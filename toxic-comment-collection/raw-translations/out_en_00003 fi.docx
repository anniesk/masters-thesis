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78236</w:t>
      </w:r>
    </w:p>
    <w:p>
      <w:r>
        <w:t xml:space="preserve">Taidan siis olla nyt Snapchatissa? Joten snapchatkaa minut nartut. Danvii . Ei aavistustakaan...</w:t>
      </w:r>
    </w:p>
    <w:p>
      <w:r>
        <w:rPr>
          <w:b/>
          <w:u w:val="single"/>
        </w:rPr>
        <w:t xml:space="preserve">78237</w:t>
      </w:r>
    </w:p>
    <w:p>
      <w:r>
        <w:t xml:space="preserve">Kaikki tytöt taitavat olla nykyään "psykopaattinarttuja ja dgafeja"... Smh te olette tyhmiä&amp;#128514;&amp;#128514;Ette edes tiedä mitä psyko on. Häipykää täältä&amp;#128514;</w:t>
      </w:r>
    </w:p>
    <w:p>
      <w:r>
        <w:rPr>
          <w:b/>
          <w:u w:val="single"/>
        </w:rPr>
        <w:t xml:space="preserve">78238</w:t>
      </w:r>
    </w:p>
    <w:p>
      <w:r>
        <w:t xml:space="preserve">Joten minun piti suihkuttaa tätä valtavaa ampiaispesää takaoveni ulkopuolella. Ne ämmät olivat ihan vitun raivoissaan!!!</w:t>
      </w:r>
    </w:p>
    <w:p>
      <w:r>
        <w:rPr>
          <w:b/>
          <w:u w:val="single"/>
        </w:rPr>
        <w:t xml:space="preserve">78239</w:t>
      </w:r>
    </w:p>
    <w:p>
      <w:r>
        <w:t xml:space="preserve">Joten pysyn viileänä, mutta takaraivossani ajattelen, että tulivatko nämä huorat juuri minun mf-kuistilleni kuin olisin ik dem.</w:t>
      </w:r>
    </w:p>
    <w:p>
      <w:r>
        <w:rPr>
          <w:b/>
          <w:u w:val="single"/>
        </w:rPr>
        <w:t xml:space="preserve">78240</w:t>
      </w:r>
    </w:p>
    <w:p>
      <w:r>
        <w:t xml:space="preserve">Niinpä tein Annin puhelimeen "hei" lyhenteeksi "pussy lips" http://t.co/QHKEsDVizR.</w:t>
      </w:r>
    </w:p>
    <w:p>
      <w:r>
        <w:rPr>
          <w:b/>
          <w:u w:val="single"/>
        </w:rPr>
        <w:t xml:space="preserve">78241</w:t>
      </w:r>
    </w:p>
    <w:p>
      <w:r>
        <w:t xml:space="preserve">Näin tämän villapaidan, se on räikeä. Haluan ostaa sen. Minun on saatava se. Siinä lukee "poikaystäväni on narttuni, jolla on koiranpentuja" &amp;#128514;&amp;#128514;&amp;#128514;</w:t>
      </w:r>
    </w:p>
    <w:p>
      <w:r>
        <w:rPr>
          <w:b/>
          <w:u w:val="single"/>
        </w:rPr>
        <w:t xml:space="preserve">78242</w:t>
      </w:r>
    </w:p>
    <w:p>
      <w:r>
        <w:t xml:space="preserve">Vannoin siis, että kouluni oli suljettu, mutta se ämmä on auki ja minä olen kotona &amp;#128514;</w:t>
      </w:r>
    </w:p>
    <w:p>
      <w:r>
        <w:rPr>
          <w:b/>
          <w:u w:val="single"/>
        </w:rPr>
        <w:t xml:space="preserve">78243</w:t>
      </w:r>
    </w:p>
    <w:p>
      <w:r>
        <w:t xml:space="preserve">Joten meidän on löydettävä uusi talo, koska maanomistaja on narttu, mutta saamme waaaay paremman talon, joten kaikki on hyvin lol.</w:t>
      </w:r>
    </w:p>
    <w:p>
      <w:r>
        <w:rPr>
          <w:b/>
          <w:u w:val="single"/>
        </w:rPr>
        <w:t xml:space="preserve">78244</w:t>
      </w:r>
    </w:p>
    <w:p>
      <w:r>
        <w:t xml:space="preserve">Olen siis #tedgibsonilla ja Ted on värjäämässä hiuksiaan aivan vieressäni. Heeeey!</w:t>
      </w:r>
    </w:p>
    <w:p>
      <w:r>
        <w:rPr>
          <w:b/>
          <w:u w:val="single"/>
        </w:rPr>
        <w:t xml:space="preserve">78245</w:t>
      </w:r>
    </w:p>
    <w:p>
      <w:r>
        <w:t xml:space="preserve">Olen siis ollut aika vainoharhainen sen suhteen, että sään viileneminen tuo mukanaan runsaasti lintuja Austinissa, New Yorkissa ja Philadelphiassa.</w:t>
      </w:r>
    </w:p>
    <w:p>
      <w:r>
        <w:rPr>
          <w:b/>
          <w:u w:val="single"/>
        </w:rPr>
        <w:t xml:space="preserve">78246</w:t>
      </w:r>
    </w:p>
    <w:p>
      <w:r>
        <w:t xml:space="preserve">Politico sanoo siis, että Rney voittaa, ja haukkuu sitten Gallupia siitä, että se on tehnyt saman asian. LMAO at you #teabaggers #morningjoe</w:t>
      </w:r>
    </w:p>
    <w:p>
      <w:r>
        <w:rPr>
          <w:b/>
          <w:u w:val="single"/>
        </w:rPr>
        <w:t xml:space="preserve">78247</w:t>
      </w:r>
    </w:p>
    <w:p>
      <w:r>
        <w:t xml:space="preserve">Sterlingin ämmän piti olla huora... hän maksoi ja sinä olet... vihainen? Älä syytä narttua. Hän on puoliksi musta.</w:t>
      </w:r>
    </w:p>
    <w:p>
      <w:r>
        <w:rPr>
          <w:b/>
          <w:u w:val="single"/>
        </w:rPr>
        <w:t xml:space="preserve">78248</w:t>
      </w:r>
    </w:p>
    <w:p>
      <w:r>
        <w:t xml:space="preserve">Olenko minä siis ainoa kekäle, joka soittaa kitaraansa (kiitos @Tampa_Rick ) tänä lauantai-iltana?</w:t>
      </w:r>
    </w:p>
    <w:p>
      <w:r>
        <w:rPr>
          <w:b/>
          <w:u w:val="single"/>
        </w:rPr>
        <w:t xml:space="preserve">78249</w:t>
      </w:r>
    </w:p>
    <w:p>
      <w:r>
        <w:t xml:space="preserve">Joten ilmeisesti minä &amp;amp; Eric fucced &amp;amp; Olen vain fuccing jokainen neekeri &amp;#128514;&amp;#128557; GREAT mutta y'all bitches NOT whoppin &amp;amp; talkin takana BLOCCED twitters</w:t>
      </w:r>
    </w:p>
    <w:p>
      <w:r>
        <w:rPr>
          <w:b/>
          <w:u w:val="single"/>
        </w:rPr>
        <w:t xml:space="preserve">78250</w:t>
      </w:r>
    </w:p>
    <w:p>
      <w:r>
        <w:t xml:space="preserve">Tänään töissä minua haukuttiin nartuksi. Lol</w:t>
      </w:r>
    </w:p>
    <w:p>
      <w:r>
        <w:rPr>
          <w:b/>
          <w:u w:val="single"/>
        </w:rPr>
        <w:t xml:space="preserve">78251</w:t>
      </w:r>
    </w:p>
    <w:p>
      <w:r>
        <w:t xml:space="preserve">Joten pohjimmiltaan pohdin paljon sitä, miten nyt teen tulista narttuni päivästä toiseen.</w:t>
      </w:r>
    </w:p>
    <w:p>
      <w:r>
        <w:rPr>
          <w:b/>
          <w:u w:val="single"/>
        </w:rPr>
        <w:t xml:space="preserve">78252</w:t>
      </w:r>
    </w:p>
    <w:p>
      <w:r>
        <w:t xml:space="preserve">Joten ämmä, katso minua, sen on parasta olla tyhjä katse, tai saat haiman lävistyksen.</w:t>
      </w:r>
    </w:p>
    <w:p>
      <w:r>
        <w:rPr>
          <w:b/>
          <w:u w:val="single"/>
        </w:rPr>
        <w:t xml:space="preserve">78253</w:t>
      </w:r>
    </w:p>
    <w:p>
      <w:r>
        <w:t xml:space="preserve">Joten osta toinen kierros, he yrittivät sulkea meidät noin tunti sitten, mutta olemme yhä tässä nartussa. Aikaisin, ei myöhään!!! Seuraa @217Emmanuel</w:t>
      </w:r>
    </w:p>
    <w:p>
      <w:r>
        <w:rPr>
          <w:b/>
          <w:u w:val="single"/>
        </w:rPr>
        <w:t xml:space="preserve">78254</w:t>
      </w:r>
    </w:p>
    <w:p>
      <w:r>
        <w:t xml:space="preserve">Olen niin innoissani tästä white trash bash bileestä tänä iltana &amp;#128540;&amp;#127867;</w:t>
      </w:r>
    </w:p>
    <w:p>
      <w:r>
        <w:rPr>
          <w:b/>
          <w:u w:val="single"/>
        </w:rPr>
        <w:t xml:space="preserve">78255</w:t>
      </w:r>
    </w:p>
    <w:p>
      <w:r>
        <w:t xml:space="preserve">Olen niin innoissani huomisesta ja lauantaista, ja sitten vain laiskottelen sunnuntaina. &amp;#128076;</w:t>
      </w:r>
    </w:p>
    <w:p>
      <w:r>
        <w:rPr>
          <w:b/>
          <w:u w:val="single"/>
        </w:rPr>
        <w:t xml:space="preserve">78256</w:t>
      </w:r>
    </w:p>
    <w:p>
      <w:r>
        <w:t xml:space="preserve">Tähän mennessä olen nähnyt vain 3 pahaa ämmää puhumassa Mansion &amp;#233;lanista .. Wtf is up!!!</w:t>
      </w:r>
    </w:p>
    <w:p>
      <w:r>
        <w:rPr>
          <w:b/>
          <w:u w:val="single"/>
        </w:rPr>
        <w:t xml:space="preserve">78257</w:t>
      </w:r>
    </w:p>
    <w:p>
      <w:r>
        <w:t xml:space="preserve">Tähän mennessä tänään joka kerta, kun yritän ladata Blazen artikkelin Twitteriin, sivusto kaatuu. Mitä Selibus nyt tekee, mulkku?</w:t>
      </w:r>
    </w:p>
    <w:p>
      <w:r>
        <w:rPr>
          <w:b/>
          <w:u w:val="single"/>
        </w:rPr>
        <w:t xml:space="preserve">78258</w:t>
      </w:r>
    </w:p>
    <w:p>
      <w:r>
        <w:t xml:space="preserve">Niin vitun janoisia mestaruuden suhteen, että he toivottavat vitun petturin tervetulleeksi avosylin..... Haha vitun sydämetön paskahousuorganisaatio</w:t>
      </w:r>
    </w:p>
    <w:p>
      <w:r>
        <w:rPr>
          <w:b/>
          <w:u w:val="single"/>
        </w:rPr>
        <w:t xml:space="preserve">78259</w:t>
      </w:r>
    </w:p>
    <w:p>
      <w:r>
        <w:t xml:space="preserve">Niin ghetto.</w:t>
      </w:r>
    </w:p>
    <w:p>
      <w:r>
        <w:rPr>
          <w:b/>
          <w:u w:val="single"/>
        </w:rPr>
        <w:t xml:space="preserve">78260</w:t>
      </w:r>
    </w:p>
    <w:p>
      <w:r>
        <w:t xml:space="preserve">Olen niin iloinen, että löysin hyvän tytön eikä minun tarvitse olla tekemisissä näiden villien huorien kanssa, joita heillä on nykyään.... Ratchets.</w:t>
      </w:r>
    </w:p>
    <w:p>
      <w:r>
        <w:rPr>
          <w:b/>
          <w:u w:val="single"/>
        </w:rPr>
        <w:t xml:space="preserve">78261</w:t>
      </w:r>
    </w:p>
    <w:p>
      <w:r>
        <w:t xml:space="preserve">Joten ostin kondomeja juhliini Rite Aidista ja nainen katsoi minua likaisesti, juuri nyt tulin takaisin ja ostin roskapusseja #imagineherface</w:t>
      </w:r>
    </w:p>
    <w:p>
      <w:r>
        <w:rPr>
          <w:b/>
          <w:u w:val="single"/>
        </w:rPr>
        <w:t xml:space="preserve">78262</w:t>
      </w:r>
    </w:p>
    <w:p>
      <w:r>
        <w:t xml:space="preserve">Joten jos minulla olisi rastat, tatuoinnit JA parta Id saada kaikki nartut???</w:t>
      </w:r>
    </w:p>
    <w:p>
      <w:r>
        <w:rPr>
          <w:b/>
          <w:u w:val="single"/>
        </w:rPr>
        <w:t xml:space="preserve">78263</w:t>
      </w:r>
    </w:p>
    <w:p>
      <w:r>
        <w:t xml:space="preserve">Joten jos tyttö juo itsensä humalaan ja tekee jotain huorapaskaa...se on nyt raiskaus????</w:t>
      </w:r>
    </w:p>
    <w:p>
      <w:r>
        <w:rPr>
          <w:b/>
          <w:u w:val="single"/>
        </w:rPr>
        <w:t xml:space="preserve">78264</w:t>
      </w:r>
    </w:p>
    <w:p>
      <w:r>
        <w:t xml:space="preserve">Niin on myös termi "peruukki". Jos joku päättää kuunnella hip hopia ja käyttäytyä tietyllä tavalla, se johtuu hänen kiinnostuksistaan, ei rodusta.</w:t>
      </w:r>
    </w:p>
    <w:p>
      <w:r>
        <w:rPr>
          <w:b/>
          <w:u w:val="single"/>
        </w:rPr>
        <w:t xml:space="preserve">78265</w:t>
      </w:r>
    </w:p>
    <w:p>
      <w:r>
        <w:t xml:space="preserve">Niin kateellinen vanhemmilleni ja Bryce mennyt punaniskojen kanssa palkkashekillä viikonlopuksi minun olisi pitänyt mennä &amp;#128520; http://t.co/F0mZQjWcRp</w:t>
      </w:r>
    </w:p>
    <w:p>
      <w:r>
        <w:rPr>
          <w:b/>
          <w:u w:val="single"/>
        </w:rPr>
        <w:t xml:space="preserve">78266</w:t>
      </w:r>
    </w:p>
    <w:p>
      <w:r>
        <w:t xml:space="preserve">Joten vain älä ole uskollinen, koska et koskaan tiedä, mitä narttu tekee lmao</w:t>
      </w:r>
    </w:p>
    <w:p>
      <w:r>
        <w:rPr>
          <w:b/>
          <w:u w:val="single"/>
        </w:rPr>
        <w:t xml:space="preserve">78267</w:t>
      </w:r>
    </w:p>
    <w:p>
      <w:r>
        <w:t xml:space="preserve">Joten rauhoitu huora</w:t>
      </w:r>
    </w:p>
    <w:p>
      <w:r>
        <w:rPr>
          <w:b/>
          <w:u w:val="single"/>
        </w:rPr>
        <w:t xml:space="preserve">78268</w:t>
      </w:r>
    </w:p>
    <w:p>
      <w:r>
        <w:t xml:space="preserve">Katsotaanpa, miltä näytät aamulla ilman 10 suodatinta ja värillisiä piilolinssejä, seuraajasi haluavat tietää</w:t>
        <w:br/>
        <w:br/>
        <w:t xml:space="preserve">@uberfoxy</w:t>
      </w:r>
    </w:p>
    <w:p>
      <w:r>
        <w:rPr>
          <w:b/>
          <w:u w:val="single"/>
        </w:rPr>
        <w:t xml:space="preserve">78269</w:t>
      </w:r>
    </w:p>
    <w:p>
      <w:r>
        <w:t xml:space="preserve">Niin monta ämmää yhdessä lauseessa #fixitjesus</w:t>
      </w:r>
    </w:p>
    <w:p>
      <w:r>
        <w:rPr>
          <w:b/>
          <w:u w:val="single"/>
        </w:rPr>
        <w:t xml:space="preserve">78270</w:t>
      </w:r>
    </w:p>
    <w:p>
      <w:r>
        <w:t xml:space="preserve">Niin monet ämmät luulevat olevansa paljon seksikkäämpiä kuin ovatkaan.</w:t>
      </w:r>
    </w:p>
    <w:p>
      <w:r>
        <w:rPr>
          <w:b/>
          <w:u w:val="single"/>
        </w:rPr>
        <w:t xml:space="preserve">78271</w:t>
      </w:r>
    </w:p>
    <w:p>
      <w:r>
        <w:t xml:space="preserve">Niin monta huoraa ruoskittiin, että olisi luullut meidän olevan yhä orjuudessa...</w:t>
      </w:r>
    </w:p>
    <w:p>
      <w:r>
        <w:rPr>
          <w:b/>
          <w:u w:val="single"/>
        </w:rPr>
        <w:t xml:space="preserve">78272</w:t>
      </w:r>
    </w:p>
    <w:p>
      <w:r>
        <w:t xml:space="preserve">Niin paljon hämäräperäisiä narttuja. SALAINEN JANO ELÄÄ</w:t>
      </w:r>
    </w:p>
    <w:p>
      <w:r>
        <w:rPr>
          <w:b/>
          <w:u w:val="single"/>
        </w:rPr>
        <w:t xml:space="preserve">78273</w:t>
      </w:r>
    </w:p>
    <w:p>
      <w:r>
        <w:t xml:space="preserve">Niin paljon outoja ihmisiä ghetossa tuohon aikaan.</w:t>
      </w:r>
    </w:p>
    <w:p>
      <w:r>
        <w:rPr>
          <w:b/>
          <w:u w:val="single"/>
        </w:rPr>
        <w:t xml:space="preserve">78274</w:t>
      </w:r>
    </w:p>
    <w:p>
      <w:r>
        <w:t xml:space="preserve">Se siitä, että #UCLA on joukkue, jota on syytä voittaa, he ovat roskasakkia</w:t>
      </w:r>
    </w:p>
    <w:p>
      <w:r>
        <w:rPr>
          <w:b/>
          <w:u w:val="single"/>
        </w:rPr>
        <w:t xml:space="preserve">78275</w:t>
      </w:r>
    </w:p>
    <w:p>
      <w:r>
        <w:t xml:space="preserve">Paljon muutakin on meneillään, mutta tekopyhyys ei sovi minulle. Minun punaniska perheeni Illinoisin keskiosasta on mustempi kuin Bieber!</w:t>
      </w:r>
    </w:p>
    <w:p>
      <w:r>
        <w:rPr>
          <w:b/>
          <w:u w:val="single"/>
        </w:rPr>
        <w:t xml:space="preserve">78276</w:t>
      </w:r>
    </w:p>
    <w:p>
      <w:r>
        <w:t xml:space="preserve">Niin paljon valkoista roskaväkeä tässä demoderbyssä &amp;#128514;&amp;#128079; &amp;#127482;&amp;#127480;</w:t>
      </w:r>
    </w:p>
    <w:p>
      <w:r>
        <w:rPr>
          <w:b/>
          <w:u w:val="single"/>
        </w:rPr>
        <w:t xml:space="preserve">78277</w:t>
      </w:r>
    </w:p>
    <w:p>
      <w:r>
        <w:t xml:space="preserve">Työkaverini huutaa toiselle työkaverilleni ja minulle, joten minä sanon: "Kenelle sinä puhut? Cuz it's not me" sitten hän halusi bktrack kuin ei narttu</w:t>
      </w:r>
    </w:p>
    <w:p>
      <w:r>
        <w:rPr>
          <w:b/>
          <w:u w:val="single"/>
        </w:rPr>
        <w:t xml:space="preserve">78278</w:t>
      </w:r>
    </w:p>
    <w:p>
      <w:r>
        <w:t xml:space="preserve">Tyttäreni näki Charlie Villanuevan... Kysymyksiä 1000 &amp;#128514;&amp;#128514;&amp;#128514;&amp;#128514;&amp;#128514;</w:t>
      </w:r>
    </w:p>
    <w:p>
      <w:r>
        <w:rPr>
          <w:b/>
          <w:u w:val="single"/>
        </w:rPr>
        <w:t xml:space="preserve">78279</w:t>
      </w:r>
    </w:p>
    <w:p>
      <w:r>
        <w:t xml:space="preserve">Joten minun tyhmä perse huutaa vittu punanahat tässä iso perse kaiku täynnä parkkihallia -</w:t>
      </w:r>
    </w:p>
    <w:p>
      <w:r>
        <w:rPr>
          <w:b/>
          <w:u w:val="single"/>
        </w:rPr>
        <w:t xml:space="preserve">78280</w:t>
      </w:r>
    </w:p>
    <w:p>
      <w:r>
        <w:t xml:space="preserve">Joten minun valoni oli pois päältä &amp;amp; ovi oli kiinni , äiti kävelee sisään ja laittaa valot päälle. Käski viedä roskat ulos aamulla ja käveli ulos... Valo päällä</w:t>
      </w:r>
    </w:p>
    <w:p>
      <w:r>
        <w:rPr>
          <w:b/>
          <w:u w:val="single"/>
        </w:rPr>
        <w:t xml:space="preserve">78281</w:t>
      </w:r>
    </w:p>
    <w:p>
      <w:r>
        <w:t xml:space="preserve">Äitini kertoi minulle, että hän laittoi "huumeiden käyttöesineeni" roskiin. Poliisiäidin kanssa pössyttelevän pössyttelijän paskaa elämää. Olen aika järkyttynyt.</w:t>
      </w:r>
    </w:p>
    <w:p>
      <w:r>
        <w:rPr>
          <w:b/>
          <w:u w:val="single"/>
        </w:rPr>
        <w:t xml:space="preserve">78282</w:t>
      </w:r>
    </w:p>
    <w:p>
      <w:r>
        <w:t xml:space="preserve">Joten neekerit haluavat olla narttuja ja paskaa yllään kukkia ja paskaa smh y'all neekerit homoja!</w:t>
      </w:r>
    </w:p>
    <w:p>
      <w:r>
        <w:rPr>
          <w:b/>
          <w:u w:val="single"/>
        </w:rPr>
        <w:t xml:space="preserve">78283</w:t>
      </w:r>
    </w:p>
    <w:p>
      <w:r>
        <w:t xml:space="preserve">Joten neekerit todella uskovat, että Phelps vain polttaa säännöllisesti? Kerro minulle nyt &amp;amp; kirjaudun ulos yöksi.</w:t>
      </w:r>
    </w:p>
    <w:p>
      <w:r>
        <w:rPr>
          <w:b/>
          <w:u w:val="single"/>
        </w:rPr>
        <w:t xml:space="preserve">78284</w:t>
      </w:r>
    </w:p>
    <w:p>
      <w:r>
        <w:t xml:space="preserve">Joten nyt kenelläkään ei ole tyyppiä, te kaikki pidätte pahoista nartuista huh...no miksi sinun vauvaäitisi ei ole väliä</w:t>
      </w:r>
    </w:p>
    <w:p>
      <w:r>
        <w:rPr>
          <w:b/>
          <w:u w:val="single"/>
        </w:rPr>
        <w:t xml:space="preserve">78285</w:t>
      </w:r>
    </w:p>
    <w:p>
      <w:r>
        <w:t xml:space="preserve">Joten nyt ollut trill on roskasakkia cus asap sanoi niin &amp;#128533; ok</w:t>
      </w:r>
    </w:p>
    <w:p>
      <w:r>
        <w:rPr>
          <w:b/>
          <w:u w:val="single"/>
        </w:rPr>
        <w:t xml:space="preserve">78286</w:t>
      </w:r>
    </w:p>
    <w:p>
      <w:r>
        <w:t xml:space="preserve">Joten nyt hän haluaa valehdella!? &amp;#128514;&amp;#128557; hän on vitun vitsi &amp;#9995;&amp;#128564; ajay gotta whole bitch but oml trynna argus with me &amp;amp; shit like FIR WHAT BOI !?</w:t>
      </w:r>
    </w:p>
    <w:p>
      <w:r>
        <w:rPr>
          <w:b/>
          <w:u w:val="single"/>
        </w:rPr>
        <w:t xml:space="preserve">78287</w:t>
      </w:r>
    </w:p>
    <w:p>
      <w:r>
        <w:t xml:space="preserve">Joten ihmiset täällä luovuttavat veriplasmaa ruokkien huumeriippuvuuttaan... Minä luovutan, koska saan rahaa ja pelastan ihmishenkiä.</w:t>
        <w:br/>
        <w:br/>
        <w:t xml:space="preserve"> Mikäs siinä, nartut &amp;#128129;</w:t>
      </w:r>
    </w:p>
    <w:p>
      <w:r>
        <w:rPr>
          <w:b/>
          <w:u w:val="single"/>
        </w:rPr>
        <w:t xml:space="preserve">78288</w:t>
      </w:r>
    </w:p>
    <w:p>
      <w:r>
        <w:t xml:space="preserve">Olin niin vihainen, että unohdin, että Saiyanin ämmät infio. Hän antoi minulle IG-tunnuksensa, - FUCK</w:t>
      </w:r>
    </w:p>
    <w:p>
      <w:r>
        <w:rPr>
          <w:b/>
          <w:u w:val="single"/>
        </w:rPr>
        <w:t xml:space="preserve">78289</w:t>
      </w:r>
    </w:p>
    <w:p>
      <w:r>
        <w:t xml:space="preserve">So real it's unreal LOL #Yankees #WorldSeries #27andCounting #MLB #MLBtheShow12 http://t.co/tdMrBsnP http://t.co/tdMrBsnP</w:t>
      </w:r>
    </w:p>
    <w:p>
      <w:r>
        <w:rPr>
          <w:b/>
          <w:u w:val="single"/>
        </w:rPr>
        <w:t xml:space="preserve">78290</w:t>
      </w:r>
    </w:p>
    <w:p>
      <w:r>
        <w:t xml:space="preserve">Niin pelottaa orientaatio.Vihaan meetin uusia ihmisiä.He tulevat luulemaan im tämä hiljainen tyttö, mutta oikeasti im hulluin ämmä he koskaan tavata</w:t>
      </w:r>
    </w:p>
    <w:p>
      <w:r>
        <w:rPr>
          <w:b/>
          <w:u w:val="single"/>
        </w:rPr>
        <w:t xml:space="preserve">78291</w:t>
      </w:r>
    </w:p>
    <w:p>
      <w:r>
        <w:t xml:space="preserve">Niin kyllästynyt teihin fake ass hoes</w:t>
      </w:r>
    </w:p>
    <w:p>
      <w:r>
        <w:rPr>
          <w:b/>
          <w:u w:val="single"/>
        </w:rPr>
        <w:t xml:space="preserve">78292</w:t>
      </w:r>
    </w:p>
    <w:p>
      <w:r>
        <w:t xml:space="preserve">Joku ämmä ärsytti minua, koska päästin hänet edelleni... Okei...</w:t>
      </w:r>
    </w:p>
    <w:p>
      <w:r>
        <w:rPr>
          <w:b/>
          <w:u w:val="single"/>
        </w:rPr>
        <w:t xml:space="preserve">78293</w:t>
      </w:r>
    </w:p>
    <w:p>
      <w:r>
        <w:t xml:space="preserve">Eli jotkut pillut eivät kermaudu kun he tulevat?</w:t>
      </w:r>
    </w:p>
    <w:p>
      <w:r>
        <w:rPr>
          <w:b/>
          <w:u w:val="single"/>
        </w:rPr>
        <w:t xml:space="preserve">78294</w:t>
      </w:r>
    </w:p>
    <w:p>
      <w:r>
        <w:t xml:space="preserve">Flash pops on siis Dawson pops.</w:t>
        <w:br/>
        <w:br/>
        <w:t xml:space="preserve"> Luulen, että hän saattoi tappaa äidin.</w:t>
        <w:br/>
        <w:br/>
        <w:t xml:space="preserve"> Koska Gail oli valehteleva, huijaava ämmä.</w:t>
      </w:r>
    </w:p>
    <w:p>
      <w:r>
        <w:rPr>
          <w:b/>
          <w:u w:val="single"/>
        </w:rPr>
        <w:t xml:space="preserve">78295</w:t>
      </w:r>
    </w:p>
    <w:p>
      <w:r>
        <w:t xml:space="preserve">Joten tämä tyhmä ämmä oli mielipide bout wtf I postitse minun instagram aika kesti kirjoittaa postitse&amp;#8230; http://t.co/NUzmxspxUS</w:t>
      </w:r>
    </w:p>
    <w:p>
      <w:r>
        <w:rPr>
          <w:b/>
          <w:u w:val="single"/>
        </w:rPr>
        <w:t xml:space="preserve">78296</w:t>
      </w:r>
    </w:p>
    <w:p>
      <w:r>
        <w:t xml:space="preserve">Olen niin väsynyt, mutta äiti pakottaa minut valvomaan, kunnes hän on juonut toisen oluen loppuun. Hänen on parasta juoda se paska.</w:t>
      </w:r>
    </w:p>
    <w:p>
      <w:r>
        <w:rPr>
          <w:b/>
          <w:u w:val="single"/>
        </w:rPr>
        <w:t xml:space="preserve">78297</w:t>
      </w:r>
    </w:p>
    <w:p>
      <w:r>
        <w:t xml:space="preserve">Joten sille läskille, hampaattomalle, säkkiä jahtaavalle ämmälle, joka juuri huusi minulle rikkinäisen pakettiautonsa ikkunasta. Painu vittuun ja hanki oikea työ.</w:t>
      </w:r>
    </w:p>
    <w:p>
      <w:r>
        <w:rPr>
          <w:b/>
          <w:u w:val="single"/>
        </w:rPr>
        <w:t xml:space="preserve">78298</w:t>
      </w:r>
    </w:p>
    <w:p>
      <w:r>
        <w:t xml:space="preserve">Hyvää yötä, ämmät! &amp;#127769;&amp;#9729;&amp;#65039;&amp;#127776;&amp;#128164;&amp;#9996;&amp;#65039;</w:t>
      </w:r>
    </w:p>
    <w:p>
      <w:r>
        <w:rPr>
          <w:b/>
          <w:u w:val="single"/>
        </w:rPr>
        <w:t xml:space="preserve">78299</w:t>
      </w:r>
    </w:p>
    <w:p>
      <w:r>
        <w:t xml:space="preserve">Puhuiko Chris Brown siis itsestään, kun hän sanoi "nämä huorat eivät ole uskollisia"?</w:t>
      </w:r>
    </w:p>
    <w:p>
      <w:r>
        <w:rPr>
          <w:b/>
          <w:u w:val="single"/>
        </w:rPr>
        <w:t xml:space="preserve">78300</w:t>
      </w:r>
    </w:p>
    <w:p>
      <w:r>
        <w:t xml:space="preserve">Emme siis ole pelanneet edes kahta täyttä peliä kauden aikana, ja jo nyt reilun sään ruikutus on täydessä vauhdissa? #Yankees</w:t>
      </w:r>
    </w:p>
    <w:p>
      <w:r>
        <w:rPr>
          <w:b/>
          <w:u w:val="single"/>
        </w:rPr>
        <w:t xml:space="preserve">78301</w:t>
      </w:r>
    </w:p>
    <w:p>
      <w:r>
        <w:t xml:space="preserve">On niin outoa, että sana "mulkku" on loukkaava muissa maissa, mutta tässä maassa se on viittaus johonkuhun.... Kuten "Kuka tämä kusipää on?"</w:t>
      </w:r>
    </w:p>
    <w:p>
      <w:r>
        <w:rPr>
          <w:b/>
          <w:u w:val="single"/>
        </w:rPr>
        <w:t xml:space="preserve">78302</w:t>
      </w:r>
    </w:p>
    <w:p>
      <w:r>
        <w:t xml:space="preserve">Mitä sitten, jos hän on huora kaupungissaan. Jos hän tekee sinut onnelliseksi, siirrä hänet Montanaan ja ole onnellinen loppuelämäsi.</w:t>
      </w:r>
    </w:p>
    <w:p>
      <w:r>
        <w:rPr>
          <w:b/>
          <w:u w:val="single"/>
        </w:rPr>
        <w:t xml:space="preserve">78303</w:t>
      </w:r>
    </w:p>
    <w:p>
      <w:r>
        <w:t xml:space="preserve">Joten te kaikki annatte farwells Lulu mutta teki kaikki mutta paska Kris? Okei nartut... okei...</w:t>
      </w:r>
    </w:p>
    <w:p>
      <w:r>
        <w:rPr>
          <w:b/>
          <w:u w:val="single"/>
        </w:rPr>
        <w:t xml:space="preserve">78304</w:t>
      </w:r>
    </w:p>
    <w:p>
      <w:r>
        <w:t xml:space="preserve">Vieläkö te huorat surffailette ammeessa vai ette?</w:t>
      </w:r>
    </w:p>
    <w:p>
      <w:r>
        <w:rPr>
          <w:b/>
          <w:u w:val="single"/>
        </w:rPr>
        <w:t xml:space="preserve">78305</w:t>
      </w:r>
    </w:p>
    <w:p>
      <w:r>
        <w:t xml:space="preserve">Eilen törmäsin kaveriin, jonka kanssa kävin lukiota &amp;amp; hän oli ennen helvetin laiha. Nytkö? Omg. Sama paskiainen, joka viilsi renkaani vuosia sitten.</w:t>
      </w:r>
    </w:p>
    <w:p>
      <w:r>
        <w:rPr>
          <w:b/>
          <w:u w:val="single"/>
        </w:rPr>
        <w:t xml:space="preserve">78306</w:t>
      </w:r>
    </w:p>
    <w:p>
      <w:r>
        <w:t xml:space="preserve">Joten et halua nähdä amerikkalaisten sankareiden, Bizzy, Lazy, Krayzie &amp;amp; Wish... haluat katsoa hillbillien ampuvan kurpitsoja...</w:t>
      </w:r>
    </w:p>
    <w:p>
      <w:r>
        <w:rPr>
          <w:b/>
          <w:u w:val="single"/>
        </w:rPr>
        <w:t xml:space="preserve">78307</w:t>
      </w:r>
    </w:p>
    <w:p>
      <w:r>
        <w:t xml:space="preserve">Teistä naisista siis tuntuu, että on ok pukeutua kuin huora? Toivottavasti minulla ei ole tytärtä. http://t.co/2uaWusHHYE http://t.co/2uaWusHHYE</w:t>
      </w:r>
    </w:p>
    <w:p>
      <w:r>
        <w:rPr>
          <w:b/>
          <w:u w:val="single"/>
        </w:rPr>
        <w:t xml:space="preserve">78308</w:t>
      </w:r>
    </w:p>
    <w:p>
      <w:r>
        <w:t xml:space="preserve">Et siis edelleenkään ime munaa tai syö pillua vuonna 2014?</w:t>
      </w:r>
    </w:p>
    <w:p>
      <w:r>
        <w:rPr>
          <w:b/>
          <w:u w:val="single"/>
        </w:rPr>
        <w:t xml:space="preserve">78309</w:t>
      </w:r>
    </w:p>
    <w:p>
      <w:r>
        <w:t xml:space="preserve">Niinpä #brony-kansa kaukana ja laajalti on saanut raivokohtauksia #EquestriaGirlsistä. Olen varmaan ainoa, joka ei ole. Minusta se näyttää mielenkiintoiselta.</w:t>
      </w:r>
    </w:p>
    <w:p>
      <w:r>
        <w:rPr>
          <w:b/>
          <w:u w:val="single"/>
        </w:rPr>
        <w:t xml:space="preserve">78310</w:t>
      </w:r>
    </w:p>
    <w:p>
      <w:r>
        <w:t xml:space="preserve">Siten pääsen johonkin, joka muistuttaa täydellistä paratiisilintu-jooga-asentoa. AIKA TEHDÄ RÄSYNUKKE-COSPLAYNI.</w:t>
      </w:r>
    </w:p>
    <w:p>
      <w:r>
        <w:rPr>
          <w:b/>
          <w:u w:val="single"/>
        </w:rPr>
        <w:t xml:space="preserve">78311</w:t>
      </w:r>
    </w:p>
    <w:p>
      <w:r>
        <w:t xml:space="preserve">No niin, tästä flappy bird -pelistä.</w:t>
      </w:r>
    </w:p>
    <w:p>
      <w:r>
        <w:rPr>
          <w:b/>
          <w:u w:val="single"/>
        </w:rPr>
        <w:t xml:space="preserve">78312</w:t>
      </w:r>
    </w:p>
    <w:p>
      <w:r>
        <w:t xml:space="preserve">Ovatko olympialaiset Brasiliassa jo ohi vai mitä? Tarkoitan, jee, urheilua! Mitä nyt? Lopeta katsomasta minua kuin, &amp;#8220;Mikä sinä olet, homo?&amp;#8221; #GoRedskins?</w:t>
      </w:r>
    </w:p>
    <w:p>
      <w:r>
        <w:rPr>
          <w:b/>
          <w:u w:val="single"/>
        </w:rPr>
        <w:t xml:space="preserve">78313</w:t>
      </w:r>
    </w:p>
    <w:p>
      <w:r>
        <w:t xml:space="preserve">Hello Kitty on siis oikeasti Chicken Boo -narttu?</w:t>
      </w:r>
    </w:p>
    <w:p>
      <w:r>
        <w:rPr>
          <w:b/>
          <w:u w:val="single"/>
        </w:rPr>
        <w:t xml:space="preserve">78314</w:t>
      </w:r>
    </w:p>
    <w:p>
      <w:r>
        <w:t xml:space="preserve">Saippua. I wish some pussy tho RT @ImJustCeej: What does your beard smell like?</w:t>
      </w:r>
    </w:p>
    <w:p>
      <w:r>
        <w:rPr>
          <w:b/>
          <w:u w:val="single"/>
        </w:rPr>
        <w:t xml:space="preserve">78315</w:t>
      </w:r>
    </w:p>
    <w:p>
      <w:r>
        <w:t xml:space="preserve">Sosiaalisen median viesti kilpailevasta sosiaalisen median sovelluksesta. En koskaan anna sanan "muokattu" näkyä Facebook-statukseni vieressä. Lue se kahdesti, ämmä.</w:t>
      </w:r>
    </w:p>
    <w:p>
      <w:r>
        <w:rPr>
          <w:b/>
          <w:u w:val="single"/>
        </w:rPr>
        <w:t xml:space="preserve">78316</w:t>
      </w:r>
    </w:p>
    <w:p>
      <w:r>
        <w:t xml:space="preserve">Sosiaaliset verkostot pilaavat narttujen pelin.</w:t>
      </w:r>
    </w:p>
    <w:p>
      <w:r>
        <w:rPr>
          <w:b/>
          <w:u w:val="single"/>
        </w:rPr>
        <w:t xml:space="preserve">78317</w:t>
      </w:r>
    </w:p>
    <w:p>
      <w:r>
        <w:t xml:space="preserve">Sock pillua kuin olisin vegeta</w:t>
      </w:r>
    </w:p>
    <w:p>
      <w:r>
        <w:rPr>
          <w:b/>
          <w:u w:val="single"/>
        </w:rPr>
        <w:t xml:space="preserve">78318</w:t>
      </w:r>
    </w:p>
    <w:p>
      <w:r>
        <w:t xml:space="preserve">Soetoro/Obama vie maata #Forward visionsa avulla eteenpäin. Hänen visionsa on pienentää "sortavaa" maatamme ja kostaa valkoisille. #War</w:t>
      </w:r>
    </w:p>
    <w:p>
      <w:r>
        <w:rPr>
          <w:b/>
          <w:u w:val="single"/>
        </w:rPr>
        <w:t xml:space="preserve">78319</w:t>
      </w:r>
    </w:p>
    <w:p>
      <w:r>
        <w:t xml:space="preserve">Pehmeät nikkikset lähettävät yleensä vihaa narttujen kautta mustasukkaiset Instagram-nikkikset vihaavat kuvia -- @Therealkiss</w:t>
      </w:r>
    </w:p>
    <w:p>
      <w:r>
        <w:rPr>
          <w:b/>
          <w:u w:val="single"/>
        </w:rPr>
        <w:t xml:space="preserve">78320</w:t>
      </w:r>
    </w:p>
    <w:p>
      <w:r>
        <w:t xml:space="preserve">Pehmeät neekerit yleensä lähettävät vihaa heitti nartut</w:t>
      </w:r>
    </w:p>
    <w:p>
      <w:r>
        <w:rPr>
          <w:b/>
          <w:u w:val="single"/>
        </w:rPr>
        <w:t xml:space="preserve">78321</w:t>
      </w:r>
    </w:p>
    <w:p>
      <w:r>
        <w:t xml:space="preserve">Myin ruohoa ämmälle, josta tulee asianajaja... Lyön vetoa, että hän on niggojen tukena...</w:t>
      </w:r>
    </w:p>
    <w:p>
      <w:r>
        <w:rPr>
          <w:b/>
          <w:u w:val="single"/>
        </w:rPr>
        <w:t xml:space="preserve">78322</w:t>
      </w:r>
    </w:p>
    <w:p>
      <w:r>
        <w:t xml:space="preserve">Joku tuo minulle pillua</w:t>
      </w:r>
    </w:p>
    <w:p>
      <w:r>
        <w:rPr>
          <w:b/>
          <w:u w:val="single"/>
        </w:rPr>
        <w:t xml:space="preserve">78323</w:t>
      </w:r>
    </w:p>
    <w:p>
      <w:r>
        <w:t xml:space="preserve">Jotkut "älä mene ristiin" -nartut...</w:t>
      </w:r>
    </w:p>
    <w:p>
      <w:r>
        <w:rPr>
          <w:b/>
          <w:u w:val="single"/>
        </w:rPr>
        <w:t xml:space="preserve">78324</w:t>
      </w:r>
    </w:p>
    <w:p>
      <w:r>
        <w:t xml:space="preserve">Jotkut armeijan naiset vain valittavat kaikesta ...</w:t>
      </w:r>
    </w:p>
    <w:p>
      <w:r>
        <w:rPr>
          <w:b/>
          <w:u w:val="single"/>
        </w:rPr>
        <w:t xml:space="preserve">78325</w:t>
      </w:r>
    </w:p>
    <w:p>
      <w:r>
        <w:t xml:space="preserve">Joku Douche cubs redneck cubs-fani sekosi kysyen, onko bites..... Ei sinä saatanan BERK!!! Hän on kuin&amp;#8230; http://t.co/ulc6CMVtki</w:t>
      </w:r>
    </w:p>
    <w:p>
      <w:r>
        <w:rPr>
          <w:b/>
          <w:u w:val="single"/>
        </w:rPr>
        <w:t xml:space="preserve">78326</w:t>
      </w:r>
    </w:p>
    <w:p>
      <w:r>
        <w:t xml:space="preserve">Joku Jihadi julkaisi #ISIS-pomo Awadin bioksen, jossa on erinomaista sosiologista tietoa. En voi kiittää häntä tarpeeksi lahjasta.</w:t>
      </w:r>
    </w:p>
    <w:p>
      <w:r>
        <w:rPr>
          <w:b/>
          <w:u w:val="single"/>
        </w:rPr>
        <w:t xml:space="preserve">78327</w:t>
      </w:r>
    </w:p>
    <w:p>
      <w:r>
        <w:t xml:space="preserve">Jotkut ovat soikeita ja jotkut ovat vaaleanpunaisia jotkut ovat sinisiä ja jotkut ovat vain keltaisia.</w:t>
      </w:r>
    </w:p>
    <w:p>
      <w:r>
        <w:rPr>
          <w:b/>
          <w:u w:val="single"/>
        </w:rPr>
        <w:t xml:space="preserve">78328</w:t>
      </w:r>
    </w:p>
    <w:p>
      <w:r>
        <w:t xml:space="preserve">Some bitch niggas in drumlin just sprayed me with water and ran away #fucking #pussies</w:t>
      </w:r>
    </w:p>
    <w:p>
      <w:r>
        <w:rPr>
          <w:b/>
          <w:u w:val="single"/>
        </w:rPr>
        <w:t xml:space="preserve">78329</w:t>
      </w:r>
    </w:p>
    <w:p>
      <w:r>
        <w:t xml:space="preserve">Jotkut ämmät ovat armottomia. Voit kurvata häntä sata kertaa, ja hän haluaa silti mulkkua.</w:t>
      </w:r>
    </w:p>
    <w:p>
      <w:r>
        <w:rPr>
          <w:b/>
          <w:u w:val="single"/>
        </w:rPr>
        <w:t xml:space="preserve">78330</w:t>
      </w:r>
    </w:p>
    <w:p>
      <w:r>
        <w:t xml:space="preserve">Jotkut ämmät tuskin kunnioittavat itseään</w:t>
      </w:r>
    </w:p>
    <w:p>
      <w:r>
        <w:rPr>
          <w:b/>
          <w:u w:val="single"/>
        </w:rPr>
        <w:t xml:space="preserve">78331</w:t>
      </w:r>
    </w:p>
    <w:p>
      <w:r>
        <w:t xml:space="preserve">Jotkut ämmät käyrä peli olla liian vakava</w:t>
      </w:r>
    </w:p>
    <w:p>
      <w:r>
        <w:rPr>
          <w:b/>
          <w:u w:val="single"/>
        </w:rPr>
        <w:t xml:space="preserve">78332</w:t>
      </w:r>
    </w:p>
    <w:p>
      <w:r>
        <w:t xml:space="preserve">Joillakin nartuilla ei vain ole onnea miesten kanssa lmao... Ehkä SINÄ OLET ongelma, kultaseni, kaikki ei voi olla meidän vikamme lol</w:t>
      </w:r>
    </w:p>
    <w:p>
      <w:r>
        <w:rPr>
          <w:b/>
          <w:u w:val="single"/>
        </w:rPr>
        <w:t xml:space="preserve">78333</w:t>
      </w:r>
    </w:p>
    <w:p>
      <w:r>
        <w:t xml:space="preserve">Joidenkin ämmien on saatava elämä &amp;#128175;&amp;#128079;&amp;#128524;</w:t>
      </w:r>
    </w:p>
    <w:p>
      <w:r>
        <w:rPr>
          <w:b/>
          <w:u w:val="single"/>
        </w:rPr>
        <w:t xml:space="preserve">78334</w:t>
      </w:r>
    </w:p>
    <w:p>
      <w:r>
        <w:t xml:space="preserve">Jotkut ämmät eivät todellakaan ole paskaakaan !</w:t>
      </w:r>
    </w:p>
    <w:p>
      <w:r>
        <w:rPr>
          <w:b/>
          <w:u w:val="single"/>
        </w:rPr>
        <w:t xml:space="preserve">78335</w:t>
      </w:r>
    </w:p>
    <w:p>
      <w:r>
        <w:t xml:space="preserve">Jotkut mustat ihmiset elävät aivan eri maailmassa, jossa kaikki on näköjään vain persikkaa ja kermaa. Ota ruusunpunaiset lasit pois.</w:t>
      </w:r>
    </w:p>
    <w:p>
      <w:r>
        <w:rPr>
          <w:b/>
          <w:u w:val="single"/>
        </w:rPr>
        <w:t xml:space="preserve">78336</w:t>
      </w:r>
    </w:p>
    <w:p>
      <w:r>
        <w:t xml:space="preserve">Jotkut kutsuvat sitä temppuiluksi, minä kutsun sitä hengailuksi, minä hoidan asiani ja tyrmään sen pillun &amp;#128049;&amp;#128166;&amp;#127814;</w:t>
      </w:r>
    </w:p>
    <w:p>
      <w:r>
        <w:rPr>
          <w:b/>
          <w:u w:val="single"/>
        </w:rPr>
        <w:t xml:space="preserve">78337</w:t>
      </w:r>
    </w:p>
    <w:p>
      <w:r>
        <w:t xml:space="preserve">Kroketteja teille huorille</w:t>
      </w:r>
    </w:p>
    <w:p>
      <w:r>
        <w:rPr>
          <w:b/>
          <w:u w:val="single"/>
        </w:rPr>
        <w:t xml:space="preserve">78338</w:t>
      </w:r>
    </w:p>
    <w:p>
      <w:r>
        <w:t xml:space="preserve">Joidenkin tyttöjen mielestä narttuna oleminen ja asenne on viehättävää. Kuka vittu sai sinut ajattelemaan noin?</w:t>
      </w:r>
    </w:p>
    <w:p>
      <w:r>
        <w:rPr>
          <w:b/>
          <w:u w:val="single"/>
        </w:rPr>
        <w:t xml:space="preserve">78339</w:t>
      </w:r>
    </w:p>
    <w:p>
      <w:r>
        <w:t xml:space="preserve">Joltakin tyypiltä kysyttiin orientaatiossa, mitkä ovat hänen kolme suosikkiartistiaan, ja ensimmäinen asia, jonka tämä ämmä sanoi, oli "Usher".</w:t>
      </w:r>
    </w:p>
    <w:p>
      <w:r>
        <w:rPr>
          <w:b/>
          <w:u w:val="single"/>
        </w:rPr>
        <w:t xml:space="preserve">78340</w:t>
      </w:r>
    </w:p>
    <w:p>
      <w:r>
        <w:t xml:space="preserve">Joku huora iskee vaimoani lol</w:t>
      </w:r>
    </w:p>
    <w:p>
      <w:r>
        <w:rPr>
          <w:b/>
          <w:u w:val="single"/>
        </w:rPr>
        <w:t xml:space="preserve">78341</w:t>
      </w:r>
    </w:p>
    <w:p>
      <w:r>
        <w:t xml:space="preserve">Jotkut huorat, jotka twiittaavat vain tekevät minut hulluksi lol</w:t>
      </w:r>
    </w:p>
    <w:p>
      <w:r>
        <w:rPr>
          <w:b/>
          <w:u w:val="single"/>
        </w:rPr>
        <w:t xml:space="preserve">78342</w:t>
      </w:r>
    </w:p>
    <w:p>
      <w:r>
        <w:t xml:space="preserve">Jotkut valehtelevat huorat lol</w:t>
      </w:r>
    </w:p>
    <w:p>
      <w:r>
        <w:rPr>
          <w:b/>
          <w:u w:val="single"/>
        </w:rPr>
        <w:t xml:space="preserve">78343</w:t>
      </w:r>
    </w:p>
    <w:p>
      <w:r>
        <w:t xml:space="preserve">Jotkut elokuvat on tehty helpottamaan miesten mahdollisuuksia iskeä tyttöjä. Ajattele laatikon ulkopuolelta, pikku nekru.</w:t>
      </w:r>
    </w:p>
    <w:p>
      <w:r>
        <w:rPr>
          <w:b/>
          <w:u w:val="single"/>
        </w:rPr>
        <w:t xml:space="preserve">78344</w:t>
      </w:r>
    </w:p>
    <w:p>
      <w:r>
        <w:t xml:space="preserve">Joku neekeri sanoi minulle viime yönä sugapussia &amp;#128569;&amp;#128569;&amp;#128569;&amp;#128569;</w:t>
      </w:r>
    </w:p>
    <w:p>
      <w:r>
        <w:rPr>
          <w:b/>
          <w:u w:val="single"/>
        </w:rPr>
        <w:t xml:space="preserve">78345</w:t>
      </w:r>
    </w:p>
    <w:p>
      <w:r>
        <w:t xml:space="preserve">Jotkut neekerit pelastavat huoria, minä en ole niin sankarillinen.</w:t>
      </w:r>
    </w:p>
    <w:p>
      <w:r>
        <w:rPr>
          <w:b/>
          <w:u w:val="single"/>
        </w:rPr>
        <w:t xml:space="preserve">78346</w:t>
      </w:r>
    </w:p>
    <w:p>
      <w:r>
        <w:t xml:space="preserve">Jotkut neekerit hakkaavat narttuja saadakseen asiansa selväksi, jotkut vittuilevat hänelle henkisesti, jotkut vain jättävät sen huomiotta ...</w:t>
      </w:r>
    </w:p>
    <w:p>
      <w:r>
        <w:rPr>
          <w:b/>
          <w:u w:val="single"/>
        </w:rPr>
        <w:t xml:space="preserve">78347</w:t>
      </w:r>
    </w:p>
    <w:p>
      <w:r>
        <w:t xml:space="preserve">Jotkut neekerit pelastavat huoria</w:t>
      </w:r>
    </w:p>
    <w:p>
      <w:r>
        <w:rPr>
          <w:b/>
          <w:u w:val="single"/>
        </w:rPr>
        <w:t xml:space="preserve">78348</w:t>
      </w:r>
    </w:p>
    <w:p>
      <w:r>
        <w:t xml:space="preserve">Osa jäästä suli autossani, koska tyhmä kusipää 7/11:ssä päätti, että hän halusi aloittaa keskustelun läskin ruman ämmän kanssa smfh</w:t>
      </w:r>
    </w:p>
    <w:p>
      <w:r>
        <w:rPr>
          <w:b/>
          <w:u w:val="single"/>
        </w:rPr>
        <w:t xml:space="preserve">78349</w:t>
      </w:r>
    </w:p>
    <w:p>
      <w:r>
        <w:t xml:space="preserve">Jotkut näistä huorista ovat uskollisia</w:t>
      </w:r>
    </w:p>
    <w:p>
      <w:r>
        <w:rPr>
          <w:b/>
          <w:u w:val="single"/>
        </w:rPr>
        <w:t xml:space="preserve">78350</w:t>
      </w:r>
    </w:p>
    <w:p>
      <w:r>
        <w:t xml:space="preserve">Jotkut näistä huorista ansaitsevat potkun vaginaansa... Onneksi en yritä menettää kenkäni!</w:t>
      </w:r>
    </w:p>
    <w:p>
      <w:r>
        <w:rPr>
          <w:b/>
          <w:u w:val="single"/>
        </w:rPr>
        <w:t xml:space="preserve">78351</w:t>
      </w:r>
    </w:p>
    <w:p>
      <w:r>
        <w:t xml:space="preserve">Joidenkin näistä huorista on hypättävä alas niiltä korkeilta hevosilta, joilla he näyttävät ratsastavan 24/7 &amp;#128529;&amp;#128075;&amp;#128293;</w:t>
      </w:r>
    </w:p>
    <w:p>
      <w:r>
        <w:rPr>
          <w:b/>
          <w:u w:val="single"/>
        </w:rPr>
        <w:t xml:space="preserve">78352</w:t>
      </w:r>
    </w:p>
    <w:p>
      <w:r>
        <w:t xml:space="preserve">Jotkut näistä huorista ovat täällä kaikille.</w:t>
      </w:r>
    </w:p>
    <w:p>
      <w:r>
        <w:rPr>
          <w:b/>
          <w:u w:val="single"/>
        </w:rPr>
        <w:t xml:space="preserve">78353</w:t>
      </w:r>
    </w:p>
    <w:p>
      <w:r>
        <w:t xml:space="preserve">Jotkut näistä neekereistä eivät ansaitse takuurahoja niin paljon kuin he käyvät vankilassa.</w:t>
      </w:r>
    </w:p>
    <w:p>
      <w:r>
        <w:rPr>
          <w:b/>
          <w:u w:val="single"/>
        </w:rPr>
        <w:t xml:space="preserve">78354</w:t>
      </w:r>
    </w:p>
    <w:p>
      <w:r>
        <w:t xml:space="preserve">Jotkut näistä niqqoista ovat suoranaisia nössöjä &amp;#128165;</w:t>
      </w:r>
    </w:p>
    <w:p>
      <w:r>
        <w:rPr>
          <w:b/>
          <w:u w:val="single"/>
        </w:rPr>
        <w:t xml:space="preserve">78355</w:t>
      </w:r>
    </w:p>
    <w:p>
      <w:r>
        <w:t xml:space="preserve">Jotkut näistä seksikuvista ovat vitun jälkeenjääneen näköisiä.</w:t>
      </w:r>
    </w:p>
    <w:p>
      <w:r>
        <w:rPr>
          <w:b/>
          <w:u w:val="single"/>
        </w:rPr>
        <w:t xml:space="preserve">78356</w:t>
      </w:r>
    </w:p>
    <w:p>
      <w:r>
        <w:t xml:space="preserve">Jotkut teistä naisista ovat peitetehtävissä olevia huoria, -</w:t>
      </w:r>
    </w:p>
    <w:p>
      <w:r>
        <w:rPr>
          <w:b/>
          <w:u w:val="single"/>
        </w:rPr>
        <w:t xml:space="preserve">78357</w:t>
      </w:r>
    </w:p>
    <w:p>
      <w:r>
        <w:t xml:space="preserve">Jotkut teistä upeista naisista eivät olekaan niin upeita, kun huomaamme, että teillä on ruma ämmä-asenne.</w:t>
      </w:r>
    </w:p>
    <w:p>
      <w:r>
        <w:rPr>
          <w:b/>
          <w:u w:val="single"/>
        </w:rPr>
        <w:t xml:space="preserve">78358</w:t>
      </w:r>
    </w:p>
    <w:p>
      <w:r>
        <w:t xml:space="preserve">Jotkut teistä ovat vain "suosittuja" nimensä takia. Nämä ämmät on rumia</w:t>
      </w:r>
    </w:p>
    <w:p>
      <w:r>
        <w:rPr>
          <w:b/>
          <w:u w:val="single"/>
        </w:rPr>
        <w:t xml:space="preserve">78359</w:t>
      </w:r>
    </w:p>
    <w:p>
      <w:r>
        <w:t xml:space="preserve">Jotkut teistä nartuista ovat DUMBBBBBB.</w:t>
      </w:r>
    </w:p>
    <w:p>
      <w:r>
        <w:rPr>
          <w:b/>
          <w:u w:val="single"/>
        </w:rPr>
        <w:t xml:space="preserve">78360</w:t>
      </w:r>
    </w:p>
    <w:p>
      <w:r>
        <w:t xml:space="preserve">Joidenkin teistä tytöistä pitäisi olla vaimoja Halloweenin kunniaksi. Koska jotkut teistä ovat olleet huoria koko vuoden.</w:t>
      </w:r>
    </w:p>
    <w:p>
      <w:r>
        <w:rPr>
          <w:b/>
          <w:u w:val="single"/>
        </w:rPr>
        <w:t xml:space="preserve">78361</w:t>
      </w:r>
    </w:p>
    <w:p>
      <w:r>
        <w:t xml:space="preserve">Jotkut ihmiset ovat narttuperse nekruja &amp;amp; sinun pitäisi vain pysyä kaukana siitä.</w:t>
      </w:r>
    </w:p>
    <w:p>
      <w:r>
        <w:rPr>
          <w:b/>
          <w:u w:val="single"/>
        </w:rPr>
        <w:t xml:space="preserve">78362</w:t>
      </w:r>
    </w:p>
    <w:p>
      <w:r>
        <w:t xml:space="preserve">Jotkut ihmiset ovat niin jatkuvasti pessimistisiä. Se on niin epämiellyttävää. Jos sinulla on niin paljon valittamista, mikset ala muuttua?!??</w:t>
      </w:r>
    </w:p>
    <w:p>
      <w:r>
        <w:rPr>
          <w:b/>
          <w:u w:val="single"/>
        </w:rPr>
        <w:t xml:space="preserve">78363</w:t>
      </w:r>
    </w:p>
    <w:p>
      <w:r>
        <w:t xml:space="preserve">Jotkut punaniskat ajoivat juuri moottoritiellä...</w:t>
      </w:r>
    </w:p>
    <w:p>
      <w:r>
        <w:rPr>
          <w:b/>
          <w:u w:val="single"/>
        </w:rPr>
        <w:t xml:space="preserve">78364</w:t>
      </w:r>
    </w:p>
    <w:p>
      <w:r>
        <w:t xml:space="preserve">Jotkut eivät vain koskaan opi &amp;#128533; gooooo awaaaaay hoe</w:t>
      </w:r>
    </w:p>
    <w:p>
      <w:r>
        <w:rPr>
          <w:b/>
          <w:u w:val="single"/>
        </w:rPr>
        <w:t xml:space="preserve">78365</w:t>
      </w:r>
    </w:p>
    <w:p>
      <w:r>
        <w:t xml:space="preserve">Jotkut naiset ovat suoranaisia narttuja.</w:t>
      </w:r>
    </w:p>
    <w:p>
      <w:r>
        <w:rPr>
          <w:b/>
          <w:u w:val="single"/>
        </w:rPr>
        <w:t xml:space="preserve">78366</w:t>
      </w:r>
    </w:p>
    <w:p>
      <w:r>
        <w:t xml:space="preserve">Joku olisi voinut sanoa "aye man you dropped your money", mutta nooooooooo fucking broke faggots selfish bastards i hate yall</w:t>
      </w:r>
    </w:p>
    <w:p>
      <w:r>
        <w:rPr>
          <w:b/>
          <w:u w:val="single"/>
        </w:rPr>
        <w:t xml:space="preserve">78367</w:t>
      </w:r>
    </w:p>
    <w:p>
      <w:r>
        <w:t xml:space="preserve">Auttakaa joku häntä &amp;#128514; &amp;#8220;@__DiaryOfABoss: @Kicks_N_Benjis bitch nigga bye you just want something to say&amp;#8221;</w:t>
      </w:r>
    </w:p>
    <w:p>
      <w:r>
        <w:rPr>
          <w:b/>
          <w:u w:val="single"/>
        </w:rPr>
        <w:t xml:space="preserve">78368</w:t>
      </w:r>
    </w:p>
    <w:p>
      <w:r>
        <w:t xml:space="preserve">Tukehduttakaa joku tuo vitun retardi, joka huutaa koko ajan "perunamuusia". Mikä ääliö! #PGAChampionship</w:t>
      </w:r>
    </w:p>
    <w:p>
      <w:r>
        <w:rPr>
          <w:b/>
          <w:u w:val="single"/>
        </w:rPr>
        <w:t xml:space="preserve">78369</w:t>
      </w:r>
    </w:p>
    <w:p>
      <w:r>
        <w:t xml:space="preserve">Joku kertokaa näille nekruille, että jatkan niiden huorien nussimista, jatkan näiden keikkojen rokkaamista.</w:t>
      </w:r>
    </w:p>
    <w:p>
      <w:r>
        <w:rPr>
          <w:b/>
          <w:u w:val="single"/>
        </w:rPr>
        <w:t xml:space="preserve">78370</w:t>
      </w:r>
    </w:p>
    <w:p>
      <w:r>
        <w:t xml:space="preserve">Joku kertokaa näille pilluille, että sain heidät.</w:t>
      </w:r>
    </w:p>
    <w:p>
      <w:r>
        <w:rPr>
          <w:b/>
          <w:u w:val="single"/>
        </w:rPr>
        <w:t xml:space="preserve">78371</w:t>
      </w:r>
    </w:p>
    <w:p>
      <w:r>
        <w:t xml:space="preserve">Joku kertokaa näille nössö neekereille, että minulla on ne, minulla on ne...</w:t>
      </w:r>
    </w:p>
    <w:p>
      <w:r>
        <w:rPr>
          <w:b/>
          <w:u w:val="single"/>
        </w:rPr>
        <w:t xml:space="preserve">78372</w:t>
      </w:r>
    </w:p>
    <w:p>
      <w:r>
        <w:t xml:space="preserve">Joku heittää tälle ämmälle Dasanin tai jotain, gurl on #THIRSTY</w:t>
      </w:r>
    </w:p>
    <w:p>
      <w:r>
        <w:rPr>
          <w:b/>
          <w:u w:val="single"/>
        </w:rPr>
        <w:t xml:space="preserve">78373</w:t>
      </w:r>
    </w:p>
    <w:p>
      <w:r>
        <w:t xml:space="preserve">Joku kotitaloudessani haluaa kuolla. Innostun nauttimaan parista Oreosta, mutta joku jätti VAIN YHDEN. YKSI PIRUN OREO. &amp;#128545;&amp;#128548;&amp;#128544;&amp;#128298;&amp;#128299;</w:t>
      </w:r>
    </w:p>
    <w:p>
      <w:r>
        <w:rPr>
          <w:b/>
          <w:u w:val="single"/>
        </w:rPr>
        <w:t xml:space="preserve">78374</w:t>
      </w:r>
    </w:p>
    <w:p>
      <w:r>
        <w:t xml:space="preserve">Joku lyö minua järveen, jos näette minut FB:ssä huomenna. Epäilen, että kovan luokan GOP-ystäväni ovat innoissaan tästä.</w:t>
      </w:r>
    </w:p>
    <w:p>
      <w:r>
        <w:rPr>
          <w:b/>
          <w:u w:val="single"/>
        </w:rPr>
        <w:t xml:space="preserve">78375</w:t>
      </w:r>
    </w:p>
    <w:p>
      <w:r>
        <w:t xml:space="preserve">Joku tuli &amp;amp; kertoi minulle, että vedin huoria tänään. Olin vihainen, koska se on niin vitun valheellista, että se on surullista.</w:t>
      </w:r>
    </w:p>
    <w:p>
      <w:r>
        <w:rPr>
          <w:b/>
          <w:u w:val="single"/>
        </w:rPr>
        <w:t xml:space="preserve">78376</w:t>
      </w:r>
    </w:p>
    <w:p>
      <w:r>
        <w:t xml:space="preserve">Tulkaa joku ottamaan nämä browniet pois minulta ennen kuin syön koko pannun!</w:t>
      </w:r>
    </w:p>
    <w:p>
      <w:r>
        <w:rPr>
          <w:b/>
          <w:u w:val="single"/>
        </w:rPr>
        <w:t xml:space="preserve">78377</w:t>
      </w:r>
    </w:p>
    <w:p>
      <w:r>
        <w:t xml:space="preserve">Jonkun on saatava tämä tylsä Nike-homo pois lavalta.</w:t>
      </w:r>
    </w:p>
    <w:p>
      <w:r>
        <w:rPr>
          <w:b/>
          <w:u w:val="single"/>
        </w:rPr>
        <w:t xml:space="preserve">78378</w:t>
      </w:r>
    </w:p>
    <w:p>
      <w:r>
        <w:t xml:space="preserve">Tuokaa joku minulle kultakalakeksejä!</w:t>
      </w:r>
    </w:p>
    <w:p>
      <w:r>
        <w:rPr>
          <w:b/>
          <w:u w:val="single"/>
        </w:rPr>
        <w:t xml:space="preserve">78379</w:t>
      </w:r>
    </w:p>
    <w:p>
      <w:r>
        <w:t xml:space="preserve">Joku luultavasti kertoi hänelle, että 6 Jumala oli roskasakkia.</w:t>
      </w:r>
    </w:p>
    <w:p>
      <w:r>
        <w:rPr>
          <w:b/>
          <w:u w:val="single"/>
        </w:rPr>
        <w:t xml:space="preserve">78380</w:t>
      </w:r>
    </w:p>
    <w:p>
      <w:r>
        <w:t xml:space="preserve">Jonkun pitäisi selittää Blake Griffinille, että roskan puhuminen vastustajan kolmannelle ketjulle on sopimatonta, jopa Clippersin keskuudessa.</w:t>
      </w:r>
    </w:p>
    <w:p>
      <w:r>
        <w:rPr>
          <w:b/>
          <w:u w:val="single"/>
        </w:rPr>
        <w:t xml:space="preserve">78381</w:t>
      </w:r>
    </w:p>
    <w:p>
      <w:r>
        <w:t xml:space="preserve">Voisiko joku vaientaa tämän papupojan?</w:t>
      </w:r>
    </w:p>
    <w:p>
      <w:r>
        <w:rPr>
          <w:b/>
          <w:u w:val="single"/>
        </w:rPr>
        <w:t xml:space="preserve">78382</w:t>
      </w:r>
    </w:p>
    <w:p>
      <w:r>
        <w:t xml:space="preserve">Kertokaa joku @RSherman_25:lle, että hänen rastat kuuluvat univormuun. Minäkin vetäisin sinua hiuksista. Miksi sinä puhut roskaa? Leikkaa doodoo-punoksesi.</w:t>
      </w:r>
    </w:p>
    <w:p>
      <w:r>
        <w:rPr>
          <w:b/>
          <w:u w:val="single"/>
        </w:rPr>
        <w:t xml:space="preserve">78383</w:t>
      </w:r>
    </w:p>
    <w:p>
      <w:r>
        <w:t xml:space="preserve">Kertokaa joku, missä juomat ovat. Missä nartut ovat. Jos nussit ensimmäisenä iltana, tavataan takahuoneessa. #game</w:t>
      </w:r>
    </w:p>
    <w:p>
      <w:r>
        <w:rPr>
          <w:b/>
          <w:u w:val="single"/>
        </w:rPr>
        <w:t xml:space="preserve">78384</w:t>
      </w:r>
    </w:p>
    <w:p>
      <w:r>
        <w:t xml:space="preserve">Käskekää joku kuninkaallisten pysyä kotona, roskaväki&amp;#128553;</w:t>
      </w:r>
    </w:p>
    <w:p>
      <w:r>
        <w:rPr>
          <w:b/>
          <w:u w:val="single"/>
        </w:rPr>
        <w:t xml:space="preserve">78385</w:t>
      </w:r>
    </w:p>
    <w:p>
      <w:r>
        <w:t xml:space="preserve">Sanokaa joku tälle ämmälle, että hän saa olla hiljaa.</w:t>
      </w:r>
    </w:p>
    <w:p>
      <w:r>
        <w:rPr>
          <w:b/>
          <w:u w:val="single"/>
        </w:rPr>
        <w:t xml:space="preserve">78386</w:t>
      </w:r>
    </w:p>
    <w:p>
      <w:r>
        <w:t xml:space="preserve">Sanokaa joku tälle huoralle, että hänen pitää laittaa Leijonakuningas päälle...</w:t>
      </w:r>
    </w:p>
    <w:p>
      <w:r>
        <w:rPr>
          <w:b/>
          <w:u w:val="single"/>
        </w:rPr>
        <w:t xml:space="preserve">78387</w:t>
      </w:r>
    </w:p>
    <w:p>
      <w:r>
        <w:t xml:space="preserve">Joku kertoi Iggy Azalealle, että hän oli lapsena haiseva, koska tämä ämmä on edelleen järkyttynyt yo se ei ole edes niin syvällä</w:t>
      </w:r>
    </w:p>
    <w:p>
      <w:r>
        <w:rPr>
          <w:b/>
          <w:u w:val="single"/>
        </w:rPr>
        <w:t xml:space="preserve">78388</w:t>
      </w:r>
    </w:p>
    <w:p>
      <w:r>
        <w:t xml:space="preserve">Jonkun äiti kutsui minua eilen illalla "komeaksi, lihaksikkaaksi, keltaiseksi thangiksi"... egoni kohosi tilapäisesti ja @binniemouse oli kuolemaisillaan lol</w:t>
      </w:r>
    </w:p>
    <w:p>
      <w:r>
        <w:rPr>
          <w:b/>
          <w:u w:val="single"/>
        </w:rPr>
        <w:t xml:space="preserve">78389</w:t>
      </w:r>
    </w:p>
    <w:p>
      <w:r>
        <w:t xml:space="preserve">Onko tässä jotain hauskaa? RT @Peachpapayya: &amp;#128514;&amp;#128514;&amp;#128514;&amp;#128514; RT @MidCityAce: Control your excitement sir... &amp;#8220;@11wdNICK: Lets gooooo Teena bitch!!!&amp;#8221;</w:t>
      </w:r>
    </w:p>
    <w:p>
      <w:r>
        <w:rPr>
          <w:b/>
          <w:u w:val="single"/>
        </w:rPr>
        <w:t xml:space="preserve">78390</w:t>
      </w:r>
    </w:p>
    <w:p>
      <w:r>
        <w:t xml:space="preserve">Jotain kuin perfektionisti jopa tarkistaa minun horoskooppi narttu</w:t>
      </w:r>
    </w:p>
    <w:p>
      <w:r>
        <w:rPr>
          <w:b/>
          <w:u w:val="single"/>
        </w:rPr>
        <w:t xml:space="preserve">78391</w:t>
      </w:r>
    </w:p>
    <w:p>
      <w:r>
        <w:t xml:space="preserve">Joskus toivon, etten olisi värillinen...</w:t>
      </w:r>
    </w:p>
    <w:p>
      <w:r>
        <w:rPr>
          <w:b/>
          <w:u w:val="single"/>
        </w:rPr>
        <w:t xml:space="preserve">78392</w:t>
      </w:r>
    </w:p>
    <w:p>
      <w:r>
        <w:t xml:space="preserve">Joskus tuntuu, että haluan olla todella mukava kaikille, mutta sitten ajattelen, että odottakaa, te olette kaikki narttuja joka tapauksessa.</w:t>
      </w:r>
    </w:p>
    <w:p>
      <w:r>
        <w:rPr>
          <w:b/>
          <w:u w:val="single"/>
        </w:rPr>
        <w:t xml:space="preserve">78393</w:t>
      </w:r>
    </w:p>
    <w:p>
      <w:r>
        <w:t xml:space="preserve">Joskus haluan vain jonkun, jolle voin valittaa paska päivästäni.</w:t>
      </w:r>
    </w:p>
    <w:p>
      <w:r>
        <w:rPr>
          <w:b/>
          <w:u w:val="single"/>
        </w:rPr>
        <w:t xml:space="preserve">78394</w:t>
      </w:r>
    </w:p>
    <w:p>
      <w:r>
        <w:t xml:space="preserve">Joskus herään kattoon, lattialle, ulos, roskiksen lähelle, äitisi päälle, Hollywoodiin jonnekin, jonnekin liittoutumaan.</w:t>
      </w:r>
    </w:p>
    <w:p>
      <w:r>
        <w:rPr>
          <w:b/>
          <w:u w:val="single"/>
        </w:rPr>
        <w:t xml:space="preserve">78395</w:t>
      </w:r>
    </w:p>
    <w:p>
      <w:r>
        <w:t xml:space="preserve">Joskus toivon, että minulla olisi söpö lemmikkiapina, mutta sitten muistan, että se luultavasti ulostaisi kaikkialle, hakkaisi minua ja tuhoaisi taloni.</w:t>
      </w:r>
    </w:p>
    <w:p>
      <w:r>
        <w:rPr>
          <w:b/>
          <w:u w:val="single"/>
        </w:rPr>
        <w:t xml:space="preserve">78396</w:t>
      </w:r>
    </w:p>
    <w:p>
      <w:r>
        <w:t xml:space="preserve">Joskus nartun täytyy ponnistella päästäkseen sinne, minne hän on menossa RT @odotkay: @viaNAWF joskus. Jotain paskaa vain ylimääräiset 30 dollaria.</w:t>
      </w:r>
    </w:p>
    <w:p>
      <w:r>
        <w:rPr>
          <w:b/>
          <w:u w:val="single"/>
        </w:rPr>
        <w:t xml:space="preserve">78397</w:t>
      </w:r>
    </w:p>
    <w:p>
      <w:r>
        <w:t xml:space="preserve">Joskus naiset ovat vain vitun jälkeenjääneet, veli. Vannon, että haluan potkaista teitä munasarjoihin.</w:t>
      </w:r>
    </w:p>
    <w:p>
      <w:r>
        <w:rPr>
          <w:b/>
          <w:u w:val="single"/>
        </w:rPr>
        <w:t xml:space="preserve">78398</w:t>
      </w:r>
    </w:p>
    <w:p>
      <w:r>
        <w:t xml:space="preserve">Joskus ihmiset pysyvät naimisissa, koska se on kätevää. Kun jatkuvasti valitatte ja valitatte ja nukutte erillisissä huoneissa, on aika arvioida asiaa uudelleen.</w:t>
      </w:r>
    </w:p>
    <w:p>
      <w:r>
        <w:rPr>
          <w:b/>
          <w:u w:val="single"/>
        </w:rPr>
        <w:t xml:space="preserve">78399</w:t>
      </w:r>
    </w:p>
    <w:p>
      <w:r>
        <w:t xml:space="preserve">Sometimes u gotta knock a nicca out tho #IJS #FreeCB</w:t>
      </w:r>
    </w:p>
    <w:p>
      <w:r>
        <w:rPr>
          <w:b/>
          <w:u w:val="single"/>
        </w:rPr>
        <w:t xml:space="preserve">78400</w:t>
      </w:r>
    </w:p>
    <w:p>
      <w:r>
        <w:t xml:space="preserve">Joskus et halua nussia ämmää, mutta hänen päänsä on niin hyvä, että päädyt nussimaan...</w:t>
      </w:r>
    </w:p>
    <w:p>
      <w:r>
        <w:rPr>
          <w:b/>
          <w:u w:val="single"/>
        </w:rPr>
        <w:t xml:space="preserve">78401</w:t>
      </w:r>
    </w:p>
    <w:p>
      <w:r>
        <w:t xml:space="preserve">Joskus sinun täytyy estää narttu, koska hemmetti he ärsyttävä</w:t>
      </w:r>
    </w:p>
    <w:p>
      <w:r>
        <w:rPr>
          <w:b/>
          <w:u w:val="single"/>
        </w:rPr>
        <w:t xml:space="preserve">78402</w:t>
      </w:r>
    </w:p>
    <w:p>
      <w:r>
        <w:t xml:space="preserve">Joskus sinun täytyy tyytyä keskiverto lookin narttu wit hyvä persoonallisuus vain estää itseäsi gettin petetty päälle</w:t>
      </w:r>
    </w:p>
    <w:p>
      <w:r>
        <w:rPr>
          <w:b/>
          <w:u w:val="single"/>
        </w:rPr>
        <w:t xml:space="preserve">78403</w:t>
      </w:r>
    </w:p>
    <w:p>
      <w:r>
        <w:t xml:space="preserve">Joskus jopa minun on sanottava näille huorille, että kasvavat aikuisiksi smh</w:t>
      </w:r>
    </w:p>
    <w:p>
      <w:r>
        <w:rPr>
          <w:b/>
          <w:u w:val="single"/>
        </w:rPr>
        <w:t xml:space="preserve">78404</w:t>
      </w:r>
    </w:p>
    <w:p>
      <w:r>
        <w:t xml:space="preserve">Paskiainen</w:t>
      </w:r>
    </w:p>
    <w:p>
      <w:r>
        <w:rPr>
          <w:b/>
          <w:u w:val="single"/>
        </w:rPr>
        <w:t xml:space="preserve">78405</w:t>
      </w:r>
    </w:p>
    <w:p>
      <w:r>
        <w:t xml:space="preserve">Son of a bitch #thunder</w:t>
      </w:r>
    </w:p>
    <w:p>
      <w:r>
        <w:rPr>
          <w:b/>
          <w:u w:val="single"/>
        </w:rPr>
        <w:t xml:space="preserve">78406</w:t>
      </w:r>
    </w:p>
    <w:p>
      <w:r>
        <w:t xml:space="preserve">En malta odottaa, että baseball palaa. #AmericasPastTime</w:t>
      </w:r>
    </w:p>
    <w:p>
      <w:r>
        <w:rPr>
          <w:b/>
          <w:u w:val="single"/>
        </w:rPr>
        <w:t xml:space="preserve">78407</w:t>
      </w:r>
    </w:p>
    <w:p>
      <w:r>
        <w:t xml:space="preserve">Paskiainen...</w:t>
      </w:r>
    </w:p>
    <w:p>
      <w:r>
        <w:rPr>
          <w:b/>
          <w:u w:val="single"/>
        </w:rPr>
        <w:t xml:space="preserve">78408</w:t>
      </w:r>
    </w:p>
    <w:p>
      <w:r>
        <w:t xml:space="preserve">Poikani, miksi postinjakaja on niin ghettomainen &amp;#128529;</w:t>
      </w:r>
    </w:p>
    <w:p>
      <w:r>
        <w:rPr>
          <w:b/>
          <w:u w:val="single"/>
        </w:rPr>
        <w:t xml:space="preserve">78409</w:t>
      </w:r>
    </w:p>
    <w:p>
      <w:r>
        <w:t xml:space="preserve">Jotkut teistä ämmistä tarvitsevat aamulypsykylpyjä &amp;#128514;&amp;#128514;&amp;#128514;&amp;#128514;</w:t>
      </w:r>
    </w:p>
    <w:p>
      <w:r>
        <w:rPr>
          <w:b/>
          <w:u w:val="single"/>
        </w:rPr>
        <w:t xml:space="preserve">78410</w:t>
      </w:r>
    </w:p>
    <w:p>
      <w:r>
        <w:t xml:space="preserve">Sonnen on homo</w:t>
      </w:r>
    </w:p>
    <w:p>
      <w:r>
        <w:rPr>
          <w:b/>
          <w:u w:val="single"/>
        </w:rPr>
        <w:t xml:space="preserve">78411</w:t>
      </w:r>
    </w:p>
    <w:p>
      <w:r>
        <w:t xml:space="preserve">Sonoma County ei voi käsitellä Gutto Style suoraan ylös north bay on pussies ikuisesti</w:t>
      </w:r>
    </w:p>
    <w:p>
      <w:r>
        <w:rPr>
          <w:b/>
          <w:u w:val="single"/>
        </w:rPr>
        <w:t xml:space="preserve">78412</w:t>
      </w:r>
    </w:p>
    <w:p>
      <w:r>
        <w:t xml:space="preserve">Pian @fuckeveryword on "Fuck Backtrack" ja en malta odottaa, koska vittu ne homot.</w:t>
      </w:r>
    </w:p>
    <w:p>
      <w:r>
        <w:rPr>
          <w:b/>
          <w:u w:val="single"/>
        </w:rPr>
        <w:t xml:space="preserve">78413</w:t>
      </w:r>
    </w:p>
    <w:p>
      <w:r>
        <w:t xml:space="preserve">Heti kun rahat lähtee, ne ämmät lähtee...Jos joutuu vankilaan, hän ei tule käymään sinun luonasi myöskään.</w:t>
      </w:r>
    </w:p>
    <w:p>
      <w:r>
        <w:rPr>
          <w:b/>
          <w:u w:val="single"/>
        </w:rPr>
        <w:t xml:space="preserve">78414</w:t>
      </w:r>
    </w:p>
    <w:p>
      <w:r>
        <w:t xml:space="preserve">Ensiapu- ja ensiaputaitoni tuli tänään tarpeeseen. Onneksi en menettänyt apinaani @Bekkalina13.</w:t>
      </w:r>
    </w:p>
    <w:p>
      <w:r>
        <w:rPr>
          <w:b/>
          <w:u w:val="single"/>
        </w:rPr>
        <w:t xml:space="preserve">78415</w:t>
      </w:r>
    </w:p>
    <w:p>
      <w:r>
        <w:t xml:space="preserve">Sooooooooo totta, mutta minä olen pillu monsta http://t.co/2vhaCeQ4</w:t>
      </w:r>
    </w:p>
    <w:p>
      <w:r>
        <w:rPr>
          <w:b/>
          <w:u w:val="single"/>
        </w:rPr>
        <w:t xml:space="preserve">78416</w:t>
      </w:r>
    </w:p>
    <w:p>
      <w:r>
        <w:t xml:space="preserve">Sore loser Charlie Crist ei anna myönnytyspuhetta, vaatii uudelleenlaskentaa http://t.co/MVhecTyUYs #tcot #pjnet #tcot #pjnet</w:t>
      </w:r>
    </w:p>
    <w:p>
      <w:r>
        <w:rPr>
          <w:b/>
          <w:u w:val="single"/>
        </w:rPr>
        <w:t xml:space="preserve">78417</w:t>
      </w:r>
    </w:p>
    <w:p>
      <w:r>
        <w:t xml:space="preserve">Sorry Sam, kävin @elonuniversity RT @wulfpacksam83: Is wes durham woody durham son???? Jos on, niin miksi tuo tervanpoikanen tekee PACK-peliä.</w:t>
      </w:r>
    </w:p>
    <w:p>
      <w:r>
        <w:rPr>
          <w:b/>
          <w:u w:val="single"/>
        </w:rPr>
        <w:t xml:space="preserve">78418</w:t>
      </w:r>
    </w:p>
    <w:p>
      <w:r>
        <w:t xml:space="preserve">Anteeksi roskapostista, mutta uskallanko etsiä Twitteristä hakusanalla nigger ja olla nauramatta. Mahdotonta.</w:t>
      </w:r>
    </w:p>
    <w:p>
      <w:r>
        <w:rPr>
          <w:b/>
          <w:u w:val="single"/>
        </w:rPr>
        <w:t xml:space="preserve">78419</w:t>
      </w:r>
    </w:p>
    <w:p>
      <w:r>
        <w:t xml:space="preserve">Anteeksi kaikki neekeritoverini</w:t>
      </w:r>
    </w:p>
    <w:p>
      <w:r>
        <w:rPr>
          <w:b/>
          <w:u w:val="single"/>
        </w:rPr>
        <w:t xml:space="preserve">78420</w:t>
      </w:r>
    </w:p>
    <w:p>
      <w:r>
        <w:t xml:space="preserve">Anteeksi kiukuttelu. Se saa minut vihaiseksi ja hävettää olla värillinen. Olisinpa valkoinen, niin kaikki pitäisivät minusta.</w:t>
      </w:r>
    </w:p>
    <w:p>
      <w:r>
        <w:rPr>
          <w:b/>
          <w:u w:val="single"/>
        </w:rPr>
        <w:t xml:space="preserve">78421</w:t>
      </w:r>
    </w:p>
    <w:p>
      <w:r>
        <w:t xml:space="preserve">Anteeksi huorat, mutta L.O.V.E. ei tarkoita Legs. Avaa. Erittäin. Easy</w:t>
      </w:r>
    </w:p>
    <w:p>
      <w:r>
        <w:rPr>
          <w:b/>
          <w:u w:val="single"/>
        </w:rPr>
        <w:t xml:space="preserve">78422</w:t>
      </w:r>
    </w:p>
    <w:p>
      <w:r>
        <w:t xml:space="preserve">Sosa on beat ho</w:t>
      </w:r>
    </w:p>
    <w:p>
      <w:r>
        <w:rPr>
          <w:b/>
          <w:u w:val="single"/>
        </w:rPr>
        <w:t xml:space="preserve">78423</w:t>
      </w:r>
    </w:p>
    <w:p>
      <w:r>
        <w:t xml:space="preserve">Kuulostaa minusta oikealta neekeriltä &amp;#8220;@SankPankSimona: Keith seisoi apinamailojen alla katsellen tyttöjen hameita välitunnilla. Vitun hyypiö&amp;#8221;</w:t>
      </w:r>
    </w:p>
    <w:p>
      <w:r>
        <w:rPr>
          <w:b/>
          <w:u w:val="single"/>
        </w:rPr>
        <w:t xml:space="preserve">78424</w:t>
      </w:r>
    </w:p>
    <w:p>
      <w:r>
        <w:t xml:space="preserve">Kuulosti nartulta, mutta mikäs siinä.</w:t>
      </w:r>
    </w:p>
    <w:p>
      <w:r>
        <w:rPr>
          <w:b/>
          <w:u w:val="single"/>
        </w:rPr>
        <w:t xml:space="preserve">78425</w:t>
      </w:r>
    </w:p>
    <w:p>
      <w:r>
        <w:t xml:space="preserve">Kuulosti siltä, kuin puistani olisi juuri pudonnut karhu. Saattaa olla aika lopettaa kuseminen ulkona ja @Rorschach7 kusi ämpäri ylös tässä ämmässä.</w:t>
      </w:r>
    </w:p>
    <w:p>
      <w:r>
        <w:rPr>
          <w:b/>
          <w:u w:val="single"/>
        </w:rPr>
        <w:t xml:space="preserve">78426</w:t>
      </w:r>
    </w:p>
    <w:p>
      <w:r>
        <w:t xml:space="preserve">Kuulostaa huoralta</w:t>
      </w:r>
    </w:p>
    <w:p>
      <w:r>
        <w:rPr>
          <w:b/>
          <w:u w:val="single"/>
        </w:rPr>
        <w:t xml:space="preserve">78427</w:t>
      </w:r>
    </w:p>
    <w:p>
      <w:r>
        <w:t xml:space="preserve">Lähteet kertovat, että Charlie Crist on tätä kirjoittaessani puhelimessa Rick Scottin kanssa myöntymässä.</w:t>
      </w:r>
    </w:p>
    <w:p>
      <w:r>
        <w:rPr>
          <w:b/>
          <w:u w:val="single"/>
        </w:rPr>
        <w:t xml:space="preserve">78428</w:t>
      </w:r>
    </w:p>
    <w:p>
      <w:r>
        <w:t xml:space="preserve">Southwest Airlines on kuin ajaisi minibussissa valkoisen roskaväen serkkujen kanssa, jotka tykkäävät vetää ohenninta ennen töihin menoa.</w:t>
      </w:r>
    </w:p>
    <w:p>
      <w:r>
        <w:rPr>
          <w:b/>
          <w:u w:val="single"/>
        </w:rPr>
        <w:t xml:space="preserve">78429</w:t>
      </w:r>
    </w:p>
    <w:p>
      <w:r>
        <w:t xml:space="preserve">Avaruuden brownies &amp;#128125;</w:t>
      </w:r>
    </w:p>
    <w:p>
      <w:r>
        <w:rPr>
          <w:b/>
          <w:u w:val="single"/>
        </w:rPr>
        <w:t xml:space="preserve">78430</w:t>
      </w:r>
    </w:p>
    <w:p>
      <w:r>
        <w:t xml:space="preserve">Sytytä näiden ämmien kiinnostus.</w:t>
      </w:r>
    </w:p>
    <w:p>
      <w:r>
        <w:rPr>
          <w:b/>
          <w:u w:val="single"/>
        </w:rPr>
        <w:t xml:space="preserve">78431</w:t>
      </w:r>
    </w:p>
    <w:p>
      <w:r>
        <w:t xml:space="preserve">Puhukaa päin naamaa, te valenartut.</w:t>
      </w:r>
    </w:p>
    <w:p>
      <w:r>
        <w:rPr>
          <w:b/>
          <w:u w:val="single"/>
        </w:rPr>
        <w:t xml:space="preserve">78432</w:t>
      </w:r>
    </w:p>
    <w:p>
      <w:r>
        <w:t xml:space="preserve">Vuodesta 09 puheen ollen, tuon vuoden pillu oli ilmiömäinen.</w:t>
      </w:r>
    </w:p>
    <w:p>
      <w:r>
        <w:rPr>
          <w:b/>
          <w:u w:val="single"/>
        </w:rPr>
        <w:t xml:space="preserve">78433</w:t>
      </w:r>
    </w:p>
    <w:p>
      <w:r>
        <w:t xml:space="preserve">Fordista ja Garlandista puheen ollen, minun on saatava subini sieltä. Ja työhakemuksen. Lol tappaa 2 kärpästä yhdellä iskulla!!! #merica</w:t>
      </w:r>
    </w:p>
    <w:p>
      <w:r>
        <w:rPr>
          <w:b/>
          <w:u w:val="single"/>
        </w:rPr>
        <w:t xml:space="preserve">78434</w:t>
      </w:r>
    </w:p>
    <w:p>
      <w:r>
        <w:t xml:space="preserve">Siitä puheen ollen. RT @KingHorseDick: En ole koskaan nainut mustia miehiä, joten en ole koskaan tehnyt sitä.</w:t>
      </w:r>
    </w:p>
    <w:p>
      <w:r>
        <w:rPr>
          <w:b/>
          <w:u w:val="single"/>
        </w:rPr>
        <w:t xml:space="preserve">78435</w:t>
      </w:r>
    </w:p>
    <w:p>
      <w:r>
        <w:t xml:space="preserve">Erityiskiitokset Tinalle, Charlielle ja Waverly Hillsin henkilökunnalle... kiitos kaikille, jotka käyttivät aikaa... http://bit.ly/aKyqk2...</w:t>
      </w:r>
    </w:p>
    <w:p>
      <w:r>
        <w:rPr>
          <w:b/>
          <w:u w:val="single"/>
        </w:rPr>
        <w:t xml:space="preserve">78436</w:t>
      </w:r>
    </w:p>
    <w:p>
      <w:r>
        <w:t xml:space="preserve">Kirjoita nimeni oikein, ämmä. Sitten puhutaan</w:t>
      </w:r>
    </w:p>
    <w:p>
      <w:r>
        <w:rPr>
          <w:b/>
          <w:u w:val="single"/>
        </w:rPr>
        <w:t xml:space="preserve">78437</w:t>
      </w:r>
    </w:p>
    <w:p>
      <w:r>
        <w:t xml:space="preserve">Tuhlaamme säästämiämme rahoja, pinoamme niitä kuin tiiliskiviä, lyömme narttuja kuin Craig, katsomme perseen CLAP! #MorningStuSesh #10AMinFairview</w:t>
      </w:r>
    </w:p>
    <w:p>
      <w:r>
        <w:rPr>
          <w:b/>
          <w:u w:val="single"/>
        </w:rPr>
        <w:t xml:space="preserve">78438</w:t>
      </w:r>
    </w:p>
    <w:p>
      <w:r>
        <w:t xml:space="preserve">Tuhlaat rahaa näihin huoriin, neekeri, et ole vittu paskaakaan;</w:t>
      </w:r>
    </w:p>
    <w:p>
      <w:r>
        <w:rPr>
          <w:b/>
          <w:u w:val="single"/>
        </w:rPr>
        <w:t xml:space="preserve">78439</w:t>
      </w:r>
    </w:p>
    <w:p>
      <w:r>
        <w:t xml:space="preserve">Espanjalaiset ovat puoliveristä roskaväkeä. Yhdenkään likaisen alkuasukkaan ei pitäisi antaa puhua kenellekään eurooppalaiselle.</w:t>
      </w:r>
    </w:p>
    <w:p>
      <w:r>
        <w:rPr>
          <w:b/>
          <w:u w:val="single"/>
        </w:rPr>
        <w:t xml:space="preserve">78440</w:t>
      </w:r>
    </w:p>
    <w:p>
      <w:r>
        <w:t xml:space="preserve">Spiff tryna hoe</w:t>
      </w:r>
    </w:p>
    <w:p>
      <w:r>
        <w:rPr>
          <w:b/>
          <w:u w:val="single"/>
        </w:rPr>
        <w:t xml:space="preserve">78441</w:t>
      </w:r>
    </w:p>
    <w:p>
      <w:r>
        <w:t xml:space="preserve">Kristallin sylkeminen nartun naamaan oli Larry Johnsonin hauskin hetki minun kirjassani. Haasta minut oikeuteen huumorintajusta.</w:t>
      </w:r>
    </w:p>
    <w:p>
      <w:r>
        <w:rPr>
          <w:b/>
          <w:u w:val="single"/>
        </w:rPr>
        <w:t xml:space="preserve">78442</w:t>
      </w:r>
    </w:p>
    <w:p>
      <w:r>
        <w:t xml:space="preserve">Paavo perse niccas fr</w:t>
      </w:r>
    </w:p>
    <w:p>
      <w:r>
        <w:rPr>
          <w:b/>
          <w:u w:val="single"/>
        </w:rPr>
        <w:t xml:space="preserve">78443</w:t>
      </w:r>
    </w:p>
    <w:p>
      <w:r>
        <w:t xml:space="preserve">Kevätloma &amp;#128513;</w:t>
      </w:r>
    </w:p>
    <w:p>
      <w:r>
        <w:rPr>
          <w:b/>
          <w:u w:val="single"/>
        </w:rPr>
        <w:t xml:space="preserve">78444</w:t>
      </w:r>
    </w:p>
    <w:p>
      <w:r>
        <w:t xml:space="preserve">Kevät on melkein täällä... &amp;#171;@Me1st_u_last Huomasin, että huorakokoelmani on vähentynyt huomattavasti &amp;#128530;&amp;#128530;&amp;#128530;&amp;#128530;&amp;#128530;&amp;#187;</w:t>
      </w:r>
    </w:p>
    <w:p>
      <w:r>
        <w:rPr>
          <w:b/>
          <w:u w:val="single"/>
        </w:rPr>
        <w:t xml:space="preserve">78445</w:t>
      </w:r>
    </w:p>
    <w:p>
      <w:r>
        <w:t xml:space="preserve">Kalmankalle naamaan persläpi</w:t>
      </w:r>
    </w:p>
    <w:p>
      <w:r>
        <w:rPr>
          <w:b/>
          <w:u w:val="single"/>
        </w:rPr>
        <w:t xml:space="preserve">78446</w:t>
      </w:r>
    </w:p>
    <w:p>
      <w:r>
        <w:t xml:space="preserve">Stafford roskaa ilman Megatronia #fantasyfootballproblems</w:t>
      </w:r>
    </w:p>
    <w:p>
      <w:r>
        <w:rPr>
          <w:b/>
          <w:u w:val="single"/>
        </w:rPr>
        <w:t xml:space="preserve">78447</w:t>
      </w:r>
    </w:p>
    <w:p>
      <w:r>
        <w:t xml:space="preserve">Stafford sinä pillu</w:t>
      </w:r>
    </w:p>
    <w:p>
      <w:r>
        <w:rPr>
          <w:b/>
          <w:u w:val="single"/>
        </w:rPr>
        <w:t xml:space="preserve">78448</w:t>
      </w:r>
    </w:p>
    <w:p>
      <w:r>
        <w:t xml:space="preserve">Starks on homo</w:t>
      </w:r>
    </w:p>
    <w:p>
      <w:r>
        <w:rPr>
          <w:b/>
          <w:u w:val="single"/>
        </w:rPr>
        <w:t xml:space="preserve">78449</w:t>
      </w:r>
    </w:p>
    <w:p>
      <w:r>
        <w:t xml:space="preserve">Ala lyödä huoria ruokatorveen ja muuta paskaa.</w:t>
      </w:r>
    </w:p>
    <w:p>
      <w:r>
        <w:rPr>
          <w:b/>
          <w:u w:val="single"/>
        </w:rPr>
        <w:t xml:space="preserve">78450</w:t>
      </w:r>
    </w:p>
    <w:p>
      <w:r>
        <w:t xml:space="preserve">Aloittanut Hanna Montana hoes....</w:t>
        <w:br/>
        <w:t xml:space="preserve"> .... Nyt nussin kaikkia Nick Cannonin huoria.</w:t>
      </w:r>
    </w:p>
    <w:p>
      <w:r>
        <w:rPr>
          <w:b/>
          <w:u w:val="single"/>
        </w:rPr>
        <w:t xml:space="preserve">78451</w:t>
      </w:r>
    </w:p>
    <w:p>
      <w:r>
        <w:t xml:space="preserve">Aloitin 100 tiilellä, nyt olen myynyt loppuun narttu...</w:t>
      </w:r>
    </w:p>
    <w:p>
      <w:r>
        <w:rPr>
          <w:b/>
          <w:u w:val="single"/>
        </w:rPr>
        <w:t xml:space="preserve">78452</w:t>
      </w:r>
    </w:p>
    <w:p>
      <w:r>
        <w:t xml:space="preserve">Pysy sitten kotona ämmä vittu u</w:t>
      </w:r>
    </w:p>
    <w:p>
      <w:r>
        <w:rPr>
          <w:b/>
          <w:u w:val="single"/>
        </w:rPr>
        <w:t xml:space="preserve">78453</w:t>
      </w:r>
    </w:p>
    <w:p>
      <w:r>
        <w:t xml:space="preserve">Pysykää pooned, #bitches.....</w:t>
      </w:r>
    </w:p>
    <w:p>
      <w:r>
        <w:rPr>
          <w:b/>
          <w:u w:val="single"/>
        </w:rPr>
        <w:t xml:space="preserve">78454</w:t>
      </w:r>
    </w:p>
    <w:p>
      <w:r>
        <w:t xml:space="preserve">Pysy lämpimänä &amp;#10052;&amp;#65039;&amp;#127744; #beanies #sweaterweather #booty4ever http://t.co/zPTCkqybAM http://t.co/zPTCkqybAM</w:t>
      </w:r>
    </w:p>
    <w:p>
      <w:r>
        <w:rPr>
          <w:b/>
          <w:u w:val="single"/>
        </w:rPr>
        <w:t xml:space="preserve">78455</w:t>
      </w:r>
    </w:p>
    <w:p>
      <w:r>
        <w:t xml:space="preserve">Pysy ilkeiden pikku huorien kanssa, jotka eivät tee mitään puolestasi.</w:t>
      </w:r>
    </w:p>
    <w:p>
      <w:r>
        <w:rPr>
          <w:b/>
          <w:u w:val="single"/>
        </w:rPr>
        <w:t xml:space="preserve">78456</w:t>
      </w:r>
    </w:p>
    <w:p>
      <w:r>
        <w:t xml:space="preserve">Valvon myöhään katsomassa #Ichiro #Yankeesiä</w:t>
      </w:r>
    </w:p>
    <w:p>
      <w:r>
        <w:rPr>
          <w:b/>
          <w:u w:val="single"/>
        </w:rPr>
        <w:t xml:space="preserve">78457</w:t>
      </w:r>
    </w:p>
    <w:p>
      <w:r>
        <w:t xml:space="preserve">Step Up All In oli niin kamala, että ämmä meni suoraan dvd:lle &amp;#128514;&amp;#128514;&amp;#128514;</w:t>
      </w:r>
    </w:p>
    <w:p>
      <w:r>
        <w:rPr>
          <w:b/>
          <w:u w:val="single"/>
        </w:rPr>
        <w:t xml:space="preserve">78458</w:t>
      </w:r>
    </w:p>
    <w:p>
      <w:r>
        <w:t xml:space="preserve">Astu esiin ja tartu tilaisuuteesi! #freshfaces #iubb #hoosiers</w:t>
      </w:r>
    </w:p>
    <w:p>
      <w:r>
        <w:rPr>
          <w:b/>
          <w:u w:val="single"/>
        </w:rPr>
        <w:t xml:space="preserve">78459</w:t>
      </w:r>
    </w:p>
    <w:p>
      <w:r>
        <w:t xml:space="preserve">Astun klubille sujuvasti L-kirjain kädessäni, ämmät tietävät, että olen friikki kuin norsumies...</w:t>
      </w:r>
    </w:p>
    <w:p>
      <w:r>
        <w:rPr>
          <w:b/>
          <w:u w:val="single"/>
        </w:rPr>
        <w:t xml:space="preserve">78460</w:t>
      </w:r>
    </w:p>
    <w:p>
      <w:r>
        <w:t xml:space="preserve">Stephan A Smith, joka sanoo, että Jay Cutlersin ei pitäisi olla MVP-ehdokas, on suorastaan jälkeenjäänyt.</w:t>
      </w:r>
    </w:p>
    <w:p>
      <w:r>
        <w:rPr>
          <w:b/>
          <w:u w:val="single"/>
        </w:rPr>
        <w:t xml:space="preserve">78461</w:t>
      </w:r>
    </w:p>
    <w:p>
      <w:r>
        <w:t xml:space="preserve">Stephen, veljeäsi koskeva uhkaus ei pelota minua. Lopeta tuo vitun suustasi juokseminen &amp;amp; sinun ei tarvitse piiloutua veljesi taakse, ämmä poika.</w:t>
      </w:r>
    </w:p>
    <w:p>
      <w:r>
        <w:rPr>
          <w:b/>
          <w:u w:val="single"/>
        </w:rPr>
        <w:t xml:space="preserve">78462</w:t>
      </w:r>
    </w:p>
    <w:p>
      <w:r>
        <w:t xml:space="preserve">Stern korjasi liigan imagon.. NBA-pelaajat eivät kolkuttele hississä.</w:t>
      </w:r>
    </w:p>
    <w:p>
      <w:r>
        <w:rPr>
          <w:b/>
          <w:u w:val="single"/>
        </w:rPr>
        <w:t xml:space="preserve">78463</w:t>
      </w:r>
    </w:p>
    <w:p>
      <w:r>
        <w:t xml:space="preserve">Steve Calvin Annis vittu http://t.co/8S0cIl5z</w:t>
      </w:r>
    </w:p>
    <w:p>
      <w:r>
        <w:rPr>
          <w:b/>
          <w:u w:val="single"/>
        </w:rPr>
        <w:t xml:space="preserve">78464</w:t>
      </w:r>
    </w:p>
    <w:p>
      <w:r>
        <w:t xml:space="preserve">Steve McNair murhattiin hänen puolellaan narttu mies elämä on hullua</w:t>
      </w:r>
    </w:p>
    <w:p>
      <w:r>
        <w:rPr>
          <w:b/>
          <w:u w:val="single"/>
        </w:rPr>
        <w:t xml:space="preserve">78465</w:t>
      </w:r>
    </w:p>
    <w:p>
      <w:r>
        <w:t xml:space="preserve">Stevie J my nigga &amp;#128175;&amp;#128175; bitch be on on ten</w:t>
      </w:r>
    </w:p>
    <w:p>
      <w:r>
        <w:rPr>
          <w:b/>
          <w:u w:val="single"/>
        </w:rPr>
        <w:t xml:space="preserve">78466</w:t>
      </w:r>
    </w:p>
    <w:p>
      <w:r>
        <w:t xml:space="preserve">Stfu hoe &amp;#128079;&amp;#128524;</w:t>
      </w:r>
    </w:p>
    <w:p>
      <w:r>
        <w:rPr>
          <w:b/>
          <w:u w:val="single"/>
        </w:rPr>
        <w:t xml:space="preserve">78467</w:t>
      </w:r>
    </w:p>
    <w:p>
      <w:r>
        <w:t xml:space="preserve">Stfu kenya! Teet minut sairaaksi. Yksinäinen epätoivoinen narttu.</w:t>
      </w:r>
    </w:p>
    <w:p>
      <w:r>
        <w:rPr>
          <w:b/>
          <w:u w:val="single"/>
        </w:rPr>
        <w:t xml:space="preserve">78468</w:t>
      </w:r>
    </w:p>
    <w:p>
      <w:r>
        <w:t xml:space="preserve">Stiff aseistettu hänen huora perse lmao</w:t>
      </w:r>
    </w:p>
    <w:p>
      <w:r>
        <w:rPr>
          <w:b/>
          <w:u w:val="single"/>
        </w:rPr>
        <w:t xml:space="preserve">78469</w:t>
      </w:r>
    </w:p>
    <w:p>
      <w:r>
        <w:t xml:space="preserve">Ei vieläkään näe mitä neekerit näkevät valkoisissa huorissa.....</w:t>
      </w:r>
    </w:p>
    <w:p>
      <w:r>
        <w:rPr>
          <w:b/>
          <w:u w:val="single"/>
        </w:rPr>
        <w:t xml:space="preserve">78470</w:t>
      </w:r>
    </w:p>
    <w:p>
      <w:r>
        <w:t xml:space="preserve">En vieläkään ymmärrä, miksi King tilasi kaksi transvestiittihuoraa juhliin eilen illalla...</w:t>
      </w:r>
    </w:p>
    <w:p>
      <w:r>
        <w:rPr>
          <w:b/>
          <w:u w:val="single"/>
        </w:rPr>
        <w:t xml:space="preserve">78471</w:t>
      </w:r>
    </w:p>
    <w:p>
      <w:r>
        <w:t xml:space="preserve">En vieläkään välitä vittuakaan nartusta tai hänen kaveristaan...</w:t>
      </w:r>
    </w:p>
    <w:p>
      <w:r>
        <w:rPr>
          <w:b/>
          <w:u w:val="single"/>
        </w:rPr>
        <w:t xml:space="preserve">78472</w:t>
      </w:r>
    </w:p>
    <w:p>
      <w:r>
        <w:t xml:space="preserve">Olen yhä keskustassa näiden narttujen kanssa.</w:t>
      </w:r>
    </w:p>
    <w:p>
      <w:r>
        <w:rPr>
          <w:b/>
          <w:u w:val="single"/>
        </w:rPr>
        <w:t xml:space="preserve">78473</w:t>
      </w:r>
    </w:p>
    <w:p>
      <w:r>
        <w:t xml:space="preserve">Edelleen todella hämmentynyt re #humplayproblems luulen lucricus</w:t>
        <w:br/>
        <w:t xml:space="preserve">On fag tikari</w:t>
      </w:r>
    </w:p>
    <w:p>
      <w:r>
        <w:rPr>
          <w:b/>
          <w:u w:val="single"/>
        </w:rPr>
        <w:t xml:space="preserve">78474</w:t>
      </w:r>
    </w:p>
    <w:p>
      <w:r>
        <w:t xml:space="preserve">Odotan vieläkin, että Oomf lyö tuota huoraa lolololol</w:t>
      </w:r>
    </w:p>
    <w:p>
      <w:r>
        <w:rPr>
          <w:b/>
          <w:u w:val="single"/>
        </w:rPr>
        <w:t xml:space="preserve">78475</w:t>
      </w:r>
    </w:p>
    <w:p>
      <w:r>
        <w:t xml:space="preserve">Samat ämmät tappavat minut edelleen&amp;#128553;</w:t>
      </w:r>
    </w:p>
    <w:p>
      <w:r>
        <w:rPr>
          <w:b/>
          <w:u w:val="single"/>
        </w:rPr>
        <w:t xml:space="preserve">78476</w:t>
      </w:r>
    </w:p>
    <w:p>
      <w:r>
        <w:t xml:space="preserve">Varastettu cream_2fly3xl lol mutta oikeasti kaverit annan luokkia pitämällä että narttu, joka on rekisteröitymättä&amp;#8230; http://t.co/HZAORfuv5X</w:t>
      </w:r>
    </w:p>
    <w:p>
      <w:r>
        <w:rPr>
          <w:b/>
          <w:u w:val="single"/>
        </w:rPr>
        <w:t xml:space="preserve">78477</w:t>
      </w:r>
    </w:p>
    <w:p>
      <w:r>
        <w:t xml:space="preserve">Vatsaan sattuu, haluan nälkääni aamupillua. &amp;#128527;&amp;#128527;</w:t>
      </w:r>
    </w:p>
    <w:p>
      <w:r>
        <w:rPr>
          <w:b/>
          <w:u w:val="single"/>
        </w:rPr>
        <w:t xml:space="preserve">78478</w:t>
      </w:r>
    </w:p>
    <w:p>
      <w:r>
        <w:t xml:space="preserve">Stoni on vitun homo...</w:t>
      </w:r>
    </w:p>
    <w:p>
      <w:r>
        <w:rPr>
          <w:b/>
          <w:u w:val="single"/>
        </w:rPr>
        <w:t xml:space="preserve">78479</w:t>
      </w:r>
    </w:p>
    <w:p>
      <w:r>
        <w:t xml:space="preserve">Seisoin ulkona 5 minuuttia vastatakseni puheluun, menin takaisin sisään, katsoin peiliin ja näin somalialaisen. Vitut auringosta, pikku paskiainen!</w:t>
      </w:r>
    </w:p>
    <w:p>
      <w:r>
        <w:rPr>
          <w:b/>
          <w:u w:val="single"/>
        </w:rPr>
        <w:t xml:space="preserve">78480</w:t>
      </w:r>
    </w:p>
    <w:p>
      <w:r>
        <w:t xml:space="preserve">Lopeta Bathsaltin polttaminen, Charlie Brown! #rejectedpeanutsspecials</w:t>
      </w:r>
    </w:p>
    <w:p>
      <w:r>
        <w:rPr>
          <w:b/>
          <w:u w:val="single"/>
        </w:rPr>
        <w:t xml:space="preserve">78481</w:t>
      </w:r>
    </w:p>
    <w:p>
      <w:r>
        <w:t xml:space="preserve">Lopeta Twatching minua narttu.</w:t>
      </w:r>
    </w:p>
    <w:p>
      <w:r>
        <w:rPr>
          <w:b/>
          <w:u w:val="single"/>
        </w:rPr>
        <w:t xml:space="preserve">78482</w:t>
      </w:r>
    </w:p>
    <w:p>
      <w:r>
        <w:t xml:space="preserve">Lopeta näytteleminen kuin olisit vasta alkanut käyttää uggs, ämmä, olen nähnyt sinun käyttävän niitä jo elokuussa.</w:t>
      </w:r>
    </w:p>
    <w:p>
      <w:r>
        <w:rPr>
          <w:b/>
          <w:u w:val="single"/>
        </w:rPr>
        <w:t xml:space="preserve">78483</w:t>
      </w:r>
    </w:p>
    <w:p>
      <w:r>
        <w:t xml:space="preserve">Lopeta huoraaminen</w:t>
      </w:r>
    </w:p>
    <w:p>
      <w:r>
        <w:rPr>
          <w:b/>
          <w:u w:val="single"/>
        </w:rPr>
        <w:t xml:space="preserve">78484</w:t>
      </w:r>
    </w:p>
    <w:p>
      <w:r>
        <w:t xml:space="preserve">Lopeta antaa nämä huorat puoli azz Dick kyntää se syvälle tehdä hänen huutaa ja kerma http://t.co/hwBWj9ui</w:t>
      </w:r>
    </w:p>
    <w:p>
      <w:r>
        <w:rPr>
          <w:b/>
          <w:u w:val="single"/>
        </w:rPr>
        <w:t xml:space="preserve">78485</w:t>
      </w:r>
    </w:p>
    <w:p>
      <w:r>
        <w:t xml:space="preserve">Lopeta vihaaminen, nekru, sain tyttöystäväsi kutsumaan sinua vihaajaksi, nekru &amp;#128514;&amp;#128514;&amp;#128514;&amp;#128514;</w:t>
      </w:r>
    </w:p>
    <w:p>
      <w:r>
        <w:rPr>
          <w:b/>
          <w:u w:val="single"/>
        </w:rPr>
        <w:t xml:space="preserve">78486</w:t>
      </w:r>
    </w:p>
    <w:p>
      <w:r>
        <w:t xml:space="preserve">Älä anna niiden sotkuisten huorien sotkea bisneksiäsi.</w:t>
      </w:r>
    </w:p>
    <w:p>
      <w:r>
        <w:rPr>
          <w:b/>
          <w:u w:val="single"/>
        </w:rPr>
        <w:t xml:space="preserve">78487</w:t>
      </w:r>
    </w:p>
    <w:p>
      <w:r>
        <w:t xml:space="preserve">Lopettakaa Celticsin roskan jauhaminen, kiitos.</w:t>
      </w:r>
    </w:p>
    <w:p>
      <w:r>
        <w:rPr>
          <w:b/>
          <w:u w:val="single"/>
        </w:rPr>
        <w:t xml:space="preserve">78488</w:t>
      </w:r>
    </w:p>
    <w:p>
      <w:r>
        <w:t xml:space="preserve">Lopeta sanomasta, että hallitukseni. Nimi vittu väärässä nartun kanssa on u tyhmä.</w:t>
      </w:r>
    </w:p>
    <w:p>
      <w:r>
        <w:rPr>
          <w:b/>
          <w:u w:val="single"/>
        </w:rPr>
        <w:t xml:space="preserve">78489</w:t>
      </w:r>
    </w:p>
    <w:p>
      <w:r>
        <w:t xml:space="preserve">Lopeta vasikointi, hintti &amp;#8220;@OGSITTI: "Nappaan sinulle alastonkuvan, mutta lupaa, ettet ota kuvakaappausta"</w:t>
        <w:br/>
        <w:br/>
        <w:t xml:space="preserve">"Älä huoli kulta, en ota" http://t.co/J8jDIC3wvg&amp;#8221;</w:t>
      </w:r>
    </w:p>
    <w:p>
      <w:r>
        <w:rPr>
          <w:b/>
          <w:u w:val="single"/>
        </w:rPr>
        <w:t xml:space="preserve">78490</w:t>
      </w:r>
    </w:p>
    <w:p>
      <w:r>
        <w:t xml:space="preserve">Lopettakaa homojen pilaaminen</w:t>
      </w:r>
    </w:p>
    <w:p>
      <w:r>
        <w:rPr>
          <w:b/>
          <w:u w:val="single"/>
        </w:rPr>
        <w:t xml:space="preserve">78491</w:t>
      </w:r>
    </w:p>
    <w:p>
      <w:r>
        <w:t xml:space="preserve">Lakkaa yrittämästä olla alas honky http://t.co/0MALBNDkn9</w:t>
      </w:r>
    </w:p>
    <w:p>
      <w:r>
        <w:rPr>
          <w:b/>
          <w:u w:val="single"/>
        </w:rPr>
        <w:t xml:space="preserve">78492</w:t>
      </w:r>
    </w:p>
    <w:p>
      <w:r>
        <w:t xml:space="preserve">Lopeta sanan "punanahka(t)" käyttäminen.</w:t>
      </w:r>
    </w:p>
    <w:p>
      <w:r>
        <w:rPr>
          <w:b/>
          <w:u w:val="single"/>
        </w:rPr>
        <w:t xml:space="preserve">78493</w:t>
      </w:r>
    </w:p>
    <w:p>
      <w:r>
        <w:t xml:space="preserve">Lopeta runkkaaminen suihkussa, hinttipoika! @Ilovebamf</w:t>
      </w:r>
    </w:p>
    <w:p>
      <w:r>
        <w:rPr>
          <w:b/>
          <w:u w:val="single"/>
        </w:rPr>
        <w:t xml:space="preserve">78494</w:t>
      </w:r>
    </w:p>
    <w:p>
      <w:r>
        <w:t xml:space="preserve">Strapped up fasho cause Iont trust no hoe</w:t>
      </w:r>
    </w:p>
    <w:p>
      <w:r>
        <w:rPr>
          <w:b/>
          <w:u w:val="single"/>
        </w:rPr>
        <w:t xml:space="preserve">78495</w:t>
      </w:r>
    </w:p>
    <w:p>
      <w:r>
        <w:t xml:space="preserve">Stressi stressi menee pois. Älä koskaan tule uudestaan, senkin vitun ämmä.</w:t>
      </w:r>
    </w:p>
    <w:p>
      <w:r>
        <w:rPr>
          <w:b/>
          <w:u w:val="single"/>
        </w:rPr>
        <w:t xml:space="preserve">78496</w:t>
      </w:r>
    </w:p>
    <w:p>
      <w:r>
        <w:t xml:space="preserve">Vahva leuka perse narttu</w:t>
      </w:r>
    </w:p>
    <w:p>
      <w:r>
        <w:rPr>
          <w:b/>
          <w:u w:val="single"/>
        </w:rPr>
        <w:t xml:space="preserve">78497</w:t>
      </w:r>
    </w:p>
    <w:p>
      <w:r>
        <w:t xml:space="preserve">Vahva pillu RT @SirRatchettness: Yall think Ciara got good pussy?</w:t>
      </w:r>
    </w:p>
    <w:p>
      <w:r>
        <w:rPr>
          <w:b/>
          <w:u w:val="single"/>
        </w:rPr>
        <w:t xml:space="preserve">78498</w:t>
      </w:r>
    </w:p>
    <w:p>
      <w:r>
        <w:t xml:space="preserve">Stu raiskaus kasvot homo mies Olen kyllästynyt tähän neekeri</w:t>
      </w:r>
    </w:p>
    <w:p>
      <w:r>
        <w:rPr>
          <w:b/>
          <w:u w:val="single"/>
        </w:rPr>
        <w:t xml:space="preserve">78499</w:t>
      </w:r>
    </w:p>
    <w:p>
      <w:r>
        <w:t xml:space="preserve">Vakavasti otettavat nartut ovat ehkä pahinta tyyppiä. Ikinä.</w:t>
      </w:r>
    </w:p>
    <w:p>
      <w:r>
        <w:rPr>
          <w:b/>
          <w:u w:val="single"/>
        </w:rPr>
        <w:t xml:space="preserve">78500</w:t>
      </w:r>
    </w:p>
    <w:p>
      <w:r>
        <w:t xml:space="preserve">Center for Biological Diversityn tutkimus kutsui (veronmaksajien rahoittamaa) Ivanpahia &amp;#8220;mega-loukuksi&amp;#8221;- tappaa 28 000 lintua vuodessa. http://t.co/xPXEhne29E</w:t>
      </w:r>
    </w:p>
    <w:p>
      <w:r>
        <w:rPr>
          <w:b/>
          <w:u w:val="single"/>
        </w:rPr>
        <w:t xml:space="preserve">78501</w:t>
      </w:r>
    </w:p>
    <w:p>
      <w:r>
        <w:t xml:space="preserve">Opiskelen tätä biotestiä varten kuin akka &amp;#128554;</w:t>
      </w:r>
    </w:p>
    <w:p>
      <w:r>
        <w:rPr>
          <w:b/>
          <w:u w:val="single"/>
        </w:rPr>
        <w:t xml:space="preserve">78502</w:t>
      </w:r>
    </w:p>
    <w:p>
      <w:r>
        <w:t xml:space="preserve">Tykkää näistä huorista kuin&amp;#128514;&amp;#128514;&amp;#128175; https://t.co/E35Igelt4w&amp;#8221;</w:t>
      </w:r>
    </w:p>
    <w:p>
      <w:r>
        <w:rPr>
          <w:b/>
          <w:u w:val="single"/>
        </w:rPr>
        <w:t xml:space="preserve">78503</w:t>
      </w:r>
    </w:p>
    <w:p>
      <w:r>
        <w:t xml:space="preserve">Typerä ja ei ole huoria #ShmediumProblems</w:t>
      </w:r>
    </w:p>
    <w:p>
      <w:r>
        <w:rPr>
          <w:b/>
          <w:u w:val="single"/>
        </w:rPr>
        <w:t xml:space="preserve">78504</w:t>
      </w:r>
    </w:p>
    <w:p>
      <w:r>
        <w:t xml:space="preserve">Typerä Alex. Pelottava pikku ämmä. HEITÄ SE!</w:t>
      </w:r>
    </w:p>
    <w:p>
      <w:r>
        <w:rPr>
          <w:b/>
          <w:u w:val="single"/>
        </w:rPr>
        <w:t xml:space="preserve">78505</w:t>
      </w:r>
    </w:p>
    <w:p>
      <w:r>
        <w:t xml:space="preserve">Typerä huora</w:t>
      </w:r>
    </w:p>
    <w:p>
      <w:r>
        <w:rPr>
          <w:b/>
          <w:u w:val="single"/>
        </w:rPr>
        <w:t xml:space="preserve">78506</w:t>
      </w:r>
    </w:p>
    <w:p>
      <w:r>
        <w:t xml:space="preserve">Typerä ämmä</w:t>
      </w:r>
    </w:p>
    <w:p>
      <w:r>
        <w:rPr>
          <w:b/>
          <w:u w:val="single"/>
        </w:rPr>
        <w:t xml:space="preserve">78507</w:t>
      </w:r>
    </w:p>
    <w:p>
      <w:r>
        <w:t xml:space="preserve">Typerä ämmä &amp;#128545;</w:t>
      </w:r>
    </w:p>
    <w:p>
      <w:r>
        <w:rPr>
          <w:b/>
          <w:u w:val="single"/>
        </w:rPr>
        <w:t xml:space="preserve">78508</w:t>
      </w:r>
    </w:p>
    <w:p>
      <w:r>
        <w:t xml:space="preserve">Typerä ämmä Church'sissa ei antanut minulle vitun BBQ-kastikettani, joten nyt joudun syömään kuivia kanasuikaleita &amp;#128531;</w:t>
      </w:r>
    </w:p>
    <w:p>
      <w:r>
        <w:rPr>
          <w:b/>
          <w:u w:val="single"/>
        </w:rPr>
        <w:t xml:space="preserve">78509</w:t>
      </w:r>
    </w:p>
    <w:p>
      <w:r>
        <w:t xml:space="preserve">Typerän ämmän olisi pitänyt jäädä kotiin &amp;#128545;&amp;#128530;</w:t>
      </w:r>
    </w:p>
    <w:p>
      <w:r>
        <w:rPr>
          <w:b/>
          <w:u w:val="single"/>
        </w:rPr>
        <w:t xml:space="preserve">78510</w:t>
      </w:r>
    </w:p>
    <w:p>
      <w:r>
        <w:t xml:space="preserve">Tyhmät ämmät ansaitsevat tulla kohdelluksi kuin tyhmä ämmä.</w:t>
      </w:r>
    </w:p>
    <w:p>
      <w:r>
        <w:rPr>
          <w:b/>
          <w:u w:val="single"/>
        </w:rPr>
        <w:t xml:space="preserve">78511</w:t>
      </w:r>
    </w:p>
    <w:p>
      <w:r>
        <w:t xml:space="preserve">Typerät ämmät&amp;#9995;&amp;#128529; &amp;lt;&amp;lt;&amp;lt;&amp;lt;&amp;lt;FUCK . &amp;#128530;</w:t>
      </w:r>
    </w:p>
    <w:p>
      <w:r>
        <w:rPr>
          <w:b/>
          <w:u w:val="single"/>
        </w:rPr>
        <w:t xml:space="preserve">78512</w:t>
      </w:r>
    </w:p>
    <w:p>
      <w:r>
        <w:t xml:space="preserve">Typerät ämmät.</w:t>
      </w:r>
    </w:p>
    <w:p>
      <w:r>
        <w:rPr>
          <w:b/>
          <w:u w:val="single"/>
        </w:rPr>
        <w:t xml:space="preserve">78513</w:t>
      </w:r>
    </w:p>
    <w:p>
      <w:r>
        <w:t xml:space="preserve">Typerät ämmät. Vitun huorat. Tyhmät huorat.</w:t>
      </w:r>
    </w:p>
    <w:p>
      <w:r>
        <w:rPr>
          <w:b/>
          <w:u w:val="single"/>
        </w:rPr>
        <w:t xml:space="preserve">78514</w:t>
      </w:r>
    </w:p>
    <w:p>
      <w:r>
        <w:t xml:space="preserve">Typerä ämmä tiellä</w:t>
      </w:r>
    </w:p>
    <w:p>
      <w:r>
        <w:rPr>
          <w:b/>
          <w:u w:val="single"/>
        </w:rPr>
        <w:t xml:space="preserve">78515</w:t>
      </w:r>
    </w:p>
    <w:p>
      <w:r>
        <w:t xml:space="preserve">Typerät fuksinartut, jotka kävelevät kuin helvetin hitaasti ja et pääse heidän ohitseen, kiirehdi vittu ylös laiskiainen</w:t>
      </w:r>
    </w:p>
    <w:p>
      <w:r>
        <w:rPr>
          <w:b/>
          <w:u w:val="single"/>
        </w:rPr>
        <w:t xml:space="preserve">78516</w:t>
      </w:r>
    </w:p>
    <w:p>
      <w:r>
        <w:t xml:space="preserve">Tyhmä vitun kusipää</w:t>
      </w:r>
    </w:p>
    <w:p>
      <w:r>
        <w:rPr>
          <w:b/>
          <w:u w:val="single"/>
        </w:rPr>
        <w:t xml:space="preserve">78517</w:t>
      </w:r>
    </w:p>
    <w:p>
      <w:r>
        <w:t xml:space="preserve">Typerä huora on niin hullu &amp;#127926;&amp;#128526;</w:t>
      </w:r>
    </w:p>
    <w:p>
      <w:r>
        <w:rPr>
          <w:b/>
          <w:u w:val="single"/>
        </w:rPr>
        <w:t xml:space="preserve">78518</w:t>
      </w:r>
    </w:p>
    <w:p>
      <w:r>
        <w:t xml:space="preserve">Typerä pikku ämmä! Luuletko tosiaan, että olen trippaaja? Sinä olet ulkona taskusta tämän parituksen kanssa.</w:t>
      </w:r>
    </w:p>
    <w:p>
      <w:r>
        <w:rPr>
          <w:b/>
          <w:u w:val="single"/>
        </w:rPr>
        <w:t xml:space="preserve">78519</w:t>
      </w:r>
    </w:p>
    <w:p>
      <w:r>
        <w:t xml:space="preserve">Tyhmät ihmiset, jotka puhuvat "Tim Tom-sedästä", ovat samoja gettohulluja, joilla ei ole tulevaisuutta. Olen yllättynyt, että te tietämättömät neekerit edes luette tai kirjoitatte.</w:t>
      </w:r>
    </w:p>
    <w:p>
      <w:r>
        <w:rPr>
          <w:b/>
          <w:u w:val="single"/>
        </w:rPr>
        <w:t xml:space="preserve">78520</w:t>
      </w:r>
    </w:p>
    <w:p>
      <w:r>
        <w:t xml:space="preserve">Typerä teabagger-ravintola, jossa asiakkaat maksavat "minimipalkkamaksun" http://t.co/gJKXmzIIzS</w:t>
      </w:r>
    </w:p>
    <w:p>
      <w:r>
        <w:rPr>
          <w:b/>
          <w:u w:val="single"/>
        </w:rPr>
        <w:t xml:space="preserve">78521</w:t>
      </w:r>
    </w:p>
    <w:p>
      <w:r>
        <w:t xml:space="preserve">Tyhmät valkoiset ihmiset tekevät postauksistani merkityksellisiä heidän omaan elämäänsä #tyhmät #cousintoucher #honkie #whitetrash #blondi</w:t>
      </w:r>
    </w:p>
    <w:p>
      <w:r>
        <w:rPr>
          <w:b/>
          <w:u w:val="single"/>
        </w:rPr>
        <w:t xml:space="preserve">78522</w:t>
      </w:r>
    </w:p>
    <w:p>
      <w:r>
        <w:t xml:space="preserve">Sub tweeting ja uoeno lol bitch lol</w:t>
      </w:r>
    </w:p>
    <w:p>
      <w:r>
        <w:rPr>
          <w:b/>
          <w:u w:val="single"/>
        </w:rPr>
        <w:t xml:space="preserve">78523</w:t>
      </w:r>
    </w:p>
    <w:p>
      <w:r>
        <w:t xml:space="preserve">Subtwiittaat minulle vielä kerran, senkin likainen huora.</w:t>
      </w:r>
    </w:p>
    <w:p>
      <w:r>
        <w:rPr>
          <w:b/>
          <w:u w:val="single"/>
        </w:rPr>
        <w:t xml:space="preserve">78524</w:t>
      </w:r>
    </w:p>
    <w:p>
      <w:r>
        <w:t xml:space="preserve">Subtweeting pikku ämmä "ottaa korkea tie"</w:t>
      </w:r>
    </w:p>
    <w:p>
      <w:r>
        <w:rPr>
          <w:b/>
          <w:u w:val="single"/>
        </w:rPr>
        <w:t xml:space="preserve">78525</w:t>
      </w:r>
    </w:p>
    <w:p>
      <w:r>
        <w:t xml:space="preserve">Subtweettweettweettweettweet cuz skinny niggah but my dick long</w:t>
      </w:r>
    </w:p>
    <w:p>
      <w:r>
        <w:rPr>
          <w:b/>
          <w:u w:val="single"/>
        </w:rPr>
        <w:t xml:space="preserve">78526</w:t>
      </w:r>
    </w:p>
    <w:p>
      <w:r>
        <w:t xml:space="preserve">Niin roskainen jakso Walking Deadia tänä iltana.</w:t>
      </w:r>
    </w:p>
    <w:p>
      <w:r>
        <w:rPr>
          <w:b/>
          <w:u w:val="single"/>
        </w:rPr>
        <w:t xml:space="preserve">78527</w:t>
      </w:r>
    </w:p>
    <w:p>
      <w:r>
        <w:t xml:space="preserve">Ime munaa niin hyvin, että olen kuin jumalauta, senkin likainen ämmä...</w:t>
      </w:r>
    </w:p>
    <w:p>
      <w:r>
        <w:rPr>
          <w:b/>
          <w:u w:val="single"/>
        </w:rPr>
        <w:t xml:space="preserve">78528</w:t>
      </w:r>
    </w:p>
    <w:p>
      <w:r>
        <w:t xml:space="preserve">Ime minun super apina pallit</w:t>
      </w:r>
    </w:p>
    <w:p>
      <w:r>
        <w:rPr>
          <w:b/>
          <w:u w:val="single"/>
        </w:rPr>
        <w:t xml:space="preserve">78529</w:t>
      </w:r>
    </w:p>
    <w:p>
      <w:r>
        <w:t xml:space="preserve">Suddenlink on roskaa. Tiedättekö, miten tärkeä Bubble Guppies on meille?</w:t>
      </w:r>
    </w:p>
    <w:p>
      <w:r>
        <w:rPr>
          <w:b/>
          <w:u w:val="single"/>
        </w:rPr>
        <w:t xml:space="preserve">78530</w:t>
      </w:r>
    </w:p>
    <w:p>
      <w:r>
        <w:t xml:space="preserve">Sum of y'all kno y'all be on lock but talking bout "bitch I ain't doing shit tonight ho I'm tired" &amp;#128514;&amp;#128557;&amp;#128514;&amp;#128557;&amp;#128514; http://t.co/H5P2YxSu1h</w:t>
      </w:r>
    </w:p>
    <w:p>
      <w:r>
        <w:rPr>
          <w:b/>
          <w:u w:val="single"/>
        </w:rPr>
        <w:t xml:space="preserve">78531</w:t>
      </w:r>
    </w:p>
    <w:p>
      <w:r>
        <w:t xml:space="preserve">Kesähuorat muuttuvat talvivaimoiksi</w:t>
      </w:r>
    </w:p>
    <w:p>
      <w:r>
        <w:rPr>
          <w:b/>
          <w:u w:val="single"/>
        </w:rPr>
        <w:t xml:space="preserve">78532</w:t>
      </w:r>
    </w:p>
    <w:p>
      <w:r>
        <w:t xml:space="preserve">Kesähuorat muuttuvat talvivaimoiksi &amp;#128553;</w:t>
      </w:r>
    </w:p>
    <w:p>
      <w:r>
        <w:rPr>
          <w:b/>
          <w:u w:val="single"/>
        </w:rPr>
        <w:t xml:space="preserve">78533</w:t>
      </w:r>
    </w:p>
    <w:p>
      <w:r>
        <w:t xml:space="preserve">Kesä on ohi, joten kaikkien teidän puolialastomien huorien on nyt löydettävä persoonallisuus. &amp;#128129;</w:t>
      </w:r>
    </w:p>
    <w:p>
      <w:r>
        <w:rPr>
          <w:b/>
          <w:u w:val="single"/>
        </w:rPr>
        <w:t xml:space="preserve">78534</w:t>
      </w:r>
    </w:p>
    <w:p>
      <w:r>
        <w:t xml:space="preserve">Kesäaikainen narttu, aina villi http://t.co/pMorgLh2KP</w:t>
      </w:r>
    </w:p>
    <w:p>
      <w:r>
        <w:rPr>
          <w:b/>
          <w:u w:val="single"/>
        </w:rPr>
        <w:t xml:space="preserve">78535</w:t>
      </w:r>
    </w:p>
    <w:p>
      <w:r>
        <w:t xml:space="preserve">Sumn wrong with da pussy, een vaikka en aio lyödä sitä, aion silti varmistaa, että hän on pusikkoinen.</w:t>
      </w:r>
    </w:p>
    <w:p>
      <w:r>
        <w:rPr>
          <w:b/>
          <w:u w:val="single"/>
        </w:rPr>
        <w:t xml:space="preserve">78536</w:t>
      </w:r>
    </w:p>
    <w:p>
      <w:r>
        <w:t xml:space="preserve">Sunnuntaisin on aika rypistellä, kun kaikki muut ympärilläsi keskittyvät pakkomielteisesti suosikkijoukkueidensa jalkapallo-otteluihin ja fantasialiigaan.</w:t>
      </w:r>
    </w:p>
    <w:p>
      <w:r>
        <w:rPr>
          <w:b/>
          <w:u w:val="single"/>
        </w:rPr>
        <w:t xml:space="preserve">78537</w:t>
      </w:r>
    </w:p>
    <w:p>
      <w:r>
        <w:t xml:space="preserve">Sup nartut</w:t>
      </w:r>
    </w:p>
    <w:p>
      <w:r>
        <w:rPr>
          <w:b/>
          <w:u w:val="single"/>
        </w:rPr>
        <w:t xml:space="preserve">78538</w:t>
      </w:r>
    </w:p>
    <w:p>
      <w:r>
        <w:t xml:space="preserve">Super komea kaverit voivat kirjaimellisesti olla rikki af ilman uraa ja jotkut kiimainen ämmä tukee häntä konkurssiin lol</w:t>
      </w:r>
    </w:p>
    <w:p>
      <w:r>
        <w:rPr>
          <w:b/>
          <w:u w:val="single"/>
        </w:rPr>
        <w:t xml:space="preserve">78539</w:t>
      </w:r>
    </w:p>
    <w:p>
      <w:r>
        <w:t xml:space="preserve">Teräsmies sinun huora, eyyyyyy</w:t>
      </w:r>
    </w:p>
    <w:p>
      <w:r>
        <w:rPr>
          <w:b/>
          <w:u w:val="single"/>
        </w:rPr>
        <w:t xml:space="preserve">78540</w:t>
      </w:r>
    </w:p>
    <w:p>
      <w:r>
        <w:t xml:space="preserve">Konstaapeli Darren Wilsonin kannattajat kokoontuvat St Louisissa http://t.co/HtfgJJ7kYt #ferguson #kkk #tcot #tpot #teabaggers #teaparty</w:t>
      </w:r>
    </w:p>
    <w:p>
      <w:r>
        <w:rPr>
          <w:b/>
          <w:u w:val="single"/>
        </w:rPr>
        <w:t xml:space="preserve">78541</w:t>
      </w:r>
    </w:p>
    <w:p>
      <w:r>
        <w:t xml:space="preserve">Toki minulla on hieno auto, 60-tuumainen televisio, ruostumattomasta teräksestä valmistetut kodinkoneet asunnossani ja muutama tuhat Twitter-seuraajaa, mutta minulla ei ole mitään huoria.</w:t>
      </w:r>
    </w:p>
    <w:p>
      <w:r>
        <w:rPr>
          <w:b/>
          <w:u w:val="single"/>
        </w:rPr>
        <w:t xml:space="preserve">78542</w:t>
      </w:r>
    </w:p>
    <w:p>
      <w:r>
        <w:t xml:space="preserve">Kunpa nenäni ei enää tippuisi.....Tämä sairas paska on lintuja varten.</w:t>
      </w:r>
    </w:p>
    <w:p>
      <w:r>
        <w:rPr>
          <w:b/>
          <w:u w:val="single"/>
        </w:rPr>
        <w:t xml:space="preserve">78543</w:t>
      </w:r>
    </w:p>
    <w:p>
      <w:r>
        <w:t xml:space="preserve">Yllätysnarttu &amp;#128526;</w:t>
      </w:r>
    </w:p>
    <w:p>
      <w:r>
        <w:rPr>
          <w:b/>
          <w:u w:val="single"/>
        </w:rPr>
        <w:t xml:space="preserve">78544</w:t>
      </w:r>
    </w:p>
    <w:p>
      <w:r>
        <w:t xml:space="preserve">Yllätys, yllätys! TSA tyrmää Brandon Darbyn rajavartiolähteet http://t.co/EtDKzFrRzK.</w:t>
      </w:r>
    </w:p>
    <w:p>
      <w:r>
        <w:rPr>
          <w:b/>
          <w:u w:val="single"/>
        </w:rPr>
        <w:t xml:space="preserve">78545</w:t>
      </w:r>
    </w:p>
    <w:p>
      <w:r>
        <w:t xml:space="preserve">Surrender of Divinity - Conquerors of the Apocalypse: http://t.co/9Qv5RsY1p3 via @youtube &amp;gt;Oriental Black Metal Hell!!!</w:t>
      </w:r>
    </w:p>
    <w:p>
      <w:r>
        <w:rPr>
          <w:b/>
          <w:u w:val="single"/>
        </w:rPr>
        <w:t xml:space="preserve">78546</w:t>
      </w:r>
    </w:p>
    <w:p>
      <w:r>
        <w:t xml:space="preserve">Suzan, aiotko tosiaan pakottaa minut nousemaan sohvalta etsimään hopeaesineitä, senkin vanha ämmä.</w:t>
      </w:r>
    </w:p>
    <w:p>
      <w:r>
        <w:rPr>
          <w:b/>
          <w:u w:val="single"/>
        </w:rPr>
        <w:t xml:space="preserve">78547</w:t>
      </w:r>
    </w:p>
    <w:p>
      <w:r>
        <w:t xml:space="preserve">Swag bitch #gratata http://t.co/aGswEopebp</w:t>
      </w:r>
    </w:p>
    <w:p>
      <w:r>
        <w:rPr>
          <w:b/>
          <w:u w:val="single"/>
        </w:rPr>
        <w:t xml:space="preserve">78548</w:t>
      </w:r>
    </w:p>
    <w:p>
      <w:r>
        <w:t xml:space="preserve">Swag fags who gags lml and y'all Niggaz wanna ce swagged up foh I'm Gxxd I'll stay g'd up http://t.co/G8NRVdmXQh</w:t>
      </w:r>
    </w:p>
    <w:p>
      <w:r>
        <w:rPr>
          <w:b/>
          <w:u w:val="single"/>
        </w:rPr>
        <w:t xml:space="preserve">78549</w:t>
      </w:r>
    </w:p>
    <w:p>
      <w:r>
        <w:t xml:space="preserve">Swag tappoi nartun kuin Columbine</w:t>
      </w:r>
    </w:p>
    <w:p>
      <w:r>
        <w:rPr>
          <w:b/>
          <w:u w:val="single"/>
        </w:rPr>
        <w:t xml:space="preserve">78550</w:t>
      </w:r>
    </w:p>
    <w:p>
      <w:r>
        <w:t xml:space="preserve">Swap meet bound #beaner</w:t>
      </w:r>
    </w:p>
    <w:p>
      <w:r>
        <w:rPr>
          <w:b/>
          <w:u w:val="single"/>
        </w:rPr>
        <w:t xml:space="preserve">78551</w:t>
      </w:r>
    </w:p>
    <w:p>
      <w:r>
        <w:t xml:space="preserve">Vannon Jumalan nimeen mies neekerit puhuvat enemmän kuin nartut nykyään</w:t>
      </w:r>
    </w:p>
    <w:p>
      <w:r>
        <w:rPr>
          <w:b/>
          <w:u w:val="single"/>
        </w:rPr>
        <w:t xml:space="preserve">78552</w:t>
      </w:r>
    </w:p>
    <w:p>
      <w:r>
        <w:t xml:space="preserve">Sweet Jesus #morningjoe aiotko jakaa näytön Rep James Clyburn &amp;amp; Charlie Daniels samaan aikaan? #morningjoe</w:t>
      </w:r>
    </w:p>
    <w:p>
      <w:r>
        <w:rPr>
          <w:b/>
          <w:u w:val="single"/>
        </w:rPr>
        <w:t xml:space="preserve">78553</w:t>
      </w:r>
    </w:p>
    <w:p>
      <w:r>
        <w:t xml:space="preserve">Makea MiLF valkoisissa alusvaatteissa on hänen letkunsa repeytynyt ja hänen pillua&amp;#160;pounded http://t.co/CMacswjN5A</w:t>
      </w:r>
    </w:p>
    <w:p>
      <w:r>
        <w:rPr>
          <w:b/>
          <w:u w:val="single"/>
        </w:rPr>
        <w:t xml:space="preserve">78554</w:t>
      </w:r>
    </w:p>
    <w:p>
      <w:r>
        <w:t xml:space="preserve">Suloinen ja viaton koulutyttö Minami Asaka&amp;#180;s pussy&amp;#160;syödään http://t.co/DNxBLKrQ45</w:t>
      </w:r>
    </w:p>
    <w:p>
      <w:r>
        <w:rPr>
          <w:b/>
          <w:u w:val="single"/>
        </w:rPr>
        <w:t xml:space="preserve">78555</w:t>
      </w:r>
    </w:p>
    <w:p>
      <w:r>
        <w:t xml:space="preserve">Suloiset pikkulinnut, te naurattaa minua. ~~ Houston Foodlovers http://t.co/2Idh4BatO1</w:t>
      </w:r>
    </w:p>
    <w:p>
      <w:r>
        <w:rPr>
          <w:b/>
          <w:u w:val="single"/>
        </w:rPr>
        <w:t xml:space="preserve">78556</w:t>
      </w:r>
    </w:p>
    <w:p>
      <w:r>
        <w:t xml:space="preserve">Makea viaton teini vaatteet revitty ja pillua sormet&amp;#160;kova http://t.co/SiGRlukdaa</w:t>
      </w:r>
    </w:p>
    <w:p>
      <w:r>
        <w:rPr>
          <w:b/>
          <w:u w:val="single"/>
        </w:rPr>
        <w:t xml:space="preserve">78557</w:t>
      </w:r>
    </w:p>
    <w:p>
      <w:r>
        <w:t xml:space="preserve">Suloinen keltainen luunpätkä, kutsun häntä Hunaja-sinapiksi... http://t.co/IsFduDu9bx...</w:t>
      </w:r>
    </w:p>
    <w:p>
      <w:r>
        <w:rPr>
          <w:b/>
          <w:u w:val="single"/>
        </w:rPr>
        <w:t xml:space="preserve">78558</w:t>
      </w:r>
    </w:p>
    <w:p>
      <w:r>
        <w:t xml:space="preserve">Hienoa! Löysin juuri viime vuonna ostamani Twinkies-laatikon 225,00 dollarilla! Lyön vetoa, että se on vähintään kolminkertaistunut nyt! Niin helppo ostos!</w:t>
      </w:r>
    </w:p>
    <w:p>
      <w:r>
        <w:rPr>
          <w:b/>
          <w:u w:val="single"/>
        </w:rPr>
        <w:t xml:space="preserve">78559</w:t>
      </w:r>
    </w:p>
    <w:p>
      <w:r>
        <w:t xml:space="preserve">Söpöläinen naiselle, mutta olen kova huora! &amp;#128526;</w:t>
      </w:r>
    </w:p>
    <w:p>
      <w:r>
        <w:rPr>
          <w:b/>
          <w:u w:val="single"/>
        </w:rPr>
        <w:t xml:space="preserve">78560</w:t>
      </w:r>
    </w:p>
    <w:p>
      <w:r>
        <w:t xml:space="preserve">Swing on her RT @CallHerEbby: En todellakaan pidä tästä naisesta. Vanha nartunperseen ämmä.</w:t>
      </w:r>
    </w:p>
    <w:p>
      <w:r>
        <w:rPr>
          <w:b/>
          <w:u w:val="single"/>
        </w:rPr>
        <w:t xml:space="preserve">78561</w:t>
      </w:r>
    </w:p>
    <w:p>
      <w:r>
        <w:t xml:space="preserve">Vaihda A Roo yo hoe anna minun lyödä häntä</w:t>
      </w:r>
    </w:p>
    <w:p>
      <w:r>
        <w:rPr>
          <w:b/>
          <w:u w:val="single"/>
        </w:rPr>
        <w:t xml:space="preserve">78562</w:t>
      </w:r>
    </w:p>
    <w:p>
      <w:r>
        <w:t xml:space="preserve">Switcharoo on yo tärkein narttu minä ja minun NIGGGA helvetti naw emme päivämäärä huoria</w:t>
      </w:r>
    </w:p>
    <w:p>
      <w:r>
        <w:rPr>
          <w:b/>
          <w:u w:val="single"/>
        </w:rPr>
        <w:t xml:space="preserve">78563</w:t>
      </w:r>
    </w:p>
    <w:p>
      <w:r>
        <w:t xml:space="preserve">Switcharoo yo hoe!</w:t>
      </w:r>
    </w:p>
    <w:p>
      <w:r>
        <w:rPr>
          <w:b/>
          <w:u w:val="single"/>
        </w:rPr>
        <w:t xml:space="preserve">78564</w:t>
      </w:r>
    </w:p>
    <w:p>
      <w:r>
        <w:t xml:space="preserve">Switcheroo on yo tärkein narttu minä ja minun nigga helvetti naw emme dating huoria</w:t>
      </w:r>
    </w:p>
    <w:p>
      <w:r>
        <w:rPr>
          <w:b/>
          <w:u w:val="single"/>
        </w:rPr>
        <w:t xml:space="preserve">78565</w:t>
      </w:r>
    </w:p>
    <w:p>
      <w:r>
        <w:t xml:space="preserve">Switcheroo on yo main hoe helvetti naw minä ja minun Nigggas eivät pelasta hoes</w:t>
      </w:r>
    </w:p>
    <w:p>
      <w:r>
        <w:rPr>
          <w:b/>
          <w:u w:val="single"/>
        </w:rPr>
        <w:t xml:space="preserve">78566</w:t>
      </w:r>
    </w:p>
    <w:p>
      <w:r>
        <w:t xml:space="preserve">Sydney on tämä huora, joka kyselee tyhmiä kysymyksiä, -</w:t>
      </w:r>
    </w:p>
    <w:p>
      <w:r>
        <w:rPr>
          <w:b/>
          <w:u w:val="single"/>
        </w:rPr>
        <w:t xml:space="preserve">78567</w:t>
      </w:r>
    </w:p>
    <w:p>
      <w:r>
        <w:t xml:space="preserve">T puhui tänään niin paljon paskaa, että hän pyyhkäisi lattiaa minun ja Kylen kanssa. Päädyimme molemmat raiskaamaan hänen aikansa. #bitch</w:t>
      </w:r>
    </w:p>
    <w:p>
      <w:r>
        <w:rPr>
          <w:b/>
          <w:u w:val="single"/>
        </w:rPr>
        <w:t xml:space="preserve">78568</w:t>
      </w:r>
    </w:p>
    <w:p>
      <w:r>
        <w:t xml:space="preserve">T up bitch no chaser needed Tsu HC2k14 http://t.co/YXHDIszIMl http://t.co/YXHDIszIMl</w:t>
      </w:r>
    </w:p>
    <w:p>
      <w:r>
        <w:rPr>
          <w:b/>
          <w:u w:val="single"/>
        </w:rPr>
        <w:t xml:space="preserve">78569</w:t>
      </w:r>
    </w:p>
    <w:p>
      <w:r>
        <w:t xml:space="preserve">TCBY näiden huorien kanssa &amp;#128149; || @arabellaann @jackireininga http://t.co/aUVQnOGvdY</w:t>
      </w:r>
    </w:p>
    <w:p>
      <w:r>
        <w:rPr>
          <w:b/>
          <w:u w:val="single"/>
        </w:rPr>
        <w:t xml:space="preserve">78570</w:t>
      </w:r>
    </w:p>
    <w:p>
      <w:r>
        <w:t xml:space="preserve">TK vitun rahaa narttu</w:t>
      </w:r>
    </w:p>
    <w:p>
      <w:r>
        <w:rPr>
          <w:b/>
          <w:u w:val="single"/>
        </w:rPr>
        <w:t xml:space="preserve">78571</w:t>
      </w:r>
    </w:p>
    <w:p>
      <w:r>
        <w:t xml:space="preserve">TLC:n Chillillä ja hänen kiusatulla pojallaan on samat viikset ja he näyttävät jakavan vaatteet. Olet julkisuudessa! LOPETA itkeminen, senkin niljakas ämmä.</w:t>
      </w:r>
    </w:p>
    <w:p>
      <w:r>
        <w:rPr>
          <w:b/>
          <w:u w:val="single"/>
        </w:rPr>
        <w:t xml:space="preserve">78572</w:t>
      </w:r>
    </w:p>
    <w:p>
      <w:r>
        <w:t xml:space="preserve">TMZ hoes http://t.co/J0lWD4S9d5</w:t>
      </w:r>
    </w:p>
    <w:p>
      <w:r>
        <w:rPr>
          <w:b/>
          <w:u w:val="single"/>
        </w:rPr>
        <w:t xml:space="preserve">78573</w:t>
      </w:r>
    </w:p>
    <w:p>
      <w:r>
        <w:t xml:space="preserve">TRUST ME #Seattle&amp;gt; WE GIVE #Thanksgiving it's DUE&amp;gt; Valtava, lentokyvytön lintu? Eurooppalaisen linnunsyöjän unelmien täyttymys.......</w:t>
      </w:r>
    </w:p>
    <w:p>
      <w:r>
        <w:rPr>
          <w:b/>
          <w:u w:val="single"/>
        </w:rPr>
        <w:t xml:space="preserve">78574</w:t>
      </w:r>
    </w:p>
    <w:p>
      <w:r>
        <w:t xml:space="preserve">Usko minua, kun sanon, että #JesusChrist tappaisi #hinttejä, jos hän palaisi henkiin nykypäivänä&amp;gt; #Spartacus #Rooma</w:t>
      </w:r>
    </w:p>
    <w:p>
      <w:r>
        <w:rPr>
          <w:b/>
          <w:u w:val="single"/>
        </w:rPr>
        <w:t xml:space="preserve">78575</w:t>
      </w:r>
    </w:p>
    <w:p>
      <w:r>
        <w:t xml:space="preserve">TURNT up yo bitch in a house party</w:t>
      </w:r>
    </w:p>
    <w:p>
      <w:r>
        <w:rPr>
          <w:b/>
          <w:u w:val="single"/>
        </w:rPr>
        <w:t xml:space="preserve">78576</w:t>
      </w:r>
    </w:p>
    <w:p>
      <w:r>
        <w:t xml:space="preserve">Televisio saa nämä huorat näyttämään houkuttelevammilta. *yawns*</w:t>
      </w:r>
    </w:p>
    <w:p>
      <w:r>
        <w:rPr>
          <w:b/>
          <w:u w:val="single"/>
        </w:rPr>
        <w:t xml:space="preserve">78577</w:t>
      </w:r>
    </w:p>
    <w:p>
      <w:r>
        <w:t xml:space="preserve">TWITTER ON AIKUINEN KUIN TODELLINEN ELÄMÄ... täynnä nössöjä.</w:t>
      </w:r>
    </w:p>
    <w:p>
      <w:r>
        <w:rPr>
          <w:b/>
          <w:u w:val="single"/>
        </w:rPr>
        <w:t xml:space="preserve">78578</w:t>
      </w:r>
    </w:p>
    <w:p>
      <w:r>
        <w:t xml:space="preserve">TWITTER NEWSFLASH : älä koskaan käy Eastonissa, pburgin alueella, heidän huoransa ovat sairaita ja neekerit niin janoisia, että gatorade olisi triljoonien arvoinen.</w:t>
      </w:r>
    </w:p>
    <w:p>
      <w:r>
        <w:rPr>
          <w:b/>
          <w:u w:val="single"/>
        </w:rPr>
        <w:t xml:space="preserve">78579</w:t>
      </w:r>
    </w:p>
    <w:p>
      <w:r>
        <w:t xml:space="preserve">Taco Bell on super roska, kun olet selvin päin.</w:t>
      </w:r>
    </w:p>
    <w:p>
      <w:r>
        <w:rPr>
          <w:b/>
          <w:u w:val="single"/>
        </w:rPr>
        <w:t xml:space="preserve">78580</w:t>
      </w:r>
    </w:p>
    <w:p>
      <w:r>
        <w:t xml:space="preserve">Tail light out not giving a fuck Rollin up on a bitch wit da head lights off</w:t>
      </w:r>
    </w:p>
    <w:p>
      <w:r>
        <w:rPr>
          <w:b/>
          <w:u w:val="single"/>
        </w:rPr>
        <w:t xml:space="preserve">78581</w:t>
      </w:r>
    </w:p>
    <w:p>
      <w:r>
        <w:t xml:space="preserve">Vie ämmä Sohoon syömään froyoa ja sano, että hän mokaa, Romo...</w:t>
      </w:r>
    </w:p>
    <w:p>
      <w:r>
        <w:rPr>
          <w:b/>
          <w:u w:val="single"/>
        </w:rPr>
        <w:t xml:space="preserve">78582</w:t>
      </w:r>
    </w:p>
    <w:p>
      <w:r>
        <w:t xml:space="preserve">Riisu se, senkin vitun nilkki!</w:t>
      </w:r>
    </w:p>
    <w:p>
      <w:r>
        <w:rPr>
          <w:b/>
          <w:u w:val="single"/>
        </w:rPr>
        <w:t xml:space="preserve">78583</w:t>
      </w:r>
    </w:p>
    <w:p>
      <w:r>
        <w:t xml:space="preserve">Ota se ja työnnä se perseeseesi, @KeithOlbermann #Yankees #DerekJeter</w:t>
      </w:r>
    </w:p>
    <w:p>
      <w:r>
        <w:rPr>
          <w:b/>
          <w:u w:val="single"/>
        </w:rPr>
        <w:t xml:space="preserve">78584</w:t>
      </w:r>
    </w:p>
    <w:p>
      <w:r>
        <w:t xml:space="preserve">Vie ämmä päivälliselle ja sitten maalaan hänen kasvonsa.</w:t>
      </w:r>
    </w:p>
    <w:p>
      <w:r>
        <w:rPr>
          <w:b/>
          <w:u w:val="single"/>
        </w:rPr>
        <w:t xml:space="preserve">78585</w:t>
      </w:r>
    </w:p>
    <w:p>
      <w:r>
        <w:t xml:space="preserve">Vie huora perse nukkumaan</w:t>
      </w:r>
    </w:p>
    <w:p>
      <w:r>
        <w:rPr>
          <w:b/>
          <w:u w:val="single"/>
        </w:rPr>
        <w:t xml:space="preserve">78586</w:t>
      </w:r>
    </w:p>
    <w:p>
      <w:r>
        <w:t xml:space="preserve">Ottaa toisen asuntolainan ja lyödä kaikki vetoa Yankeesin voitosta MM-kisoissa. He voittavat paljon, se tuntui minusta järkevältä.</w:t>
      </w:r>
    </w:p>
    <w:p>
      <w:r>
        <w:rPr>
          <w:b/>
          <w:u w:val="single"/>
        </w:rPr>
        <w:t xml:space="preserve">78587</w:t>
      </w:r>
    </w:p>
    <w:p>
      <w:r>
        <w:t xml:space="preserve">Kuvien ottaminen koulun vessassa on vitun tyhmää #retards</w:t>
      </w:r>
    </w:p>
    <w:p>
      <w:r>
        <w:rPr>
          <w:b/>
          <w:u w:val="single"/>
        </w:rPr>
        <w:t xml:space="preserve">78588</w:t>
      </w:r>
    </w:p>
    <w:p>
      <w:r>
        <w:t xml:space="preserve">Puhu minusta selkäni takana &amp;#128534;Vihaan tuota nössöilyä.</w:t>
      </w:r>
    </w:p>
    <w:p>
      <w:r>
        <w:rPr>
          <w:b/>
          <w:u w:val="single"/>
        </w:rPr>
        <w:t xml:space="preserve">78589</w:t>
      </w:r>
    </w:p>
    <w:p>
      <w:r>
        <w:t xml:space="preserve">Puhutaan tussuvallasta &amp;#128530;</w:t>
      </w:r>
    </w:p>
    <w:p>
      <w:r>
        <w:rPr>
          <w:b/>
          <w:u w:val="single"/>
        </w:rPr>
        <w:t xml:space="preserve">78590</w:t>
      </w:r>
    </w:p>
    <w:p>
      <w:r>
        <w:t xml:space="preserve">Puhut paljon paskaa, mutta jos haluan, pistän sinut likoon, joten älä koettele minua, ämmä!</w:t>
      </w:r>
    </w:p>
    <w:p>
      <w:r>
        <w:rPr>
          <w:b/>
          <w:u w:val="single"/>
        </w:rPr>
        <w:t xml:space="preserve">78591</w:t>
      </w:r>
    </w:p>
    <w:p>
      <w:r>
        <w:t xml:space="preserve">Puhuin Deigon kanssa eilen illalla. Kaverini on hyvä, kuten tuo narttu Maegan...</w:t>
      </w:r>
    </w:p>
    <w:p>
      <w:r>
        <w:rPr>
          <w:b/>
          <w:u w:val="single"/>
        </w:rPr>
        <w:t xml:space="preserve">78592</w:t>
      </w:r>
    </w:p>
    <w:p>
      <w:r>
        <w:t xml:space="preserve">Talkin brokanese, I took yo bitch and broke her knees</w:t>
      </w:r>
    </w:p>
    <w:p>
      <w:r>
        <w:rPr>
          <w:b/>
          <w:u w:val="single"/>
        </w:rPr>
        <w:t xml:space="preserve">78593</w:t>
      </w:r>
    </w:p>
    <w:p>
      <w:r>
        <w:t xml:space="preserve">Puhuva Angela on huora</w:t>
      </w:r>
    </w:p>
    <w:p>
      <w:r>
        <w:rPr>
          <w:b/>
          <w:u w:val="single"/>
        </w:rPr>
        <w:t xml:space="preserve">78594</w:t>
      </w:r>
    </w:p>
    <w:p>
      <w:r>
        <w:t xml:space="preserve">Puhut paskaa kuin huora noin huh niin kuin mies ima murkkaa sinut kun näen sinut</w:t>
      </w:r>
    </w:p>
    <w:p>
      <w:r>
        <w:rPr>
          <w:b/>
          <w:u w:val="single"/>
        </w:rPr>
        <w:t xml:space="preserve">78595</w:t>
      </w:r>
    </w:p>
    <w:p>
      <w:r>
        <w:t xml:space="preserve">Ruskettuminen tärkeimmän narttuni kanssa</w:t>
      </w:r>
    </w:p>
    <w:p>
      <w:r>
        <w:rPr>
          <w:b/>
          <w:u w:val="single"/>
        </w:rPr>
        <w:t xml:space="preserve">78596</w:t>
      </w:r>
    </w:p>
    <w:p>
      <w:r>
        <w:t xml:space="preserve">Tarantulat ovat hienoja, mutta pienet hämähäkit voivat tappaa... Fuck dat RT @BkRaised718: Spiders arent scary, sheesh y&amp;#8217;all some pussies</w:t>
      </w:r>
    </w:p>
    <w:p>
      <w:r>
        <w:rPr>
          <w:b/>
          <w:u w:val="single"/>
        </w:rPr>
        <w:t xml:space="preserve">78597</w:t>
      </w:r>
    </w:p>
    <w:p>
      <w:r>
        <w:t xml:space="preserve">Taria suodattimeton sis.dari enkeli sis.im isoveli lol ja jigg lil bro&amp;#128553;</w:t>
      </w:r>
    </w:p>
    <w:p>
      <w:r>
        <w:rPr>
          <w:b/>
          <w:u w:val="single"/>
        </w:rPr>
        <w:t xml:space="preserve">78598</w:t>
      </w:r>
    </w:p>
    <w:p>
      <w:r>
        <w:t xml:space="preserve">Tarzan out dis hoe http://t.co/LGmSbs4s68</w:t>
      </w:r>
    </w:p>
    <w:p>
      <w:r>
        <w:rPr>
          <w:b/>
          <w:u w:val="single"/>
        </w:rPr>
        <w:t xml:space="preserve">78599</w:t>
      </w:r>
    </w:p>
    <w:p>
      <w:r>
        <w:t xml:space="preserve">Tatuoinneissa on kyse ilmaisusta, ei merkityksestä. Toisen roska on toisen aarre &amp;#128161;&amp;#128176;</w:t>
      </w:r>
    </w:p>
    <w:p>
      <w:r>
        <w:rPr>
          <w:b/>
          <w:u w:val="single"/>
        </w:rPr>
        <w:t xml:space="preserve">78600</w:t>
      </w:r>
    </w:p>
    <w:p>
      <w:r>
        <w:t xml:space="preserve">Opetti ma lil niggahille miten tyttöä pitää kohdella</w:t>
      </w:r>
    </w:p>
    <w:p>
      <w:r>
        <w:rPr>
          <w:b/>
          <w:u w:val="single"/>
        </w:rPr>
        <w:t xml:space="preserve">78601</w:t>
      </w:r>
    </w:p>
    <w:p>
      <w:r>
        <w:t xml:space="preserve">Opetti minut vihaamaan narttua</w:t>
      </w:r>
    </w:p>
    <w:p>
      <w:r>
        <w:rPr>
          <w:b/>
          <w:u w:val="single"/>
        </w:rPr>
        <w:t xml:space="preserve">78602</w:t>
      </w:r>
    </w:p>
    <w:p>
      <w:r>
        <w:t xml:space="preserve">Taylor Swift näyttää sellaiselta ämmältä, jonka ottaisit kotiin ja saisit vain kuivaa runkkausta.</w:t>
      </w:r>
    </w:p>
    <w:p>
      <w:r>
        <w:rPr>
          <w:b/>
          <w:u w:val="single"/>
        </w:rPr>
        <w:t xml:space="preserve">78603</w:t>
      </w:r>
    </w:p>
    <w:p>
      <w:r>
        <w:t xml:space="preserve">Tbt nigguh http://t.co/opuvGy5BJF</w:t>
      </w:r>
    </w:p>
    <w:p>
      <w:r>
        <w:rPr>
          <w:b/>
          <w:u w:val="single"/>
        </w:rPr>
        <w:t xml:space="preserve">78604</w:t>
      </w:r>
    </w:p>
    <w:p>
      <w:r>
        <w:t xml:space="preserve">Opeta minua RT @IntellectsRUs: You really be fucking bitches brah?</w:t>
      </w:r>
    </w:p>
    <w:p>
      <w:r>
        <w:rPr>
          <w:b/>
          <w:u w:val="single"/>
        </w:rPr>
        <w:t xml:space="preserve">78605</w:t>
      </w:r>
    </w:p>
    <w:p>
      <w:r>
        <w:t xml:space="preserve">Opettaja: "MIKSI KUULEN PUHUMISTA!?" ... Koska sinulla on korvat, ämmä.</w:t>
      </w:r>
    </w:p>
    <w:p>
      <w:r>
        <w:rPr>
          <w:b/>
          <w:u w:val="single"/>
        </w:rPr>
        <w:t xml:space="preserve">78606</w:t>
      </w:r>
    </w:p>
    <w:p>
      <w:r>
        <w:t xml:space="preserve">Opettaja: Opettaja: Sinulla oli koko viikonloppu aikaa tehdä läksyt! Minä: Anteeksi, ämmä, mutta minulla on elämä...</w:t>
      </w:r>
    </w:p>
    <w:p>
      <w:r>
        <w:rPr>
          <w:b/>
          <w:u w:val="single"/>
        </w:rPr>
        <w:t xml:space="preserve">78607</w:t>
      </w:r>
    </w:p>
    <w:p>
      <w:r>
        <w:t xml:space="preserve">Teairri Marie on hullu..Tyttöparka ei ole tehnyt hänelle mitään..katkera lintu.</w:t>
      </w:r>
    </w:p>
    <w:p>
      <w:r>
        <w:rPr>
          <w:b/>
          <w:u w:val="single"/>
        </w:rPr>
        <w:t xml:space="preserve">78608</w:t>
      </w:r>
    </w:p>
    <w:p>
      <w:r>
        <w:t xml:space="preserve">Joukkue John tässä nartussa &amp;#128588;&amp;#128588;</w:t>
      </w:r>
    </w:p>
    <w:p>
      <w:r>
        <w:rPr>
          <w:b/>
          <w:u w:val="single"/>
        </w:rPr>
        <w:t xml:space="preserve">78609</w:t>
      </w:r>
    </w:p>
    <w:p>
      <w:r>
        <w:t xml:space="preserve">Teknisesti kaikki neekerit, jotka koskettivat häntä raiskasivat hänet ja kun hän näkee, että hän on trendissä tämän nartun kanssa, hän soittaa poliiseille lmao</w:t>
      </w:r>
    </w:p>
    <w:p>
      <w:r>
        <w:rPr>
          <w:b/>
          <w:u w:val="single"/>
        </w:rPr>
        <w:t xml:space="preserve">78610</w:t>
      </w:r>
    </w:p>
    <w:p>
      <w:r>
        <w:t xml:space="preserve">Teknologia ei tee mitään, mutta tekee näistä huorista paremman näköisiä.</w:t>
      </w:r>
    </w:p>
    <w:p>
      <w:r>
        <w:rPr>
          <w:b/>
          <w:u w:val="single"/>
        </w:rPr>
        <w:t xml:space="preserve">78611</w:t>
      </w:r>
    </w:p>
    <w:p>
      <w:r>
        <w:t xml:space="preserve">Teini saa kaikki reikänsä tunkeutumaan ja jopa nyrkkeilee omaa peppua http://t.co/8yE0RTk7xc</w:t>
      </w:r>
    </w:p>
    <w:p>
      <w:r>
        <w:rPr>
          <w:b/>
          <w:u w:val="single"/>
        </w:rPr>
        <w:t xml:space="preserve">78612</w:t>
      </w:r>
    </w:p>
    <w:p>
      <w:r>
        <w:t xml:space="preserve">Kerro ämmä GTFO naamani fa ilman syytä</w:t>
      </w:r>
    </w:p>
    <w:p>
      <w:r>
        <w:rPr>
          <w:b/>
          <w:u w:val="single"/>
        </w:rPr>
        <w:t xml:space="preserve">78613</w:t>
      </w:r>
    </w:p>
    <w:p>
      <w:r>
        <w:t xml:space="preserve">Kerro vihaajalle, että sanoin haista vittu, kerro ämmällesi, että sanoin haista vittu.</w:t>
      </w:r>
    </w:p>
    <w:p>
      <w:r>
        <w:rPr>
          <w:b/>
          <w:u w:val="single"/>
        </w:rPr>
        <w:t xml:space="preserve">78614</w:t>
      </w:r>
    </w:p>
    <w:p>
      <w:r>
        <w:t xml:space="preserve">Sano pikkuruiselle ämmälle, että hiljene.</w:t>
      </w:r>
    </w:p>
    <w:p>
      <w:r>
        <w:rPr>
          <w:b/>
          <w:u w:val="single"/>
        </w:rPr>
        <w:t xml:space="preserve">78615</w:t>
      </w:r>
    </w:p>
    <w:p>
      <w:r>
        <w:t xml:space="preserve">Sanokaa näille THOT-nartuille, etten ole oikeassa !!!</w:t>
      </w:r>
    </w:p>
    <w:p>
      <w:r>
        <w:rPr>
          <w:b/>
          <w:u w:val="single"/>
        </w:rPr>
        <w:t xml:space="preserve">78616</w:t>
      </w:r>
    </w:p>
    <w:p>
      <w:r>
        <w:t xml:space="preserve">Sano, että tuo pillu on minun</w:t>
      </w:r>
    </w:p>
    <w:p>
      <w:r>
        <w:rPr>
          <w:b/>
          <w:u w:val="single"/>
        </w:rPr>
        <w:t xml:space="preserve">78617</w:t>
      </w:r>
    </w:p>
    <w:p>
      <w:r>
        <w:t xml:space="preserve">Sano tuolle vihaavalle neekerille, että pitää turpansa kiinni.</w:t>
      </w:r>
    </w:p>
    <w:p>
      <w:r>
        <w:rPr>
          <w:b/>
          <w:u w:val="single"/>
        </w:rPr>
        <w:t xml:space="preserve">78618</w:t>
      </w:r>
    </w:p>
    <w:p>
      <w:r>
        <w:t xml:space="preserve">Sano niille huorille "Olen ihan pihalla"</w:t>
      </w:r>
    </w:p>
    <w:p>
      <w:r>
        <w:rPr>
          <w:b/>
          <w:u w:val="single"/>
        </w:rPr>
        <w:t xml:space="preserve">78619</w:t>
      </w:r>
    </w:p>
    <w:p>
      <w:r>
        <w:t xml:space="preserve">Sano niille huorille, että tulkaa tänne, koska näyttää siltä, että he ovat unohtaneet minut, mutta se, että he eivät ole nähneet minua, kertoo paljon minusta.</w:t>
      </w:r>
    </w:p>
    <w:p>
      <w:r>
        <w:rPr>
          <w:b/>
          <w:u w:val="single"/>
        </w:rPr>
        <w:t xml:space="preserve">78620</w:t>
      </w:r>
    </w:p>
    <w:p>
      <w:r>
        <w:t xml:space="preserve">Sano heille lie speakin lips heidän pitäisi kokeilla pleadin 5ths, useammin bitch ja viitata minuun kuin teidän awesomeness.</w:t>
      </w:r>
    </w:p>
    <w:p>
      <w:r>
        <w:rPr>
          <w:b/>
          <w:u w:val="single"/>
        </w:rPr>
        <w:t xml:space="preserve">78621</w:t>
      </w:r>
    </w:p>
    <w:p>
      <w:r>
        <w:t xml:space="preserve">Sano niille laihoille huorille, että ne pomppivat, tuo ne paksut ämmät takaisin...</w:t>
      </w:r>
    </w:p>
    <w:p>
      <w:r>
        <w:rPr>
          <w:b/>
          <w:u w:val="single"/>
        </w:rPr>
        <w:t xml:space="preserve">78622</w:t>
      </w:r>
    </w:p>
    <w:p>
      <w:r>
        <w:t xml:space="preserve">Sano näille huorille että rakastan heitä vain nussitakseni heitä.</w:t>
      </w:r>
    </w:p>
    <w:p>
      <w:r>
        <w:rPr>
          <w:b/>
          <w:u w:val="single"/>
        </w:rPr>
        <w:t xml:space="preserve">78623</w:t>
      </w:r>
    </w:p>
    <w:p>
      <w:r>
        <w:t xml:space="preserve">Kerro poikaystävällesi "ho tre testicoli", se tarkoittaa "rakastan silmiäsi" italiaksi.</w:t>
      </w:r>
    </w:p>
    <w:p>
      <w:r>
        <w:rPr>
          <w:b/>
          <w:u w:val="single"/>
        </w:rPr>
        <w:t xml:space="preserve">78624</w:t>
      </w:r>
    </w:p>
    <w:p>
      <w:r>
        <w:t xml:space="preserve">Kerro minulle im epäkunnioittavaa, mutta en ole yksi kutsuu kaikkia narttu ilmaiseksi</w:t>
      </w:r>
    </w:p>
    <w:p>
      <w:r>
        <w:rPr>
          <w:b/>
          <w:u w:val="single"/>
        </w:rPr>
        <w:t xml:space="preserve">78625</w:t>
      </w:r>
    </w:p>
    <w:p>
      <w:r>
        <w:t xml:space="preserve">Temppelit pelaa minun elämäni saatan olla minä työskentelevä narttu tänä lukukautena cuz en maksa taskusta ulospäin</w:t>
      </w:r>
    </w:p>
    <w:p>
      <w:r>
        <w:rPr>
          <w:b/>
          <w:u w:val="single"/>
        </w:rPr>
        <w:t xml:space="preserve">78626</w:t>
      </w:r>
    </w:p>
    <w:p>
      <w:r>
        <w:t xml:space="preserve">Tekee mieli lopettaa jokainen lauseeni tänään sanomalla yo tai bitch. #BreakingBad</w:t>
      </w:r>
    </w:p>
    <w:p>
      <w:r>
        <w:rPr>
          <w:b/>
          <w:u w:val="single"/>
        </w:rPr>
        <w:t xml:space="preserve">78627</w:t>
      </w:r>
    </w:p>
    <w:p>
      <w:r>
        <w:t xml:space="preserve">Terio sai kaikki huorat &amp;#128557;</w:t>
      </w:r>
    </w:p>
    <w:p>
      <w:r>
        <w:rPr>
          <w:b/>
          <w:u w:val="single"/>
        </w:rPr>
        <w:t xml:space="preserve">78628</w:t>
      </w:r>
    </w:p>
    <w:p>
      <w:r>
        <w:t xml:space="preserve">Kauhistuttavaa. #leprechaun http://t.co/447wgkSVVG</w:t>
      </w:r>
    </w:p>
    <w:p>
      <w:r>
        <w:rPr>
          <w:b/>
          <w:u w:val="single"/>
        </w:rPr>
        <w:t xml:space="preserve">78629</w:t>
      </w:r>
    </w:p>
    <w:p>
      <w:r>
        <w:t xml:space="preserve">Tekstaa minulle sen sijaan, että pelaisit flappy birdsiä #SoIKnowItsReal</w:t>
      </w:r>
    </w:p>
    <w:p>
      <w:r>
        <w:rPr>
          <w:b/>
          <w:u w:val="single"/>
        </w:rPr>
        <w:t xml:space="preserve">78630</w:t>
      </w:r>
    </w:p>
    <w:p>
      <w:r>
        <w:t xml:space="preserve">Tekstaa minulle nig nogs 630.362.5206</w:t>
      </w:r>
    </w:p>
    <w:p>
      <w:r>
        <w:rPr>
          <w:b/>
          <w:u w:val="single"/>
        </w:rPr>
        <w:t xml:space="preserve">78631</w:t>
      </w:r>
    </w:p>
    <w:p>
      <w:r>
        <w:t xml:space="preserve">Tekstaa minulle suunnitelmia nigs</w:t>
      </w:r>
    </w:p>
    <w:p>
      <w:r>
        <w:rPr>
          <w:b/>
          <w:u w:val="single"/>
        </w:rPr>
        <w:t xml:space="preserve">78632</w:t>
      </w:r>
    </w:p>
    <w:p>
      <w:r>
        <w:t xml:space="preserve">Tekstaa ämmälle: "Olet surkea, tapaa minut birkin-myymälässä ja sano, että bändit on nostettava" &amp;#128527;</w:t>
      </w:r>
    </w:p>
    <w:p>
      <w:r>
        <w:rPr>
          <w:b/>
          <w:u w:val="single"/>
        </w:rPr>
        <w:t xml:space="preserve">78633</w:t>
      </w:r>
    </w:p>
    <w:p>
      <w:r>
        <w:t xml:space="preserve">Tekstaa ämmällesi sanoituksia uudesta Ty Dolla $ignin nauhasta ennen kuin hän herää, jotta hän nalkuttaa sinulle vähemmän tänään.</w:t>
      </w:r>
    </w:p>
    <w:p>
      <w:r>
        <w:rPr>
          <w:b/>
          <w:u w:val="single"/>
        </w:rPr>
        <w:t xml:space="preserve">78634</w:t>
      </w:r>
    </w:p>
    <w:p>
      <w:r>
        <w:t xml:space="preserve">Tekstailee tälle ämmälle kuin hän olisi tärkein materiaali, vitut siitä... Hän aikoo saada nämä Youza hoe tekstiviestit...</w:t>
      </w:r>
    </w:p>
    <w:p>
      <w:r>
        <w:rPr>
          <w:b/>
          <w:u w:val="single"/>
        </w:rPr>
        <w:t xml:space="preserve">78635</w:t>
      </w:r>
    </w:p>
    <w:p>
      <w:r>
        <w:t xml:space="preserve">Että käyttäydyn kuin surullinen narttu, koska ? Vanha Anthony tulossa takaisin fashoo &amp;#128076;&amp;#128076;&amp;#128076;&amp;#128076;&amp;#128588; .</w:t>
      </w:r>
    </w:p>
    <w:p>
      <w:r>
        <w:rPr>
          <w:b/>
          <w:u w:val="single"/>
        </w:rPr>
        <w:t xml:space="preserve">78636</w:t>
      </w:r>
    </w:p>
    <w:p>
      <w:r>
        <w:t xml:space="preserve">Tf bitch do mine</w:t>
      </w:r>
    </w:p>
    <w:p>
      <w:r>
        <w:rPr>
          <w:b/>
          <w:u w:val="single"/>
        </w:rPr>
        <w:t xml:space="preserve">78637</w:t>
      </w:r>
    </w:p>
    <w:p>
      <w:r>
        <w:t xml:space="preserve">Tf bitches saada pari RT ja olla fstow</w:t>
      </w:r>
    </w:p>
    <w:p>
      <w:r>
        <w:rPr>
          <w:b/>
          <w:u w:val="single"/>
        </w:rPr>
        <w:t xml:space="preserve">78638</w:t>
      </w:r>
    </w:p>
    <w:p>
      <w:r>
        <w:t xml:space="preserve">Tf on todellinen twitter neekeri / narttu y'all tämän hoe tweekining</w:t>
      </w:r>
    </w:p>
    <w:p>
      <w:r>
        <w:rPr>
          <w:b/>
          <w:u w:val="single"/>
        </w:rPr>
        <w:t xml:space="preserve">78639</w:t>
      </w:r>
    </w:p>
    <w:p>
      <w:r>
        <w:t xml:space="preserve">Kiitos Charlie #FF @Charlie4927 @StacyDmomof5 @PattiSM74 @RevkahJC @cantUCIMblonde @Kacado</w:t>
      </w:r>
    </w:p>
    <w:p>
      <w:r>
        <w:rPr>
          <w:b/>
          <w:u w:val="single"/>
        </w:rPr>
        <w:t xml:space="preserve">78640</w:t>
      </w:r>
    </w:p>
    <w:p>
      <w:r>
        <w:t xml:space="preserve">Kiitos Charlie @Charlie4927 @StacyDmomof5 @cantUCIMblonde @RevkahJC @PattiSM74 @Kacado</w:t>
      </w:r>
    </w:p>
    <w:p>
      <w:r>
        <w:rPr>
          <w:b/>
          <w:u w:val="single"/>
        </w:rPr>
        <w:t xml:space="preserve">78641</w:t>
      </w:r>
    </w:p>
    <w:p>
      <w:r>
        <w:t xml:space="preserve">Kiitos Charlie, hyvää torstaita @Charlie4927 @StacyDmomof5 @PattiSM74 @Kacado @cantUCIMblonde @RevkahJC</w:t>
      </w:r>
    </w:p>
    <w:p>
      <w:r>
        <w:rPr>
          <w:b/>
          <w:u w:val="single"/>
        </w:rPr>
        <w:t xml:space="preserve">78642</w:t>
      </w:r>
    </w:p>
    <w:p>
      <w:r>
        <w:t xml:space="preserve">Kiitos, jaa karkkia Charlie @Charlie4927 @StacyDmomof5 @RevkahJC @cantUCIMblonde @Kacado @PattiSM74</w:t>
      </w:r>
    </w:p>
    <w:p>
      <w:r>
        <w:rPr>
          <w:b/>
          <w:u w:val="single"/>
        </w:rPr>
        <w:t xml:space="preserve">78643</w:t>
      </w:r>
    </w:p>
    <w:p>
      <w:r>
        <w:t xml:space="preserve">Kiitos @delaney_jade, että tulit mukaani viime yönä, koska se on ghetto ja kukaan muu ei olisi pystynyt hoitamaan sitä! #Summer2014</w:t>
      </w:r>
    </w:p>
    <w:p>
      <w:r>
        <w:rPr>
          <w:b/>
          <w:u w:val="single"/>
        </w:rPr>
        <w:t xml:space="preserve">78644</w:t>
      </w:r>
    </w:p>
    <w:p>
      <w:r>
        <w:t xml:space="preserve">Kiitos Charlie @Charlie4927 @RevkahJC @StacyDmomof5 @PattiSM74 @cantUCIMblonde @Kacado</w:t>
      </w:r>
    </w:p>
    <w:p>
      <w:r>
        <w:rPr>
          <w:b/>
          <w:u w:val="single"/>
        </w:rPr>
        <w:t xml:space="preserve">78645</w:t>
      </w:r>
    </w:p>
    <w:p>
      <w:r>
        <w:t xml:space="preserve">Kiitos Charlie @Charlie4927 @StacyDmomof5 @RevkahJC @PattiSM74 @cantUCIMblonde @Kacado</w:t>
      </w:r>
    </w:p>
    <w:p>
      <w:r>
        <w:rPr>
          <w:b/>
          <w:u w:val="single"/>
        </w:rPr>
        <w:t xml:space="preserve">78646</w:t>
      </w:r>
    </w:p>
    <w:p>
      <w:r>
        <w:t xml:space="preserve">Kiitos Charlie, hyvää iltaa @Charlie4927 @StacyDmomof5 @RevkahJC @cantUCIMblonde @Kacado @PattiSM74</w:t>
      </w:r>
    </w:p>
    <w:p>
      <w:r>
        <w:rPr>
          <w:b/>
          <w:u w:val="single"/>
        </w:rPr>
        <w:t xml:space="preserve">78647</w:t>
      </w:r>
    </w:p>
    <w:p>
      <w:r>
        <w:t xml:space="preserve">Kiitos, että pelästytit minut, litteäjalkainen. Nyt näytän nössöltä. Vitun ääliö.</w:t>
      </w:r>
    </w:p>
    <w:p>
      <w:r>
        <w:rPr>
          <w:b/>
          <w:u w:val="single"/>
        </w:rPr>
        <w:t xml:space="preserve">78648</w:t>
      </w:r>
    </w:p>
    <w:p>
      <w:r>
        <w:t xml:space="preserve">Kiitos tuosta tekstistä... Löysin sen..</w:t>
      </w:r>
    </w:p>
    <w:p>
      <w:r>
        <w:rPr>
          <w:b/>
          <w:u w:val="single"/>
        </w:rPr>
        <w:t xml:space="preserve">78649</w:t>
      </w:r>
    </w:p>
    <w:p>
      <w:r>
        <w:t xml:space="preserve">Kiitos @JoMousley80 cracker tweets tänään, minun pilchards on Krackerwheat ovat toistuvat minulle kuin tyypillinen ilta #BBC :-/</w:t>
      </w:r>
    </w:p>
    <w:p>
      <w:r>
        <w:rPr>
          <w:b/>
          <w:u w:val="single"/>
        </w:rPr>
        <w:t xml:space="preserve">78650</w:t>
      </w:r>
    </w:p>
    <w:p>
      <w:r>
        <w:t xml:space="preserve">Kiitos neekerini Cocon, haisen hyvältä kuin huora haha finna pull allllllll the hoes, come smell a nigga &amp;#128527;&amp;#128526;</w:t>
      </w:r>
    </w:p>
    <w:p>
      <w:r>
        <w:rPr>
          <w:b/>
          <w:u w:val="single"/>
        </w:rPr>
        <w:t xml:space="preserve">78651</w:t>
      </w:r>
    </w:p>
    <w:p>
      <w:r>
        <w:t xml:space="preserve">Kiitospäivän tauko, nartut!</w:t>
      </w:r>
    </w:p>
    <w:p>
      <w:r>
        <w:rPr>
          <w:b/>
          <w:u w:val="single"/>
        </w:rPr>
        <w:t xml:space="preserve">78652</w:t>
      </w:r>
    </w:p>
    <w:p>
      <w:r>
        <w:t xml:space="preserve">Kiitoksenpäivän aikainen kaura http://t.co/A29MLLX62B</w:t>
      </w:r>
    </w:p>
    <w:p>
      <w:r>
        <w:rPr>
          <w:b/>
          <w:u w:val="single"/>
        </w:rPr>
        <w:t xml:space="preserve">78653</w:t>
      </w:r>
    </w:p>
    <w:p>
      <w:r>
        <w:t xml:space="preserve">Thanksgiving with some #fam #Shaylay ignore the chink eyes http://t.co/uyVc2QDG</w:t>
      </w:r>
    </w:p>
    <w:p>
      <w:r>
        <w:rPr>
          <w:b/>
          <w:u w:val="single"/>
        </w:rPr>
        <w:t xml:space="preserve">78654</w:t>
      </w:r>
    </w:p>
    <w:p>
      <w:r>
        <w:t xml:space="preserve">Tämä on minunkin narttuni</w:t>
      </w:r>
    </w:p>
    <w:p>
      <w:r>
        <w:rPr>
          <w:b/>
          <w:u w:val="single"/>
        </w:rPr>
        <w:t xml:space="preserve">78655</w:t>
      </w:r>
    </w:p>
    <w:p>
      <w:r>
        <w:t xml:space="preserve">Se 'Ouija'-elokuva näyttää roskasakilta.</w:t>
      </w:r>
    </w:p>
    <w:p>
      <w:r>
        <w:rPr>
          <w:b/>
          <w:u w:val="single"/>
        </w:rPr>
        <w:t xml:space="preserve">78656</w:t>
      </w:r>
    </w:p>
    <w:p>
      <w:r>
        <w:t xml:space="preserve">Tuo Larry the cucumber -twiitti on hauska... Mutta se on vähän liikaa RT teille nuorille nartuille saattaa itkeä&amp;#128514;&amp;#128514;&amp;#128514;&amp;#128514;</w:t>
      </w:r>
    </w:p>
    <w:p>
      <w:r>
        <w:rPr>
          <w:b/>
          <w:u w:val="single"/>
        </w:rPr>
        <w:t xml:space="preserve">78657</w:t>
      </w:r>
    </w:p>
    <w:p>
      <w:r>
        <w:t xml:space="preserve">Tuon rehtorin pitäisi hävetä: "Katsokaa näitä köyhiä värillisiä lapsia, jotka ME teimme älykkäiksi." He eivät ole teidän rekvisiittanne. #disgusted #morningjoe</w:t>
      </w:r>
    </w:p>
    <w:p>
      <w:r>
        <w:rPr>
          <w:b/>
          <w:u w:val="single"/>
        </w:rPr>
        <w:t xml:space="preserve">78658</w:t>
      </w:r>
    </w:p>
    <w:p>
      <w:r>
        <w:t xml:space="preserve">Se ärsyttävä hetki, kun kuulokkeet pitää ottaa pois, koska joku puhuu sinulle... Niin kuin liiku, ämmä...</w:t>
      </w:r>
    </w:p>
    <w:p>
      <w:r>
        <w:rPr>
          <w:b/>
          <w:u w:val="single"/>
        </w:rPr>
        <w:t xml:space="preserve">78659</w:t>
      </w:r>
    </w:p>
    <w:p>
      <w:r>
        <w:t xml:space="preserve">Tuo perse sai neekerin hypnotisoitua.</w:t>
      </w:r>
    </w:p>
    <w:p>
      <w:r>
        <w:rPr>
          <w:b/>
          <w:u w:val="single"/>
        </w:rPr>
        <w:t xml:space="preserve">78660</w:t>
      </w:r>
    </w:p>
    <w:p>
      <w:r>
        <w:t xml:space="preserve">That ass so perfect we can't help it RT @miavenise: y'all diss hoes but praise nicki minaj everyday. En ymmärrä niggoja.</w:t>
      </w:r>
    </w:p>
    <w:p>
      <w:r>
        <w:rPr>
          <w:b/>
          <w:u w:val="single"/>
        </w:rPr>
        <w:t xml:space="preserve">78661</w:t>
      </w:r>
    </w:p>
    <w:p>
      <w:r>
        <w:t xml:space="preserve">Tuo persläpi on niin jälkeenjäänyt, että se kuuluu lyhyeen keltaiseen bussiin.&amp;#127825;&amp;#128652;</w:t>
      </w:r>
    </w:p>
    <w:p>
      <w:r>
        <w:rPr>
          <w:b/>
          <w:u w:val="single"/>
        </w:rPr>
        <w:t xml:space="preserve">78662</w:t>
      </w:r>
    </w:p>
    <w:p>
      <w:r>
        <w:t xml:space="preserve">Se kiusallinen hetki, kun #IGotDrunkAnd you're still an ugly hoe</w:t>
      </w:r>
    </w:p>
    <w:p>
      <w:r>
        <w:rPr>
          <w:b/>
          <w:u w:val="single"/>
        </w:rPr>
        <w:t xml:space="preserve">78663</w:t>
      </w:r>
    </w:p>
    <w:p>
      <w:r>
        <w:t xml:space="preserve">Se kiusallinen hetki, kun huora sanoo, ettei ole huora.</w:t>
      </w:r>
    </w:p>
    <w:p>
      <w:r>
        <w:rPr>
          <w:b/>
          <w:u w:val="single"/>
        </w:rPr>
        <w:t xml:space="preserve">78664</w:t>
      </w:r>
    </w:p>
    <w:p>
      <w:r>
        <w:t xml:space="preserve">Se kiusallinen hetki, kun pidät ovea ja joku käyttää viereistä ovea... Kuten ämmä, sinun on parempi perääntyä.</w:t>
      </w:r>
    </w:p>
    <w:p>
      <w:r>
        <w:rPr>
          <w:b/>
          <w:u w:val="single"/>
        </w:rPr>
        <w:t xml:space="preserve">78665</w:t>
      </w:r>
    </w:p>
    <w:p>
      <w:r>
        <w:t xml:space="preserve">Että huono bitches saada vasemmalle koska wack pillua tavallaan yliarvostettu syy sukupuoli voi saada paremmin, jos kaikki hänen on viileä</w:t>
      </w:r>
    </w:p>
    <w:p>
      <w:r>
        <w:rPr>
          <w:b/>
          <w:u w:val="single"/>
        </w:rPr>
        <w:t xml:space="preserve">78666</w:t>
      </w:r>
    </w:p>
    <w:p>
      <w:r>
        <w:t xml:space="preserve">Tuo Kreikan ranta on niin kaunis &amp;#128525; miksi minä asun narttuperseisessä Virginiassa, kun ihmiset saavat elää tällaisen kauneuden ympärillä ympäri vuoden &amp;#128553;&amp;#128532;</w:t>
      </w:r>
    </w:p>
    <w:p>
      <w:r>
        <w:rPr>
          <w:b/>
          <w:u w:val="single"/>
        </w:rPr>
        <w:t xml:space="preserve">78667</w:t>
      </w:r>
    </w:p>
    <w:p>
      <w:r>
        <w:t xml:space="preserve">Tuo Donovan sai DVD:t tippumaan ja kaikki @2realmacdatfee i see ya lha bitch</w:t>
      </w:r>
    </w:p>
    <w:p>
      <w:r>
        <w:rPr>
          <w:b/>
          <w:u w:val="single"/>
        </w:rPr>
        <w:t xml:space="preserve">78668</w:t>
      </w:r>
    </w:p>
    <w:p>
      <w:r>
        <w:t xml:space="preserve">Se narttu Amanda karkasi minulta &amp;#128514;</w:t>
      </w:r>
    </w:p>
    <w:p>
      <w:r>
        <w:rPr>
          <w:b/>
          <w:u w:val="single"/>
        </w:rPr>
        <w:t xml:space="preserve">78669</w:t>
      </w:r>
    </w:p>
    <w:p>
      <w:r>
        <w:t xml:space="preserve">Tuo ämmä a tha tha tha</w:t>
      </w:r>
    </w:p>
    <w:p>
      <w:r>
        <w:rPr>
          <w:b/>
          <w:u w:val="single"/>
        </w:rPr>
        <w:t xml:space="preserve">78670</w:t>
      </w:r>
    </w:p>
    <w:p>
      <w:r>
        <w:t xml:space="preserve">Tuon ämmän on parasta olla tyytyväinen 20 dollarin tippiin.</w:t>
      </w:r>
    </w:p>
    <w:p>
      <w:r>
        <w:rPr>
          <w:b/>
          <w:u w:val="single"/>
        </w:rPr>
        <w:t xml:space="preserve">78671</w:t>
      </w:r>
    </w:p>
    <w:p>
      <w:r>
        <w:t xml:space="preserve">Tuo ämmä pyysi Thorilta voimaa. &amp;#58386;&amp;#58386; RT"@ChubbyGirlGod: Odota... http://t.co/UAf57JyiOi"</w:t>
      </w:r>
    </w:p>
    <w:p>
      <w:r>
        <w:rPr>
          <w:b/>
          <w:u w:val="single"/>
        </w:rPr>
        <w:t xml:space="preserve">78672</w:t>
      </w:r>
    </w:p>
    <w:p>
      <w:r>
        <w:t xml:space="preserve">Tuo narttu lensi sisään !!!! Lmao.</w:t>
      </w:r>
    </w:p>
    <w:p>
      <w:r>
        <w:rPr>
          <w:b/>
          <w:u w:val="single"/>
        </w:rPr>
        <w:t xml:space="preserve">78673</w:t>
      </w:r>
    </w:p>
    <w:p>
      <w:r>
        <w:t xml:space="preserve">Tuo ämmä ei voi koskea minuun</w:t>
      </w:r>
    </w:p>
    <w:p>
      <w:r>
        <w:rPr>
          <w:b/>
          <w:u w:val="single"/>
        </w:rPr>
        <w:t xml:space="preserve">78674</w:t>
      </w:r>
    </w:p>
    <w:p>
      <w:r>
        <w:t xml:space="preserve">Tuo ämmä voisi istua naamallani.</w:t>
      </w:r>
    </w:p>
    <w:p>
      <w:r>
        <w:rPr>
          <w:b/>
          <w:u w:val="single"/>
        </w:rPr>
        <w:t xml:space="preserve">78675</w:t>
      </w:r>
    </w:p>
    <w:p>
      <w:r>
        <w:t xml:space="preserve">Tuo narttu hullu &amp;#128514;&amp;#128514;&amp;#128514;&amp;#128514; #1976 pussy, #fixit !!! #Skandaali</w:t>
      </w:r>
    </w:p>
    <w:p>
      <w:r>
        <w:rPr>
          <w:b/>
          <w:u w:val="single"/>
        </w:rPr>
        <w:t xml:space="preserve">78676</w:t>
      </w:r>
    </w:p>
    <w:p>
      <w:r>
        <w:t xml:space="preserve">Tuo ämmä kurtistaa hiukseni aivan liian lyhyiksi</w:t>
      </w:r>
    </w:p>
    <w:p>
      <w:r>
        <w:rPr>
          <w:b/>
          <w:u w:val="single"/>
        </w:rPr>
        <w:t xml:space="preserve">78677</w:t>
      </w:r>
    </w:p>
    <w:p>
      <w:r>
        <w:t xml:space="preserve">Tuo ämmä on likainen http://t.co/PaAjZU0UM4</w:t>
      </w:r>
    </w:p>
    <w:p>
      <w:r>
        <w:rPr>
          <w:b/>
          <w:u w:val="single"/>
        </w:rPr>
        <w:t xml:space="preserve">78678</w:t>
      </w:r>
    </w:p>
    <w:p>
      <w:r>
        <w:t xml:space="preserve">Sillä ämmällä on 5 miljoonaa poikaystävää.</w:t>
      </w:r>
    </w:p>
    <w:p>
      <w:r>
        <w:rPr>
          <w:b/>
          <w:u w:val="single"/>
        </w:rPr>
        <w:t xml:space="preserve">78679</w:t>
      </w:r>
    </w:p>
    <w:p>
      <w:r>
        <w:t xml:space="preserve">Tuolla ämmällä on 631 000 seuraajaa, mutta ajaa Hondaa &amp;#128563;</w:t>
      </w:r>
    </w:p>
    <w:p>
      <w:r>
        <w:rPr>
          <w:b/>
          <w:u w:val="single"/>
        </w:rPr>
        <w:t xml:space="preserve">78680</w:t>
      </w:r>
    </w:p>
    <w:p>
      <w:r>
        <w:t xml:space="preserve">Tuo ämmä huutaa, että vittu mä nussin mua, vittu se ämmä!!!!</w:t>
      </w:r>
    </w:p>
    <w:p>
      <w:r>
        <w:rPr>
          <w:b/>
          <w:u w:val="single"/>
        </w:rPr>
        <w:t xml:space="preserve">78681</w:t>
      </w:r>
    </w:p>
    <w:p>
      <w:r>
        <w:t xml:space="preserve">Tuo ämmä on maissiruokittu</w:t>
      </w:r>
    </w:p>
    <w:p>
      <w:r>
        <w:rPr>
          <w:b/>
          <w:u w:val="single"/>
        </w:rPr>
        <w:t xml:space="preserve">78682</w:t>
      </w:r>
    </w:p>
    <w:p>
      <w:r>
        <w:t xml:space="preserve">Tuo ämmä on lähdössä pois!!!!</w:t>
      </w:r>
    </w:p>
    <w:p>
      <w:r>
        <w:rPr>
          <w:b/>
          <w:u w:val="single"/>
        </w:rPr>
        <w:t xml:space="preserve">78683</w:t>
      </w:r>
    </w:p>
    <w:p>
      <w:r>
        <w:t xml:space="preserve">Tuo ämmä on tänään helvetin kiukkuinen. Antakaa hänelle jointti.</w:t>
      </w:r>
    </w:p>
    <w:p>
      <w:r>
        <w:rPr>
          <w:b/>
          <w:u w:val="single"/>
        </w:rPr>
        <w:t xml:space="preserve">78684</w:t>
      </w:r>
    </w:p>
    <w:p>
      <w:r>
        <w:t xml:space="preserve">Tuo ämmä valehtelee.</w:t>
      </w:r>
    </w:p>
    <w:p>
      <w:r>
        <w:rPr>
          <w:b/>
          <w:u w:val="single"/>
        </w:rPr>
        <w:t xml:space="preserve">78685</w:t>
      </w:r>
    </w:p>
    <w:p>
      <w:r>
        <w:t xml:space="preserve">Tuo ämmä käveli pois kuin &amp;#128129;</w:t>
        <w:br/>
        <w:t xml:space="preserve">Wtf &amp;#128514;&amp;#128514</w:t>
      </w:r>
    </w:p>
    <w:p>
      <w:r>
        <w:rPr>
          <w:b/>
          <w:u w:val="single"/>
        </w:rPr>
        <w:t xml:space="preserve">78686</w:t>
      </w:r>
    </w:p>
    <w:p>
      <w:r>
        <w:t xml:space="preserve">Tuo narttusuu pääsi kunniakirjaan</w:t>
      </w:r>
    </w:p>
    <w:p>
      <w:r>
        <w:rPr>
          <w:b/>
          <w:u w:val="single"/>
        </w:rPr>
        <w:t xml:space="preserve">78687</w:t>
      </w:r>
    </w:p>
    <w:p>
      <w:r>
        <w:t xml:space="preserve">That bitch on qualitest , she dont act right #WiseWordsFromWebb</w:t>
      </w:r>
    </w:p>
    <w:p>
      <w:r>
        <w:rPr>
          <w:b/>
          <w:u w:val="single"/>
        </w:rPr>
        <w:t xml:space="preserve">78688</w:t>
      </w:r>
    </w:p>
    <w:p>
      <w:r>
        <w:t xml:space="preserve">Tuo ämmä sanoi, että hänen pillunsa paukkuu pahasti, kun &amp;#128514;&amp;#128514;&amp;#128514;&amp;#128514;&amp;#128514;</w:t>
      </w:r>
    </w:p>
    <w:p>
      <w:r>
        <w:rPr>
          <w:b/>
          <w:u w:val="single"/>
        </w:rPr>
        <w:t xml:space="preserve">78689</w:t>
      </w:r>
    </w:p>
    <w:p>
      <w:r>
        <w:t xml:space="preserve">Tuo ämmä käski minua hillitsemään itseni, minä sanoin hänelle, että mene etsimään itsesi...</w:t>
      </w:r>
    </w:p>
    <w:p>
      <w:r>
        <w:rPr>
          <w:b/>
          <w:u w:val="single"/>
        </w:rPr>
        <w:t xml:space="preserve">78690</w:t>
      </w:r>
    </w:p>
    <w:p>
      <w:r>
        <w:t xml:space="preserve">That bitch want my numba, she gotta.fuck my bruda @AyDontJudgeMe</w:t>
      </w:r>
    </w:p>
    <w:p>
      <w:r>
        <w:rPr>
          <w:b/>
          <w:u w:val="single"/>
        </w:rPr>
        <w:t xml:space="preserve">78691</w:t>
      </w:r>
    </w:p>
    <w:p>
      <w:r>
        <w:t xml:space="preserve">Se ämmä oli huolissaan sakoista? Haista vittu. Kuusi mulkunimijää kävi parhaan ystäväni kimppuun. Sakkojen pitäisi olla pienin huolenaiheesi,</w:t>
      </w:r>
    </w:p>
    <w:p>
      <w:r>
        <w:rPr>
          <w:b/>
          <w:u w:val="single"/>
        </w:rPr>
        <w:t xml:space="preserve">78692</w:t>
      </w:r>
    </w:p>
    <w:p>
      <w:r>
        <w:t xml:space="preserve">Tuo ämmä, jonka tapasit, tietää mitä tarkoitan, hän ei ole sama ämmä miljoona dollaria myöhemmin, nekru&amp;#128080;&amp;#9996;&amp;#65039;</w:t>
        <w:br/>
        <w:t xml:space="preserve">Ymmärrätkö minua?&amp;#128129</w:t>
      </w:r>
    </w:p>
    <w:p>
      <w:r>
        <w:rPr>
          <w:b/>
          <w:u w:val="single"/>
        </w:rPr>
        <w:t xml:space="preserve">78693</w:t>
      </w:r>
    </w:p>
    <w:p>
      <w:r>
        <w:t xml:space="preserve">Tuo ämmä.</w:t>
      </w:r>
    </w:p>
    <w:p>
      <w:r>
        <w:rPr>
          <w:b/>
          <w:u w:val="single"/>
        </w:rPr>
        <w:t xml:space="preserve">78694</w:t>
      </w:r>
    </w:p>
    <w:p>
      <w:r>
        <w:t xml:space="preserve">Tuo poika on aina ollut nössö, ei koskaan ollut uhka!</w:t>
      </w:r>
    </w:p>
    <w:p>
      <w:r>
        <w:rPr>
          <w:b/>
          <w:u w:val="single"/>
        </w:rPr>
        <w:t xml:space="preserve">78695</w:t>
      </w:r>
    </w:p>
    <w:p>
      <w:r>
        <w:t xml:space="preserve">Että laaja 7 päivää moe RT @OGFlash: Mikä ihme tämä on? RT @IamRyanRaw: NIGGA RT @WhoisJayHall: Rihanna prolly the sexiest bitch on Earth</w:t>
      </w:r>
    </w:p>
    <w:p>
      <w:r>
        <w:rPr>
          <w:b/>
          <w:u w:val="single"/>
        </w:rPr>
        <w:t xml:space="preserve">78696</w:t>
      </w:r>
    </w:p>
    <w:p>
      <w:r>
        <w:t xml:space="preserve">Tuolla variksella on sukat</w:t>
      </w:r>
    </w:p>
    <w:p>
      <w:r>
        <w:rPr>
          <w:b/>
          <w:u w:val="single"/>
        </w:rPr>
        <w:t xml:space="preserve">78697</w:t>
      </w:r>
    </w:p>
    <w:p>
      <w:r>
        <w:t xml:space="preserve">Tuo pirun lipsuva suu ämmä tietää.helvetin hyvin, ettei Tara ollut mikään kämppis! Helvetin kivet aivojen takia! Lol</w:t>
      </w:r>
    </w:p>
    <w:p>
      <w:r>
        <w:rPr>
          <w:b/>
          <w:u w:val="single"/>
        </w:rPr>
        <w:t xml:space="preserve">78698</w:t>
      </w:r>
    </w:p>
    <w:p>
      <w:r>
        <w:t xml:space="preserve">Tuo masennuksen paska roskasakki.</w:t>
      </w:r>
    </w:p>
    <w:p>
      <w:r>
        <w:rPr>
          <w:b/>
          <w:u w:val="single"/>
        </w:rPr>
        <w:t xml:space="preserve">78699</w:t>
      </w:r>
    </w:p>
    <w:p>
      <w:r>
        <w:t xml:space="preserve">Ei se RENTkään ole mikään punk-narttu.</w:t>
      </w:r>
    </w:p>
    <w:p>
      <w:r>
        <w:rPr>
          <w:b/>
          <w:u w:val="single"/>
        </w:rPr>
        <w:t xml:space="preserve">78700</w:t>
      </w:r>
    </w:p>
    <w:p>
      <w:r>
        <w:t xml:space="preserve">Se chicagolainen kaveri, jolla on pörröiset viikset ja otsatukka, Johnny Love, on sekopää. #memoriesofidots</w:t>
      </w:r>
    </w:p>
    <w:p>
      <w:r>
        <w:rPr>
          <w:b/>
          <w:u w:val="single"/>
        </w:rPr>
        <w:t xml:space="preserve">78701</w:t>
      </w:r>
    </w:p>
    <w:p>
      <w:r>
        <w:t xml:space="preserve">Se tyhmä musta ämmä, joka sai kortit kuvaa varten, sai minut niin vitun vihaiseksi, että hän pilasi päiväni &amp;#128545;&amp;#128545;&amp;#128074;&amp;#128298;&amp;#128163;</w:t>
      </w:r>
    </w:p>
    <w:p>
      <w:r>
        <w:rPr>
          <w:b/>
          <w:u w:val="single"/>
        </w:rPr>
        <w:t xml:space="preserve">78702</w:t>
      </w:r>
    </w:p>
    <w:p>
      <w:r>
        <w:t xml:space="preserve">Se läski ämmä, joka on aina puhelimessa, käveli juuri sisään &amp;#128074;&amp;#128074;&amp;#9986;&amp;#65039;&amp;#9986;&amp;#65039; @TibaBurgeri</w:t>
      </w:r>
    </w:p>
    <w:p>
      <w:r>
        <w:rPr>
          <w:b/>
          <w:u w:val="single"/>
        </w:rPr>
        <w:t xml:space="preserve">78703</w:t>
      </w:r>
    </w:p>
    <w:p>
      <w:r>
        <w:t xml:space="preserve">Tuo etukäännös oli roskaa. Niin minä hyppään uima-altaaseen ja laskeudun selälleni joka kerta.</w:t>
      </w:r>
    </w:p>
    <w:p>
      <w:r>
        <w:rPr>
          <w:b/>
          <w:u w:val="single"/>
        </w:rPr>
        <w:t xml:space="preserve">78704</w:t>
      </w:r>
    </w:p>
    <w:p>
      <w:r>
        <w:t xml:space="preserve">Tuo vitun lutkainen papu</w:t>
      </w:r>
    </w:p>
    <w:p>
      <w:r>
        <w:rPr>
          <w:b/>
          <w:u w:val="single"/>
        </w:rPr>
        <w:t xml:space="preserve">78705</w:t>
      </w:r>
    </w:p>
    <w:p>
      <w:r>
        <w:t xml:space="preserve">That hate shit dont mean nothing bitch im feeling myself http://t.co/idmcA55SiD</w:t>
      </w:r>
    </w:p>
    <w:p>
      <w:r>
        <w:rPr>
          <w:b/>
          <w:u w:val="single"/>
        </w:rPr>
        <w:t xml:space="preserve">78706</w:t>
      </w:r>
    </w:p>
    <w:p>
      <w:r>
        <w:t xml:space="preserve">Tuo huora muuttui tummahiuksisesta mulatiksi RT @FunnyJulius: http://t.co/8tzvBBzXa1</w:t>
      </w:r>
    </w:p>
    <w:p>
      <w:r>
        <w:rPr>
          <w:b/>
          <w:u w:val="single"/>
        </w:rPr>
        <w:t xml:space="preserve">78707</w:t>
      </w:r>
    </w:p>
    <w:p>
      <w:r>
        <w:t xml:space="preserve">Tuo huora kysyy, mitä kello on. Kello on 10:17.</w:t>
      </w:r>
    </w:p>
    <w:p>
      <w:r>
        <w:rPr>
          <w:b/>
          <w:u w:val="single"/>
        </w:rPr>
        <w:t xml:space="preserve">78708</w:t>
      </w:r>
    </w:p>
    <w:p>
      <w:r>
        <w:t xml:space="preserve">Tuo huora, joka hakkaa Tunchin kiltisti...</w:t>
      </w:r>
    </w:p>
    <w:p>
      <w:r>
        <w:rPr>
          <w:b/>
          <w:u w:val="single"/>
        </w:rPr>
        <w:t xml:space="preserve">78709</w:t>
      </w:r>
    </w:p>
    <w:p>
      <w:r>
        <w:t xml:space="preserve">Tuo huora siellä, Fat Trel sanoi sen parhaiten.</w:t>
      </w:r>
    </w:p>
    <w:p>
      <w:r>
        <w:rPr>
          <w:b/>
          <w:u w:val="single"/>
        </w:rPr>
        <w:t xml:space="preserve">78710</w:t>
      </w:r>
    </w:p>
    <w:p>
      <w:r>
        <w:t xml:space="preserve">Tuo huora sanoi...minun takamukseni on fleek lmfaooo</w:t>
      </w:r>
    </w:p>
    <w:p>
      <w:r>
        <w:rPr>
          <w:b/>
          <w:u w:val="single"/>
        </w:rPr>
        <w:t xml:space="preserve">78711</w:t>
      </w:r>
    </w:p>
    <w:p>
      <w:r>
        <w:t xml:space="preserve">Tuo akka nipisteli</w:t>
      </w:r>
    </w:p>
    <w:p>
      <w:r>
        <w:rPr>
          <w:b/>
          <w:u w:val="single"/>
        </w:rPr>
        <w:t xml:space="preserve">78712</w:t>
      </w:r>
    </w:p>
    <w:p>
      <w:r>
        <w:t xml:space="preserve">Että ios8 gon saada yall bitches fucced up . Yrittäkää piilottaa paskaa</w:t>
      </w:r>
    </w:p>
    <w:p>
      <w:r>
        <w:rPr>
          <w:b/>
          <w:u w:val="single"/>
        </w:rPr>
        <w:t xml:space="preserve">78713</w:t>
      </w:r>
    </w:p>
    <w:p>
      <w:r>
        <w:t xml:space="preserve">Tuo viimeinen twiitti oli vain laulun sanat. En oikeastaan pidä pahoista nartuista, vaan kauniista tytöistä. Pahat ämmät pettävät liian helposti ja liian usein.</w:t>
      </w:r>
    </w:p>
    <w:p>
      <w:r>
        <w:rPr>
          <w:b/>
          <w:u w:val="single"/>
        </w:rPr>
        <w:t xml:space="preserve">78714</w:t>
      </w:r>
    </w:p>
    <w:p>
      <w:r>
        <w:t xml:space="preserve">Pitkät hiukset eivät peitä punaniskoasi...</w:t>
      </w:r>
    </w:p>
    <w:p>
      <w:r>
        <w:rPr>
          <w:b/>
          <w:u w:val="single"/>
        </w:rPr>
        <w:t xml:space="preserve">78715</w:t>
      </w:r>
    </w:p>
    <w:p>
      <w:r>
        <w:t xml:space="preserve">Se tekee sinusta ärsyttävän nartun. Jos haluat loukkaantua, et voi nalkuttaa, kun olet loukkaantunut.</w:t>
      </w:r>
    </w:p>
    <w:p>
      <w:r>
        <w:rPr>
          <w:b/>
          <w:u w:val="single"/>
        </w:rPr>
        <w:t xml:space="preserve">78716</w:t>
      </w:r>
    </w:p>
    <w:p>
      <w:r>
        <w:t xml:space="preserve">Tuo mokkanvärinen typy taitaa olla rakastunut;</w:t>
      </w:r>
    </w:p>
    <w:p>
      <w:r>
        <w:rPr>
          <w:b/>
          <w:u w:val="single"/>
        </w:rPr>
        <w:t xml:space="preserve">78717</w:t>
      </w:r>
    </w:p>
    <w:p>
      <w:r>
        <w:t xml:space="preserve">Tuo nig Darion ei voinut olla näyttelemättä kuin kamera olisi ollut häneen päin... Hän ei säilyttänyt mitään malttia syömässä niitä rapuja hahaha</w:t>
      </w:r>
    </w:p>
    <w:p>
      <w:r>
        <w:rPr>
          <w:b/>
          <w:u w:val="single"/>
        </w:rPr>
        <w:t xml:space="preserve">78718</w:t>
      </w:r>
    </w:p>
    <w:p>
      <w:r>
        <w:t xml:space="preserve">Tuo nig oli G tuossa E60:ssä, olisin tehnyt samoin.</w:t>
      </w:r>
    </w:p>
    <w:p>
      <w:r>
        <w:rPr>
          <w:b/>
          <w:u w:val="single"/>
        </w:rPr>
        <w:t xml:space="preserve">78719</w:t>
      </w:r>
    </w:p>
    <w:p>
      <w:r>
        <w:t xml:space="preserve">Tuo nekru @WALEDAyDAy24 niin roskaväki</w:t>
      </w:r>
    </w:p>
    <w:p>
      <w:r>
        <w:rPr>
          <w:b/>
          <w:u w:val="single"/>
        </w:rPr>
        <w:t xml:space="preserve">78720</w:t>
      </w:r>
    </w:p>
    <w:p>
      <w:r>
        <w:t xml:space="preserve">Että nigga Tannehill roskat lmao Dolphins roskat</w:t>
      </w:r>
    </w:p>
    <w:p>
      <w:r>
        <w:rPr>
          <w:b/>
          <w:u w:val="single"/>
        </w:rPr>
        <w:t xml:space="preserve">78721</w:t>
      </w:r>
    </w:p>
    <w:p>
      <w:r>
        <w:t xml:space="preserve">Tuo nekru Gucci iskee aina tuota huoraa, kun hän laittaa "Rick James" biisiin, antaen meidän nekru Rickille huudon #RIPRICK #RICKJAMESBITCH</w:t>
      </w:r>
    </w:p>
    <w:p>
      <w:r>
        <w:rPr>
          <w:b/>
          <w:u w:val="single"/>
        </w:rPr>
        <w:t xml:space="preserve">78722</w:t>
      </w:r>
    </w:p>
    <w:p>
      <w:r>
        <w:t xml:space="preserve">Tuo neekeri John ei ole a Real vanhempi neekeri Forreal... Hän päästi Vickin ämmän ulos Maplerow'hun...</w:t>
      </w:r>
    </w:p>
    <w:p>
      <w:r>
        <w:rPr>
          <w:b/>
          <w:u w:val="single"/>
        </w:rPr>
        <w:t xml:space="preserve">78723</w:t>
      </w:r>
    </w:p>
    <w:p>
      <w:r>
        <w:t xml:space="preserve">Tuo nekru puhuu kuin huora Sano tuolle nartulle, että puhu kovempaa.</w:t>
      </w:r>
    </w:p>
    <w:p>
      <w:r>
        <w:rPr>
          <w:b/>
          <w:u w:val="single"/>
        </w:rPr>
        <w:t xml:space="preserve">78724</w:t>
      </w:r>
    </w:p>
    <w:p>
      <w:r>
        <w:t xml:space="preserve">Tuo nekru olen minä lol TMLT &amp;#128514;&amp;#128514;&amp;#128514;&amp;#128514;</w:t>
      </w:r>
    </w:p>
    <w:p>
      <w:r>
        <w:rPr>
          <w:b/>
          <w:u w:val="single"/>
        </w:rPr>
        <w:t xml:space="preserve">78725</w:t>
      </w:r>
    </w:p>
    <w:p>
      <w:r>
        <w:t xml:space="preserve">Tuo nekru ei enää koskaan pelaa jalkapalloa.</w:t>
      </w:r>
    </w:p>
    <w:p>
      <w:r>
        <w:rPr>
          <w:b/>
          <w:u w:val="single"/>
        </w:rPr>
        <w:t xml:space="preserve">78726</w:t>
      </w:r>
    </w:p>
    <w:p>
      <w:r>
        <w:t xml:space="preserve">Tuo yömyssyjen hölynpöly on lintuja varten!</w:t>
      </w:r>
    </w:p>
    <w:p>
      <w:r>
        <w:rPr>
          <w:b/>
          <w:u w:val="single"/>
        </w:rPr>
        <w:t xml:space="preserve">78727</w:t>
      </w:r>
    </w:p>
    <w:p>
      <w:r>
        <w:t xml:space="preserve">Tuo vanha tyttö Greggsissä on täysi ämmä...</w:t>
      </w:r>
    </w:p>
    <w:p>
      <w:r>
        <w:rPr>
          <w:b/>
          <w:u w:val="single"/>
        </w:rPr>
        <w:t xml:space="preserve">78728</w:t>
      </w:r>
    </w:p>
    <w:p>
      <w:r>
        <w:t xml:space="preserve">Se yksi känninen valkoinen ämmä, joka aina aloittaa ongelmat, joissa on mukana ainakin yksi musta jätkä, ja sitten itkee jälkeenpäin, kun joku loukkaantuu.</w:t>
      </w:r>
    </w:p>
    <w:p>
      <w:r>
        <w:rPr>
          <w:b/>
          <w:u w:val="single"/>
        </w:rPr>
        <w:t xml:space="preserve">78729</w:t>
      </w:r>
    </w:p>
    <w:p>
      <w:r>
        <w:t xml:space="preserve">Tuo muu paska on lintuja varten. Get over yo self</w:t>
      </w:r>
    </w:p>
    <w:p>
      <w:r>
        <w:rPr>
          <w:b/>
          <w:u w:val="single"/>
        </w:rPr>
        <w:t xml:space="preserve">78730</w:t>
      </w:r>
    </w:p>
    <w:p>
      <w:r>
        <w:t xml:space="preserve">Jihadistit levittävät nyt tätä kuvaa ja kehottavat tappamaan hänet. http://t.co/PUn8fNVBal #Saudi #ISIS #Syyria #ISIS #Syria</w:t>
      </w:r>
    </w:p>
    <w:p>
      <w:r>
        <w:rPr>
          <w:b/>
          <w:u w:val="single"/>
        </w:rPr>
        <w:t xml:space="preserve">78731</w:t>
      </w:r>
    </w:p>
    <w:p>
      <w:r>
        <w:t xml:space="preserve">Tuo pimppi on parasta ajella juhlapyhiksi!</w:t>
      </w:r>
    </w:p>
    <w:p>
      <w:r>
        <w:rPr>
          <w:b/>
          <w:u w:val="single"/>
        </w:rPr>
        <w:t xml:space="preserve">78732</w:t>
      </w:r>
    </w:p>
    <w:p>
      <w:r>
        <w:t xml:space="preserve">Se pillu tuli lahjapakattuna</w:t>
      </w:r>
    </w:p>
    <w:p>
      <w:r>
        <w:rPr>
          <w:b/>
          <w:u w:val="single"/>
        </w:rPr>
        <w:t xml:space="preserve">78733</w:t>
      </w:r>
    </w:p>
    <w:p>
      <w:r>
        <w:t xml:space="preserve">Se pillu ei voi olla niin karvainen paska täytyy haista lol</w:t>
      </w:r>
    </w:p>
    <w:p>
      <w:r>
        <w:rPr>
          <w:b/>
          <w:u w:val="single"/>
        </w:rPr>
        <w:t xml:space="preserve">78734</w:t>
      </w:r>
    </w:p>
    <w:p>
      <w:r>
        <w:t xml:space="preserve">Tuo pillu huutaa apua</w:t>
      </w:r>
    </w:p>
    <w:p>
      <w:r>
        <w:rPr>
          <w:b/>
          <w:u w:val="single"/>
        </w:rPr>
        <w:t xml:space="preserve">78735</w:t>
      </w:r>
    </w:p>
    <w:p>
      <w:r>
        <w:t xml:space="preserve">Tuo pillu läski, mitä sinä syötät sitä?</w:t>
      </w:r>
    </w:p>
    <w:p>
      <w:r>
        <w:rPr>
          <w:b/>
          <w:u w:val="single"/>
        </w:rPr>
        <w:t xml:space="preserve">78736</w:t>
      </w:r>
    </w:p>
    <w:p>
      <w:r>
        <w:t xml:space="preserve">Tuo pillu on niin hyvä &amp;#128524;&amp;#128149;</w:t>
      </w:r>
    </w:p>
    <w:p>
      <w:r>
        <w:rPr>
          <w:b/>
          <w:u w:val="single"/>
        </w:rPr>
        <w:t xml:space="preserve">78737</w:t>
      </w:r>
    </w:p>
    <w:p>
      <w:r>
        <w:t xml:space="preserve">Tuo asuminen on vain lintujen juttu.</w:t>
      </w:r>
    </w:p>
    <w:p>
      <w:r>
        <w:rPr>
          <w:b/>
          <w:u w:val="single"/>
        </w:rPr>
        <w:t xml:space="preserve">78738</w:t>
      </w:r>
    </w:p>
    <w:p>
      <w:r>
        <w:t xml:space="preserve">Tuo hintin sävy sopii yhteen silmiesi värin kanssa.</w:t>
      </w:r>
    </w:p>
    <w:p>
      <w:r>
        <w:rPr>
          <w:b/>
          <w:u w:val="single"/>
        </w:rPr>
        <w:t xml:space="preserve">78739</w:t>
      </w:r>
    </w:p>
    <w:p>
      <w:r>
        <w:t xml:space="preserve">Tuo paska on variksia varten Wal Martin parkkipaikoilla.</w:t>
      </w:r>
    </w:p>
    <w:p>
      <w:r>
        <w:rPr>
          <w:b/>
          <w:u w:val="single"/>
        </w:rPr>
        <w:t xml:space="preserve">78740</w:t>
      </w:r>
    </w:p>
    <w:p>
      <w:r>
        <w:t xml:space="preserve">Se pirunmoinen hetki, kun avaat jääkaapin eikä sinulla ole ruokaa.</w:t>
      </w:r>
    </w:p>
    <w:p>
      <w:r>
        <w:rPr>
          <w:b/>
          <w:u w:val="single"/>
        </w:rPr>
        <w:t xml:space="preserve">78741</w:t>
      </w:r>
    </w:p>
    <w:p>
      <w:r>
        <w:t xml:space="preserve">Tuon typerän ämmän karman on parasta maksaa</w:t>
      </w:r>
    </w:p>
    <w:p>
      <w:r>
        <w:rPr>
          <w:b/>
          <w:u w:val="single"/>
        </w:rPr>
        <w:t xml:space="preserve">78742</w:t>
      </w:r>
    </w:p>
    <w:p>
      <w:r>
        <w:t xml:space="preserve">Tuo viiniköynnös aloitti pesukarhujen vimmauksen.</w:t>
      </w:r>
    </w:p>
    <w:p>
      <w:r>
        <w:rPr>
          <w:b/>
          <w:u w:val="single"/>
        </w:rPr>
        <w:t xml:space="preserve">78743</w:t>
      </w:r>
    </w:p>
    <w:p>
      <w:r>
        <w:t xml:space="preserve">Se lämmin tunne, kun pystyt antamaan jollekin auttavan käden. Lääketieteellisistä ongelmista puhuminen muiden kanssa voi todella auttaa.</w:t>
      </w:r>
    </w:p>
    <w:p>
      <w:r>
        <w:rPr>
          <w:b/>
          <w:u w:val="single"/>
        </w:rPr>
        <w:t xml:space="preserve">78744</w:t>
      </w:r>
    </w:p>
    <w:p>
      <w:r>
        <w:t xml:space="preserve">Se oli narttumainen veto, jonka tein... luultavasti sydämettömin tekoni...</w:t>
      </w:r>
    </w:p>
    <w:p>
      <w:r>
        <w:rPr>
          <w:b/>
          <w:u w:val="single"/>
        </w:rPr>
        <w:t xml:space="preserve">78745</w:t>
      </w:r>
    </w:p>
    <w:p>
      <w:r>
        <w:t xml:space="preserve">Se oli vankka 15 minuutin investointi. Kutsu Frank. Yankees. Vau.</w:t>
      </w:r>
    </w:p>
    <w:p>
      <w:r>
        <w:rPr>
          <w:b/>
          <w:u w:val="single"/>
        </w:rPr>
        <w:t xml:space="preserve">78746</w:t>
      </w:r>
    </w:p>
    <w:p>
      <w:r>
        <w:t xml:space="preserve">Siitä on lähes 10 vuotta. Annoin KAIKKI nartut pois... tai ne varastettiin...</w:t>
      </w:r>
    </w:p>
    <w:p>
      <w:r>
        <w:rPr>
          <w:b/>
          <w:u w:val="single"/>
        </w:rPr>
        <w:t xml:space="preserve">78747</w:t>
      </w:r>
    </w:p>
    <w:p>
      <w:r>
        <w:t xml:space="preserve">Se oli syvää.... kuin äitisi pillu syvällä.</w:t>
      </w:r>
    </w:p>
    <w:p>
      <w:r>
        <w:rPr>
          <w:b/>
          <w:u w:val="single"/>
        </w:rPr>
        <w:t xml:space="preserve">78748</w:t>
      </w:r>
    </w:p>
    <w:p>
      <w:r>
        <w:t xml:space="preserve">Siinä oli tämän illan homopuheeni.</w:t>
      </w:r>
    </w:p>
    <w:p>
      <w:r>
        <w:rPr>
          <w:b/>
          <w:u w:val="single"/>
        </w:rPr>
        <w:t xml:space="preserve">78749</w:t>
      </w:r>
    </w:p>
    <w:p>
      <w:r>
        <w:t xml:space="preserve">Se ei ollut hyvää aikaa! Aloitamme pian Mikki Hiiren kerhon!</w:t>
      </w:r>
    </w:p>
    <w:p>
      <w:r>
        <w:rPr>
          <w:b/>
          <w:u w:val="single"/>
        </w:rPr>
        <w:t xml:space="preserve">78750</w:t>
      </w:r>
    </w:p>
    <w:p>
      <w:r>
        <w:t xml:space="preserve">Se oli roskaa. Laitan vain puhelimeni pois. Hyvää yötä</w:t>
      </w:r>
    </w:p>
    <w:p>
      <w:r>
        <w:rPr>
          <w:b/>
          <w:u w:val="single"/>
        </w:rPr>
        <w:t xml:space="preserve">78751</w:t>
      </w:r>
    </w:p>
    <w:p>
      <w:r>
        <w:t xml:space="preserve">Olisi niin outoa ja epämukavaa työskennellä sellaisessa huorakahvilassa.Minä palelisin perseeni irti, nuo ämmät ovat alasti.</w:t>
      </w:r>
    </w:p>
    <w:p>
      <w:r>
        <w:rPr>
          <w:b/>
          <w:u w:val="single"/>
        </w:rPr>
        <w:t xml:space="preserve">78752</w:t>
      </w:r>
    </w:p>
    <w:p>
      <w:r>
        <w:t xml:space="preserve">Se oli ollut ghetto-ateria...</w:t>
      </w:r>
    </w:p>
    <w:p>
      <w:r>
        <w:rPr>
          <w:b/>
          <w:u w:val="single"/>
        </w:rPr>
        <w:t xml:space="preserve">78753</w:t>
      </w:r>
    </w:p>
    <w:p>
      <w:r>
        <w:t xml:space="preserve">That's Ya BM tho RT @Tyga: That ain't my hoe.</w:t>
      </w:r>
    </w:p>
    <w:p>
      <w:r>
        <w:rPr>
          <w:b/>
          <w:u w:val="single"/>
        </w:rPr>
        <w:t xml:space="preserve">78754</w:t>
      </w:r>
    </w:p>
    <w:p>
      <w:r>
        <w:t xml:space="preserve">Se on sopimuksen katkaisija, sinun pillusi ei saisi haista hikisiltä hooping-shortseiltani...</w:t>
      </w:r>
    </w:p>
    <w:p>
      <w:r>
        <w:rPr>
          <w:b/>
          <w:u w:val="single"/>
        </w:rPr>
        <w:t xml:space="preserve">78755</w:t>
      </w:r>
    </w:p>
    <w:p>
      <w:r>
        <w:t xml:space="preserve">Tuo on laillinen taklaus, hintti RT @PP_Rich_Hill: http://t.co/lMyhrBKxZX</w:t>
      </w:r>
    </w:p>
    <w:p>
      <w:r>
        <w:rPr>
          <w:b/>
          <w:u w:val="single"/>
        </w:rPr>
        <w:t xml:space="preserve">78756</w:t>
      </w:r>
    </w:p>
    <w:p>
      <w:r>
        <w:t xml:space="preserve">Tuo on aika iso ämmä Saran Wrap -mekossa, lol.</w:t>
      </w:r>
    </w:p>
    <w:p>
      <w:r>
        <w:rPr>
          <w:b/>
          <w:u w:val="single"/>
        </w:rPr>
        <w:t xml:space="preserve">78757</w:t>
      </w:r>
    </w:p>
    <w:p>
      <w:r>
        <w:t xml:space="preserve">Muuta en sano, senkin huoranperseiset neekerit.</w:t>
      </w:r>
    </w:p>
    <w:p>
      <w:r>
        <w:rPr>
          <w:b/>
          <w:u w:val="single"/>
        </w:rPr>
        <w:t xml:space="preserve">78758</w:t>
      </w:r>
    </w:p>
    <w:p>
      <w:r>
        <w:t xml:space="preserve">Siitä tiedän, että pillu on valmis minua varten &amp;#8220;@WhoIsAshanti: @VroomDET @TieMyDuragBoo valkoiset ihmiset ovat homoja.&amp;#8221;</w:t>
      </w:r>
    </w:p>
    <w:p>
      <w:r>
        <w:rPr>
          <w:b/>
          <w:u w:val="single"/>
        </w:rPr>
        <w:t xml:space="preserve">78759</w:t>
      </w:r>
    </w:p>
    <w:p>
      <w:r>
        <w:t xml:space="preserve">Siitä tietää, kuka valehtelee pillun saamisesta...puhuu veden ja hedelmien mausta ja paskasta..tf on se?</w:t>
      </w:r>
    </w:p>
    <w:p>
      <w:r>
        <w:rPr>
          <w:b/>
          <w:u w:val="single"/>
        </w:rPr>
        <w:t xml:space="preserve">78760</w:t>
      </w:r>
    </w:p>
    <w:p>
      <w:r>
        <w:t xml:space="preserve">Näin annat biitin rakentaa narttua.</w:t>
      </w:r>
    </w:p>
    <w:p>
      <w:r>
        <w:rPr>
          <w:b/>
          <w:u w:val="single"/>
        </w:rPr>
        <w:t xml:space="preserve">78761</w:t>
      </w:r>
    </w:p>
    <w:p>
      <w:r>
        <w:t xml:space="preserve">Se on kuin sanoisi, että minulla on ollut pinto vuodesta 72 RT @Shallow__Al @TonyClevenger jätkä Minulla on ollut iPhone alusta asti.</w:t>
      </w:r>
    </w:p>
    <w:p>
      <w:r>
        <w:rPr>
          <w:b/>
          <w:u w:val="single"/>
        </w:rPr>
        <w:t xml:space="preserve">78762</w:t>
      </w:r>
    </w:p>
    <w:p>
      <w:r>
        <w:t xml:space="preserve">Se on suurin osa neekereistä RT @TheVoiceOfMiami: Väärän nartun kanssa vittuilu sai minut kylmäksi kuin jää...</w:t>
      </w:r>
    </w:p>
    <w:p>
      <w:r>
        <w:rPr>
          <w:b/>
          <w:u w:val="single"/>
        </w:rPr>
        <w:t xml:space="preserve">78763</w:t>
      </w:r>
    </w:p>
    <w:p>
      <w:r>
        <w:t xml:space="preserve">Tuo on minun nuori huorani, en halua mitään vanhaa kuin hänen pankkikorttinsa.</w:t>
      </w:r>
    </w:p>
    <w:p>
      <w:r>
        <w:rPr>
          <w:b/>
          <w:u w:val="single"/>
        </w:rPr>
        <w:t xml:space="preserve">78764</w:t>
      </w:r>
    </w:p>
    <w:p>
      <w:r>
        <w:t xml:space="preserve">Tuo ei ole ankan naama, vaan tulos siitä, että kävelin kerran tolppaan, kun twiittasin, että olet ääliö.</w:t>
      </w:r>
    </w:p>
    <w:p>
      <w:r>
        <w:rPr>
          <w:b/>
          <w:u w:val="single"/>
        </w:rPr>
        <w:t xml:space="preserve">78765</w:t>
      </w:r>
    </w:p>
    <w:p>
      <w:r>
        <w:t xml:space="preserve">Se ei ole monni, joka haisee TL:ääni, vaan kipeä pillu, minun mokani.</w:t>
      </w:r>
    </w:p>
    <w:p>
      <w:r>
        <w:rPr>
          <w:b/>
          <w:u w:val="single"/>
        </w:rPr>
        <w:t xml:space="preserve">78766</w:t>
      </w:r>
    </w:p>
    <w:p>
      <w:r>
        <w:t xml:space="preserve">Ei se mitään, tila-auto, voit ajaa punaisia päin, olen varma, että kynsiaikasi on tärkeämpi kuin minun henkeni. #bitch</w:t>
      </w:r>
    </w:p>
    <w:p>
      <w:r>
        <w:rPr>
          <w:b/>
          <w:u w:val="single"/>
        </w:rPr>
        <w:t xml:space="preserve">78767</w:t>
      </w:r>
    </w:p>
    <w:p>
      <w:r>
        <w:t xml:space="preserve">Se on todellista omistautumista. .. &amp;#171;@arigold_88 Tämä ämmä sai ripulin ja on yhä täällä paskomassa vessaa.&amp;#187;</w:t>
      </w:r>
    </w:p>
    <w:p>
      <w:r>
        <w:rPr>
          <w:b/>
          <w:u w:val="single"/>
        </w:rPr>
        <w:t xml:space="preserve">78768</w:t>
      </w:r>
    </w:p>
    <w:p>
      <w:r>
        <w:t xml:space="preserve">Se on todellinen pinchbach Sanoin niille neekereille, että katsokaa, kuinka kaikki, jotka eivät olleet mukana, hyppäävät nartun kyytiin, kun he tulevat Austiniin.</w:t>
      </w:r>
    </w:p>
    <w:p>
      <w:r>
        <w:rPr>
          <w:b/>
          <w:u w:val="single"/>
        </w:rPr>
        <w:t xml:space="preserve">78769</w:t>
      </w:r>
    </w:p>
    <w:p>
      <w:r>
        <w:t xml:space="preserve">Aivan oikein, teen juuri nyt brownieita &amp;#128526;&amp;#128523;</w:t>
      </w:r>
    </w:p>
    <w:p>
      <w:r>
        <w:rPr>
          <w:b/>
          <w:u w:val="single"/>
        </w:rPr>
        <w:t xml:space="preserve">78770</w:t>
      </w:r>
    </w:p>
    <w:p>
      <w:r>
        <w:t xml:space="preserve">Tuo on yhä minun pilluni</w:t>
      </w:r>
    </w:p>
    <w:p>
      <w:r>
        <w:rPr>
          <w:b/>
          <w:u w:val="single"/>
        </w:rPr>
        <w:t xml:space="preserve">78771</w:t>
      </w:r>
    </w:p>
    <w:p>
      <w:r>
        <w:t xml:space="preserve">Tuollaisen ämmän kanssa vihaan vittuilua, -</w:t>
      </w:r>
    </w:p>
    <w:p>
      <w:r>
        <w:rPr>
          <w:b/>
          <w:u w:val="single"/>
        </w:rPr>
        <w:t xml:space="preserve">78772</w:t>
      </w:r>
    </w:p>
    <w:p>
      <w:r>
        <w:t xml:space="preserve">Näin sanon huorilleni, kun he eivät heittele kaulaa RT "@shibermetimbers: Aint nobody got time for that"</w:t>
      </w:r>
    </w:p>
    <w:p>
      <w:r>
        <w:rPr>
          <w:b/>
          <w:u w:val="single"/>
        </w:rPr>
        <w:t xml:space="preserve">78773</w:t>
      </w:r>
    </w:p>
    <w:p>
      <w:r>
        <w:t xml:space="preserve">Siksi en stunttaa näitä huoria Instagramissa. #teamrealbooty http://t.co/VchXqgMbDE</w:t>
      </w:r>
    </w:p>
    <w:p>
      <w:r>
        <w:rPr>
          <w:b/>
          <w:u w:val="single"/>
        </w:rPr>
        <w:t xml:space="preserve">78774</w:t>
      </w:r>
    </w:p>
    <w:p>
      <w:r>
        <w:t xml:space="preserve">Siksi pidän sinut täällä</w:t>
        <w:br/>
        <w:t xml:space="preserve">Et ole kuin muut huorat</w:t>
      </w:r>
    </w:p>
    <w:p>
      <w:r>
        <w:rPr>
          <w:b/>
          <w:u w:val="single"/>
        </w:rPr>
        <w:t xml:space="preserve">78775</w:t>
      </w:r>
    </w:p>
    <w:p>
      <w:r>
        <w:t xml:space="preserve">Sen takia minä peittelin sinut ämmä, senkin tietämätön paskiainen!</w:t>
      </w:r>
    </w:p>
    <w:p>
      <w:r>
        <w:rPr>
          <w:b/>
          <w:u w:val="single"/>
        </w:rPr>
        <w:t xml:space="preserve">78776</w:t>
      </w:r>
    </w:p>
    <w:p>
      <w:r>
        <w:t xml:space="preserve">Siksi voisin aina soittaa SMURFille kaikesta, mitä minun nekruni on aina siellä, vaikka im beefing w minun vauva</w:t>
      </w:r>
    </w:p>
    <w:p>
      <w:r>
        <w:rPr>
          <w:b/>
          <w:u w:val="single"/>
        </w:rPr>
        <w:t xml:space="preserve">78777</w:t>
      </w:r>
    </w:p>
    <w:p>
      <w:r>
        <w:t xml:space="preserve">Se on sinun ämmä..... Olin hänen sisuksissaan</w:t>
      </w:r>
    </w:p>
    <w:p>
      <w:r>
        <w:rPr>
          <w:b/>
          <w:u w:val="single"/>
        </w:rPr>
        <w:t xml:space="preserve">78778</w:t>
      </w:r>
    </w:p>
    <w:p>
      <w:r>
        <w:t xml:space="preserve">Hän on sinun ämmäsi, miksi hän käyttäytyy kuin tarvitsisi miestä?</w:t>
      </w:r>
    </w:p>
    <w:p>
      <w:r>
        <w:rPr>
          <w:b/>
          <w:u w:val="single"/>
        </w:rPr>
        <w:t xml:space="preserve">78779</w:t>
      </w:r>
    </w:p>
    <w:p>
      <w:r>
        <w:t xml:space="preserve">Lisäksi vietimme puolet nuoruusvuodestamme ja suurimman osan ylioppilasvuodestamme nalkuttaen toisillemme, koska olimme tyhmiä narttuja. Joten sekin on olemassa.</w:t>
      </w:r>
    </w:p>
    <w:p>
      <w:r>
        <w:rPr>
          <w:b/>
          <w:u w:val="single"/>
        </w:rPr>
        <w:t xml:space="preserve">78780</w:t>
      </w:r>
    </w:p>
    <w:p>
      <w:r>
        <w:t xml:space="preserve">Se on paha, kun paras ystäväsi sanoo, että käyttäydyt kuin huora CX</w:t>
      </w:r>
    </w:p>
    <w:p>
      <w:r>
        <w:rPr>
          <w:b/>
          <w:u w:val="single"/>
        </w:rPr>
        <w:t xml:space="preserve">78781</w:t>
      </w:r>
    </w:p>
    <w:p>
      <w:r>
        <w:t xml:space="preserve">Se johtuu siitä, että hän on hullu! LoL se on minun nicca tho! RT @PACOS_way: Man I swear idt kukaan äiti on siistimpi kuin minun yo.</w:t>
      </w:r>
    </w:p>
    <w:p>
      <w:r>
        <w:rPr>
          <w:b/>
          <w:u w:val="single"/>
        </w:rPr>
        <w:t xml:space="preserve">78782</w:t>
      </w:r>
    </w:p>
    <w:p>
      <w:r>
        <w:t xml:space="preserve">Thats fucked up give him some pussy RT "@xomaryjeanxo: Heräsin seksin kanssa mielessäni, minun pitäisi vain leikkiä (cont) http://t.co/GYYeayZrjy</w:t>
      </w:r>
    </w:p>
    <w:p>
      <w:r>
        <w:rPr>
          <w:b/>
          <w:u w:val="single"/>
        </w:rPr>
        <w:t xml:space="preserve">78783</w:t>
      </w:r>
    </w:p>
    <w:p>
      <w:r>
        <w:t xml:space="preserve">Se on minun narttuni, kun siltä tuntuu.</w:t>
      </w:r>
    </w:p>
    <w:p>
      <w:r>
        <w:rPr>
          <w:b/>
          <w:u w:val="single"/>
        </w:rPr>
        <w:t xml:space="preserve">78784</w:t>
      </w:r>
    </w:p>
    <w:p>
      <w:r>
        <w:t xml:space="preserve">Se ei ole sinun ämmä, jos hän ei rakasta ottaa sinulta suihin.</w:t>
      </w:r>
    </w:p>
    <w:p>
      <w:r>
        <w:rPr>
          <w:b/>
          <w:u w:val="single"/>
        </w:rPr>
        <w:t xml:space="preserve">78785</w:t>
      </w:r>
    </w:p>
    <w:p>
      <w:r>
        <w:t xml:space="preserve">Tuo on jotain huora paskaa doe</w:t>
      </w:r>
    </w:p>
    <w:p>
      <w:r>
        <w:rPr>
          <w:b/>
          <w:u w:val="single"/>
        </w:rPr>
        <w:t xml:space="preserve">78786</w:t>
      </w:r>
    </w:p>
    <w:p>
      <w:r>
        <w:t xml:space="preserve">Se on ainoa asia, jota neekeri voi pyytää @IGiveEmNathan: Nathan: Sen joitakin valittavia ämmät täällä tänään</w:t>
      </w:r>
    </w:p>
    <w:p>
      <w:r>
        <w:rPr>
          <w:b/>
          <w:u w:val="single"/>
        </w:rPr>
        <w:t xml:space="preserve">78787</w:t>
      </w:r>
    </w:p>
    <w:p>
      <w:r>
        <w:t xml:space="preserve">Siksi en aint käsiraudat kunnes olen kasvanut af RT @JimmySolberg3: Nämä huorat eivät ole uskollisia</w:t>
      </w:r>
    </w:p>
    <w:p>
      <w:r>
        <w:rPr>
          <w:b/>
          <w:u w:val="single"/>
        </w:rPr>
        <w:t xml:space="preserve">78788</w:t>
      </w:r>
    </w:p>
    <w:p>
      <w:r>
        <w:t xml:space="preserve">"Jenkit" ovat tulossa: http://t.co/HoELpcbBg6</w:t>
      </w:r>
    </w:p>
    <w:p>
      <w:r>
        <w:rPr>
          <w:b/>
          <w:u w:val="single"/>
        </w:rPr>
        <w:t xml:space="preserve">78789</w:t>
      </w:r>
    </w:p>
    <w:p>
      <w:r>
        <w:t xml:space="preserve">#Yankees ei tarvitse Tanakaa tai Beltrania tai kaikkia näitä "ison nimen" pelaajia!!!! #believe</w:t>
      </w:r>
    </w:p>
    <w:p>
      <w:r>
        <w:rPr>
          <w:b/>
          <w:u w:val="single"/>
        </w:rPr>
        <w:t xml:space="preserve">78790</w:t>
      </w:r>
    </w:p>
    <w:p>
      <w:r>
        <w:t xml:space="preserve">Yhdysvaltain #midwest on valkoista roskaväkeä.</w:t>
      </w:r>
    </w:p>
    <w:p>
      <w:r>
        <w:rPr>
          <w:b/>
          <w:u w:val="single"/>
        </w:rPr>
        <w:t xml:space="preserve">78791</w:t>
      </w:r>
    </w:p>
    <w:p>
      <w:r>
        <w:t xml:space="preserve">Yhdysvaltain #etelä on valkoista roskaväkeä.</w:t>
      </w:r>
    </w:p>
    <w:p>
      <w:r>
        <w:rPr>
          <w:b/>
          <w:u w:val="single"/>
        </w:rPr>
        <w:t xml:space="preserve">78792</w:t>
      </w:r>
    </w:p>
    <w:p>
      <w:r>
        <w:t xml:space="preserve">#teabaggerin #vapaamarkkinat tekevät ihmeitä #Bangladeshissa viime päivinä. #tcot #p2 #teaparty #randpaul</w:t>
      </w:r>
    </w:p>
    <w:p>
      <w:r>
        <w:rPr>
          <w:b/>
          <w:u w:val="single"/>
        </w:rPr>
        <w:t xml:space="preserve">78793</w:t>
      </w:r>
    </w:p>
    <w:p>
      <w:r>
        <w:t xml:space="preserve">@GOP-eliitti kutsuu konservatiiveja "neekereiksemme" suljettujen ovien takana. #tcot #teaparty</w:t>
      </w:r>
    </w:p>
    <w:p>
      <w:r>
        <w:rPr>
          <w:b/>
          <w:u w:val="single"/>
        </w:rPr>
        <w:t xml:space="preserve">78794</w:t>
      </w:r>
    </w:p>
    <w:p>
      <w:r>
        <w:t xml:space="preserve">@Yankees pelaa tänään @tigersia vastaan. Toisin sanoen, en ole @mtaraban ystävä.</w:t>
      </w:r>
    </w:p>
    <w:p>
      <w:r>
        <w:rPr>
          <w:b/>
          <w:u w:val="single"/>
        </w:rPr>
        <w:t xml:space="preserve">78795</w:t>
      </w:r>
    </w:p>
    <w:p>
      <w:r>
        <w:t xml:space="preserve">Afrikkalaishaukka (Accipiter tachiro) on petolintulaji Accipitridae-heimoon kuuluva petolintulaji. fou http://t.co/t9xi8IWocs</w:t>
      </w:r>
    </w:p>
    <w:p>
      <w:r>
        <w:rPr>
          <w:b/>
          <w:u w:val="single"/>
        </w:rPr>
        <w:t xml:space="preserve">78796</w:t>
      </w:r>
    </w:p>
    <w:p>
      <w:r>
        <w:t xml:space="preserve">Bucsilla on 2 hienoa peliasua ja pilasivat ne molemmat tuon roskan takia smh.</w:t>
      </w:r>
    </w:p>
    <w:p>
      <w:r>
        <w:rPr>
          <w:b/>
          <w:u w:val="single"/>
        </w:rPr>
        <w:t xml:space="preserve">78797</w:t>
      </w:r>
    </w:p>
    <w:p>
      <w:r>
        <w:t xml:space="preserve">The Conjuring ei ollut roskaa. Se ei vain ollut yhtä hyvä kuin Insidious.</w:t>
      </w:r>
    </w:p>
    <w:p>
      <w:r>
        <w:rPr>
          <w:b/>
          <w:u w:val="single"/>
        </w:rPr>
        <w:t xml:space="preserve">78798</w:t>
      </w:r>
    </w:p>
    <w:p>
      <w:r>
        <w:t xml:space="preserve">DMV-järjestelmä uudistettiin hiljattain Danten helvetin kerronnan pohjalta. Ainoastaan Dante on lihava, känninen mulkku.</w:t>
      </w:r>
    </w:p>
    <w:p>
      <w:r>
        <w:rPr>
          <w:b/>
          <w:u w:val="single"/>
        </w:rPr>
        <w:t xml:space="preserve">78799</w:t>
      </w:r>
    </w:p>
    <w:p>
      <w:r>
        <w:t xml:space="preserve">The Devil Wears Charlie, Revlon. #lesserfilms</w:t>
      </w:r>
    </w:p>
    <w:p>
      <w:r>
        <w:rPr>
          <w:b/>
          <w:u w:val="single"/>
        </w:rPr>
        <w:t xml:space="preserve">78800</w:t>
      </w:r>
    </w:p>
    <w:p>
      <w:r>
        <w:t xml:space="preserve">Englantilaiset tappoivat kaikki menninkäiset. Luojan kiitos. Ärsyttäviä pikku paskiaisia.</w:t>
      </w:r>
    </w:p>
    <w:p>
      <w:r>
        <w:rPr>
          <w:b/>
          <w:u w:val="single"/>
        </w:rPr>
        <w:t xml:space="preserve">78801</w:t>
      </w:r>
    </w:p>
    <w:p>
      <w:r>
        <w:t xml:space="preserve">Giants roskat</w:t>
      </w:r>
    </w:p>
    <w:p>
      <w:r>
        <w:rPr>
          <w:b/>
          <w:u w:val="single"/>
        </w:rPr>
        <w:t xml:space="preserve">78802</w:t>
      </w:r>
    </w:p>
    <w:p>
      <w:r>
        <w:t xml:space="preserve">The Guy innostui, kun hän näki Oreo-keksien kuoret. Hän luuli, että teen piirakkaa. Hän harmitteli, kun tajusi, että kyseessä oli juustokakku.</w:t>
      </w:r>
    </w:p>
    <w:p>
      <w:r>
        <w:rPr>
          <w:b/>
          <w:u w:val="single"/>
        </w:rPr>
        <w:t xml:space="preserve">78803</w:t>
      </w:r>
    </w:p>
    <w:p>
      <w:r>
        <w:t xml:space="preserve">Internet saa sinut luulemaan, että nämä ämmät ovat sitä, mitä he eivät todellisuudessa ole.</w:t>
      </w:r>
    </w:p>
    <w:p>
      <w:r>
        <w:rPr>
          <w:b/>
          <w:u w:val="single"/>
        </w:rPr>
        <w:t xml:space="preserve">78804</w:t>
      </w:r>
    </w:p>
    <w:p>
      <w:r>
        <w:t xml:space="preserve">Kalifornian irlantilaiset ovat kaikki valkoista roskaväkeä.</w:t>
      </w:r>
    </w:p>
    <w:p>
      <w:r>
        <w:rPr>
          <w:b/>
          <w:u w:val="single"/>
        </w:rPr>
        <w:t xml:space="preserve">78805</w:t>
      </w:r>
    </w:p>
    <w:p>
      <w:r>
        <w:t xml:space="preserve">Al Furqan -median julkaisema John Cantlie -video on jihadistien propagandan uusi taso: lupaa lisää jaksoja &amp;amp; käy ideologista sotaa</w:t>
      </w:r>
    </w:p>
    <w:p>
      <w:r>
        <w:rPr>
          <w:b/>
          <w:u w:val="single"/>
        </w:rPr>
        <w:t xml:space="preserve">78806</w:t>
      </w:r>
    </w:p>
    <w:p>
      <w:r>
        <w:t xml:space="preserve">KFAN mock draft jatkuu, Cleveland on "kellossa". Paul Allenilla on Vikingsin 8. valinta. Minä valitsen Justin Gilbertin, joka on puolustuspuolustaja.</w:t>
      </w:r>
    </w:p>
    <w:p>
      <w:r>
        <w:rPr>
          <w:b/>
          <w:u w:val="single"/>
        </w:rPr>
        <w:t xml:space="preserve">78807</w:t>
      </w:r>
    </w:p>
    <w:p>
      <w:r>
        <w:t xml:space="preserve">Karate Kid on niin nössö</w:t>
      </w:r>
    </w:p>
    <w:p>
      <w:r>
        <w:rPr>
          <w:b/>
          <w:u w:val="single"/>
        </w:rPr>
        <w:t xml:space="preserve">78808</w:t>
      </w:r>
    </w:p>
    <w:p>
      <w:r>
        <w:t xml:space="preserve">Ilmatieteen laitos on antanut keltaisen varoituksen lumesta, ainakaan se ei ole varoitus keltaisesta lumesta.</w:t>
      </w:r>
    </w:p>
    <w:p>
      <w:r>
        <w:rPr>
          <w:b/>
          <w:u w:val="single"/>
        </w:rPr>
        <w:t xml:space="preserve">78809</w:t>
      </w:r>
    </w:p>
    <w:p>
      <w:r>
        <w:t xml:space="preserve">Maanantai on ollut kurja</w:t>
      </w:r>
    </w:p>
    <w:p>
      <w:r>
        <w:rPr>
          <w:b/>
          <w:u w:val="single"/>
        </w:rPr>
        <w:t xml:space="preserve">78810</w:t>
      </w:r>
    </w:p>
    <w:p>
      <w:r>
        <w:t xml:space="preserve">The Office, pörröiset sukat ja lempipeittoni ovat kirjaimellisesti kaikki mitä tarvitsen elämässä.</w:t>
      </w:r>
    </w:p>
    <w:p>
      <w:r>
        <w:rPr>
          <w:b/>
          <w:u w:val="single"/>
        </w:rPr>
        <w:t xml:space="preserve">78811</w:t>
      </w:r>
    </w:p>
    <w:p>
      <w:r>
        <w:t xml:space="preserve">Täydellinen lahja ostoslistallasi olevalle jihadille http://t.co/YbcsutdGMw http://t.co/nNwums32b4</w:t>
      </w:r>
    </w:p>
    <w:p>
      <w:r>
        <w:rPr>
          <w:b/>
          <w:u w:val="single"/>
        </w:rPr>
        <w:t xml:space="preserve">78812</w:t>
      </w:r>
    </w:p>
    <w:p>
      <w:r>
        <w:t xml:space="preserve">Täydellinen lahja ostoslistallasi olevalle jihadille http://t.co/wTNOloSY4t http://t.co/AuTAVOeG2u</w:t>
      </w:r>
    </w:p>
    <w:p>
      <w:r>
        <w:rPr>
          <w:b/>
          <w:u w:val="single"/>
        </w:rPr>
        <w:t xml:space="preserve">78813</w:t>
      </w:r>
    </w:p>
    <w:p>
      <w:r>
        <w:t xml:space="preserve">Pirates on päässyt pudotuspeleihin ja Yankees on ulkona...helvetti on jäätynyt...</w:t>
      </w:r>
    </w:p>
    <w:p>
      <w:r>
        <w:rPr>
          <w:b/>
          <w:u w:val="single"/>
        </w:rPr>
        <w:t xml:space="preserve">78814</w:t>
      </w:r>
    </w:p>
    <w:p>
      <w:r>
        <w:t xml:space="preserve">Redskins roskasakkia kuin vittu, koska ei saada, että</w:t>
      </w:r>
    </w:p>
    <w:p>
      <w:r>
        <w:rPr>
          <w:b/>
          <w:u w:val="single"/>
        </w:rPr>
        <w:t xml:space="preserve">78815</w:t>
      </w:r>
    </w:p>
    <w:p>
      <w:r>
        <w:t xml:space="preserve">Missourin republikaaninen varakuvernööri sanoo olevansa pahoillaan siitä, että kutsui LAW:tä angloamerikkalaiseksi laiksi. Rasistinen sika, joka hän on...</w:t>
      </w:r>
    </w:p>
    <w:p>
      <w:r>
        <w:rPr>
          <w:b/>
          <w:u w:val="single"/>
        </w:rPr>
        <w:t xml:space="preserve">78816</w:t>
      </w:r>
    </w:p>
    <w:p>
      <w:r>
        <w:t xml:space="preserve">Rick Scottin ja Charlie Cristin mainokset ovat pyörineet Floridassa lähes tauotta viimeisen viikon ajan. Ja ne pahenevat entisestään.</w:t>
      </w:r>
    </w:p>
    <w:p>
      <w:r>
        <w:rPr>
          <w:b/>
          <w:u w:val="single"/>
        </w:rPr>
        <w:t xml:space="preserve">78817</w:t>
      </w:r>
    </w:p>
    <w:p>
      <w:r>
        <w:t xml:space="preserve">Saints ovat puhdasta roskaa lol smh smh</w:t>
      </w:r>
    </w:p>
    <w:p>
      <w:r>
        <w:rPr>
          <w:b/>
          <w:u w:val="single"/>
        </w:rPr>
        <w:t xml:space="preserve">78818</w:t>
      </w:r>
    </w:p>
    <w:p>
      <w:r>
        <w:t xml:space="preserve">Etelä on täynnä valkoista roskaväkeä. Keskilänsi on täynnä valkoista roskaväkeä. Länsirannikko on täynnä valkoista roskaväkeä.</w:t>
      </w:r>
    </w:p>
    <w:p>
      <w:r>
        <w:rPr>
          <w:b/>
          <w:u w:val="single"/>
        </w:rPr>
        <w:t xml:space="preserve">78819</w:t>
      </w:r>
    </w:p>
    <w:p>
      <w:r>
        <w:t xml:space="preserve">Steelersin uudet peliasut näyttävät homoseksuaalisilta kimalaisilta. #wtf?</w:t>
      </w:r>
    </w:p>
    <w:p>
      <w:r>
        <w:rPr>
          <w:b/>
          <w:u w:val="single"/>
        </w:rPr>
        <w:t xml:space="preserve">78820</w:t>
      </w:r>
    </w:p>
    <w:p>
      <w:r>
        <w:t xml:space="preserve">TL puhuu pillun syönnistä ja sinä katsot jalkapalloa? Ur a grade A faggot RT @KillaKev27: This game is crazy !!!!</w:t>
      </w:r>
    </w:p>
    <w:p>
      <w:r>
        <w:rPr>
          <w:b/>
          <w:u w:val="single"/>
        </w:rPr>
        <w:t xml:space="preserve">78821</w:t>
      </w:r>
    </w:p>
    <w:p>
      <w:r>
        <w:t xml:space="preserve">The Walking Dead on roskaa, ihmiset...</w:t>
        <w:br/>
        <w:br/>
        <w:t xml:space="preserve"> Siinä kaikki. &amp;#128514;</w:t>
      </w:r>
    </w:p>
    <w:p>
      <w:r>
        <w:rPr>
          <w:b/>
          <w:u w:val="single"/>
        </w:rPr>
        <w:t xml:space="preserve">78822</w:t>
      </w:r>
    </w:p>
    <w:p>
      <w:r>
        <w:t xml:space="preserve">Wayans bros on kaikkien aikojen jälkeenjäänein sarja.</w:t>
      </w:r>
    </w:p>
    <w:p>
      <w:r>
        <w:rPr>
          <w:b/>
          <w:u w:val="single"/>
        </w:rPr>
        <w:t xml:space="preserve">78823</w:t>
      </w:r>
    </w:p>
    <w:p>
      <w:r>
        <w:t xml:space="preserve">X:t ja O:t, exät ja huorat, minä lähden ja haamuilen &amp;#128123;</w:t>
      </w:r>
    </w:p>
    <w:p>
      <w:r>
        <w:rPr>
          <w:b/>
          <w:u w:val="single"/>
        </w:rPr>
        <w:t xml:space="preserve">78824</w:t>
      </w:r>
    </w:p>
    <w:p>
      <w:r>
        <w:t xml:space="preserve">Yankees on edelleen surkea! @nikaaaa3</w:t>
      </w:r>
    </w:p>
    <w:p>
      <w:r>
        <w:rPr>
          <w:b/>
          <w:u w:val="single"/>
        </w:rPr>
        <w:t xml:space="preserve">78825</w:t>
      </w:r>
    </w:p>
    <w:p>
      <w:r>
        <w:t xml:space="preserve">Ovatko pahat ämmät vielä hereillä?</w:t>
      </w:r>
    </w:p>
    <w:p>
      <w:r>
        <w:rPr>
          <w:b/>
          <w:u w:val="single"/>
        </w:rPr>
        <w:t xml:space="preserve">78826</w:t>
      </w:r>
    </w:p>
    <w:p>
      <w:r>
        <w:t xml:space="preserve">Maailman pahin ämmä seurasi minua tänään IG:ssä ja alkoi tykätä kaikista kuvistani. En ole edes kovin viehättävä, joten tiedän, että hän on monni.</w:t>
      </w:r>
    </w:p>
    <w:p>
      <w:r>
        <w:rPr>
          <w:b/>
          <w:u w:val="single"/>
        </w:rPr>
        <w:t xml:space="preserve">78827</w:t>
      </w:r>
    </w:p>
    <w:p>
      <w:r>
        <w:t xml:space="preserve">Pahin ämmä on palannut Kastanjaan! @ryancommakerry #welcomehome</w:t>
      </w:r>
    </w:p>
    <w:p>
      <w:r>
        <w:rPr>
          <w:b/>
          <w:u w:val="single"/>
        </w:rPr>
        <w:t xml:space="preserve">78828</w:t>
      </w:r>
    </w:p>
    <w:p>
      <w:r>
        <w:t xml:space="preserve">Kaunis Fairy Pools lähellä Glenbrittlea Skyen saarella Skotlannissa http://t.co/cyi6xSvn97</w:t>
      </w:r>
    </w:p>
    <w:p>
      <w:r>
        <w:rPr>
          <w:b/>
          <w:u w:val="single"/>
        </w:rPr>
        <w:t xml:space="preserve">78829</w:t>
      </w:r>
    </w:p>
    <w:p>
      <w:r>
        <w:t xml:space="preserve">Se, ettei tarvitse tai halua miestä, on korvaamatonta. En ymmärrä, miten nartut ovat vittu hermostuneita miehistä, joiden kanssa heillä on yhteishuoltajuus...</w:t>
      </w:r>
    </w:p>
    <w:p>
      <w:r>
        <w:rPr>
          <w:b/>
          <w:u w:val="single"/>
        </w:rPr>
        <w:t xml:space="preserve">78830</w:t>
      </w:r>
    </w:p>
    <w:p>
      <w:r>
        <w:t xml:space="preserve">Bengals on ollut roskaväkeä jo 5 viikon ajan, miltä näyttää.</w:t>
      </w:r>
    </w:p>
    <w:p>
      <w:r>
        <w:rPr>
          <w:b/>
          <w:u w:val="single"/>
        </w:rPr>
        <w:t xml:space="preserve">78831</w:t>
      </w:r>
    </w:p>
    <w:p>
      <w:r>
        <w:t xml:space="preserve">Iso homie Drizzy uhkailee näitä huoria... &amp;#128518;&amp;#128518;&amp;#128518;&amp;#128518;</w:t>
      </w:r>
    </w:p>
    <w:p>
      <w:r>
        <w:rPr>
          <w:b/>
          <w:u w:val="single"/>
        </w:rPr>
        <w:t xml:space="preserve">78832</w:t>
      </w:r>
    </w:p>
    <w:p>
      <w:r>
        <w:t xml:space="preserve">Lintu on sana. #EsuranceSave30</w:t>
      </w:r>
    </w:p>
    <w:p>
      <w:r>
        <w:rPr>
          <w:b/>
          <w:u w:val="single"/>
        </w:rPr>
        <w:t xml:space="preserve">78833</w:t>
      </w:r>
    </w:p>
    <w:p>
      <w:r>
        <w:t xml:space="preserve">Linnut ja mehiläiset &amp;#128038;&amp;#128029;</w:t>
      </w:r>
    </w:p>
    <w:p>
      <w:r>
        <w:rPr>
          <w:b/>
          <w:u w:val="single"/>
        </w:rPr>
        <w:t xml:space="preserve">78834</w:t>
      </w:r>
    </w:p>
    <w:p>
      <w:r>
        <w:t xml:space="preserve">Linnut ja ötökät #voguet by Anat R http://t.co/ndMELHuWCg via @Etsy #vintage #korut #korut #bugout #hyönteiset #linnut #linnut</w:t>
      </w:r>
    </w:p>
    <w:p>
      <w:r>
        <w:rPr>
          <w:b/>
          <w:u w:val="single"/>
        </w:rPr>
        <w:t xml:space="preserve">78835</w:t>
      </w:r>
    </w:p>
    <w:p>
      <w:r>
        <w:t xml:space="preserve">Lintujen laulu tuo ajatuksia kuumasta lihasta tänä #kevätaamuna. #Hot #sexual desire täyttää pääni. Anna minun maistaa sinua &amp;amp; tuntea Sinut.</w:t>
      </w:r>
    </w:p>
    <w:p>
      <w:r>
        <w:rPr>
          <w:b/>
          <w:u w:val="single"/>
        </w:rPr>
        <w:t xml:space="preserve">78836</w:t>
      </w:r>
    </w:p>
    <w:p>
      <w:r>
        <w:t xml:space="preserve">Narttuvalmentaja sanoi, ettei hän pitänyt asenteestani.</w:t>
      </w:r>
    </w:p>
    <w:p>
      <w:r>
        <w:rPr>
          <w:b/>
          <w:u w:val="single"/>
        </w:rPr>
        <w:t xml:space="preserve">78837</w:t>
      </w:r>
    </w:p>
    <w:p>
      <w:r>
        <w:t xml:space="preserve">Ämmällä on otsaa</w:t>
      </w:r>
    </w:p>
    <w:p>
      <w:r>
        <w:rPr>
          <w:b/>
          <w:u w:val="single"/>
        </w:rPr>
        <w:t xml:space="preserve">78838</w:t>
      </w:r>
    </w:p>
    <w:p>
      <w:r>
        <w:t xml:space="preserve">Narttu on vapaa!!!! ;D</w:t>
      </w:r>
    </w:p>
    <w:p>
      <w:r>
        <w:rPr>
          <w:b/>
          <w:u w:val="single"/>
        </w:rPr>
        <w:t xml:space="preserve">78839</w:t>
      </w:r>
    </w:p>
    <w:p>
      <w:r>
        <w:t xml:space="preserve">Narttu virkailija kuitenkin, mulkku kovempi kuin ohjus yo</w:t>
      </w:r>
    </w:p>
    <w:p>
      <w:r>
        <w:rPr>
          <w:b/>
          <w:u w:val="single"/>
        </w:rPr>
        <w:t xml:space="preserve">78840</w:t>
      </w:r>
    </w:p>
    <w:p>
      <w:r>
        <w:t xml:space="preserve">Narttu, joka juuri pyöräytti silmiään minulle, koska hän ei saanut tippiä, ei kuuntele, kun pyydät bataattiranskalaisia tavallisten sijaan.</w:t>
      </w:r>
    </w:p>
    <w:p>
      <w:r>
        <w:rPr>
          <w:b/>
          <w:u w:val="single"/>
        </w:rPr>
        <w:t xml:space="preserve">78841</w:t>
      </w:r>
    </w:p>
    <w:p>
      <w:r>
        <w:t xml:space="preserve">CJ:n ampunut ämmä lähtee osavaltion pohjoisosaan &amp;#128079;&amp;#128079;&amp;#128588;&amp;#128588;&amp;#128591;&amp;#128591; nyt hän voi RIP &amp;#128124; http://t.co/ualjxaPMKJ</w:t>
      </w:r>
    </w:p>
    <w:p>
      <w:r>
        <w:rPr>
          <w:b/>
          <w:u w:val="single"/>
        </w:rPr>
        <w:t xml:space="preserve">78842</w:t>
      </w:r>
    </w:p>
    <w:p>
      <w:r>
        <w:t xml:space="preserve">Nartut käyttäytyvät kuin he eivät olisi klubilla perseet aivan ulkona liian pienissä persehameissa ja shortseissa, jotka aiheuttavat heille hiivatulehduksia ja muuta paskaa.</w:t>
      </w:r>
    </w:p>
    <w:p>
      <w:r>
        <w:rPr>
          <w:b/>
          <w:u w:val="single"/>
        </w:rPr>
        <w:t xml:space="preserve">78843</w:t>
      </w:r>
    </w:p>
    <w:p>
      <w:r>
        <w:t xml:space="preserve">Nartut ovat palanneet http://t.co/3fpjQJvjUh</w:t>
      </w:r>
    </w:p>
    <w:p>
      <w:r>
        <w:rPr>
          <w:b/>
          <w:u w:val="single"/>
        </w:rPr>
        <w:t xml:space="preserve">78844</w:t>
      </w:r>
    </w:p>
    <w:p>
      <w:r>
        <w:t xml:space="preserve">Takanani olevat ämmät ovat niin ärsyttäviä, -</w:t>
      </w:r>
    </w:p>
    <w:p>
      <w:r>
        <w:rPr>
          <w:b/>
          <w:u w:val="single"/>
        </w:rPr>
        <w:t xml:space="preserve">78845</w:t>
      </w:r>
    </w:p>
    <w:p>
      <w:r>
        <w:t xml:space="preserve">#Kalifornian mustat ovat tyypillisiä neekereitä.</w:t>
      </w:r>
    </w:p>
    <w:p>
      <w:r>
        <w:rPr>
          <w:b/>
          <w:u w:val="single"/>
        </w:rPr>
        <w:t xml:space="preserve">78846</w:t>
      </w:r>
    </w:p>
    <w:p>
      <w:r>
        <w:t xml:space="preserve">Poika, joka ampui albiinohirven http://t.co/D4XajBEIb1</w:t>
      </w:r>
    </w:p>
    <w:p>
      <w:r>
        <w:rPr>
          <w:b/>
          <w:u w:val="single"/>
        </w:rPr>
        <w:t xml:space="preserve">78847</w:t>
      </w:r>
    </w:p>
    <w:p>
      <w:r>
        <w:t xml:space="preserve">Juuri tekemäni browniet ovat syntiä</w:t>
      </w:r>
    </w:p>
    <w:p>
      <w:r>
        <w:rPr>
          <w:b/>
          <w:u w:val="single"/>
        </w:rPr>
        <w:t xml:space="preserve">78848</w:t>
      </w:r>
    </w:p>
    <w:p>
      <w:r>
        <w:t xml:space="preserve">Brownsin aikataulu vuoden alkupuoliskolla on kirjaimellisesti jälkeenjäänyt helppo.</w:t>
      </w:r>
    </w:p>
    <w:p>
      <w:r>
        <w:rPr>
          <w:b/>
          <w:u w:val="single"/>
        </w:rPr>
        <w:t xml:space="preserve">78849</w:t>
      </w:r>
    </w:p>
    <w:p>
      <w:r>
        <w:t xml:space="preserve">Kiinalaiset todella metsästävät ruokaansa... RT @WWLTV: Koiraa ammuttiin nuolella N.O. Eastissa- http://t.co/q1KqT6STwl</w:t>
      </w:r>
    </w:p>
    <w:p>
      <w:r>
        <w:rPr>
          <w:b/>
          <w:u w:val="single"/>
        </w:rPr>
        <w:t xml:space="preserve">78850</w:t>
      </w:r>
    </w:p>
    <w:p>
      <w:r>
        <w:t xml:space="preserve">Kaupungissa oli ennen HOES.Nyt ne ämmät näyttävät sairailta.</w:t>
      </w:r>
    </w:p>
    <w:p>
      <w:r>
        <w:rPr>
          <w:b/>
          <w:u w:val="single"/>
        </w:rPr>
        <w:t xml:space="preserve">78851</w:t>
      </w:r>
    </w:p>
    <w:p>
      <w:r>
        <w:t xml:space="preserve">Kiinnikkeet roikkuvat alaspäin munaan... Tuo on automaattilaukaus rummusta, jota kutsutaan Tommyksi, takuulla saa teidät ämmät lähelleni...</w:t>
      </w:r>
    </w:p>
    <w:p>
      <w:r>
        <w:rPr>
          <w:b/>
          <w:u w:val="single"/>
        </w:rPr>
        <w:t xml:space="preserve">78852</w:t>
      </w:r>
    </w:p>
    <w:p>
      <w:r>
        <w:t xml:space="preserve">Joillekin teistä huorista klubi ei kuitenkaan koskaan vanhene.</w:t>
      </w:r>
    </w:p>
    <w:p>
      <w:r>
        <w:rPr>
          <w:b/>
          <w:u w:val="single"/>
        </w:rPr>
        <w:t xml:space="preserve">78853</w:t>
      </w:r>
    </w:p>
    <w:p>
      <w:r>
        <w:t xml:space="preserve">Tämä korni julkisivu on Nick Cannonin suunnitelma. Nekru on oikeasti nero bisneksen ja narttujen tasolla.</w:t>
      </w:r>
    </w:p>
    <w:p>
      <w:r>
        <w:rPr>
          <w:b/>
          <w:u w:val="single"/>
        </w:rPr>
        <w:t xml:space="preserve">78854</w:t>
      </w:r>
    </w:p>
    <w:p>
      <w:r>
        <w:t xml:space="preserve">Päivä, jolloin exäni kertoi minulle, että hän oli selvin päin, kun hän petti minua, oli sama päivä, jolloin poistin värilliset farkut vaatekaapistani.</w:t>
      </w:r>
    </w:p>
    <w:p>
      <w:r>
        <w:rPr>
          <w:b/>
          <w:u w:val="single"/>
        </w:rPr>
        <w:t xml:space="preserve">78855</w:t>
      </w:r>
    </w:p>
    <w:p>
      <w:r>
        <w:t xml:space="preserve">Dekaani huora, kuinka hän nai kotia ja hänen veljeään.</w:t>
      </w:r>
    </w:p>
    <w:p>
      <w:r>
        <w:rPr>
          <w:b/>
          <w:u w:val="single"/>
        </w:rPr>
        <w:t xml:space="preserve">78856</w:t>
      </w:r>
    </w:p>
    <w:p>
      <w:r>
        <w:t xml:space="preserve">Aikainen lintu saa madon, mutta toinen hiiri saa juuston...</w:t>
      </w:r>
    </w:p>
    <w:p>
      <w:r>
        <w:rPr>
          <w:b/>
          <w:u w:val="single"/>
        </w:rPr>
        <w:t xml:space="preserve">78857</w:t>
      </w:r>
    </w:p>
    <w:p>
      <w:r>
        <w:t xml:space="preserve">Aikainen lintu ottaa päiväunet ennen keskipäivää.</w:t>
      </w:r>
    </w:p>
    <w:p>
      <w:r>
        <w:rPr>
          <w:b/>
          <w:u w:val="single"/>
        </w:rPr>
        <w:t xml:space="preserve">78858</w:t>
      </w:r>
    </w:p>
    <w:p>
      <w:r>
        <w:t xml:space="preserve">Helpoin tapa saada seksiä tytön kanssa on tuoksua hyvältä, naurattaa häntä, viedä hänet hakemaan ruokaa ja sitten naida häntä suoraan pilluun.</w:t>
      </w:r>
    </w:p>
    <w:p>
      <w:r>
        <w:rPr>
          <w:b/>
          <w:u w:val="single"/>
        </w:rPr>
        <w:t xml:space="preserve">78859</w:t>
      </w:r>
    </w:p>
    <w:p>
      <w:r>
        <w:t xml:space="preserve">Hymiö, jota käytän flirttaillessani narttujen kanssa ---&amp;gt; &amp;#128520;</w:t>
      </w:r>
    </w:p>
    <w:p>
      <w:r>
        <w:rPr>
          <w:b/>
          <w:u w:val="single"/>
        </w:rPr>
        <w:t xml:space="preserve">78860</w:t>
      </w:r>
    </w:p>
    <w:p>
      <w:r>
        <w:t xml:space="preserve">Yankee-pelin loppu oli niin suunniteltu, etten edes kestä sitä...</w:t>
      </w:r>
    </w:p>
    <w:p>
      <w:r>
        <w:rPr>
          <w:b/>
          <w:u w:val="single"/>
        </w:rPr>
        <w:t xml:space="preserve">78861</w:t>
      </w:r>
    </w:p>
    <w:p>
      <w:r>
        <w:t xml:space="preserve">Se, että #Bruins draftasi Yankees-fanin, osoittaa, kuinka heikko scouting staff on IMO. Eivät tehneet kotiläksyjään. #firechoreli</w:t>
      </w:r>
    </w:p>
    <w:p>
      <w:r>
        <w:rPr>
          <w:b/>
          <w:u w:val="single"/>
        </w:rPr>
        <w:t xml:space="preserve">78862</w:t>
      </w:r>
    </w:p>
    <w:p>
      <w:r>
        <w:t xml:space="preserve">Ron O'Nealin perheen on haastettava Wu-Tang oikeuteen siitä roskakappaleesta, jonka he julkaisivat hänen nimissään.</w:t>
      </w:r>
    </w:p>
    <w:p>
      <w:r>
        <w:rPr>
          <w:b/>
          <w:u w:val="single"/>
        </w:rPr>
        <w:t xml:space="preserve">78863</w:t>
      </w:r>
    </w:p>
    <w:p>
      <w:r>
        <w:t xml:space="preserve">Neljäs hokage oli pieni ämmä!!! Hän ei pystynyt kaatamaan edes kettua!</w:t>
      </w:r>
    </w:p>
    <w:p>
      <w:r>
        <w:rPr>
          <w:b/>
          <w:u w:val="single"/>
        </w:rPr>
        <w:t xml:space="preserve">78864</w:t>
      </w:r>
    </w:p>
    <w:p>
      <w:r>
        <w:t xml:space="preserve">Mitä vittua keltainen pilvi tekee?</w:t>
      </w:r>
    </w:p>
    <w:p>
      <w:r>
        <w:rPr>
          <w:b/>
          <w:u w:val="single"/>
        </w:rPr>
        <w:t xml:space="preserve">78865</w:t>
      </w:r>
    </w:p>
    <w:p>
      <w:r>
        <w:t xml:space="preserve">Mitä vittua Mickey D's antoi minulle... keksejä Big Mac -laatikossa!!! http://t.co/5NWXPQXHnF</w:t>
      </w:r>
    </w:p>
    <w:p>
      <w:r>
        <w:rPr>
          <w:b/>
          <w:u w:val="single"/>
        </w:rPr>
        <w:t xml:space="preserve">78866</w:t>
      </w:r>
    </w:p>
    <w:p>
      <w:r>
        <w:t xml:space="preserve">Vitun huorat</w:t>
      </w:r>
    </w:p>
    <w:p>
      <w:r>
        <w:rPr>
          <w:b/>
          <w:u w:val="single"/>
        </w:rPr>
        <w:t xml:space="preserve">78867</w:t>
      </w:r>
    </w:p>
    <w:p>
      <w:r>
        <w:t xml:space="preserve">Helvetin Royalsin ämmä! Työskentele!</w:t>
      </w:r>
    </w:p>
    <w:p>
      <w:r>
        <w:rPr>
          <w:b/>
          <w:u w:val="single"/>
        </w:rPr>
        <w:t xml:space="preserve">78868</w:t>
      </w:r>
    </w:p>
    <w:p>
      <w:r>
        <w:t xml:space="preserve">Hassua on se, että tytärtä ei koskaan potkittu ulos hänen yhden yön juttunsa takia, minulla ei ollut rohkeutta kertoa hänelle, hänen äitinsä on virallinen huora.</w:t>
      </w:r>
    </w:p>
    <w:p>
      <w:r>
        <w:rPr>
          <w:b/>
          <w:u w:val="single"/>
        </w:rPr>
        <w:t xml:space="preserve">78869</w:t>
      </w:r>
    </w:p>
    <w:p>
      <w:r>
        <w:t xml:space="preserve">Ghetto-huorat rakastavat tuntea neekerin vatsalihakset, kuulitko?</w:t>
      </w:r>
    </w:p>
    <w:p>
      <w:r>
        <w:rPr>
          <w:b/>
          <w:u w:val="single"/>
        </w:rPr>
        <w:t xml:space="preserve">78870</w:t>
      </w:r>
    </w:p>
    <w:p>
      <w:r>
        <w:t xml:space="preserve">Elämän puun ghettoversio on tulossa pian...</w:t>
      </w:r>
    </w:p>
    <w:p>
      <w:r>
        <w:rPr>
          <w:b/>
          <w:u w:val="single"/>
        </w:rPr>
        <w:t xml:space="preserve">78871</w:t>
      </w:r>
    </w:p>
    <w:p>
      <w:r>
        <w:t xml:space="preserve">Tyttö skippaa koulua ei ole mitään, mutta 16 y/o ja juuri sai minut sanomaan päässäni "ämmä u pitäisi olla koulussa" oli kiinni itseäni</w:t>
      </w:r>
    </w:p>
    <w:p>
      <w:r>
        <w:rPr>
          <w:b/>
          <w:u w:val="single"/>
        </w:rPr>
        <w:t xml:space="preserve">78872</w:t>
      </w:r>
    </w:p>
    <w:p>
      <w:r>
        <w:t xml:space="preserve">Evankeliumi RT @TibriDotCom: Parempi herätä ja tajuta, että hyvä Jumala ei ole lopettanut pillujen luomista, kun hän rakensi sinun shawty.</w:t>
      </w:r>
    </w:p>
    <w:p>
      <w:r>
        <w:rPr>
          <w:b/>
          <w:u w:val="single"/>
        </w:rPr>
        <w:t xml:space="preserve">78873</w:t>
      </w:r>
    </w:p>
    <w:p>
      <w:r>
        <w:t xml:space="preserve">Helmikanat eivät ole sitä, miltä ne näyttävät.</w:t>
      </w:r>
    </w:p>
    <w:p>
      <w:r>
        <w:rPr>
          <w:b/>
          <w:u w:val="single"/>
        </w:rPr>
        <w:t xml:space="preserve">78874</w:t>
      </w:r>
    </w:p>
    <w:p>
      <w:r>
        <w:t xml:space="preserve">LA Fitnessin tyypit ovat homoja &amp;#128514;&amp;#128557;</w:t>
      </w:r>
    </w:p>
    <w:p>
      <w:r>
        <w:rPr>
          <w:b/>
          <w:u w:val="single"/>
        </w:rPr>
        <w:t xml:space="preserve">78875</w:t>
      </w:r>
    </w:p>
    <w:p>
      <w:r>
        <w:t xml:space="preserve">Lämpö saa sinut haluamaan tarttua neekeriin &amp;#128166;&amp;#127386;&amp;#128544;&amp;#128072;</w:t>
      </w:r>
    </w:p>
    <w:p>
      <w:r>
        <w:rPr>
          <w:b/>
          <w:u w:val="single"/>
        </w:rPr>
        <w:t xml:space="preserve">78876</w:t>
      </w:r>
    </w:p>
    <w:p>
      <w:r>
        <w:t xml:space="preserve">Huorat eivät ole enää tyylikkäitä, pikemminkin roskaisia!</w:t>
      </w:r>
    </w:p>
    <w:p>
      <w:r>
        <w:rPr>
          <w:b/>
          <w:u w:val="single"/>
        </w:rPr>
        <w:t xml:space="preserve">78877</w:t>
      </w:r>
    </w:p>
    <w:p>
      <w:r>
        <w:t xml:space="preserve">Huorat ovat KAIKILLE, nekru!</w:t>
      </w:r>
    </w:p>
    <w:p>
      <w:r>
        <w:rPr>
          <w:b/>
          <w:u w:val="single"/>
        </w:rPr>
        <w:t xml:space="preserve">78878</w:t>
      </w:r>
    </w:p>
    <w:p>
      <w:r>
        <w:t xml:space="preserve">Huorat on luokiteltu E:ksi!</w:t>
      </w:r>
    </w:p>
    <w:p>
      <w:r>
        <w:rPr>
          <w:b/>
          <w:u w:val="single"/>
        </w:rPr>
        <w:t xml:space="preserve">78879</w:t>
      </w:r>
    </w:p>
    <w:p>
      <w:r>
        <w:t xml:space="preserve">The homie reallly LOVE fat bitches &amp;#128514;&amp;#128557;&amp;#128514; like in LOVE</w:t>
      </w:r>
    </w:p>
    <w:p>
      <w:r>
        <w:rPr>
          <w:b/>
          <w:u w:val="single"/>
        </w:rPr>
        <w:t xml:space="preserve">78880</w:t>
      </w:r>
    </w:p>
    <w:p>
      <w:r>
        <w:t xml:space="preserve">Homiez nartut kuten minun homiez</w:t>
      </w:r>
    </w:p>
    <w:p>
      <w:r>
        <w:rPr>
          <w:b/>
          <w:u w:val="single"/>
        </w:rPr>
        <w:t xml:space="preserve">78881</w:t>
      </w:r>
    </w:p>
    <w:p>
      <w:r>
        <w:t xml:space="preserve">Bankheadin pomppimiseni voimakkuus, kun sanoin "me tunnemme nämä ämmät, koska me matkustamme"....</w:t>
      </w:r>
    </w:p>
    <w:p>
      <w:r>
        <w:rPr>
          <w:b/>
          <w:u w:val="single"/>
        </w:rPr>
        <w:t xml:space="preserve">78882</w:t>
      </w:r>
    </w:p>
    <w:p>
      <w:r>
        <w:t xml:space="preserve">Jigi</w:t>
      </w:r>
    </w:p>
    <w:p>
      <w:r>
        <w:rPr>
          <w:b/>
          <w:u w:val="single"/>
        </w:rPr>
        <w:t xml:space="preserve">78883</w:t>
      </w:r>
    </w:p>
    <w:p>
      <w:r>
        <w:t xml:space="preserve">Jigg on valmis</w:t>
      </w:r>
    </w:p>
    <w:p>
      <w:r>
        <w:rPr>
          <w:b/>
          <w:u w:val="single"/>
        </w:rPr>
        <w:t xml:space="preserve">78884</w:t>
      </w:r>
    </w:p>
    <w:p>
      <w:r>
        <w:t xml:space="preserve">Nainen puhui siitä, että minun on istuttava tällä istuimella ja minulla on 3 tuntia aikaa pissata, kuten bruh ! Olen yrittänyt jo kahdesti, en saa pissattua, ämmä!</w:t>
      </w:r>
    </w:p>
    <w:p>
      <w:r>
        <w:rPr>
          <w:b/>
          <w:u w:val="single"/>
        </w:rPr>
        <w:t xml:space="preserve">78885</w:t>
      </w:r>
    </w:p>
    <w:p>
      <w:r>
        <w:t xml:space="preserve">Viimeinen lyönti Yankee Stadiumilla. Kiitos, että teit siitä hyvän, kapteeni. #FarewellCaptain. http://t.co/UVJgbCpcbU</w:t>
      </w:r>
    </w:p>
    <w:p>
      <w:r>
        <w:rPr>
          <w:b/>
          <w:u w:val="single"/>
        </w:rPr>
        <w:t xml:space="preserve">78886</w:t>
      </w:r>
    </w:p>
    <w:p>
      <w:r>
        <w:t xml:space="preserve">Viimeksi kun pillusi oli lohenpunainen oli. ....</w:t>
      </w:r>
    </w:p>
    <w:p>
      <w:r>
        <w:rPr>
          <w:b/>
          <w:u w:val="single"/>
        </w:rPr>
        <w:t xml:space="preserve">78887</w:t>
      </w:r>
    </w:p>
    <w:p>
      <w:r>
        <w:t xml:space="preserve">Vasemmisto tho RT @BelloDisastro_: &amp;#8220;@DJZeeti: twitpic a selfie with a bad bitch&amp;#8221; &amp;#127851;&amp;#127851;&amp;#127851;&amp;#127851; http://t.co/9X0CkRTgVr</w:t>
      </w:r>
    </w:p>
    <w:p>
      <w:r>
        <w:rPr>
          <w:b/>
          <w:u w:val="single"/>
        </w:rPr>
        <w:t xml:space="preserve">78888</w:t>
      </w:r>
    </w:p>
    <w:p>
      <w:r>
        <w:t xml:space="preserve">Vasemmistolaisten/homoseksuaalien sota #katolista kirkkoa vastaan käynnistyi, kun poikia raiskaavat homot soluttautuivat papistoon...</w:t>
      </w:r>
    </w:p>
    <w:p>
      <w:r>
        <w:rPr>
          <w:b/>
          <w:u w:val="single"/>
        </w:rPr>
        <w:t xml:space="preserve">78889</w:t>
      </w:r>
    </w:p>
    <w:p>
      <w:r>
        <w:t xml:space="preserve">Valheet tässä Twitterissä &amp;#8220;@Libra_DTF: Te neekerit ette tunnistaisi luokan pillua, vaikka se läpsisi teitä naamaanne !&amp;#8221;</w:t>
      </w:r>
    </w:p>
    <w:p>
      <w:r>
        <w:rPr>
          <w:b/>
          <w:u w:val="single"/>
        </w:rPr>
        <w:t xml:space="preserve">78890</w:t>
      </w:r>
    </w:p>
    <w:p>
      <w:r>
        <w:t xml:space="preserve">Se narttu, joka puhui paskaa, ei ole tänään matematiikan tunnilla &amp;#128529; Halusin todella painostaa asiaa.</w:t>
      </w:r>
    </w:p>
    <w:p>
      <w:r>
        <w:rPr>
          <w:b/>
          <w:u w:val="single"/>
        </w:rPr>
        <w:t xml:space="preserve">78891</w:t>
      </w:r>
    </w:p>
    <w:p>
      <w:r>
        <w:t xml:space="preserve">Pikku ämmä hermostuu, koska hän ei enää twiittaa...</w:t>
      </w:r>
    </w:p>
    <w:p>
      <w:r>
        <w:rPr>
          <w:b/>
          <w:u w:val="single"/>
        </w:rPr>
        <w:t xml:space="preserve">78892</w:t>
      </w:r>
    </w:p>
    <w:p>
      <w:r>
        <w:t xml:space="preserve">Pikku ämmä sanoi minulle, että sloppy top oli hoppy, jolloin hän antoi minulle sloppy toppy kuin sloppy toppy jumalatarta.</w:t>
      </w:r>
    </w:p>
    <w:p>
      <w:r>
        <w:rPr>
          <w:b/>
          <w:u w:val="single"/>
        </w:rPr>
        <w:t xml:space="preserve">78893</w:t>
      </w:r>
    </w:p>
    <w:p>
      <w:r>
        <w:t xml:space="preserve">Suurin osa teistä huorista luulee, ettei teidän paska haise.</w:t>
      </w:r>
    </w:p>
    <w:p>
      <w:r>
        <w:rPr>
          <w:b/>
          <w:u w:val="single"/>
        </w:rPr>
        <w:t xml:space="preserve">78894</w:t>
      </w:r>
    </w:p>
    <w:p>
      <w:r>
        <w:t xml:space="preserve">Se hetki, kun todella uskot olevasi vitun paska, on ihana tunne ...</w:t>
      </w:r>
    </w:p>
    <w:p>
      <w:r>
        <w:rPr>
          <w:b/>
          <w:u w:val="single"/>
        </w:rPr>
        <w:t xml:space="preserve">78895</w:t>
      </w:r>
    </w:p>
    <w:p>
      <w:r>
        <w:t xml:space="preserve">Kauneimmilla naisilla on mitä älyttömimmät kuvatekstit kuvissaan! Sh*t be extra dumb...</w:t>
      </w:r>
    </w:p>
    <w:p>
      <w:r>
        <w:rPr>
          <w:b/>
          <w:u w:val="single"/>
        </w:rPr>
        <w:t xml:space="preserve">78896</w:t>
      </w:r>
    </w:p>
    <w:p>
      <w:r>
        <w:t xml:space="preserve">Rahattomimmilla ihmisillä on eniten sanottavaa ämmä neekeri, miten sinulla on varaa puhua?</w:t>
      </w:r>
    </w:p>
    <w:p>
      <w:r>
        <w:rPr>
          <w:b/>
          <w:u w:val="single"/>
        </w:rPr>
        <w:t xml:space="preserve">78897</w:t>
      </w:r>
    </w:p>
    <w:p>
      <w:r>
        <w:t xml:space="preserve">Elokuva #abouttime on kova paskanjauhanta. Tämä nigga menee ajassa taaksepäin jos hän mutta liian nopeasti n nussii narttu yli n yli lol</w:t>
      </w:r>
    </w:p>
    <w:p>
      <w:r>
        <w:rPr>
          <w:b/>
          <w:u w:val="single"/>
        </w:rPr>
        <w:t xml:space="preserve">78898</w:t>
      </w:r>
    </w:p>
    <w:p>
      <w:r>
        <w:t xml:space="preserve">Musiikki lakkaa soimasta ja kuulet vain: "Haista vittu, ämmä, mä syljen sun päälle" &amp;#128514;&amp;#128514;</w:t>
      </w:r>
    </w:p>
    <w:p>
      <w:r>
        <w:rPr>
          <w:b/>
          <w:u w:val="single"/>
        </w:rPr>
        <w:t xml:space="preserve">78899</w:t>
      </w:r>
    </w:p>
    <w:p>
      <w:r>
        <w:t xml:space="preserve">Kansakunnat tietävät, keitä me olemme, mutta mieluummin olemme oikeita neekereitä &amp;amp; pahoja narttuja. http://t.co/Ge6tNhxzAF</w:t>
      </w:r>
    </w:p>
    <w:p>
      <w:r>
        <w:rPr>
          <w:b/>
          <w:u w:val="single"/>
        </w:rPr>
        <w:t xml:space="preserve">78900</w:t>
      </w:r>
    </w:p>
    <w:p>
      <w:r>
        <w:t xml:space="preserve">Onpa ihmisillä otsaa... En voi ottaa ketään tosissani, nauran jatkuvasti teille huorille.</w:t>
      </w:r>
    </w:p>
    <w:p>
      <w:r>
        <w:rPr>
          <w:b/>
          <w:u w:val="single"/>
        </w:rPr>
        <w:t xml:space="preserve">78901</w:t>
      </w:r>
    </w:p>
    <w:p>
      <w:r>
        <w:t xml:space="preserve">Tämän nicca ... Astu mun rapeiden kenkieni päälle niiden pölyisten pyllyjen kanssa!</w:t>
      </w:r>
    </w:p>
    <w:p>
      <w:r>
        <w:rPr>
          <w:b/>
          <w:u w:val="single"/>
        </w:rPr>
        <w:t xml:space="preserve">78902</w:t>
      </w:r>
    </w:p>
    <w:p>
      <w:r>
        <w:t xml:space="preserve">Long Beachin mukavalla puolella on oikeasti huoria lol</w:t>
      </w:r>
    </w:p>
    <w:p>
      <w:r>
        <w:rPr>
          <w:b/>
          <w:u w:val="single"/>
        </w:rPr>
        <w:t xml:space="preserve">78903</w:t>
      </w:r>
    </w:p>
    <w:p>
      <w:r>
        <w:t xml:space="preserve">Ainoa poikkeus vauva äiti on hän ei ole kiinni sinussa ja ghetto ämmä, että minä polkea hänen perseensä kuin Afrikkalainen rituaali.</w:t>
      </w:r>
    </w:p>
    <w:p>
      <w:r>
        <w:rPr>
          <w:b/>
          <w:u w:val="single"/>
        </w:rPr>
        <w:t xml:space="preserve">78904</w:t>
      </w:r>
    </w:p>
    <w:p>
      <w:r>
        <w:t xml:space="preserve">Ainoa osa palkinnoista, josta pidin, oli cypher &amp;amp -kilpailun dykes-osa; vanhan koulukunnan naispuoliset MC:t.</w:t>
      </w:r>
    </w:p>
    <w:p>
      <w:r>
        <w:rPr>
          <w:b/>
          <w:u w:val="single"/>
        </w:rPr>
        <w:t xml:space="preserve">78905</w:t>
      </w:r>
    </w:p>
    <w:p>
      <w:r>
        <w:t xml:space="preserve">Ainoa syy, miksi petän, on näyttää näille nartuille, millaista munaa tyttöni saa.</w:t>
      </w:r>
    </w:p>
    <w:p>
      <w:r>
        <w:rPr>
          <w:b/>
          <w:u w:val="single"/>
        </w:rPr>
        <w:t xml:space="preserve">78906</w:t>
      </w:r>
    </w:p>
    <w:p>
      <w:r>
        <w:t xml:space="preserve">Ainoa asia niccas on, että he ovat seuraajia smh .. Ole oma itsesi kaikki muut on otettu!!!</w:t>
      </w:r>
    </w:p>
    <w:p>
      <w:r>
        <w:rPr>
          <w:b/>
          <w:u w:val="single"/>
        </w:rPr>
        <w:t xml:space="preserve">78907</w:t>
      </w:r>
    </w:p>
    <w:p>
      <w:r>
        <w:t xml:space="preserve">Ainoa kerta kun huusin oli kun Tyrese taklasi tuota huora-ämmää #TheWalkingDead</w:t>
      </w:r>
    </w:p>
    <w:p>
      <w:r>
        <w:rPr>
          <w:b/>
          <w:u w:val="single"/>
        </w:rPr>
        <w:t xml:space="preserve">78908</w:t>
      </w:r>
    </w:p>
    <w:p>
      <w:r>
        <w:t xml:space="preserve">Ainoa vuodenaika, jolloin valitan siitä, ettei minulla ole kaapelikanavaa: kun Hocus Pocus -elokuva tulee. #fml</w:t>
      </w:r>
    </w:p>
    <w:p>
      <w:r>
        <w:rPr>
          <w:b/>
          <w:u w:val="single"/>
        </w:rPr>
        <w:t xml:space="preserve">78909</w:t>
      </w:r>
    </w:p>
    <w:p>
      <w:r>
        <w:t xml:space="preserve">Ihmisiä, joita on historiallisesti kutsuttu valkoiseksi roskaväeksi, kutsuttiin niin syystä. He ovat valkoista roskaväkeä. Totuus sattuu.</w:t>
      </w:r>
    </w:p>
    <w:p>
      <w:r>
        <w:rPr>
          <w:b/>
          <w:u w:val="single"/>
        </w:rPr>
        <w:t xml:space="preserve">78910</w:t>
      </w:r>
    </w:p>
    <w:p>
      <w:r>
        <w:t xml:space="preserve">Pyhiinvaeltajat olivat pilvessä kuin vittu, kuten "Tapetaan iso perse lintu ja syödään se miljardin muun tavaran kanssa".</w:t>
      </w:r>
    </w:p>
    <w:p>
      <w:r>
        <w:rPr>
          <w:b/>
          <w:u w:val="single"/>
        </w:rPr>
        <w:t xml:space="preserve">78911</w:t>
      </w:r>
    </w:p>
    <w:p>
      <w:r>
        <w:t xml:space="preserve">Lentäjä näki silmäni ja sanoi, että ne ovat kauhean punaiset, sanoin hänelle, että olen pilvessä kuin sinä ämmä, olen mies http://t.co/uloUE2qx3p</w:t>
      </w:r>
    </w:p>
    <w:p>
      <w:r>
        <w:rPr>
          <w:b/>
          <w:u w:val="single"/>
        </w:rPr>
        <w:t xml:space="preserve">78912</w:t>
      </w:r>
    </w:p>
    <w:p>
      <w:r>
        <w:t xml:space="preserve">Kristuksen voima pakottaa sinut popsimaan tuon pillun.</w:t>
      </w:r>
    </w:p>
    <w:p>
      <w:r>
        <w:rPr>
          <w:b/>
          <w:u w:val="single"/>
        </w:rPr>
        <w:t xml:space="preserve">78913</w:t>
      </w:r>
    </w:p>
    <w:p>
      <w:r>
        <w:t xml:space="preserve">Hinta on väärä, ämmä</w:t>
      </w:r>
    </w:p>
    <w:p>
      <w:r>
        <w:rPr>
          <w:b/>
          <w:u w:val="single"/>
        </w:rPr>
        <w:t xml:space="preserve">78914</w:t>
      </w:r>
    </w:p>
    <w:p>
      <w:r>
        <w:t xml:space="preserve">ISIS-myönteinen jihadistien rukous Hajjilta on nyt liikkeellä. http://t.co/5ee3eDXuOa</w:t>
      </w:r>
    </w:p>
    <w:p>
      <w:r>
        <w:rPr>
          <w:b/>
          <w:u w:val="single"/>
        </w:rPr>
        <w:t xml:space="preserve">78915</w:t>
      </w:r>
    </w:p>
    <w:p>
      <w:r>
        <w:t xml:space="preserve">Rangaistuksen on vastattava rikosta. Jos esimerkiksi otat viimeisen keksin, sinun pitäisi tukehtua siihen. Twinkit ovat pyhiä.</w:t>
      </w:r>
    </w:p>
    <w:p>
      <w:r>
        <w:rPr>
          <w:b/>
          <w:u w:val="single"/>
        </w:rPr>
        <w:t xml:space="preserve">78916</w:t>
      </w:r>
    </w:p>
    <w:p>
      <w:r>
        <w:t xml:space="preserve">Pelkkä kysymys &amp;#128553;&amp;#128514;&amp;#128514;RT @KfromtheG: Missä kaupungissa on eniten kultahampaisia ämmiä?</w:t>
      </w:r>
    </w:p>
    <w:p>
      <w:r>
        <w:rPr>
          <w:b/>
          <w:u w:val="single"/>
        </w:rPr>
        <w:t xml:space="preserve">78917</w:t>
      </w:r>
    </w:p>
    <w:p>
      <w:r>
        <w:t xml:space="preserve">Shelby vihaa voileipiä siksi, että hän on homo. @RonandFezSXM</w:t>
      </w:r>
    </w:p>
    <w:p>
      <w:r>
        <w:rPr>
          <w:b/>
          <w:u w:val="single"/>
        </w:rPr>
        <w:t xml:space="preserve">78918</w:t>
      </w:r>
    </w:p>
    <w:p>
      <w:r>
        <w:t xml:space="preserve">Redskins vain kerjäävät hävitä tämän pelin smh</w:t>
      </w:r>
    </w:p>
    <w:p>
      <w:r>
        <w:rPr>
          <w:b/>
          <w:u w:val="single"/>
        </w:rPr>
        <w:t xml:space="preserve">78919</w:t>
      </w:r>
    </w:p>
    <w:p>
      <w:r>
        <w:t xml:space="preserve">Punanahkojen pitäisi vaihtaa nimensä inkkareiksi...</w:t>
      </w:r>
    </w:p>
    <w:p>
      <w:r>
        <w:rPr>
          <w:b/>
          <w:u w:val="single"/>
        </w:rPr>
        <w:t xml:space="preserve">78920</w:t>
      </w:r>
    </w:p>
    <w:p>
      <w:r>
        <w:t xml:space="preserve">Republikaanien teepussittajat vihaavat tätä, mutta paskat heistä. http://t.co/6iutHYvhQm.</w:t>
      </w:r>
    </w:p>
    <w:p>
      <w:r>
        <w:rPr>
          <w:b/>
          <w:u w:val="single"/>
        </w:rPr>
        <w:t xml:space="preserve">78921</w:t>
      </w:r>
    </w:p>
    <w:p>
      <w:r>
        <w:t xml:space="preserve">The rich kids of beverly hills on roskaa eikä edes viihdyttävää roskaa. Ja miksi he kaikki näyttävät kolmekymppisiltä?</w:t>
      </w:r>
    </w:p>
    <w:p>
      <w:r>
        <w:rPr>
          <w:b/>
          <w:u w:val="single"/>
        </w:rPr>
        <w:t xml:space="preserve">78922</w:t>
      </w:r>
    </w:p>
    <w:p>
      <w:r>
        <w:t xml:space="preserve">Englantilaisen oikeus hoitaa asioitaan on tärkeämpi kuin epäilykset jostakin rouge wog -poliisista.</w:t>
      </w:r>
    </w:p>
    <w:p>
      <w:r>
        <w:rPr>
          <w:b/>
          <w:u w:val="single"/>
        </w:rPr>
        <w:t xml:space="preserve">78923</w:t>
      </w:r>
    </w:p>
    <w:p>
      <w:r>
        <w:t xml:space="preserve">Samat ämmät, jotka käskevät sinua päästämään irti, ovat samoja, jotka menevät sisään ja nappaavat sen heti perässäsi. &amp;#128175;&amp;#128079;</w:t>
      </w:r>
    </w:p>
    <w:p>
      <w:r>
        <w:rPr>
          <w:b/>
          <w:u w:val="single"/>
        </w:rPr>
        <w:t xml:space="preserve">78924</w:t>
      </w:r>
    </w:p>
    <w:p>
      <w:r>
        <w:t xml:space="preserve">Samat ämmät, jotka eivät geometriassa tienneet, missä kulmassa täydellisen selfien ottaminen onnistuu.</w:t>
      </w:r>
    </w:p>
    <w:p>
      <w:r>
        <w:rPr>
          <w:b/>
          <w:u w:val="single"/>
        </w:rPr>
        <w:t xml:space="preserve">78925</w:t>
      </w:r>
    </w:p>
    <w:p>
      <w:r>
        <w:t xml:space="preserve">Samat ämmät, joita te muijat poseeraatte kuvissa Instagram-tykkäyksiä varten, ovat samat ämmät, jotka tekstailevat poikaystävillenne, kun hän ei tekstaa teille takaisin.</w:t>
      </w:r>
    </w:p>
    <w:p>
      <w:r>
        <w:rPr>
          <w:b/>
          <w:u w:val="single"/>
        </w:rPr>
        <w:t xml:space="preserve">78926</w:t>
      </w:r>
    </w:p>
    <w:p>
      <w:r>
        <w:t xml:space="preserve">Se paska, jolla te ämmät kehuskelette, on hulvatonta, -</w:t>
      </w:r>
    </w:p>
    <w:p>
      <w:r>
        <w:rPr>
          <w:b/>
          <w:u w:val="single"/>
        </w:rPr>
        <w:t xml:space="preserve">78927</w:t>
      </w:r>
    </w:p>
    <w:p>
      <w:r>
        <w:t xml:space="preserve">Ratkaisu on yksinkertainen : osta ämmä</w:t>
      </w:r>
    </w:p>
    <w:p>
      <w:r>
        <w:rPr>
          <w:b/>
          <w:u w:val="single"/>
        </w:rPr>
        <w:t xml:space="preserve">78928</w:t>
      </w:r>
    </w:p>
    <w:p>
      <w:r>
        <w:t xml:space="preserve">Paikka on avoinna sinulle, joten sinun on parempi tarttua siihen ennen kuin joku toinen narttu tekee sen, ja jos hän on päättäväinen ja tarpeeksi kaunis, hän tekee sen!</w:t>
      </w:r>
    </w:p>
    <w:p>
      <w:r>
        <w:rPr>
          <w:b/>
          <w:u w:val="single"/>
        </w:rPr>
        <w:t xml:space="preserve">78929</w:t>
      </w:r>
    </w:p>
    <w:p>
      <w:r>
        <w:t xml:space="preserve">Kaduilla on likainen huora, nekru yrittää kuitenkin naida sitä.</w:t>
      </w:r>
    </w:p>
    <w:p>
      <w:r>
        <w:rPr>
          <w:b/>
          <w:u w:val="single"/>
        </w:rPr>
        <w:t xml:space="preserve">78930</w:t>
      </w:r>
    </w:p>
    <w:p>
      <w:r>
        <w:t xml:space="preserve">Mustien kanssa työskentelyssä on se, että... Nämä ämmät eivät koskaan ole ajoissa ja sitten valittavat lyhyestä shekistä. Narttu kuolee. Tänään. nyt.</w:t>
      </w:r>
    </w:p>
    <w:p>
      <w:r>
        <w:rPr>
          <w:b/>
          <w:u w:val="single"/>
        </w:rPr>
        <w:t xml:space="preserve">78931</w:t>
      </w:r>
    </w:p>
    <w:p>
      <w:r>
        <w:t xml:space="preserve">Mitä ohuempi kulmakarva, sitä hullumpi ämmä...</w:t>
      </w:r>
    </w:p>
    <w:p>
      <w:r>
        <w:rPr>
          <w:b/>
          <w:u w:val="single"/>
        </w:rPr>
        <w:t xml:space="preserve">78932</w:t>
      </w:r>
    </w:p>
    <w:p>
      <w:r>
        <w:t xml:space="preserve">Tumblrissa tviittaava mimmi käyttää taseriä torakoita vastaan, jotka ovat oletettavasti hänen talossaan. Teillä nartuilla ei ole häpeää.</w:t>
      </w:r>
    </w:p>
    <w:p>
      <w:r>
        <w:rPr>
          <w:b/>
          <w:u w:val="single"/>
        </w:rPr>
        <w:t xml:space="preserve">78933</w:t>
      </w:r>
    </w:p>
    <w:p>
      <w:r>
        <w:t xml:space="preserve">The two ringless fags RT @EverybodyHatesX: Barkley &amp;amp; Reggie puhuivat hölynpölyä koko pelin ajan.</w:t>
      </w:r>
    </w:p>
    <w:p>
      <w:r>
        <w:rPr>
          <w:b/>
          <w:u w:val="single"/>
        </w:rPr>
        <w:t xml:space="preserve">78934</w:t>
      </w:r>
    </w:p>
    <w:p>
      <w:r>
        <w:t xml:space="preserve">Tyyppinen nartut, että pidän ajattelevat rikki on inhottavaa</w:t>
      </w:r>
    </w:p>
    <w:p>
      <w:r>
        <w:rPr>
          <w:b/>
          <w:u w:val="single"/>
        </w:rPr>
        <w:t xml:space="preserve">78935</w:t>
      </w:r>
    </w:p>
    <w:p>
      <w:r>
        <w:t xml:space="preserve">Rumimmat ämmät vannovat, että he ovat huonoja... Mutta &amp;#128564;</w:t>
      </w:r>
    </w:p>
    <w:p>
      <w:r>
        <w:rPr>
          <w:b/>
          <w:u w:val="single"/>
        </w:rPr>
        <w:t xml:space="preserve">78936</w:t>
      </w:r>
    </w:p>
    <w:p>
      <w:r>
        <w:t xml:space="preserve">Ei-toivotut RT @KingHorseDick: @viaNAWF &amp;#128557;&amp;#128557;&amp;#128557;&amp;#128557;&amp;#128557;&amp;#128557; nämä ämmät isoja bruh</w:t>
      </w:r>
    </w:p>
    <w:p>
      <w:r>
        <w:rPr>
          <w:b/>
          <w:u w:val="single"/>
        </w:rPr>
        <w:t xml:space="preserve">78937</w:t>
      </w:r>
    </w:p>
    <w:p>
      <w:r>
        <w:t xml:space="preserve">Abu Qutada&amp;#8217;n lausunnon arvo on se, että hänen valtakirjansa jihadistipiireissä ovat moitteettomat. Häntä odottaa oikeudenkäynti terrorismista syytettynä.</w:t>
      </w:r>
    </w:p>
    <w:p>
      <w:r>
        <w:rPr>
          <w:b/>
          <w:u w:val="single"/>
        </w:rPr>
        <w:t xml:space="preserve">78938</w:t>
      </w:r>
    </w:p>
    <w:p>
      <w:r>
        <w:t xml:space="preserve">Tapa Hawk Girl teki Green Lantern on miksi en luota näihin huorat nope</w:t>
      </w:r>
    </w:p>
    <w:p>
      <w:r>
        <w:rPr>
          <w:b/>
          <w:u w:val="single"/>
        </w:rPr>
        <w:t xml:space="preserve">78939</w:t>
      </w:r>
    </w:p>
    <w:p>
      <w:r>
        <w:t xml:space="preserve">Tapa, jolla nain häntä, voisi luulla, että rakastan tätä ämmää, -</w:t>
      </w:r>
    </w:p>
    <w:p>
      <w:r>
        <w:rPr>
          <w:b/>
          <w:u w:val="single"/>
        </w:rPr>
        <w:t xml:space="preserve">78940</w:t>
      </w:r>
    </w:p>
    <w:p>
      <w:r>
        <w:t xml:space="preserve">Nähdäkseni.... te ämmät olette väärennöksiä...!</w:t>
      </w:r>
    </w:p>
    <w:p>
      <w:r>
        <w:rPr>
          <w:b/>
          <w:u w:val="single"/>
        </w:rPr>
        <w:t xml:space="preserve">78941</w:t>
      </w:r>
    </w:p>
    <w:p>
      <w:r>
        <w:t xml:space="preserve">Samalla tavalla kuin Klans-mies sanoisi "neekeriorja", @GOP sanoo "konservatiivi". @GOP pitää konservatiiveja kirjaimellisesti orjinaan.</w:t>
      </w:r>
    </w:p>
    <w:p>
      <w:r>
        <w:rPr>
          <w:b/>
          <w:u w:val="single"/>
        </w:rPr>
        <w:t xml:space="preserve">78942</w:t>
      </w:r>
    </w:p>
    <w:p>
      <w:r>
        <w:t xml:space="preserve">The weeknd on syy, miksi ämmät rakastavat tummaihoisia kavereita nyt.</w:t>
      </w:r>
    </w:p>
    <w:p>
      <w:r>
        <w:rPr>
          <w:b/>
          <w:u w:val="single"/>
        </w:rPr>
        <w:t xml:space="preserve">78943</w:t>
      </w:r>
    </w:p>
    <w:p>
      <w:r>
        <w:t xml:space="preserve">Koko iltapäivä on koskenut "syvääänistä narttua" -</w:t>
      </w:r>
    </w:p>
    <w:p>
      <w:r>
        <w:rPr>
          <w:b/>
          <w:u w:val="single"/>
        </w:rPr>
        <w:t xml:space="preserve">78944</w:t>
      </w:r>
    </w:p>
    <w:p>
      <w:r>
        <w:t xml:space="preserve">Vaimon uusi narttu... Hänen nimensä on Ursula... http://t.co/h07MrMAwXP...</w:t>
      </w:r>
    </w:p>
    <w:p>
      <w:r>
        <w:rPr>
          <w:b/>
          <w:u w:val="single"/>
        </w:rPr>
        <w:t xml:space="preserve">78945</w:t>
      </w:r>
    </w:p>
    <w:p>
      <w:r>
        <w:t xml:space="preserve">Pocohontasin pajupuu oli narttuni 7-vuotiaana, -</w:t>
      </w:r>
    </w:p>
    <w:p>
      <w:r>
        <w:rPr>
          <w:b/>
          <w:u w:val="single"/>
        </w:rPr>
        <w:t xml:space="preserve">78946</w:t>
      </w:r>
    </w:p>
    <w:p>
      <w:r>
        <w:t xml:space="preserve">Sana ämmä ei koske kaikkia naisia, mutta kaikissa naisissa on pieni ämmä.</w:t>
      </w:r>
    </w:p>
    <w:p>
      <w:r>
        <w:rPr>
          <w:b/>
          <w:u w:val="single"/>
        </w:rPr>
        <w:t xml:space="preserve">78947</w:t>
      </w:r>
    </w:p>
    <w:p>
      <w:r>
        <w:t xml:space="preserve">Maailma on sinun ja jokainen ämmä siinä</w:t>
      </w:r>
    </w:p>
    <w:p>
      <w:r>
        <w:rPr>
          <w:b/>
          <w:u w:val="single"/>
        </w:rPr>
        <w:t xml:space="preserve">78948</w:t>
      </w:r>
    </w:p>
    <w:p>
      <w:r>
        <w:t xml:space="preserve">Maailma on parempi paikka, kun hänen kaltaisensa ämmät kuolevat yksinäisinä http://t.co/vj45zL1zKF</w:t>
      </w:r>
    </w:p>
    <w:p>
      <w:r>
        <w:rPr>
          <w:b/>
          <w:u w:val="single"/>
        </w:rPr>
        <w:t xml:space="preserve">78949</w:t>
      </w:r>
    </w:p>
    <w:p>
      <w:r>
        <w:t xml:space="preserve">Karhut ovat kuitenkin roskaa...</w:t>
      </w:r>
    </w:p>
    <w:p>
      <w:r>
        <w:rPr>
          <w:b/>
          <w:u w:val="single"/>
        </w:rPr>
        <w:t xml:space="preserve">78950</w:t>
      </w:r>
    </w:p>
    <w:p>
      <w:r>
        <w:t xml:space="preserve">Heidän loukkauksensa numero 1. Vaikka se olisikin itseironinen. Heterot käyttävät ensimmäiseksi sanoja homo, homo, transu, transu, homo... Jopa oletetut "liittolaiset".</w:t>
      </w:r>
    </w:p>
    <w:p>
      <w:r>
        <w:rPr>
          <w:b/>
          <w:u w:val="single"/>
        </w:rPr>
        <w:t xml:space="preserve">78951</w:t>
      </w:r>
    </w:p>
    <w:p>
      <w:r>
        <w:t xml:space="preserve">Heidän täytyy olla ladattu lux vs Murda mook 3</w:t>
      </w:r>
    </w:p>
    <w:p>
      <w:r>
        <w:rPr>
          <w:b/>
          <w:u w:val="single"/>
        </w:rPr>
        <w:t xml:space="preserve">78952</w:t>
      </w:r>
    </w:p>
    <w:p>
      <w:r>
        <w:t xml:space="preserve">Heidän salsa negro on mahtavaa... @StacyMungo @Loriisright</w:t>
      </w:r>
    </w:p>
    <w:p>
      <w:r>
        <w:rPr>
          <w:b/>
          <w:u w:val="single"/>
        </w:rPr>
        <w:t xml:space="preserve">78953</w:t>
      </w:r>
    </w:p>
    <w:p>
      <w:r>
        <w:t xml:space="preserve">Ne pahat ämmät puhaltaa suukkoja korvalehteeni.</w:t>
      </w:r>
    </w:p>
    <w:p>
      <w:r>
        <w:rPr>
          <w:b/>
          <w:u w:val="single"/>
        </w:rPr>
        <w:t xml:space="preserve">78954</w:t>
      </w:r>
    </w:p>
    <w:p>
      <w:r>
        <w:t xml:space="preserve">Ne brownies tho &amp;#128524;&amp;#128076;</w:t>
      </w:r>
    </w:p>
    <w:p>
      <w:r>
        <w:rPr>
          <w:b/>
          <w:u w:val="single"/>
        </w:rPr>
        <w:t xml:space="preserve">78955</w:t>
      </w:r>
    </w:p>
    <w:p>
      <w:r>
        <w:t xml:space="preserve">Nuo mimmit yrittivät laittaa minut tulilinjalle lol! En ole mikään likainen pussi, joka kosiskelee tyhmän huoran kanssa.</w:t>
      </w:r>
    </w:p>
    <w:p>
      <w:r>
        <w:rPr>
          <w:b/>
          <w:u w:val="single"/>
        </w:rPr>
        <w:t xml:space="preserve">78956</w:t>
      </w:r>
    </w:p>
    <w:p>
      <w:r>
        <w:t xml:space="preserve">Homot pysyvät pahimpien ämmien kanssa.....no punch line</w:t>
      </w:r>
    </w:p>
    <w:p>
      <w:r>
        <w:rPr>
          <w:b/>
          <w:u w:val="single"/>
        </w:rPr>
        <w:t xml:space="preserve">78957</w:t>
      </w:r>
    </w:p>
    <w:p>
      <w:r>
        <w:t xml:space="preserve">Ne huorat eivät pidä minusta &amp;#128514;&amp;#128514;&amp;#128514;&amp;#128514;&amp;#128514;&amp;#128514;&amp;#128553;&amp;#128553;&amp;#128553;&amp;#128553;&amp;#128553;&amp;#128553;&amp;#128530;&amp;#9996;&amp;#65039;</w:t>
      </w:r>
    </w:p>
    <w:p>
      <w:r>
        <w:rPr>
          <w:b/>
          <w:u w:val="single"/>
        </w:rPr>
        <w:t xml:space="preserve">78958</w:t>
      </w:r>
    </w:p>
    <w:p>
      <w:r>
        <w:t xml:space="preserve">Niitä huoria kutsutaan strvp:ksi.</w:t>
      </w:r>
    </w:p>
    <w:p>
      <w:r>
        <w:rPr>
          <w:b/>
          <w:u w:val="single"/>
        </w:rPr>
        <w:t xml:space="preserve">78959</w:t>
      </w:r>
    </w:p>
    <w:p>
      <w:r>
        <w:t xml:space="preserve">Ne huorat näyttävät niin siisteiltä jalkaisin.</w:t>
      </w:r>
    </w:p>
    <w:p>
      <w:r>
        <w:rPr>
          <w:b/>
          <w:u w:val="single"/>
        </w:rPr>
        <w:t xml:space="preserve">78960</w:t>
      </w:r>
    </w:p>
    <w:p>
      <w:r>
        <w:t xml:space="preserve">Ne vanhat paskiaiset ovat surkeita säkissä... &amp;#171;@Mr_JSmart24 Pillu kypsyy 30-vuotiaana&amp;#187;</w:t>
      </w:r>
    </w:p>
    <w:p>
      <w:r>
        <w:rPr>
          <w:b/>
          <w:u w:val="single"/>
        </w:rPr>
        <w:t xml:space="preserve">78961</w:t>
      </w:r>
    </w:p>
    <w:p>
      <w:r>
        <w:t xml:space="preserve">Nätit ämmät rakastavat minua ne ämmät rakastavat minua #GUCCCCCCCI</w:t>
      </w:r>
    </w:p>
    <w:p>
      <w:r>
        <w:rPr>
          <w:b/>
          <w:u w:val="single"/>
        </w:rPr>
        <w:t xml:space="preserve">78962</w:t>
      </w:r>
    </w:p>
    <w:p>
      <w:r>
        <w:t xml:space="preserve">Nuo nätit kynsinaamat, ne takuita vastaan tulevat nartut.</w:t>
      </w:r>
    </w:p>
    <w:p>
      <w:r>
        <w:rPr>
          <w:b/>
          <w:u w:val="single"/>
        </w:rPr>
        <w:t xml:space="preserve">78963</w:t>
      </w:r>
    </w:p>
    <w:p>
      <w:r>
        <w:t xml:space="preserve">Ne homoperseiset shortsit, jotka Rabtshenkolla oli jalassaan.</w:t>
      </w:r>
    </w:p>
    <w:p>
      <w:r>
        <w:rPr>
          <w:b/>
          <w:u w:val="single"/>
        </w:rPr>
        <w:t xml:space="preserve">78964</w:t>
      </w:r>
    </w:p>
    <w:p>
      <w:r>
        <w:t xml:space="preserve">He räjäyttelevät narttuja nopeasti, he ovat kaikki rahan perään narttuja &amp;#128564;&amp;#128184;&amp;#128176;</w:t>
      </w:r>
    </w:p>
    <w:p>
      <w:r>
        <w:rPr>
          <w:b/>
          <w:u w:val="single"/>
        </w:rPr>
        <w:t xml:space="preserve">78965</w:t>
      </w:r>
    </w:p>
    <w:p>
      <w:r>
        <w:t xml:space="preserve">Ne hiljaiset tytöt ovat huoria varoa</w:t>
      </w:r>
    </w:p>
    <w:p>
      <w:r>
        <w:rPr>
          <w:b/>
          <w:u w:val="single"/>
        </w:rPr>
        <w:t xml:space="preserve">78966</w:t>
      </w:r>
    </w:p>
    <w:p>
      <w:r>
        <w:t xml:space="preserve">Ne paskat ovat rumia huoria. RT @SirRocObama: ......... RT @BurgerKing: http://t.co/tRy8Lvyo9O: Kaikki nämä nugetit &amp;amp; u still actin chicken. http://t.co/tRy8Lvyo9O</w:t>
      </w:r>
    </w:p>
    <w:p>
      <w:r>
        <w:rPr>
          <w:b/>
          <w:u w:val="single"/>
        </w:rPr>
        <w:t xml:space="preserve">78967</w:t>
      </w:r>
    </w:p>
    <w:p>
      <w:r>
        <w:t xml:space="preserve">Ne ampujat on ulkona mummolassa, en ole ollut tämän ämmän luona minuuttiin.</w:t>
      </w:r>
    </w:p>
    <w:p>
      <w:r>
        <w:rPr>
          <w:b/>
          <w:u w:val="single"/>
        </w:rPr>
        <w:t xml:space="preserve">78968</w:t>
      </w:r>
    </w:p>
    <w:p>
      <w:r>
        <w:t xml:space="preserve">Nuo ampujat ovat mummon talon luona, en ole käynyt täällä minuuttiin.</w:t>
      </w:r>
    </w:p>
    <w:p>
      <w:r>
        <w:rPr>
          <w:b/>
          <w:u w:val="single"/>
        </w:rPr>
        <w:t xml:space="preserve">78969</w:t>
      </w:r>
    </w:p>
    <w:p>
      <w:r>
        <w:t xml:space="preserve">Them oravat ovat homoja b RT @80sbaby4life #ThreesomeThursdays ? http://t.co/7xWOp3y2</w:t>
      </w:r>
    </w:p>
    <w:p>
      <w:r>
        <w:rPr>
          <w:b/>
          <w:u w:val="single"/>
        </w:rPr>
        <w:t xml:space="preserve">78970</w:t>
      </w:r>
    </w:p>
    <w:p>
      <w:r>
        <w:t xml:space="preserve">Ne taz angel hoes tarvitsevat joitakin huonekaluja</w:t>
      </w:r>
    </w:p>
    <w:p>
      <w:r>
        <w:rPr>
          <w:b/>
          <w:u w:val="single"/>
        </w:rPr>
        <w:t xml:space="preserve">78971</w:t>
      </w:r>
    </w:p>
    <w:p>
      <w:r>
        <w:t xml:space="preserve">Ne naiset baarissa #happyhourissa ovat siellä sinun iloksesi ne vanhat huorat ovat puhtaita #savageja &amp;#128514;&amp;#128514;&amp;#128514;&amp;#128514;</w:t>
      </w:r>
    </w:p>
    <w:p>
      <w:r>
        <w:rPr>
          <w:b/>
          <w:u w:val="single"/>
        </w:rPr>
        <w:t xml:space="preserve">78972</w:t>
      </w:r>
    </w:p>
    <w:p>
      <w:r>
        <w:t xml:space="preserve">Sitten löin sitä ämmää kuin vapaaheittoa!</w:t>
      </w:r>
    </w:p>
    <w:p>
      <w:r>
        <w:rPr>
          <w:b/>
          <w:u w:val="single"/>
        </w:rPr>
        <w:t xml:space="preserve">78973</w:t>
      </w:r>
    </w:p>
    <w:p>
      <w:r>
        <w:t xml:space="preserve">Sitten menin sisälle, piiloutuakseni mutanttilinnulta.</w:t>
      </w:r>
    </w:p>
    <w:p>
      <w:r>
        <w:rPr>
          <w:b/>
          <w:u w:val="single"/>
        </w:rPr>
        <w:t xml:space="preserve">78974</w:t>
      </w:r>
    </w:p>
    <w:p>
      <w:r>
        <w:t xml:space="preserve">Silloin kuusilainen Serah tuli heitä vastaan miljoona miestä ja 300 sotavaunua käsittävän armeijan kanssa. He tulivat Mare&amp;#8230; http://t.co/LpbeB04j4r asti.</w:t>
      </w:r>
    </w:p>
    <w:p>
      <w:r>
        <w:rPr>
          <w:b/>
          <w:u w:val="single"/>
        </w:rPr>
        <w:t xml:space="preserve">78975</w:t>
      </w:r>
    </w:p>
    <w:p>
      <w:r>
        <w:t xml:space="preserve">Toisaalta... nartut ovat kalliita ja minulla on niukka budjetti, boo. Minulla ei ole varaa kaikkeen siihen paskaan mitä te ämmät haluatte.</w:t>
      </w:r>
    </w:p>
    <w:p>
      <w:r>
        <w:rPr>
          <w:b/>
          <w:u w:val="single"/>
        </w:rPr>
        <w:t xml:space="preserve">78976</w:t>
      </w:r>
    </w:p>
    <w:p>
      <w:r>
        <w:t xml:space="preserve">Toisaalta... minä ammun narttuja perseeseen, kun he tekevät jotain typerää paskaa, kuten avaavat autoni tai rikkovat ikkunani.</w:t>
      </w:r>
    </w:p>
    <w:p>
      <w:r>
        <w:rPr>
          <w:b/>
          <w:u w:val="single"/>
        </w:rPr>
        <w:t xml:space="preserve">78977</w:t>
      </w:r>
    </w:p>
    <w:p>
      <w:r>
        <w:t xml:space="preserve">Sitten ämmät gon pano vain koska rahaa pitkä .</w:t>
      </w:r>
    </w:p>
    <w:p>
      <w:r>
        <w:rPr>
          <w:b/>
          <w:u w:val="single"/>
        </w:rPr>
        <w:t xml:space="preserve">78978</w:t>
      </w:r>
    </w:p>
    <w:p>
      <w:r>
        <w:t xml:space="preserve">Sitten nussin sinua ämmä</w:t>
      </w:r>
    </w:p>
    <w:p>
      <w:r>
        <w:rPr>
          <w:b/>
          <w:u w:val="single"/>
        </w:rPr>
        <w:t xml:space="preserve">78979</w:t>
      </w:r>
    </w:p>
    <w:p>
      <w:r>
        <w:t xml:space="preserve">Sitten meksikolainen ämmä haluaa puhua jotain muuta vitun kieltä &amp;amp; sitten antaa asennetta. Ei osaa puhua oikein! Tf</w:t>
      </w:r>
    </w:p>
    <w:p>
      <w:r>
        <w:rPr>
          <w:b/>
          <w:u w:val="single"/>
        </w:rPr>
        <w:t xml:space="preserve">78980</w:t>
      </w:r>
    </w:p>
    <w:p>
      <w:r>
        <w:t xml:space="preserve">Sitten on yksi typerä ämmä luokassani, jonka on kirjaimellisesti kysyttävä kysymys aina, kun professori sanoo jotain.</w:t>
      </w:r>
    </w:p>
    <w:p>
      <w:r>
        <w:rPr>
          <w:b/>
          <w:u w:val="single"/>
        </w:rPr>
        <w:t xml:space="preserve">78981</w:t>
      </w:r>
    </w:p>
    <w:p>
      <w:r>
        <w:t xml:space="preserve">Sitten he haluavat kysyä sinulta Maad-kysymyksiä, ämmä, kerro vain, mitä haluat minun tekevän, ja lopeta soittolistani keskeyttäminen.</w:t>
      </w:r>
    </w:p>
    <w:p>
      <w:r>
        <w:rPr>
          <w:b/>
          <w:u w:val="single"/>
        </w:rPr>
        <w:t xml:space="preserve">78982</w:t>
      </w:r>
    </w:p>
    <w:p>
      <w:r>
        <w:t xml:space="preserve">Sitten tämä ämmä laulaa kuin hevonen olisi kuristettu.</w:t>
      </w:r>
    </w:p>
    <w:p>
      <w:r>
        <w:rPr>
          <w:b/>
          <w:u w:val="single"/>
        </w:rPr>
        <w:t xml:space="preserve">78983</w:t>
      </w:r>
    </w:p>
    <w:p>
      <w:r>
        <w:t xml:space="preserve">Sitten te ihannoitte Kanyeta, kun hän nai huoran. Lol</w:t>
      </w:r>
    </w:p>
    <w:p>
      <w:r>
        <w:rPr>
          <w:b/>
          <w:u w:val="single"/>
        </w:rPr>
        <w:t xml:space="preserve">78984</w:t>
      </w:r>
    </w:p>
    <w:p>
      <w:r>
        <w:t xml:space="preserve">Sitten olisit kuollut, jos et olisi hengittänyt, ämmä...</w:t>
      </w:r>
    </w:p>
    <w:p>
      <w:r>
        <w:rPr>
          <w:b/>
          <w:u w:val="single"/>
        </w:rPr>
        <w:t xml:space="preserve">78985</w:t>
      </w:r>
    </w:p>
    <w:p>
      <w:r>
        <w:t xml:space="preserve">Tässä maailmassa on kahdenlaisia neekereitä. Oikeat neekerit ... &amp;amp; narttuniggailijat.</w:t>
      </w:r>
    </w:p>
    <w:p>
      <w:r>
        <w:rPr>
          <w:b/>
          <w:u w:val="single"/>
        </w:rPr>
        <w:t xml:space="preserve">78986</w:t>
      </w:r>
    </w:p>
    <w:p>
      <w:r>
        <w:t xml:space="preserve">On PALJON huippupainijoita, jotka aloittivat "pihapainijoina".</w:t>
      </w:r>
    </w:p>
    <w:p>
      <w:r>
        <w:rPr>
          <w:b/>
          <w:u w:val="single"/>
        </w:rPr>
        <w:t xml:space="preserve">78987</w:t>
      </w:r>
    </w:p>
    <w:p>
      <w:r>
        <w:t xml:space="preserve">On tyttöjä. On naisia. On naisia. Ja on narttuja. Te, rouva, olette narttu. Tyhmä ämmä hahaha.</w:t>
      </w:r>
    </w:p>
    <w:p>
      <w:r>
        <w:rPr>
          <w:b/>
          <w:u w:val="single"/>
        </w:rPr>
        <w:t xml:space="preserve">78988</w:t>
      </w:r>
    </w:p>
    <w:p>
      <w:r>
        <w:t xml:space="preserve">IG:ssä on oikeita huoria. Hullu.</w:t>
      </w:r>
    </w:p>
    <w:p>
      <w:r>
        <w:rPr>
          <w:b/>
          <w:u w:val="single"/>
        </w:rPr>
        <w:t xml:space="preserve">78989</w:t>
      </w:r>
    </w:p>
    <w:p>
      <w:r>
        <w:t xml:space="preserve">Netflixissä on joitain vammaisia elokuvia.</w:t>
      </w:r>
    </w:p>
    <w:p>
      <w:r>
        <w:rPr>
          <w:b/>
          <w:u w:val="single"/>
        </w:rPr>
        <w:t xml:space="preserve">78990</w:t>
      </w:r>
    </w:p>
    <w:p>
      <w:r>
        <w:t xml:space="preserve">Käytävälläni on roskapussi, joka on ollut siellä noin 2 viikkoa. Outo juttu: se vaihtaa koostumusta muutaman päivän välein.</w:t>
      </w:r>
    </w:p>
    <w:p>
      <w:r>
        <w:rPr>
          <w:b/>
          <w:u w:val="single"/>
        </w:rPr>
        <w:t xml:space="preserve">78991</w:t>
      </w:r>
    </w:p>
    <w:p>
      <w:r>
        <w:t xml:space="preserve">Sääntöä "tasapeli menee juoksijalle" ei ole olemassa. Out tai safe. #Yankees #JohnSterling</w:t>
      </w:r>
    </w:p>
    <w:p>
      <w:r>
        <w:rPr>
          <w:b/>
          <w:u w:val="single"/>
        </w:rPr>
        <w:t xml:space="preserve">78992</w:t>
      </w:r>
    </w:p>
    <w:p>
      <w:r>
        <w:t xml:space="preserve">Ariana Grandessa ei ole mitään vikaa..... Vain koska hän ei näytä huoralta.... Teillä kaikilla on ongelma....</w:t>
      </w:r>
    </w:p>
    <w:p>
      <w:r>
        <w:rPr>
          <w:b/>
          <w:u w:val="single"/>
        </w:rPr>
        <w:t xml:space="preserve">78993</w:t>
      </w:r>
    </w:p>
    <w:p>
      <w:r>
        <w:t xml:space="preserve">Taivaalla on keltainen asia. En tiedä, mitä siitä pitäisi ajatella.</w:t>
      </w:r>
    </w:p>
    <w:p>
      <w:r>
        <w:rPr>
          <w:b/>
          <w:u w:val="single"/>
        </w:rPr>
        <w:t xml:space="preserve">78994</w:t>
      </w:r>
    </w:p>
    <w:p>
      <w:r>
        <w:t xml:space="preserve">Siinä se on, että näillä ämmillä on yhteishuoltajuus mulkku ja he käyttäytyvät. Ymmärrä, että se on osa-aikaista. Ei etuja.</w:t>
      </w:r>
    </w:p>
    <w:p>
      <w:r>
        <w:rPr>
          <w:b/>
          <w:u w:val="single"/>
        </w:rPr>
        <w:t xml:space="preserve">78995</w:t>
      </w:r>
    </w:p>
    <w:p>
      <w:r>
        <w:t xml:space="preserve">Sieltä voi olla tulossa homohuoran vaihto!</w:t>
      </w:r>
    </w:p>
    <w:p>
      <w:r>
        <w:rPr>
          <w:b/>
          <w:u w:val="single"/>
        </w:rPr>
        <w:t xml:space="preserve">78996</w:t>
      </w:r>
    </w:p>
    <w:p>
      <w:r>
        <w:t xml:space="preserve">Pitäisi olla sivumatka DC:hen Charlie Palmersiin CPAC:n aikana @SHannitysHair @TheFriddle @Glock4Piper @alleygirl2409</w:t>
      </w:r>
    </w:p>
    <w:p>
      <w:r>
        <w:rPr>
          <w:b/>
          <w:u w:val="single"/>
        </w:rPr>
        <w:t xml:space="preserve">78997</w:t>
      </w:r>
    </w:p>
    <w:p>
      <w:r>
        <w:t xml:space="preserve">Oli syy, miksi estin tämän nartun -</w:t>
      </w:r>
    </w:p>
    <w:p>
      <w:r>
        <w:rPr>
          <w:b/>
          <w:u w:val="single"/>
        </w:rPr>
        <w:t xml:space="preserve">78998</w:t>
      </w:r>
    </w:p>
    <w:p>
      <w:r>
        <w:t xml:space="preserve">Nyt käyttäydyt kuin huora &amp;#128530;</w:t>
      </w:r>
    </w:p>
    <w:p>
      <w:r>
        <w:rPr>
          <w:b/>
          <w:u w:val="single"/>
        </w:rPr>
        <w:t xml:space="preserve">78999</w:t>
      </w:r>
    </w:p>
    <w:p>
      <w:r>
        <w:t xml:space="preserve">Autotallissani on linnunpesä, ja kun linnut lentävät ulos, ne kakkaavat autoni päälle. &amp;#128529;</w:t>
      </w:r>
    </w:p>
    <w:p>
      <w:r>
        <w:rPr>
          <w:b/>
          <w:u w:val="single"/>
        </w:rPr>
        <w:t xml:space="preserve">79000</w:t>
      </w:r>
    </w:p>
    <w:p>
      <w:r>
        <w:t xml:space="preserve">On eroa ämmän ja ystävien välillä ämmäsi yrittää rakentaa kanssasi, ystäväsi yrittävät vain kilpailla.</w:t>
      </w:r>
    </w:p>
    <w:p>
      <w:r>
        <w:rPr>
          <w:b/>
          <w:u w:val="single"/>
        </w:rPr>
        <w:t xml:space="preserve">79001</w:t>
      </w:r>
    </w:p>
    <w:p>
      <w:r>
        <w:t xml:space="preserve">Vihreä kulho on korkealla. Spliffi korkealla. J korkealla. Bluntti korkealla. Moke korkealla. Ja Moke + kahvi -huuma.</w:t>
      </w:r>
    </w:p>
    <w:p>
      <w:r>
        <w:rPr>
          <w:b/>
          <w:u w:val="single"/>
        </w:rPr>
        <w:t xml:space="preserve">79002</w:t>
      </w:r>
    </w:p>
    <w:p>
      <w:r>
        <w:t xml:space="preserve">Pharrin kuntosalilla on paljon isoperseisiä narttuja &amp;#128563;&amp;#128584;&amp;#127825;</w:t>
      </w:r>
    </w:p>
    <w:p>
      <w:r>
        <w:rPr>
          <w:b/>
          <w:u w:val="single"/>
        </w:rPr>
        <w:t xml:space="preserve">79003</w:t>
      </w:r>
    </w:p>
    <w:p>
      <w:r>
        <w:t xml:space="preserve">Helvetissä on erityinen paikka ihmisille, jotka jarruttavat keltaisten valojen takia &amp;#128532;&amp;#128299;</w:t>
      </w:r>
    </w:p>
    <w:p>
      <w:r>
        <w:rPr>
          <w:b/>
          <w:u w:val="single"/>
        </w:rPr>
        <w:t xml:space="preserve">79004</w:t>
      </w:r>
    </w:p>
    <w:p>
      <w:r>
        <w:t xml:space="preserve">Ilmeisesti minua vuotta nuorempi Sean Brown -niminen pikku mulkku on röyhkeä minusta lol.</w:t>
      </w:r>
    </w:p>
    <w:p>
      <w:r>
        <w:rPr>
          <w:b/>
          <w:u w:val="single"/>
        </w:rPr>
        <w:t xml:space="preserve">79005</w:t>
      </w:r>
    </w:p>
    <w:p>
      <w:r>
        <w:t xml:space="preserve">Twitterissä on tyyppejä, jotka eivät kunnioita munaansa.Tiedättehän, peiliselfie-neekerit, alastonkuvien tiputtajat, mulkku-avit, pillua syövät avit?</w:t>
      </w:r>
    </w:p>
    <w:p>
      <w:r>
        <w:rPr>
          <w:b/>
          <w:u w:val="single"/>
        </w:rPr>
        <w:t xml:space="preserve">79006</w:t>
      </w:r>
    </w:p>
    <w:p>
      <w:r>
        <w:t xml:space="preserve">Tänään tullaan puhumaan paljon roskaa</w:t>
        <w:br/>
        <w:t xml:space="preserve">#worldcup</w:t>
      </w:r>
    </w:p>
    <w:p>
      <w:r>
        <w:rPr>
          <w:b/>
          <w:u w:val="single"/>
        </w:rPr>
        <w:t xml:space="preserve">79007</w:t>
      </w:r>
    </w:p>
    <w:p>
      <w:r>
        <w:t xml:space="preserve">Tuossa talossa asuu varmaan 20 valkoista roskaväkeä, eikä kenelläkään heistä taida olla töitä...</w:t>
      </w:r>
    </w:p>
    <w:p>
      <w:r>
        <w:rPr>
          <w:b/>
          <w:u w:val="single"/>
        </w:rPr>
        <w:t xml:space="preserve">79008</w:t>
      </w:r>
    </w:p>
    <w:p>
      <w:r>
        <w:t xml:space="preserve">Jalkapallossa sattuu 5 loukkaantumista ottelua kohden... Paska roska lol</w:t>
      </w:r>
    </w:p>
    <w:p>
      <w:r>
        <w:rPr>
          <w:b/>
          <w:u w:val="single"/>
        </w:rPr>
        <w:t xml:space="preserve">79009</w:t>
      </w:r>
    </w:p>
    <w:p>
      <w:r>
        <w:t xml:space="preserve">Yksi exäni on yhä aika söpö. Hän on yhä söpö. Suurin osa niistä ämmistä on lihonut.</w:t>
      </w:r>
    </w:p>
    <w:p>
      <w:r>
        <w:rPr>
          <w:b/>
          <w:u w:val="single"/>
        </w:rPr>
        <w:t xml:space="preserve">79010</w:t>
      </w:r>
    </w:p>
    <w:p>
      <w:r>
        <w:t xml:space="preserve">Ei ole ketään flirttailemaan, hulluja narttuja postilaatikossani. Skrr skrr skrr</w:t>
      </w:r>
    </w:p>
    <w:p>
      <w:r>
        <w:rPr>
          <w:b/>
          <w:u w:val="single"/>
        </w:rPr>
        <w:t xml:space="preserve">79011</w:t>
      </w:r>
    </w:p>
    <w:p>
      <w:r>
        <w:t xml:space="preserve">Ei ole tarpeeksi aikaa pettää häntä, jos hän imee kulliasi oikein. Liian väsynyt etsimään toista suuta ja pillua...</w:t>
      </w:r>
    </w:p>
    <w:p>
      <w:r>
        <w:rPr>
          <w:b/>
          <w:u w:val="single"/>
        </w:rPr>
        <w:t xml:space="preserve">79012</w:t>
      </w:r>
    </w:p>
    <w:p>
      <w:r>
        <w:t xml:space="preserve">On muitakin pahoja narttuja &amp;#128514;&amp;#128514;</w:t>
      </w:r>
    </w:p>
    <w:p>
      <w:r>
        <w:rPr>
          <w:b/>
          <w:u w:val="single"/>
        </w:rPr>
        <w:t xml:space="preserve">79013</w:t>
      </w:r>
    </w:p>
    <w:p>
      <w:r>
        <w:t xml:space="preserve">Joku ajelee Robinson Walmartissa ruohonleikkurilla. Ja siihen on lisätty ghetto-ajovalot. #reallife</w:t>
      </w:r>
    </w:p>
    <w:p>
      <w:r>
        <w:rPr>
          <w:b/>
          <w:u w:val="single"/>
        </w:rPr>
        <w:t xml:space="preserve">79014</w:t>
      </w:r>
    </w:p>
    <w:p>
      <w:r>
        <w:t xml:space="preserve">Avissasi on tyttö, saat varmaan paljon narttuja.</w:t>
      </w:r>
    </w:p>
    <w:p>
      <w:r>
        <w:rPr>
          <w:b/>
          <w:u w:val="single"/>
        </w:rPr>
        <w:t xml:space="preserve">79015</w:t>
      </w:r>
    </w:p>
    <w:p>
      <w:r>
        <w:t xml:space="preserve">Theres yksi kaveri en voi seistä minun koulussa, koska hän pysyy fuksi tyttöjä ja tyttöjä muista kouluista, koska kukaan fw häntä. #bitch</w:t>
      </w:r>
    </w:p>
    <w:p>
      <w:r>
        <w:rPr>
          <w:b/>
          <w:u w:val="single"/>
        </w:rPr>
        <w:t xml:space="preserve">79016</w:t>
      </w:r>
    </w:p>
    <w:p>
      <w:r>
        <w:t xml:space="preserve">These UT hoes be goin !!!!!!</w:t>
      </w:r>
    </w:p>
    <w:p>
      <w:r>
        <w:rPr>
          <w:b/>
          <w:u w:val="single"/>
        </w:rPr>
        <w:t xml:space="preserve">79017</w:t>
      </w:r>
    </w:p>
    <w:p>
      <w:r>
        <w:t xml:space="preserve">Nämä ovat hulluja ja sikarit roskakoriin!?? Foam löi päänsä RT @FoamWright: Nämä ovat hulluja. Niin mielettömiä. http://t.co/5umpDoeORz</w:t>
      </w:r>
    </w:p>
    <w:p>
      <w:r>
        <w:rPr>
          <w:b/>
          <w:u w:val="single"/>
        </w:rPr>
        <w:t xml:space="preserve">79018</w:t>
      </w:r>
    </w:p>
    <w:p>
      <w:r>
        <w:t xml:space="preserve">Nämä pahat ämmät eivät todellakaan ole niin pahoja, kun näet kuvan Aaliyahista.</w:t>
      </w:r>
    </w:p>
    <w:p>
      <w:r>
        <w:rPr>
          <w:b/>
          <w:u w:val="single"/>
        </w:rPr>
        <w:t xml:space="preserve">79019</w:t>
      </w:r>
    </w:p>
    <w:p>
      <w:r>
        <w:t xml:space="preserve">Nämä linnut sotkuisia.</w:t>
      </w:r>
    </w:p>
    <w:p>
      <w:r>
        <w:rPr>
          <w:b/>
          <w:u w:val="single"/>
        </w:rPr>
        <w:t xml:space="preserve">79020</w:t>
      </w:r>
    </w:p>
    <w:p>
      <w:r>
        <w:t xml:space="preserve">Nämä ämmät eivät ole paska unohdin mainita .</w:t>
      </w:r>
    </w:p>
    <w:p>
      <w:r>
        <w:rPr>
          <w:b/>
          <w:u w:val="single"/>
        </w:rPr>
        <w:t xml:space="preserve">79021</w:t>
      </w:r>
    </w:p>
    <w:p>
      <w:r>
        <w:t xml:space="preserve">Näihin ämmiin ei voi luottaa...</w:t>
      </w:r>
    </w:p>
    <w:p>
      <w:r>
        <w:rPr>
          <w:b/>
          <w:u w:val="single"/>
        </w:rPr>
        <w:t xml:space="preserve">79022</w:t>
      </w:r>
    </w:p>
    <w:p>
      <w:r>
        <w:t xml:space="preserve">Nämä ämmät eivät pelaa. Mustasukkainen nainen tekee parempaa tutkimusta kuin FBI.</w:t>
      </w:r>
    </w:p>
    <w:p>
      <w:r>
        <w:rPr>
          <w:b/>
          <w:u w:val="single"/>
        </w:rPr>
        <w:t xml:space="preserve">79023</w:t>
      </w:r>
    </w:p>
    <w:p>
      <w:r>
        <w:t xml:space="preserve">Nämä ämmät aina trippaa</w:t>
      </w:r>
    </w:p>
    <w:p>
      <w:r>
        <w:rPr>
          <w:b/>
          <w:u w:val="single"/>
        </w:rPr>
        <w:t xml:space="preserve">79024</w:t>
      </w:r>
    </w:p>
    <w:p>
      <w:r>
        <w:t xml:space="preserve">Nämä nartut ottavat forevs doe</w:t>
      </w:r>
    </w:p>
    <w:p>
      <w:r>
        <w:rPr>
          <w:b/>
          <w:u w:val="single"/>
        </w:rPr>
        <w:t xml:space="preserve">79025</w:t>
      </w:r>
    </w:p>
    <w:p>
      <w:r>
        <w:t xml:space="preserve">Nämä ämmät arvostelevat kuin he kokevat elämää ja ovat miljardien dollarien kerhossa. Olen erittäin suotuisa &amp;amp; pärjään pirun hyvin &amp;#128129;</w:t>
      </w:r>
    </w:p>
    <w:p>
      <w:r>
        <w:rPr>
          <w:b/>
          <w:u w:val="single"/>
        </w:rPr>
        <w:t xml:space="preserve">79026</w:t>
      </w:r>
    </w:p>
    <w:p>
      <w:r>
        <w:t xml:space="preserve">Nämä ämmät ovat tappaneet minut koko päivän</w:t>
      </w:r>
    </w:p>
    <w:p>
      <w:r>
        <w:rPr>
          <w:b/>
          <w:u w:val="single"/>
        </w:rPr>
        <w:t xml:space="preserve">79027</w:t>
      </w:r>
    </w:p>
    <w:p>
      <w:r>
        <w:t xml:space="preserve">Nämä ämmät ovat tylsiä.</w:t>
      </w:r>
    </w:p>
    <w:p>
      <w:r>
        <w:rPr>
          <w:b/>
          <w:u w:val="single"/>
        </w:rPr>
        <w:t xml:space="preserve">79028</w:t>
      </w:r>
    </w:p>
    <w:p>
      <w:r>
        <w:t xml:space="preserve">Nämä ämmät ovat molemmat keskivertoa. Lmao @ "baddie" &amp;#8220;@VineForTheByrd: Kauniit tytöt ovat kuin &amp;#128129;https://t.co/nVuHkNAN5m&amp;#8221;</w:t>
      </w:r>
    </w:p>
    <w:p>
      <w:r>
        <w:rPr>
          <w:b/>
          <w:u w:val="single"/>
        </w:rPr>
        <w:t xml:space="preserve">79029</w:t>
      </w:r>
    </w:p>
    <w:p>
      <w:r>
        <w:t xml:space="preserve">Nämä ämmät hulluja</w:t>
      </w:r>
    </w:p>
    <w:p>
      <w:r>
        <w:rPr>
          <w:b/>
          <w:u w:val="single"/>
        </w:rPr>
        <w:t xml:space="preserve">79030</w:t>
      </w:r>
    </w:p>
    <w:p>
      <w:r>
        <w:t xml:space="preserve">Nämä ämmät kuolleet imevät ja nussivat neekereitä ilman kondomia... ja haluavat sitten rokata valkoista mekkoa seuraavana päivänä kuin olisivat puhtaita.</w:t>
      </w:r>
    </w:p>
    <w:p>
      <w:r>
        <w:rPr>
          <w:b/>
          <w:u w:val="single"/>
        </w:rPr>
        <w:t xml:space="preserve">79031</w:t>
      </w:r>
    </w:p>
    <w:p>
      <w:r>
        <w:t xml:space="preserve">Nämä ämmät eivät halua poikaystävää ... He haluavat sutenöörin</w:t>
      </w:r>
    </w:p>
    <w:p>
      <w:r>
        <w:rPr>
          <w:b/>
          <w:u w:val="single"/>
        </w:rPr>
        <w:t xml:space="preserve">79032</w:t>
      </w:r>
    </w:p>
    <w:p>
      <w:r>
        <w:t xml:space="preserve">Nämä ämmät väärennös yksi min puhuu huora seuraava min bestfriends kanssa huora</w:t>
      </w:r>
    </w:p>
    <w:p>
      <w:r>
        <w:rPr>
          <w:b/>
          <w:u w:val="single"/>
        </w:rPr>
        <w:t xml:space="preserve">79033</w:t>
      </w:r>
    </w:p>
    <w:p>
      <w:r>
        <w:t xml:space="preserve">Nämä ämmät pilaavat syntymäpäiväviikkoni...</w:t>
      </w:r>
    </w:p>
    <w:p>
      <w:r>
        <w:rPr>
          <w:b/>
          <w:u w:val="single"/>
        </w:rPr>
        <w:t xml:space="preserve">79034</w:t>
      </w:r>
    </w:p>
    <w:p>
      <w:r>
        <w:t xml:space="preserve">Nämä ämmät ovat hauskoja kuin Mike Epps</w:t>
      </w:r>
    </w:p>
    <w:p>
      <w:r>
        <w:rPr>
          <w:b/>
          <w:u w:val="single"/>
        </w:rPr>
        <w:t xml:space="preserve">79035</w:t>
      </w:r>
    </w:p>
    <w:p>
      <w:r>
        <w:t xml:space="preserve">Näiden narttujen on tajuttava, että "heidän neekerinsä" HALUAA MINUA &amp;#128514; jos hän ei tee sitä nyt, hän teki sen useita kertoja aiemmin &amp;#128564;</w:t>
      </w:r>
    </w:p>
    <w:p>
      <w:r>
        <w:rPr>
          <w:b/>
          <w:u w:val="single"/>
        </w:rPr>
        <w:t xml:space="preserve">79036</w:t>
      </w:r>
    </w:p>
    <w:p>
      <w:r>
        <w:t xml:space="preserve">Nämä ämmät irri... irri irri..irri irri..irri irri</w:t>
      </w:r>
    </w:p>
    <w:p>
      <w:r>
        <w:rPr>
          <w:b/>
          <w:u w:val="single"/>
        </w:rPr>
        <w:t xml:space="preserve">79037</w:t>
      </w:r>
    </w:p>
    <w:p>
      <w:r>
        <w:t xml:space="preserve">Nämä ämmät ärsyttävät</w:t>
      </w:r>
    </w:p>
    <w:p>
      <w:r>
        <w:rPr>
          <w:b/>
          <w:u w:val="single"/>
        </w:rPr>
        <w:t xml:space="preserve">79038</w:t>
      </w:r>
    </w:p>
    <w:p>
      <w:r>
        <w:t xml:space="preserve">Nämä ämmät on hulluja</w:t>
      </w:r>
    </w:p>
    <w:p>
      <w:r>
        <w:rPr>
          <w:b/>
          <w:u w:val="single"/>
        </w:rPr>
        <w:t xml:space="preserve">79039</w:t>
      </w:r>
    </w:p>
    <w:p>
      <w:r>
        <w:t xml:space="preserve">Nämä nartut ovat villejä</w:t>
      </w:r>
    </w:p>
    <w:p>
      <w:r>
        <w:rPr>
          <w:b/>
          <w:u w:val="single"/>
        </w:rPr>
        <w:t xml:space="preserve">79040</w:t>
      </w:r>
    </w:p>
    <w:p>
      <w:r>
        <w:t xml:space="preserve">Nämä ämmät äänekkäitä ilman syytä</w:t>
      </w:r>
    </w:p>
    <w:p>
      <w:r>
        <w:rPr>
          <w:b/>
          <w:u w:val="single"/>
        </w:rPr>
        <w:t xml:space="preserve">79041</w:t>
      </w:r>
    </w:p>
    <w:p>
      <w:r>
        <w:t xml:space="preserve">Nämä ämmät rakastavat minua. These niggas copy</w:t>
      </w:r>
    </w:p>
    <w:p>
      <w:r>
        <w:rPr>
          <w:b/>
          <w:u w:val="single"/>
        </w:rPr>
        <w:t xml:space="preserve">79042</w:t>
      </w:r>
    </w:p>
    <w:p>
      <w:r>
        <w:t xml:space="preserve">Nämä ämmät rakastavat soodaa</w:t>
      </w:r>
    </w:p>
    <w:p>
      <w:r>
        <w:rPr>
          <w:b/>
          <w:u w:val="single"/>
        </w:rPr>
        <w:t xml:space="preserve">79043</w:t>
      </w:r>
    </w:p>
    <w:p>
      <w:r>
        <w:t xml:space="preserve">Nämä ämmät rakastavat sodaa</w:t>
      </w:r>
    </w:p>
    <w:p>
      <w:r>
        <w:rPr>
          <w:b/>
          <w:u w:val="single"/>
        </w:rPr>
        <w:t xml:space="preserve">79044</w:t>
      </w:r>
    </w:p>
    <w:p>
      <w:r>
        <w:t xml:space="preserve">Nämä ämmät rakastavat HARASSia...</w:t>
      </w:r>
    </w:p>
    <w:p>
      <w:r>
        <w:rPr>
          <w:b/>
          <w:u w:val="single"/>
        </w:rPr>
        <w:t xml:space="preserve">79045</w:t>
      </w:r>
    </w:p>
    <w:p>
      <w:r>
        <w:t xml:space="preserve">Näiden ämmien on noustava sängystä, niin teen heille juustohampurilaisia (: #ImAHomie</w:t>
      </w:r>
    </w:p>
    <w:p>
      <w:r>
        <w:rPr>
          <w:b/>
          <w:u w:val="single"/>
        </w:rPr>
        <w:t xml:space="preserve">79046</w:t>
      </w:r>
    </w:p>
    <w:p>
      <w:r>
        <w:t xml:space="preserve">Nämä ämmät ovat todella täällä backpage huorissa &amp;#128557;&amp;#128557;&amp;#128557;&amp;#128557; varo ämmä hän voi olla siellä !</w:t>
      </w:r>
    </w:p>
    <w:p>
      <w:r>
        <w:rPr>
          <w:b/>
          <w:u w:val="single"/>
        </w:rPr>
        <w:t xml:space="preserve">79047</w:t>
      </w:r>
    </w:p>
    <w:p>
      <w:r>
        <w:t xml:space="preserve">Nämä ämmät todella rakastavat limsaa täällä</w:t>
      </w:r>
    </w:p>
    <w:p>
      <w:r>
        <w:rPr>
          <w:b/>
          <w:u w:val="single"/>
        </w:rPr>
        <w:t xml:space="preserve">79048</w:t>
      </w:r>
    </w:p>
    <w:p>
      <w:r>
        <w:t xml:space="preserve">Nämä ämmät todella naimisiin joidenkin rikkaiden nekrujen kanssa.</w:t>
      </w:r>
    </w:p>
    <w:p>
      <w:r>
        <w:rPr>
          <w:b/>
          <w:u w:val="single"/>
        </w:rPr>
        <w:t xml:space="preserve">79049</w:t>
      </w:r>
    </w:p>
    <w:p>
      <w:r>
        <w:t xml:space="preserve">Nämä ämmät haisevat kalalta &amp;#128557;</w:t>
      </w:r>
    </w:p>
    <w:p>
      <w:r>
        <w:rPr>
          <w:b/>
          <w:u w:val="single"/>
        </w:rPr>
        <w:t xml:space="preserve">79050</w:t>
      </w:r>
    </w:p>
    <w:p>
      <w:r>
        <w:t xml:space="preserve">Nämä ämmät niin rikki sen sijaan, että he menisivät hakemaan sitä, he menevät nopeasti pyytämään jotain...</w:t>
      </w:r>
    </w:p>
    <w:p>
      <w:r>
        <w:rPr>
          <w:b/>
          <w:u w:val="single"/>
        </w:rPr>
        <w:t xml:space="preserve">79051</w:t>
      </w:r>
    </w:p>
    <w:p>
      <w:r>
        <w:t xml:space="preserve">Nämä ämmät niin turhia</w:t>
      </w:r>
    </w:p>
    <w:p>
      <w:r>
        <w:rPr>
          <w:b/>
          <w:u w:val="single"/>
        </w:rPr>
        <w:t xml:space="preserve">79052</w:t>
      </w:r>
    </w:p>
    <w:p>
      <w:r>
        <w:t xml:space="preserve">Nämä ämmät puhuvat paskaa, mutta kuiskaavat sen?</w:t>
      </w:r>
    </w:p>
    <w:p>
      <w:r>
        <w:rPr>
          <w:b/>
          <w:u w:val="single"/>
        </w:rPr>
        <w:t xml:space="preserve">79053</w:t>
      </w:r>
    </w:p>
    <w:p>
      <w:r>
        <w:t xml:space="preserve">Nämä ämmät luulevat tietävänsä napsun. Ha ämmä minä olen snap</w:t>
      </w:r>
    </w:p>
    <w:p>
      <w:r>
        <w:rPr>
          <w:b/>
          <w:u w:val="single"/>
        </w:rPr>
        <w:t xml:space="preserve">79054</w:t>
      </w:r>
    </w:p>
    <w:p>
      <w:r>
        <w:t xml:space="preserve">Nämä ämmät haluavat seuraavaksi parasta</w:t>
      </w:r>
    </w:p>
    <w:p>
      <w:r>
        <w:rPr>
          <w:b/>
          <w:u w:val="single"/>
        </w:rPr>
        <w:t xml:space="preserve">79055</w:t>
      </w:r>
    </w:p>
    <w:p>
      <w:r>
        <w:t xml:space="preserve">Nämä ämmät ovat peseytyneet, ei ole mitään saippuaa mukana.</w:t>
      </w:r>
    </w:p>
    <w:p>
      <w:r>
        <w:rPr>
          <w:b/>
          <w:u w:val="single"/>
        </w:rPr>
        <w:t xml:space="preserve">79056</w:t>
      </w:r>
    </w:p>
    <w:p>
      <w:r>
        <w:t xml:space="preserve">Nämä browniet ovat pommeja!!!!!!!!! http://t.co/lKZLQQj7W1</w:t>
      </w:r>
    </w:p>
    <w:p>
      <w:r>
        <w:rPr>
          <w:b/>
          <w:u w:val="single"/>
        </w:rPr>
        <w:t xml:space="preserve">79057</w:t>
      </w:r>
    </w:p>
    <w:p>
      <w:r>
        <w:t xml:space="preserve">Nämä browniet http://t.co/iyqRBn2AMf</w:t>
      </w:r>
    </w:p>
    <w:p>
      <w:r>
        <w:rPr>
          <w:b/>
          <w:u w:val="single"/>
        </w:rPr>
        <w:t xml:space="preserve">79058</w:t>
      </w:r>
    </w:p>
    <w:p>
      <w:r>
        <w:t xml:space="preserve">Nämä paskiaiset mun korttelin ämmät vetää&amp;#128530;</w:t>
      </w:r>
    </w:p>
    <w:p>
      <w:r>
        <w:rPr>
          <w:b/>
          <w:u w:val="single"/>
        </w:rPr>
        <w:t xml:space="preserve">79059</w:t>
      </w:r>
    </w:p>
    <w:p>
      <w:r>
        <w:t xml:space="preserve">Nämä julkkisneekerit jakavat Kardashianin huoria kuukausittain.</w:t>
      </w:r>
    </w:p>
    <w:p>
      <w:r>
        <w:rPr>
          <w:b/>
          <w:u w:val="single"/>
        </w:rPr>
        <w:t xml:space="preserve">79060</w:t>
      </w:r>
    </w:p>
    <w:p>
      <w:r>
        <w:t xml:space="preserve">Nämä cheetot maistuvat pihviltä, ja nämä ämmät ovat TÖYPPÖJÄ!!!</w:t>
      </w:r>
    </w:p>
    <w:p>
      <w:r>
        <w:rPr>
          <w:b/>
          <w:u w:val="single"/>
        </w:rPr>
        <w:t xml:space="preserve">79061</w:t>
      </w:r>
    </w:p>
    <w:p>
      <w:r>
        <w:t xml:space="preserve">Nämä tytöt käyttävät sitä, mitä heillä on saadakseen haluamansa. Joukko Ronnie &amp;amp; Trickz perseen huoria.</w:t>
      </w:r>
    </w:p>
    <w:p>
      <w:r>
        <w:rPr>
          <w:b/>
          <w:u w:val="single"/>
        </w:rPr>
        <w:t xml:space="preserve">79062</w:t>
      </w:r>
    </w:p>
    <w:p>
      <w:r>
        <w:t xml:space="preserve">Nämä pulleat huorat ovat aina "dieetillä"......</w:t>
      </w:r>
    </w:p>
    <w:p>
      <w:r>
        <w:rPr>
          <w:b/>
          <w:u w:val="single"/>
        </w:rPr>
        <w:t xml:space="preserve">79063</w:t>
      </w:r>
    </w:p>
    <w:p>
      <w:r>
        <w:t xml:space="preserve">Nämä asiakkaat ovat vitun hulluja, tämä ämmä sanoi, että Jumala lyö minua, koska hänen tyhmäperseensä lukitsi itsensä ulos tililtään.</w:t>
      </w:r>
    </w:p>
    <w:p>
      <w:r>
        <w:rPr>
          <w:b/>
          <w:u w:val="single"/>
        </w:rPr>
        <w:t xml:space="preserve">79064</w:t>
      </w:r>
    </w:p>
    <w:p>
      <w:r>
        <w:t xml:space="preserve">Nykyään nartut antavat kenen tahansa lyödä raakana !!!</w:t>
      </w:r>
    </w:p>
    <w:p>
      <w:r>
        <w:rPr>
          <w:b/>
          <w:u w:val="single"/>
        </w:rPr>
        <w:t xml:space="preserve">79065</w:t>
      </w:r>
    </w:p>
    <w:p>
      <w:r>
        <w:t xml:space="preserve">Nämä lihavat huorat luulevat olevansa slick lähettämällä kaula ylös kuvia ja paskaa</w:t>
      </w:r>
    </w:p>
    <w:p>
      <w:r>
        <w:rPr>
          <w:b/>
          <w:u w:val="single"/>
        </w:rPr>
        <w:t xml:space="preserve">79066</w:t>
      </w:r>
    </w:p>
    <w:p>
      <w:r>
        <w:t xml:space="preserve">Nämä tytöt kulmakarvat saavat heidät näyttämään 2$ huorilta, jotka kävelevät FIB:llä.</w:t>
      </w:r>
    </w:p>
    <w:p>
      <w:r>
        <w:rPr>
          <w:b/>
          <w:u w:val="single"/>
        </w:rPr>
        <w:t xml:space="preserve">79067</w:t>
      </w:r>
    </w:p>
    <w:p>
      <w:r>
        <w:t xml:space="preserve">Nämä tytöt menevät kouluun kaikenlaiset vesiväriset kudokset päässään.Mitä vittua on tekeillä?</w:t>
      </w:r>
    </w:p>
    <w:p>
      <w:r>
        <w:rPr>
          <w:b/>
          <w:u w:val="single"/>
        </w:rPr>
        <w:t xml:space="preserve">79068</w:t>
      </w:r>
    </w:p>
    <w:p>
      <w:r>
        <w:t xml:space="preserve">Nämä groupie nartut tarpeeksi villi imemään vauvojen munaa</w:t>
      </w:r>
    </w:p>
    <w:p>
      <w:r>
        <w:rPr>
          <w:b/>
          <w:u w:val="single"/>
        </w:rPr>
        <w:t xml:space="preserve">79069</w:t>
      </w:r>
    </w:p>
    <w:p>
      <w:r>
        <w:t xml:space="preserve">Nämä huorat kaikille, aivan kuten nämä neekerit kaikille! A hoe gone be a hoe regardless and (jatkuu) http://t.co/m09Dow96rw http://t.co/m09Dow96rw</w:t>
      </w:r>
    </w:p>
    <w:p>
      <w:r>
        <w:rPr>
          <w:b/>
          <w:u w:val="single"/>
        </w:rPr>
        <w:t xml:space="preserve">79070</w:t>
      </w:r>
    </w:p>
    <w:p>
      <w:r>
        <w:t xml:space="preserve">Nämä huora perse niccas talkn shyt noin nicca tehdä nicca halua mennä ja snatch narttu ylös pois nicca</w:t>
      </w:r>
    </w:p>
    <w:p>
      <w:r>
        <w:rPr>
          <w:b/>
          <w:u w:val="single"/>
        </w:rPr>
        <w:t xml:space="preserve">79071</w:t>
      </w:r>
    </w:p>
    <w:p>
      <w:r>
        <w:t xml:space="preserve">Nämä huora neekerit eivät ole nähneet puoliakaan minusta. #2chainz</w:t>
      </w:r>
    </w:p>
    <w:p>
      <w:r>
        <w:rPr>
          <w:b/>
          <w:u w:val="single"/>
        </w:rPr>
        <w:t xml:space="preserve">79072</w:t>
      </w:r>
    </w:p>
    <w:p>
      <w:r>
        <w:t xml:space="preserve">Nämä huorat ovat liian typeriä http://t.co/VSzbNDU4K0</w:t>
      </w:r>
    </w:p>
    <w:p>
      <w:r>
        <w:rPr>
          <w:b/>
          <w:u w:val="single"/>
        </w:rPr>
        <w:t xml:space="preserve">79073</w:t>
      </w:r>
    </w:p>
    <w:p>
      <w:r>
        <w:t xml:space="preserve">Nämä huorat smash yksi yo niggas ja olla hyvin ylpeä</w:t>
      </w:r>
    </w:p>
    <w:p>
      <w:r>
        <w:rPr>
          <w:b/>
          <w:u w:val="single"/>
        </w:rPr>
        <w:t xml:space="preserve">79074</w:t>
      </w:r>
    </w:p>
    <w:p>
      <w:r>
        <w:t xml:space="preserve">Näillä huorilla ei ole mitään sinua vastaan.</w:t>
      </w:r>
    </w:p>
    <w:p>
      <w:r>
        <w:rPr>
          <w:b/>
          <w:u w:val="single"/>
        </w:rPr>
        <w:t xml:space="preserve">79075</w:t>
      </w:r>
    </w:p>
    <w:p>
      <w:r>
        <w:t xml:space="preserve">Nämä huorat eivät ole uskollisia &amp;#128075;</w:t>
      </w:r>
    </w:p>
    <w:p>
      <w:r>
        <w:rPr>
          <w:b/>
          <w:u w:val="single"/>
        </w:rPr>
        <w:t xml:space="preserve">79076</w:t>
      </w:r>
    </w:p>
    <w:p>
      <w:r>
        <w:t xml:space="preserve">Nämä huorat eivät ole uskollisia &amp;#128527;</w:t>
      </w:r>
    </w:p>
    <w:p>
      <w:r>
        <w:rPr>
          <w:b/>
          <w:u w:val="single"/>
        </w:rPr>
        <w:t xml:space="preserve">79077</w:t>
      </w:r>
    </w:p>
    <w:p>
      <w:r>
        <w:t xml:space="preserve">Nämä huorat eivät ole uskollisia @MyKat_Meows&amp;#160;&amp;#128530;</w:t>
      </w:r>
    </w:p>
    <w:p>
      <w:r>
        <w:rPr>
          <w:b/>
          <w:u w:val="single"/>
        </w:rPr>
        <w:t xml:space="preserve">79078</w:t>
      </w:r>
    </w:p>
    <w:p>
      <w:r>
        <w:t xml:space="preserve">Nämä huorat eivät ole uskollisia RT @ArzySauced: @ItsNotHarold man thats the realest shirt I seen tonight. Mimmi, jolla oli fläppipuhelin, ryösti minut...</w:t>
      </w:r>
    </w:p>
    <w:p>
      <w:r>
        <w:rPr>
          <w:b/>
          <w:u w:val="single"/>
        </w:rPr>
        <w:t xml:space="preserve">79079</w:t>
      </w:r>
    </w:p>
    <w:p>
      <w:r>
        <w:t xml:space="preserve">Nämä huorat eivät ole uskollisia RT @ComplexMag: Naya Rivera meni naimisiin kolme kuukautta sen jälkeen, kun oli eronnut Big Seanista: http://t.co/AlJctsTl82</w:t>
      </w:r>
    </w:p>
    <w:p>
      <w:r>
        <w:rPr>
          <w:b/>
          <w:u w:val="single"/>
        </w:rPr>
        <w:t xml:space="preserve">79080</w:t>
      </w:r>
    </w:p>
    <w:p>
      <w:r>
        <w:t xml:space="preserve">Nämä huorat eivät ole uskollisia ja neekerit eivät ole myöskään</w:t>
      </w:r>
    </w:p>
    <w:p>
      <w:r>
        <w:rPr>
          <w:b/>
          <w:u w:val="single"/>
        </w:rPr>
        <w:t xml:space="preserve">79081</w:t>
      </w:r>
    </w:p>
    <w:p>
      <w:r>
        <w:t xml:space="preserve">Nämä huorat eivät ole uskollisia#</w:t>
      </w:r>
    </w:p>
    <w:p>
      <w:r>
        <w:rPr>
          <w:b/>
          <w:u w:val="single"/>
        </w:rPr>
        <w:t xml:space="preserve">79082</w:t>
      </w:r>
    </w:p>
    <w:p>
      <w:r>
        <w:t xml:space="preserve">Nämä huorat eivät ole uskollisia...</w:t>
      </w:r>
    </w:p>
    <w:p>
      <w:r>
        <w:rPr>
          <w:b/>
          <w:u w:val="single"/>
        </w:rPr>
        <w:t xml:space="preserve">79083</w:t>
      </w:r>
    </w:p>
    <w:p>
      <w:r>
        <w:t xml:space="preserve">Nämä huorat eivät ole lojaaleja!</w:t>
      </w:r>
    </w:p>
    <w:p>
      <w:r>
        <w:rPr>
          <w:b/>
          <w:u w:val="single"/>
        </w:rPr>
        <w:t xml:space="preserve">79084</w:t>
      </w:r>
    </w:p>
    <w:p>
      <w:r>
        <w:t xml:space="preserve">Nämä huorat eivät ole paskaa enkä ole trippailemassa Thotista... ion kuten keskustelu, annatko minun naida vai et?</w:t>
      </w:r>
    </w:p>
    <w:p>
      <w:r>
        <w:rPr>
          <w:b/>
          <w:u w:val="single"/>
        </w:rPr>
        <w:t xml:space="preserve">79085</w:t>
      </w:r>
    </w:p>
    <w:p>
      <w:r>
        <w:t xml:space="preserve">Nämä huorat eivät ole sinun, se on vain sinun vuorosi #&amp;#128175;&amp;#128175; kuuletko minua?</w:t>
      </w:r>
    </w:p>
    <w:p>
      <w:r>
        <w:rPr>
          <w:b/>
          <w:u w:val="single"/>
        </w:rPr>
        <w:t xml:space="preserve">79086</w:t>
      </w:r>
    </w:p>
    <w:p>
      <w:r>
        <w:t xml:space="preserve">Nämä huorat eivät ole lojaaleja &amp;#128076;</w:t>
      </w:r>
    </w:p>
    <w:p>
      <w:r>
        <w:rPr>
          <w:b/>
          <w:u w:val="single"/>
        </w:rPr>
        <w:t xml:space="preserve">79087</w:t>
      </w:r>
    </w:p>
    <w:p>
      <w:r>
        <w:t xml:space="preserve">Nämä huorat eivät ole sinun</w:t>
      </w:r>
    </w:p>
    <w:p>
      <w:r>
        <w:rPr>
          <w:b/>
          <w:u w:val="single"/>
        </w:rPr>
        <w:t xml:space="preserve">79088</w:t>
      </w:r>
    </w:p>
    <w:p>
      <w:r>
        <w:t xml:space="preserve">Nämä huorat aina mennyt Thot noin kuka ikinä antaa heille huomiota tuolloin</w:t>
      </w:r>
    </w:p>
    <w:p>
      <w:r>
        <w:rPr>
          <w:b/>
          <w:u w:val="single"/>
        </w:rPr>
        <w:t xml:space="preserve">79089</w:t>
      </w:r>
    </w:p>
    <w:p>
      <w:r>
        <w:t xml:space="preserve">Nämä huorat ovat nykyään hulvattomia &amp;#128514;&amp;#128514;</w:t>
      </w:r>
    </w:p>
    <w:p>
      <w:r>
        <w:rPr>
          <w:b/>
          <w:u w:val="single"/>
        </w:rPr>
        <w:t xml:space="preserve">79090</w:t>
      </w:r>
    </w:p>
    <w:p>
      <w:r>
        <w:t xml:space="preserve">Nämä huorat käyttäytyvät ja nämä nartut käyttäytyvät kovaa! &amp;#128530;</w:t>
      </w:r>
    </w:p>
    <w:p>
      <w:r>
        <w:rPr>
          <w:b/>
          <w:u w:val="single"/>
        </w:rPr>
        <w:t xml:space="preserve">79091</w:t>
      </w:r>
    </w:p>
    <w:p>
      <w:r>
        <w:t xml:space="preserve">Nämä huorat ovat boof smh</w:t>
      </w:r>
    </w:p>
    <w:p>
      <w:r>
        <w:rPr>
          <w:b/>
          <w:u w:val="single"/>
        </w:rPr>
        <w:t xml:space="preserve">79092</w:t>
      </w:r>
    </w:p>
    <w:p>
      <w:r>
        <w:t xml:space="preserve">Nämä huorat räjähtävät, kun he saavat RT:n...</w:t>
      </w:r>
    </w:p>
    <w:p>
      <w:r>
        <w:rPr>
          <w:b/>
          <w:u w:val="single"/>
        </w:rPr>
        <w:t xml:space="preserve">79093</w:t>
      </w:r>
    </w:p>
    <w:p>
      <w:r>
        <w:t xml:space="preserve">Nämä huorat ovat virheellisiä, vannon, että neekeri ei halua teitä kaikkia.</w:t>
      </w:r>
    </w:p>
    <w:p>
      <w:r>
        <w:rPr>
          <w:b/>
          <w:u w:val="single"/>
        </w:rPr>
        <w:t xml:space="preserve">79094</w:t>
      </w:r>
    </w:p>
    <w:p>
      <w:r>
        <w:t xml:space="preserve">Nämä huorat valehtelevat meille kaikille, nekru. Minulla on uutisia yksiavioisille nekruille, jotka vittuilevat anonyymeille nekruille!!!!</w:t>
      </w:r>
    </w:p>
    <w:p>
      <w:r>
        <w:rPr>
          <w:b/>
          <w:u w:val="single"/>
        </w:rPr>
        <w:t xml:space="preserve">79095</w:t>
      </w:r>
    </w:p>
    <w:p>
      <w:r>
        <w:t xml:space="preserve">Nämä huorat janoavat huomiota</w:t>
      </w:r>
    </w:p>
    <w:p>
      <w:r>
        <w:rPr>
          <w:b/>
          <w:u w:val="single"/>
        </w:rPr>
        <w:t xml:space="preserve">79096</w:t>
      </w:r>
    </w:p>
    <w:p>
      <w:r>
        <w:t xml:space="preserve">Nämä huorat yrittävät 2much tehdä 2much</w:t>
      </w:r>
    </w:p>
    <w:p>
      <w:r>
        <w:rPr>
          <w:b/>
          <w:u w:val="single"/>
        </w:rPr>
        <w:t xml:space="preserve">79097</w:t>
      </w:r>
    </w:p>
    <w:p>
      <w:r>
        <w:t xml:space="preserve">Nämä huorat eivät voi vittuilla sinulle</w:t>
      </w:r>
    </w:p>
    <w:p>
      <w:r>
        <w:rPr>
          <w:b/>
          <w:u w:val="single"/>
        </w:rPr>
        <w:t xml:space="preserve">79098</w:t>
      </w:r>
    </w:p>
    <w:p>
      <w:r>
        <w:t xml:space="preserve">Nämä huorat ovat hulluja.</w:t>
      </w:r>
    </w:p>
    <w:p>
      <w:r>
        <w:rPr>
          <w:b/>
          <w:u w:val="single"/>
        </w:rPr>
        <w:t xml:space="preserve">79099</w:t>
      </w:r>
    </w:p>
    <w:p>
      <w:r>
        <w:t xml:space="preserve">Nämä huorat eivät saa minua tunteisiini yhtään.</w:t>
      </w:r>
    </w:p>
    <w:p>
      <w:r>
        <w:rPr>
          <w:b/>
          <w:u w:val="single"/>
        </w:rPr>
        <w:t xml:space="preserve">79100</w:t>
      </w:r>
    </w:p>
    <w:p>
      <w:r>
        <w:t xml:space="preserve">Nämä huorat eivät pidä neekereistä he rakastavat rahojani nämä neekerit eivät pidä neekereistä he kaikki haluavat some'n! http://t.co/iUGyRIMr4D</w:t>
      </w:r>
    </w:p>
    <w:p>
      <w:r>
        <w:rPr>
          <w:b/>
          <w:u w:val="single"/>
        </w:rPr>
        <w:t xml:space="preserve">79101</w:t>
      </w:r>
    </w:p>
    <w:p>
      <w:r>
        <w:t xml:space="preserve">Nämä huorat kaikki huorat lol mennä mihin tahansa narttu vetoa u saada hänet helposti !</w:t>
      </w:r>
    </w:p>
    <w:p>
      <w:r>
        <w:rPr>
          <w:b/>
          <w:u w:val="single"/>
        </w:rPr>
        <w:t xml:space="preserve">79102</w:t>
      </w:r>
    </w:p>
    <w:p>
      <w:r>
        <w:t xml:space="preserve">Nämä huorat saavat paksua ja läskiä sekaisin paljon enemmän kuin usein!!!!!!!!.</w:t>
      </w:r>
    </w:p>
    <w:p>
      <w:r>
        <w:rPr>
          <w:b/>
          <w:u w:val="single"/>
        </w:rPr>
        <w:t xml:space="preserve">79103</w:t>
      </w:r>
    </w:p>
    <w:p>
      <w:r>
        <w:t xml:space="preserve">Nämä huorat korvataan heti kun ne alkavat vittuilla shekkeihini...</w:t>
      </w:r>
    </w:p>
    <w:p>
      <w:r>
        <w:rPr>
          <w:b/>
          <w:u w:val="single"/>
        </w:rPr>
        <w:t xml:space="preserve">79104</w:t>
      </w:r>
    </w:p>
    <w:p>
      <w:r>
        <w:t xml:space="preserve">Nämä huorat karkaavat käsistä #mane</w:t>
      </w:r>
    </w:p>
    <w:p>
      <w:r>
        <w:rPr>
          <w:b/>
          <w:u w:val="single"/>
        </w:rPr>
        <w:t xml:space="preserve">79105</w:t>
      </w:r>
    </w:p>
    <w:p>
      <w:r>
        <w:t xml:space="preserve">Nämä hoes saada fiksu gotta watch them</w:t>
      </w:r>
    </w:p>
    <w:p>
      <w:r>
        <w:rPr>
          <w:b/>
          <w:u w:val="single"/>
        </w:rPr>
        <w:t xml:space="preserve">79106</w:t>
      </w:r>
    </w:p>
    <w:p>
      <w:r>
        <w:t xml:space="preserve">Nämä huorat menevät rikki yrittäessään näyttää RIKKAILTA. TOIMI PALKKANASI!</w:t>
      </w:r>
    </w:p>
    <w:p>
      <w:r>
        <w:rPr>
          <w:b/>
          <w:u w:val="single"/>
        </w:rPr>
        <w:t xml:space="preserve">79107</w:t>
      </w:r>
    </w:p>
    <w:p>
      <w:r>
        <w:t xml:space="preserve">Näillä huorilla on enemmän ruumiita kuin hautausmaalla&amp;#128056;&amp;#9749;&amp;#65039;.</w:t>
      </w:r>
    </w:p>
    <w:p>
      <w:r>
        <w:rPr>
          <w:b/>
          <w:u w:val="single"/>
        </w:rPr>
        <w:t xml:space="preserve">79108</w:t>
      </w:r>
    </w:p>
    <w:p>
      <w:r>
        <w:t xml:space="preserve">Näiden huorien on maksettava seurastani!</w:t>
      </w:r>
    </w:p>
    <w:p>
      <w:r>
        <w:rPr>
          <w:b/>
          <w:u w:val="single"/>
        </w:rPr>
        <w:t xml:space="preserve">79109</w:t>
      </w:r>
    </w:p>
    <w:p>
      <w:r>
        <w:t xml:space="preserve">Nämä huorat täällä. Olet se, minkä annat olla sisälläsi. Muistakaa.</w:t>
      </w:r>
    </w:p>
    <w:p>
      <w:r>
        <w:rPr>
          <w:b/>
          <w:u w:val="single"/>
        </w:rPr>
        <w:t xml:space="preserve">79110</w:t>
      </w:r>
    </w:p>
    <w:p>
      <w:r>
        <w:t xml:space="preserve">Nämä huorat ovat eksyksissä RT @Dkellz34: @1Bcarter hahaha kuinka paljon haluat lyödä vetoa, että hän ei saa työtä lmao</w:t>
      </w:r>
    </w:p>
    <w:p>
      <w:r>
        <w:rPr>
          <w:b/>
          <w:u w:val="single"/>
        </w:rPr>
        <w:t xml:space="preserve">79111</w:t>
      </w:r>
    </w:p>
    <w:p>
      <w:r>
        <w:t xml:space="preserve">Nämä huorat tietävät minusta</w:t>
      </w:r>
    </w:p>
    <w:p>
      <w:r>
        <w:rPr>
          <w:b/>
          <w:u w:val="single"/>
        </w:rPr>
        <w:t xml:space="preserve">79112</w:t>
      </w:r>
    </w:p>
    <w:p>
      <w:r>
        <w:t xml:space="preserve">Nämä huorat tarvitsevat Jeesusta.</w:t>
      </w:r>
    </w:p>
    <w:p>
      <w:r>
        <w:rPr>
          <w:b/>
          <w:u w:val="single"/>
        </w:rPr>
        <w:t xml:space="preserve">79113</w:t>
      </w:r>
    </w:p>
    <w:p>
      <w:r>
        <w:t xml:space="preserve">Näiden huorien pitää lopettaa pilven polttaminen ja mennä kuntosalille epäterveelliset mfs &amp;#128514;&amp;#128514;&amp;#128514;&amp;#128514;</w:t>
      </w:r>
    </w:p>
    <w:p>
      <w:r>
        <w:rPr>
          <w:b/>
          <w:u w:val="single"/>
        </w:rPr>
        <w:t xml:space="preserve">79114</w:t>
      </w:r>
    </w:p>
    <w:p>
      <w:r>
        <w:t xml:space="preserve">Nämä huorat täytyy lopettaa tryna jakaa suhteita ja saada he're oma hemmetin mies</w:t>
      </w:r>
    </w:p>
    <w:p>
      <w:r>
        <w:rPr>
          <w:b/>
          <w:u w:val="single"/>
        </w:rPr>
        <w:t xml:space="preserve">79115</w:t>
      </w:r>
    </w:p>
    <w:p>
      <w:r>
        <w:t xml:space="preserve">Nämä huorat täällä ovat menossa ylös !!!!!!!! Mutta me ei olla teitä ämmiä vastaan, niinhän huorat tekevät!</w:t>
      </w:r>
    </w:p>
    <w:p>
      <w:r>
        <w:rPr>
          <w:b/>
          <w:u w:val="single"/>
        </w:rPr>
        <w:t xml:space="preserve">79116</w:t>
      </w:r>
    </w:p>
    <w:p>
      <w:r>
        <w:t xml:space="preserve">Nämä huorat ovat yhtä tärkeitä kuin nämä huorat, jotka ovat yhtä tärkeitä kuin nämä huorat, jotka ovat yhtä tärkeitä kuin nämä huorat, jotka ovat yhtä tärkeitä kuin nämä huorat, jotka ovat yhtä tärkeitä. Te kaikki puhallatte vaginatuulta edestakaisin. STFU &amp;; GET MONEY!</w:t>
      </w:r>
    </w:p>
    <w:p>
      <w:r>
        <w:rPr>
          <w:b/>
          <w:u w:val="single"/>
        </w:rPr>
        <w:t xml:space="preserve">79117</w:t>
      </w:r>
    </w:p>
    <w:p>
      <w:r>
        <w:t xml:space="preserve">Nämä huorat täällä kantavat tartuntoja, teidän nekrujen on parasta räppiä Latexin kanssa! Haha</w:t>
      </w:r>
    </w:p>
    <w:p>
      <w:r>
        <w:rPr>
          <w:b/>
          <w:u w:val="single"/>
        </w:rPr>
        <w:t xml:space="preserve">79118</w:t>
      </w:r>
    </w:p>
    <w:p>
      <w:r>
        <w:t xml:space="preserve">These hoes pickin and choosin.. that's why these niggas stickin and movin</w:t>
      </w:r>
    </w:p>
    <w:p>
      <w:r>
        <w:rPr>
          <w:b/>
          <w:u w:val="single"/>
        </w:rPr>
        <w:t xml:space="preserve">79119</w:t>
      </w:r>
    </w:p>
    <w:p>
      <w:r>
        <w:t xml:space="preserve">Nämä huorat saavat minut todella nauramaan lol</w:t>
      </w:r>
    </w:p>
    <w:p>
      <w:r>
        <w:rPr>
          <w:b/>
          <w:u w:val="single"/>
        </w:rPr>
        <w:t xml:space="preserve">79120</w:t>
      </w:r>
    </w:p>
    <w:p>
      <w:r>
        <w:t xml:space="preserve">Nämä huorat sanovat, että olen liikaa. I think I'm too much</w:t>
      </w:r>
    </w:p>
    <w:p>
      <w:r>
        <w:rPr>
          <w:b/>
          <w:u w:val="single"/>
        </w:rPr>
        <w:t xml:space="preserve">79121</w:t>
      </w:r>
    </w:p>
    <w:p>
      <w:r>
        <w:t xml:space="preserve">Nämä huorat soo &amp;#127805;&amp;#127936;</w:t>
      </w:r>
    </w:p>
    <w:p>
      <w:r>
        <w:rPr>
          <w:b/>
          <w:u w:val="single"/>
        </w:rPr>
        <w:t xml:space="preserve">79122</w:t>
      </w:r>
    </w:p>
    <w:p>
      <w:r>
        <w:t xml:space="preserve">Nämä huorat vannovat uskollisuutensa</w:t>
      </w:r>
    </w:p>
    <w:p>
      <w:r>
        <w:rPr>
          <w:b/>
          <w:u w:val="single"/>
        </w:rPr>
        <w:t xml:space="preserve">79123</w:t>
      </w:r>
    </w:p>
    <w:p>
      <w:r>
        <w:t xml:space="preserve">These hoes they be homie hopping !!!! But idgf AIN'T NO FUN IF THA HOMIES CAN'T HAVE NUN !!!!!!!! GO UP THEN</w:t>
      </w:r>
    </w:p>
    <w:p>
      <w:r>
        <w:rPr>
          <w:b/>
          <w:u w:val="single"/>
        </w:rPr>
        <w:t xml:space="preserve">79124</w:t>
      </w:r>
    </w:p>
    <w:p>
      <w:r>
        <w:t xml:space="preserve">Nämä huorat rakastavat crewwww &amp;#128564;</w:t>
      </w:r>
    </w:p>
    <w:p>
      <w:r>
        <w:rPr>
          <w:b/>
          <w:u w:val="single"/>
        </w:rPr>
        <w:t xml:space="preserve">79125</w:t>
      </w:r>
    </w:p>
    <w:p>
      <w:r>
        <w:t xml:space="preserve">Nämä huorat haluavat rakkautta niin kovasti &amp;#128514;&amp;#128514;&amp;#128078;&amp;#128581;</w:t>
      </w:r>
    </w:p>
    <w:p>
      <w:r>
        <w:rPr>
          <w:b/>
          <w:u w:val="single"/>
        </w:rPr>
        <w:t xml:space="preserve">79126</w:t>
      </w:r>
    </w:p>
    <w:p>
      <w:r>
        <w:t xml:space="preserve">Nämä huorat vain todella tappelivat joidenkin rallien takia 30. päivä&amp;#128514;&amp;#128514;</w:t>
      </w:r>
    </w:p>
    <w:p>
      <w:r>
        <w:rPr>
          <w:b/>
          <w:u w:val="single"/>
        </w:rPr>
        <w:t xml:space="preserve">79127</w:t>
      </w:r>
    </w:p>
    <w:p>
      <w:r>
        <w:t xml:space="preserve">Nämä huorat paljastetaan!!!</w:t>
      </w:r>
    </w:p>
    <w:p>
      <w:r>
        <w:rPr>
          <w:b/>
          <w:u w:val="single"/>
        </w:rPr>
        <w:t xml:space="preserve">79128</w:t>
      </w:r>
    </w:p>
    <w:p>
      <w:r>
        <w:t xml:space="preserve">Nämä huorat huolissaan bout vääriä asioita elämässä</w:t>
      </w:r>
    </w:p>
    <w:p>
      <w:r>
        <w:rPr>
          <w:b/>
          <w:u w:val="single"/>
        </w:rPr>
        <w:t xml:space="preserve">79129</w:t>
      </w:r>
    </w:p>
    <w:p>
      <w:r>
        <w:t xml:space="preserve">Nämä tartunnan saaneet huorat luulevat, että on ok puhua toisten poikaystäville. Kuin se ei ole hauskaa eikä söpöä pillua hyppiä ympäriinsä.</w:t>
      </w:r>
    </w:p>
    <w:p>
      <w:r>
        <w:rPr>
          <w:b/>
          <w:u w:val="single"/>
        </w:rPr>
        <w:t xml:space="preserve">79130</w:t>
      </w:r>
    </w:p>
    <w:p>
      <w:r>
        <w:t xml:space="preserve">Nämä lapset mies tosielämän lapset eivät edes yli 18 n bucking bitch sit yo typerä perse alaspäin</w:t>
      </w:r>
    </w:p>
    <w:p>
      <w:r>
        <w:rPr>
          <w:b/>
          <w:u w:val="single"/>
        </w:rPr>
        <w:t xml:space="preserve">79131</w:t>
      </w:r>
    </w:p>
    <w:p>
      <w:r>
        <w:t xml:space="preserve">Nämä la nartut janoavat hittisingleä</w:t>
      </w:r>
    </w:p>
    <w:p>
      <w:r>
        <w:rPr>
          <w:b/>
          <w:u w:val="single"/>
        </w:rPr>
        <w:t xml:space="preserve">79132</w:t>
      </w:r>
    </w:p>
    <w:p>
      <w:r>
        <w:t xml:space="preserve">Näillä surkeilla ämmillä ei ole taistelukykyä....!</w:t>
      </w:r>
    </w:p>
    <w:p>
      <w:r>
        <w:rPr>
          <w:b/>
          <w:u w:val="single"/>
        </w:rPr>
        <w:t xml:space="preserve">79133</w:t>
      </w:r>
    </w:p>
    <w:p>
      <w:r>
        <w:t xml:space="preserve">Nämä pikku huorat istuvat vastapäätä ja ovat aivan liian äänekkäitä. Kuin hemmetin huora, istutte alle kahden metrin päässä toisistanne, pitäkää turpanne kiinni!</w:t>
      </w:r>
    </w:p>
    <w:p>
      <w:r>
        <w:rPr>
          <w:b/>
          <w:u w:val="single"/>
        </w:rPr>
        <w:t xml:space="preserve">79134</w:t>
      </w:r>
    </w:p>
    <w:p>
      <w:r>
        <w:t xml:space="preserve">Nämä lil neekerit eivät voi roikkua iso paska poppin bitch ja iso minun etunimeni</w:t>
      </w:r>
    </w:p>
    <w:p>
      <w:r>
        <w:rPr>
          <w:b/>
          <w:u w:val="single"/>
        </w:rPr>
        <w:t xml:space="preserve">79135</w:t>
      </w:r>
    </w:p>
    <w:p>
      <w:r>
        <w:t xml:space="preserve">Nämä pienet tytöt Simonsissa kertoivat minulle pitävänsä huf-sukistani, ämmä mene kotiin &amp;amp; tee läksysi.</w:t>
      </w:r>
    </w:p>
    <w:p>
      <w:r>
        <w:rPr>
          <w:b/>
          <w:u w:val="single"/>
        </w:rPr>
        <w:t xml:space="preserve">79136</w:t>
      </w:r>
    </w:p>
    <w:p>
      <w:r>
        <w:t xml:space="preserve">Nämä uudet pohjat ovat jotain aivan muuta... RT @ratch_t: T: Laitatko nairia pilluusi grammaa varten? Ok http://t.co/agcPqlY5wI</w:t>
      </w:r>
    </w:p>
    <w:p>
      <w:r>
        <w:rPr>
          <w:b/>
          <w:u w:val="single"/>
        </w:rPr>
        <w:t xml:space="preserve">79137</w:t>
      </w:r>
    </w:p>
    <w:p>
      <w:r>
        <w:t xml:space="preserve">Nämä nikkarit lauloivat kumppaneilleen ilman Grammy-palkintoa -</w:t>
      </w:r>
    </w:p>
    <w:p>
      <w:r>
        <w:rPr>
          <w:b/>
          <w:u w:val="single"/>
        </w:rPr>
        <w:t xml:space="preserve">79138</w:t>
      </w:r>
    </w:p>
    <w:p>
      <w:r>
        <w:t xml:space="preserve">Nämä niccas haluavat sotaa antaa minulle mitä sinulla on #WeTheLastOnesLeft #UMightNotGetIn #BeerandTacOS http://t.co/xwTa1PUDZU</w:t>
      </w:r>
    </w:p>
    <w:p>
      <w:r>
        <w:rPr>
          <w:b/>
          <w:u w:val="single"/>
        </w:rPr>
        <w:t xml:space="preserve">79139</w:t>
      </w:r>
    </w:p>
    <w:p>
      <w:r>
        <w:t xml:space="preserve">Nämä neekerit ei ole paskaa, mutta huorat temppuilee</w:t>
      </w:r>
    </w:p>
    <w:p>
      <w:r>
        <w:rPr>
          <w:b/>
          <w:u w:val="single"/>
        </w:rPr>
        <w:t xml:space="preserve">79140</w:t>
      </w:r>
    </w:p>
    <w:p>
      <w:r>
        <w:t xml:space="preserve">Nämä neekerit käyttäytyvät kuin ämmät...</w:t>
      </w:r>
    </w:p>
    <w:p>
      <w:r>
        <w:rPr>
          <w:b/>
          <w:u w:val="single"/>
        </w:rPr>
        <w:t xml:space="preserve">79141</w:t>
      </w:r>
    </w:p>
    <w:p>
      <w:r>
        <w:t xml:space="preserve">Nämä nekrut autot ovat 800 dollaria ja heillä on otsaa laittaa joitakin 2500 vanteet ja joitakin kaiuttimia bitch</w:t>
      </w:r>
    </w:p>
    <w:p>
      <w:r>
        <w:rPr>
          <w:b/>
          <w:u w:val="single"/>
        </w:rPr>
        <w:t xml:space="preserve">79142</w:t>
      </w:r>
    </w:p>
    <w:p>
      <w:r>
        <w:t xml:space="preserve">Nämä neekerit suunnittelevat näitä narttuja, heillä on vetoketjut huorissa.</w:t>
      </w:r>
    </w:p>
    <w:p>
      <w:r>
        <w:rPr>
          <w:b/>
          <w:u w:val="single"/>
        </w:rPr>
        <w:t xml:space="preserve">79143</w:t>
      </w:r>
    </w:p>
    <w:p>
      <w:r>
        <w:t xml:space="preserve">Nämä neekerit groupies ne toimivat huonommin kuin nämä huorat tekevät</w:t>
      </w:r>
    </w:p>
    <w:p>
      <w:r>
        <w:rPr>
          <w:b/>
          <w:u w:val="single"/>
        </w:rPr>
        <w:t xml:space="preserve">79144</w:t>
      </w:r>
    </w:p>
    <w:p>
      <w:r>
        <w:t xml:space="preserve">Nämä neekerit pillow talkin thats hoe shit</w:t>
      </w:r>
    </w:p>
    <w:p>
      <w:r>
        <w:rPr>
          <w:b/>
          <w:u w:val="single"/>
        </w:rPr>
        <w:t xml:space="preserve">79145</w:t>
      </w:r>
    </w:p>
    <w:p>
      <w:r>
        <w:t xml:space="preserve">Nämä neekerit puhdasta pillua Näen sen heidän kasvoillaan</w:t>
      </w:r>
    </w:p>
    <w:p>
      <w:r>
        <w:rPr>
          <w:b/>
          <w:u w:val="single"/>
        </w:rPr>
        <w:t xml:space="preserve">79146</w:t>
      </w:r>
    </w:p>
    <w:p>
      <w:r>
        <w:t xml:space="preserve">Nämä neekerit mieluummin rakastavat näitä huoria kuin saavat rahaa smh mitä vittua vikaa näissä neekereissä on?</w:t>
      </w:r>
    </w:p>
    <w:p>
      <w:r>
        <w:rPr>
          <w:b/>
          <w:u w:val="single"/>
        </w:rPr>
        <w:t xml:space="preserve">79147</w:t>
      </w:r>
    </w:p>
    <w:p>
      <w:r>
        <w:t xml:space="preserve">Nämä neekerit ovat jälkeenjääneitä... Lmfaoo</w:t>
      </w:r>
    </w:p>
    <w:p>
      <w:r>
        <w:rPr>
          <w:b/>
          <w:u w:val="single"/>
        </w:rPr>
        <w:t xml:space="preserve">79148</w:t>
      </w:r>
    </w:p>
    <w:p>
      <w:r>
        <w:t xml:space="preserve">Nämä neekerit juoksentelevat kuin ämmät...</w:t>
      </w:r>
    </w:p>
    <w:p>
      <w:r>
        <w:rPr>
          <w:b/>
          <w:u w:val="single"/>
        </w:rPr>
        <w:t xml:space="preserve">79149</w:t>
      </w:r>
    </w:p>
    <w:p>
      <w:r>
        <w:t xml:space="preserve">Nämä neekerit ovat vihaajia, ja minä olen tehnyt itsestäni niin helposti rakastettavan.</w:t>
      </w:r>
    </w:p>
    <w:p>
      <w:r>
        <w:rPr>
          <w:b/>
          <w:u w:val="single"/>
        </w:rPr>
        <w:t xml:space="preserve">79150</w:t>
      </w:r>
    </w:p>
    <w:p>
      <w:r>
        <w:t xml:space="preserve">Nämä neekerit sanovat kaipaavansa vanhaa paheellisuutta -</w:t>
      </w:r>
    </w:p>
    <w:p>
      <w:r>
        <w:rPr>
          <w:b/>
          <w:u w:val="single"/>
        </w:rPr>
        <w:t xml:space="preserve">79151</w:t>
      </w:r>
    </w:p>
    <w:p>
      <w:r>
        <w:t xml:space="preserve">Nämä vanhemmat antavat lapsilleen ghettonimiä Ronkieshietta. Bro oletko tosissasi?? Tuo kallistui vaa'assa minulle</w:t>
      </w:r>
    </w:p>
    <w:p>
      <w:r>
        <w:rPr>
          <w:b/>
          <w:u w:val="single"/>
        </w:rPr>
        <w:t xml:space="preserve">79152</w:t>
      </w:r>
    </w:p>
    <w:p>
      <w:r>
        <w:t xml:space="preserve">Nämä maapähkinävoi-browniet antavat minullekin elämän! &amp;#128523;</w:t>
      </w:r>
    </w:p>
    <w:p>
      <w:r>
        <w:rPr>
          <w:b/>
          <w:u w:val="single"/>
        </w:rPr>
        <w:t xml:space="preserve">79153</w:t>
      </w:r>
    </w:p>
    <w:p>
      <w:r>
        <w:t xml:space="preserve">Nämä ihmiset ovat homoja.</w:t>
      </w:r>
    </w:p>
    <w:p>
      <w:r>
        <w:rPr>
          <w:b/>
          <w:u w:val="single"/>
        </w:rPr>
        <w:t xml:space="preserve">79154</w:t>
      </w:r>
    </w:p>
    <w:p>
      <w:r>
        <w:t xml:space="preserve">Nämä ihmiset valamiehistön valinnassa ovat jälkeenjääneitä -</w:t>
      </w:r>
    </w:p>
    <w:p>
      <w:r>
        <w:rPr>
          <w:b/>
          <w:u w:val="single"/>
        </w:rPr>
        <w:t xml:space="preserve">79155</w:t>
      </w:r>
    </w:p>
    <w:p>
      <w:r>
        <w:t xml:space="preserve">Nämä huorat ovat jotain muuta kuin tämä koulu haisee kuin eläintarha.</w:t>
      </w:r>
    </w:p>
    <w:p>
      <w:r>
        <w:rPr>
          <w:b/>
          <w:u w:val="single"/>
        </w:rPr>
        <w:t xml:space="preserve">79156</w:t>
      </w:r>
    </w:p>
    <w:p>
      <w:r>
        <w:t xml:space="preserve">Nämä punaniskat täällä eivät pidä siitä... Laittakaa muuri pystyyn, he sanovat.</w:t>
      </w:r>
    </w:p>
    <w:p>
      <w:r>
        <w:rPr>
          <w:b/>
          <w:u w:val="single"/>
        </w:rPr>
        <w:t xml:space="preserve">79157</w:t>
      </w:r>
    </w:p>
    <w:p>
      <w:r>
        <w:t xml:space="preserve">Näitä kenkiä on vaikea totutella huomenna.</w:t>
      </w:r>
    </w:p>
    <w:p>
      <w:r>
        <w:rPr>
          <w:b/>
          <w:u w:val="single"/>
        </w:rPr>
        <w:t xml:space="preserve">79158</w:t>
      </w:r>
    </w:p>
    <w:p>
      <w:r>
        <w:t xml:space="preserve">Nämä puoli nartut odottaa kunnes he tietävät u kanssa ya nainen tekstata u "hei boo" narttu gtfoh</w:t>
      </w:r>
    </w:p>
    <w:p>
      <w:r>
        <w:rPr>
          <w:b/>
          <w:u w:val="single"/>
        </w:rPr>
        <w:t xml:space="preserve">79159</w:t>
      </w:r>
    </w:p>
    <w:p>
      <w:r>
        <w:t xml:space="preserve">Nämä puolen nartut voittaa poika ...</w:t>
      </w:r>
    </w:p>
    <w:p>
      <w:r>
        <w:rPr>
          <w:b/>
          <w:u w:val="single"/>
        </w:rPr>
        <w:t xml:space="preserve">79160</w:t>
      </w:r>
    </w:p>
    <w:p>
      <w:r>
        <w:t xml:space="preserve">Nämä tupakkamainokset puhaltavat minua. Kuten ämmä se on sinun vikasi, että lapsesi oli ennenaikainen, ei olisi pitänyt polttaa kun olit raskaana...</w:t>
      </w:r>
    </w:p>
    <w:p>
      <w:r>
        <w:rPr>
          <w:b/>
          <w:u w:val="single"/>
        </w:rPr>
        <w:t xml:space="preserve">79161</w:t>
      </w:r>
    </w:p>
    <w:p>
      <w:r>
        <w:t xml:space="preserve">Nämä paskiaiset tulivat hänen kirkkoonsa, uhkasivat tappaa hänet -</w:t>
      </w:r>
    </w:p>
    <w:p>
      <w:r>
        <w:rPr>
          <w:b/>
          <w:u w:val="single"/>
        </w:rPr>
        <w:t xml:space="preserve">79162</w:t>
      </w:r>
    </w:p>
    <w:p>
      <w:r>
        <w:t xml:space="preserve">Nämä naiset eivät ole paskaakaan, vaan huoria, joilla on temppuja, kultapoika, minä olen erilainen &amp;#10084;&amp;#65039;</w:t>
      </w:r>
    </w:p>
    <w:p>
      <w:r>
        <w:rPr>
          <w:b/>
          <w:u w:val="single"/>
        </w:rPr>
        <w:t xml:space="preserve">79163</w:t>
      </w:r>
    </w:p>
    <w:p>
      <w:r>
        <w:t xml:space="preserve">Nämä naiset eivät ole mitään muuta kuin huoria, joilla on temppuja ; babygirl, olet erilainen &amp;#10084;&amp;#65039;</w:t>
      </w:r>
    </w:p>
    <w:p>
      <w:r>
        <w:rPr>
          <w:b/>
          <w:u w:val="single"/>
        </w:rPr>
        <w:t xml:space="preserve">79164</w:t>
      </w:r>
    </w:p>
    <w:p>
      <w:r>
        <w:t xml:space="preserve">Ne ovat enimmäkseen ravintoloita. Olen lihava huora. RT @ImJustCeej: Jos sinulla on puhelimessasi yli 20 yhteystietoa, olet huora.</w:t>
      </w:r>
    </w:p>
    <w:p>
      <w:r>
        <w:rPr>
          <w:b/>
          <w:u w:val="single"/>
        </w:rPr>
        <w:t xml:space="preserve">79165</w:t>
      </w:r>
    </w:p>
    <w:p>
      <w:r>
        <w:t xml:space="preserve">He katsovat Tom Bradya, kun hän on menossa sivurajalla kuin: "Ihan sama, ämmä. Lol</w:t>
      </w:r>
    </w:p>
    <w:p>
      <w:r>
        <w:rPr>
          <w:b/>
          <w:u w:val="single"/>
        </w:rPr>
        <w:t xml:space="preserve">79166</w:t>
      </w:r>
    </w:p>
    <w:p>
      <w:r>
        <w:t xml:space="preserve">Ne nartut tunkeudun te esiteltiin minulle teidän narttu</w:t>
      </w:r>
    </w:p>
    <w:p>
      <w:r>
        <w:rPr>
          <w:b/>
          <w:u w:val="single"/>
        </w:rPr>
        <w:t xml:space="preserve">79167</w:t>
      </w:r>
    </w:p>
    <w:p>
      <w:r>
        <w:t xml:space="preserve">He kutsuvat minua päällikkö heikko narttu</w:t>
      </w:r>
    </w:p>
    <w:p>
      <w:r>
        <w:rPr>
          <w:b/>
          <w:u w:val="single"/>
        </w:rPr>
        <w:t xml:space="preserve">79168</w:t>
      </w:r>
    </w:p>
    <w:p>
      <w:r>
        <w:t xml:space="preserve">He tulevat ulos Charlie Sheen... He tulevat ulos coupe kone @wontgetme_22</w:t>
      </w:r>
    </w:p>
    <w:p>
      <w:r>
        <w:rPr>
          <w:b/>
          <w:u w:val="single"/>
        </w:rPr>
        <w:t xml:space="preserve">79169</w:t>
      </w:r>
    </w:p>
    <w:p>
      <w:r>
        <w:t xml:space="preserve">Ne tulevat sinuun yllättäen. Ne saavat muut näkemään kateudesta punaista ja vihreää. Ne eivät ole aina mustia tai valkoisia. Sinä et onneksi ole keltainen</w:t>
      </w:r>
    </w:p>
    <w:p>
      <w:r>
        <w:rPr>
          <w:b/>
          <w:u w:val="single"/>
        </w:rPr>
        <w:t xml:space="preserve">79170</w:t>
      </w:r>
    </w:p>
    <w:p>
      <w:r>
        <w:t xml:space="preserve">He eivät menettäneet kaupunkia. Red Sox -fanit ovat kannattajia aivan kuten Yankee-fanitkin. #morningjoe</w:t>
      </w:r>
    </w:p>
    <w:p>
      <w:r>
        <w:rPr>
          <w:b/>
          <w:u w:val="single"/>
        </w:rPr>
        <w:t xml:space="preserve">79171</w:t>
      </w:r>
    </w:p>
    <w:p>
      <w:r>
        <w:t xml:space="preserve">Ne tekevät pillulle hyvää</w:t>
      </w:r>
    </w:p>
    <w:p>
      <w:r>
        <w:rPr>
          <w:b/>
          <w:u w:val="single"/>
        </w:rPr>
        <w:t xml:space="preserve">79172</w:t>
      </w:r>
    </w:p>
    <w:p>
      <w:r>
        <w:t xml:space="preserve">He eivät ymmärrä, että en halua "Friends"-narttujen vaihtavan kanavaa nopeammin kuin minä vaihdan kanavaa &amp;#128175;</w:t>
      </w:r>
    </w:p>
    <w:p>
      <w:r>
        <w:rPr>
          <w:b/>
          <w:u w:val="single"/>
        </w:rPr>
        <w:t xml:space="preserve">79173</w:t>
      </w:r>
    </w:p>
    <w:p>
      <w:r>
        <w:t xml:space="preserve">He saavat myös asenteita kuin nartut , luulen että jotkut teistä neekereistä tarvitsevat rintaliivit ja pikkuhousut.</w:t>
      </w:r>
    </w:p>
    <w:p>
      <w:r>
        <w:rPr>
          <w:b/>
          <w:u w:val="single"/>
        </w:rPr>
        <w:t xml:space="preserve">79174</w:t>
      </w:r>
    </w:p>
    <w:p>
      <w:r>
        <w:t xml:space="preserve">He saivat Davidin viemään roskia ulos &amp;#128514;&amp;#128514;&amp;#128514;&amp;#128514;&amp;#128514;</w:t>
      </w:r>
    </w:p>
    <w:p>
      <w:r>
        <w:rPr>
          <w:b/>
          <w:u w:val="single"/>
        </w:rPr>
        <w:t xml:space="preserve">79175</w:t>
      </w:r>
    </w:p>
    <w:p>
      <w:r>
        <w:t xml:space="preserve">Täällä on roskaväen huoria.</w:t>
      </w:r>
    </w:p>
    <w:p>
      <w:r>
        <w:rPr>
          <w:b/>
          <w:u w:val="single"/>
        </w:rPr>
        <w:t xml:space="preserve">79176</w:t>
      </w:r>
    </w:p>
    <w:p>
      <w:r>
        <w:t xml:space="preserve">He saivat punanahat teeskentelemään vammoja</w:t>
      </w:r>
    </w:p>
    <w:p>
      <w:r>
        <w:rPr>
          <w:b/>
          <w:u w:val="single"/>
        </w:rPr>
        <w:t xml:space="preserve">79177</w:t>
      </w:r>
    </w:p>
    <w:p>
      <w:r>
        <w:t xml:space="preserve">Heidän on pidettävä nimi Raiders, mutta heidän on parempi olla muuttamatta sitä joksikin takapuolen Teksasin nimeksi.</w:t>
      </w:r>
    </w:p>
    <w:p>
      <w:r>
        <w:rPr>
          <w:b/>
          <w:u w:val="single"/>
        </w:rPr>
        <w:t xml:space="preserve">79178</w:t>
      </w:r>
    </w:p>
    <w:p>
      <w:r>
        <w:t xml:space="preserve">Heillä oli pihviluokka.</w:t>
        <w:br/>
        <w:br/>
        <w:t xml:space="preserve"> Juoksutti sitä narttua kuin paskiainen.</w:t>
      </w:r>
    </w:p>
    <w:p>
      <w:r>
        <w:rPr>
          <w:b/>
          <w:u w:val="single"/>
        </w:rPr>
        <w:t xml:space="preserve">79179</w:t>
      </w:r>
    </w:p>
    <w:p>
      <w:r>
        <w:t xml:space="preserve">He tuskin saavat seksiä... joten kun tilaisuus sairaan tarjoutuu, he antavat sinulle pillua... ja pojat ovat anteliaita!</w:t>
      </w:r>
    </w:p>
    <w:p>
      <w:r>
        <w:rPr>
          <w:b/>
          <w:u w:val="single"/>
        </w:rPr>
        <w:t xml:space="preserve">79180</w:t>
      </w:r>
    </w:p>
    <w:p>
      <w:r>
        <w:t xml:space="preserve">He vihaavat sinua, koska he tietävät, että olet paha, sinun täytyy tehdä jotain oikein, jos olet saanut nämä ämmät vihaiseksi!!!</w:t>
      </w:r>
    </w:p>
    <w:p>
      <w:r>
        <w:rPr>
          <w:b/>
          <w:u w:val="single"/>
        </w:rPr>
        <w:t xml:space="preserve">79181</w:t>
      </w:r>
    </w:p>
    <w:p>
      <w:r>
        <w:t xml:space="preserve">Heillä on myös kömpelö lintu lol mitä elämä onkaan</w:t>
      </w:r>
    </w:p>
    <w:p>
      <w:r>
        <w:rPr>
          <w:b/>
          <w:u w:val="single"/>
        </w:rPr>
        <w:t xml:space="preserve">79182</w:t>
      </w:r>
    </w:p>
    <w:p>
      <w:r>
        <w:t xml:space="preserve">Ne huorat eivät ole uskollisia, ne vaihtuvat!</w:t>
      </w:r>
    </w:p>
    <w:p>
      <w:r>
        <w:rPr>
          <w:b/>
          <w:u w:val="single"/>
        </w:rPr>
        <w:t xml:space="preserve">79183</w:t>
      </w:r>
    </w:p>
    <w:p>
      <w:r>
        <w:t xml:space="preserve">Minua rakastetaan paikassa, jonne tuon autoni..... En tiedä, miksi espanjalaiset miehet rakastavat minua... Joskus näytän tosin gualalta Ll</w:t>
      </w:r>
    </w:p>
    <w:p>
      <w:r>
        <w:rPr>
          <w:b/>
          <w:u w:val="single"/>
        </w:rPr>
        <w:t xml:space="preserve">79184</w:t>
      </w:r>
    </w:p>
    <w:p>
      <w:r>
        <w:t xml:space="preserve">He varmistavat, että heillä on näitä tosi-tv-ohjelmia teille huorille.He eivät jätä teitä pulaan.</w:t>
      </w:r>
    </w:p>
    <w:p>
      <w:r>
        <w:rPr>
          <w:b/>
          <w:u w:val="single"/>
        </w:rPr>
        <w:t xml:space="preserve">79185</w:t>
      </w:r>
    </w:p>
    <w:p>
      <w:r>
        <w:t xml:space="preserve">Niiden täytyy olla venäläisiä lintuja! Venäläiset linnut ovat tunnettuja siitä, että ne tunkeutuvat chiminoihin. @SaintRPh @KimMarcumTexas</w:t>
      </w:r>
    </w:p>
    <w:p>
      <w:r>
        <w:rPr>
          <w:b/>
          <w:u w:val="single"/>
        </w:rPr>
        <w:t xml:space="preserve">79186</w:t>
      </w:r>
    </w:p>
    <w:p>
      <w:r>
        <w:t xml:space="preserve">Heidän pitäisi todella laajentaa tätä narttua kaikella rahalla, -</w:t>
      </w:r>
    </w:p>
    <w:p>
      <w:r>
        <w:rPr>
          <w:b/>
          <w:u w:val="single"/>
        </w:rPr>
        <w:t xml:space="preserve">79187</w:t>
      </w:r>
    </w:p>
    <w:p>
      <w:r>
        <w:t xml:space="preserve">He ovat töykeitä RT @Anointed_Mouf: Kunpa te ämmät lopettaisitte soittamisen, kun yritän saada munaa niggaltasi &amp;#128530;</w:t>
      </w:r>
    </w:p>
    <w:p>
      <w:r>
        <w:rPr>
          <w:b/>
          <w:u w:val="single"/>
        </w:rPr>
        <w:t xml:space="preserve">79188</w:t>
      </w:r>
    </w:p>
    <w:p>
      <w:r>
        <w:t xml:space="preserve">He sanoivat, etten selviäisi, ja nyt samat ämmät soittelevat kännykkääni...</w:t>
      </w:r>
    </w:p>
    <w:p>
      <w:r>
        <w:rPr>
          <w:b/>
          <w:u w:val="single"/>
        </w:rPr>
        <w:t xml:space="preserve">79189</w:t>
      </w:r>
    </w:p>
    <w:p>
      <w:r>
        <w:t xml:space="preserve">He sanovat, että elämä on sitä, mitä teet siitä, ämmä, mutta minä vain yritän tehdä sen... Suoraan ylöspäin</w:t>
      </w:r>
    </w:p>
    <w:p>
      <w:r>
        <w:rPr>
          <w:b/>
          <w:u w:val="single"/>
        </w:rPr>
        <w:t xml:space="preserve">79190</w:t>
      </w:r>
    </w:p>
    <w:p>
      <w:r>
        <w:t xml:space="preserve">He sanovat numerot eivät valehtele, ämmä im ei 1</w:t>
      </w:r>
    </w:p>
    <w:p>
      <w:r>
        <w:rPr>
          <w:b/>
          <w:u w:val="single"/>
        </w:rPr>
        <w:t xml:space="preserve">79191</w:t>
      </w:r>
    </w:p>
    <w:p>
      <w:r>
        <w:t xml:space="preserve">Sanotaan, että yhden miehen roskat ovat toisen miehen aarre. Missä yksi löytää tuskaa, seuraava saattaa löytää iloa.</w:t>
      </w:r>
    </w:p>
    <w:p>
      <w:r>
        <w:rPr>
          <w:b/>
          <w:u w:val="single"/>
        </w:rPr>
        <w:t xml:space="preserve">79192</w:t>
      </w:r>
    </w:p>
    <w:p>
      <w:r>
        <w:t xml:space="preserve">Sanotaan, että valtiomme lintu on harvinainen... Näen sellaisen kirjaimellisesti vähintään kerran päivässä...</w:t>
      </w:r>
    </w:p>
    <w:p>
      <w:r>
        <w:rPr>
          <w:b/>
          <w:u w:val="single"/>
        </w:rPr>
        <w:t xml:space="preserve">79193</w:t>
      </w:r>
    </w:p>
    <w:p>
      <w:r>
        <w:t xml:space="preserve">Heidän pitäisi vapauttaa kaikki todelliset nikotiinit ja antaa vasikoille aikaa...</w:t>
      </w:r>
    </w:p>
    <w:p>
      <w:r>
        <w:rPr>
          <w:b/>
          <w:u w:val="single"/>
        </w:rPr>
        <w:t xml:space="preserve">79194</w:t>
      </w:r>
    </w:p>
    <w:p>
      <w:r>
        <w:t xml:space="preserve">Heidän ei olisi koskaan pitänyt antaa kekseille lähetintä!!!!!!. @realdjTV sekoaa, kun hän näkee tämän. http://t.co/cYCdbhbXkQ.</w:t>
      </w:r>
    </w:p>
    <w:p>
      <w:r>
        <w:rPr>
          <w:b/>
          <w:u w:val="single"/>
        </w:rPr>
        <w:t xml:space="preserve">79195</w:t>
      </w:r>
    </w:p>
    <w:p>
      <w:r>
        <w:t xml:space="preserve">He huoraavat minulle, he tappavat minulle, he varastavat minulle ja tietysti se on sinun rahasi ja minä murhaan sen ämmän ja lähetän ruumiin takaisin sinun perseeseesi.</w:t>
      </w:r>
    </w:p>
    <w:p>
      <w:r>
        <w:rPr>
          <w:b/>
          <w:u w:val="single"/>
        </w:rPr>
        <w:t xml:space="preserve">79196</w:t>
      </w:r>
    </w:p>
    <w:p>
      <w:r>
        <w:t xml:space="preserve">He jotkut narttu perse neekerit</w:t>
      </w:r>
    </w:p>
    <w:p>
      <w:r>
        <w:rPr>
          <w:b/>
          <w:u w:val="single"/>
        </w:rPr>
        <w:t xml:space="preserve">79197</w:t>
      </w:r>
    </w:p>
    <w:p>
      <w:r>
        <w:t xml:space="preserve">He luulivat, etten selviäisi siitä pillu neekeri, me teimme sen.</w:t>
      </w:r>
    </w:p>
    <w:p>
      <w:r>
        <w:rPr>
          <w:b/>
          <w:u w:val="single"/>
        </w:rPr>
        <w:t xml:space="preserve">79198</w:t>
      </w:r>
    </w:p>
    <w:p>
      <w:r>
        <w:t xml:space="preserve">They told me to fuc wit bitches but never trust em</w:t>
        <w:br/>
        <w:t xml:space="preserve">They told me they my niggas but I never trust em</w:t>
      </w:r>
    </w:p>
    <w:p>
      <w:r>
        <w:rPr>
          <w:b/>
          <w:u w:val="single"/>
        </w:rPr>
        <w:t xml:space="preserve">79199</w:t>
      </w:r>
    </w:p>
    <w:p>
      <w:r>
        <w:t xml:space="preserve">He veivät sen sinne, veli. Tiedät, että olen sivistynyt. RT @lilmissStoney: @VikkiNoSecrets odota hetki! Lol. Älä tule ghetto V!</w:t>
      </w:r>
    </w:p>
    <w:p>
      <w:r>
        <w:rPr>
          <w:b/>
          <w:u w:val="single"/>
        </w:rPr>
        <w:t xml:space="preserve">79200</w:t>
      </w:r>
    </w:p>
    <w:p>
      <w:r>
        <w:t xml:space="preserve">He yrittävät hoe Todd Gurley, Johnny Manziel allekirjoitti ne kypärät ja sai pois, mutta keskeyttää Gurley loput kausi</w:t>
      </w:r>
    </w:p>
    <w:p>
      <w:r>
        <w:rPr>
          <w:b/>
          <w:u w:val="single"/>
        </w:rPr>
        <w:t xml:space="preserve">79201</w:t>
      </w:r>
    </w:p>
    <w:p>
      <w:r>
        <w:t xml:space="preserve">He tryynna hoe Geno TD heittää</w:t>
      </w:r>
    </w:p>
    <w:p>
      <w:r>
        <w:rPr>
          <w:b/>
          <w:u w:val="single"/>
        </w:rPr>
        <w:t xml:space="preserve">79202</w:t>
      </w:r>
    </w:p>
    <w:p>
      <w:r>
        <w:t xml:space="preserve">He päivittivät Wukongin uuden räiskinnän, jotta se ei näyttäisi enää niin vitun vammaiselta.</w:t>
      </w:r>
    </w:p>
    <w:p>
      <w:r>
        <w:rPr>
          <w:b/>
          <w:u w:val="single"/>
        </w:rPr>
        <w:t xml:space="preserve">79203</w:t>
      </w:r>
    </w:p>
    <w:p>
      <w:r>
        <w:t xml:space="preserve">Äitiäni kutsuttiin japseiksi, kun hän oli nuorempi. Lol Aasialaiset rotuslangit.</w:t>
      </w:r>
    </w:p>
    <w:p>
      <w:r>
        <w:rPr>
          <w:b/>
          <w:u w:val="single"/>
        </w:rPr>
        <w:t xml:space="preserve">79204</w:t>
      </w:r>
    </w:p>
    <w:p>
      <w:r>
        <w:t xml:space="preserve">He ottivat kuvaa, ja näin linnun lentävän ohi, ja sanoin, että voi lintu! @HeidyPalma21</w:t>
      </w:r>
    </w:p>
    <w:p>
      <w:r>
        <w:rPr>
          <w:b/>
          <w:u w:val="single"/>
        </w:rPr>
        <w:t xml:space="preserve">79205</w:t>
      </w:r>
    </w:p>
    <w:p>
      <w:r>
        <w:t xml:space="preserve">He eivät antaneet minun käyttää vanhaa kuvaani, koska hiukseni olivat virheettömät&amp;#128129;. Vastaanoton nainen sanoi, ettei minun tarvitsisi ottaa uudestaan, vihaavat huorat.</w:t>
      </w:r>
    </w:p>
    <w:p>
      <w:r>
        <w:rPr>
          <w:b/>
          <w:u w:val="single"/>
        </w:rPr>
        <w:t xml:space="preserve">79206</w:t>
      </w:r>
    </w:p>
    <w:p>
      <w:r>
        <w:t xml:space="preserve">Sitä kutsutaan #Sandyksi, koska tuuli tekee monista tytöistä todella hiekkaisia.</w:t>
      </w:r>
    </w:p>
    <w:p>
      <w:r>
        <w:rPr>
          <w:b/>
          <w:u w:val="single"/>
        </w:rPr>
        <w:t xml:space="preserve">79207</w:t>
      </w:r>
    </w:p>
    <w:p>
      <w:r>
        <w:t xml:space="preserve">Paksu ämmä täällä yritti iskeä minua aiemmin...</w:t>
      </w:r>
    </w:p>
    <w:p>
      <w:r>
        <w:rPr>
          <w:b/>
          <w:u w:val="single"/>
        </w:rPr>
        <w:t xml:space="preserve">79208</w:t>
      </w:r>
    </w:p>
    <w:p>
      <w:r>
        <w:t xml:space="preserve">Paksut ämmät &amp;gt;&amp;gt;&amp;gt;&amp;gt;&amp;gt;&amp;gt;&amp;gt;&amp;gt;&amp;gt;&amp;gt;&amp;gt;&amp;gt;&amp;gt;&amp;gt;&amp;gt;&amp;gt;&amp;gt;&amp;gt;&amp;gt;&amp;gt;&amp;gt;&amp;gt;&amp;gt;&amp;gt;&amp;gt;&amp;gt;</w:t>
      </w:r>
    </w:p>
    <w:p>
      <w:r>
        <w:rPr>
          <w:b/>
          <w:u w:val="single"/>
        </w:rPr>
        <w:t xml:space="preserve">79209</w:t>
      </w:r>
    </w:p>
    <w:p>
      <w:r>
        <w:t xml:space="preserve">Asia, joka sai minut tuntemaan itseni vanhaksi tänään: Tori Amos on 50-vuotias.</w:t>
      </w:r>
    </w:p>
    <w:p>
      <w:r>
        <w:rPr>
          <w:b/>
          <w:u w:val="single"/>
        </w:rPr>
        <w:t xml:space="preserve">79210</w:t>
      </w:r>
    </w:p>
    <w:p>
      <w:r>
        <w:t xml:space="preserve">Luuletko, että on oikein ottaa omaisuuteni ja rikkoa se? Haista vittu ämmä.</w:t>
      </w:r>
    </w:p>
    <w:p>
      <w:r>
        <w:rPr>
          <w:b/>
          <w:u w:val="single"/>
        </w:rPr>
        <w:t xml:space="preserve">79211</w:t>
      </w:r>
    </w:p>
    <w:p>
      <w:r>
        <w:t xml:space="preserve">Harkitsen nännieni lävistämistä...</w:t>
      </w:r>
    </w:p>
    <w:p>
      <w:r>
        <w:rPr>
          <w:b/>
          <w:u w:val="single"/>
        </w:rPr>
        <w:t xml:space="preserve">79212</w:t>
      </w:r>
    </w:p>
    <w:p>
      <w:r>
        <w:t xml:space="preserve">"Boom boom boom boom waaay ho" -videon ajatteleminen saa minut nauramaan vähintään kerran päivässä.</w:t>
      </w:r>
    </w:p>
    <w:p>
      <w:r>
        <w:rPr>
          <w:b/>
          <w:u w:val="single"/>
        </w:rPr>
        <w:t xml:space="preserve">79213</w:t>
      </w:r>
    </w:p>
    <w:p>
      <w:r>
        <w:t xml:space="preserve">Ajattelin yrittää saada pillua kuten.....@trestiffer http://t.co/08cQV2vCcx</w:t>
      </w:r>
    </w:p>
    <w:p>
      <w:r>
        <w:rPr>
          <w:b/>
          <w:u w:val="single"/>
        </w:rPr>
        <w:t xml:space="preserve">79214</w:t>
      </w:r>
    </w:p>
    <w:p>
      <w:r>
        <w:t xml:space="preserve">Ajattelin saada 500 dollaria korviini, koska saan rahaa, ämmä.</w:t>
      </w:r>
    </w:p>
    <w:p>
      <w:r>
        <w:rPr>
          <w:b/>
          <w:u w:val="single"/>
        </w:rPr>
        <w:t xml:space="preserve">79215</w:t>
      </w:r>
    </w:p>
    <w:p>
      <w:r>
        <w:t xml:space="preserve">Ajattelin niitä ostereita alligaattorisyötillä, mutta..;</w:t>
      </w:r>
    </w:p>
    <w:p>
      <w:r>
        <w:rPr>
          <w:b/>
          <w:u w:val="single"/>
        </w:rPr>
        <w:t xml:space="preserve">79216</w:t>
      </w:r>
    </w:p>
    <w:p>
      <w:r>
        <w:t xml:space="preserve">Ajattelen, että välitän, en välitä vittuakaan siitä, mitä sinä ajattelet! &amp;#128576; #wop</w:t>
      </w:r>
    </w:p>
    <w:p>
      <w:r>
        <w:rPr>
          <w:b/>
          <w:u w:val="single"/>
        </w:rPr>
        <w:t xml:space="preserve">79217</w:t>
      </w:r>
    </w:p>
    <w:p>
      <w:r>
        <w:t xml:space="preserve">Luulet olevasi maddistonin kummisetä lol, olet vitun narttu. Jos sinulla on ongelmia, tule minun luokseni, niin katkaisen selkärankasi.</w:t>
      </w:r>
    </w:p>
    <w:p>
      <w:r>
        <w:rPr>
          <w:b/>
          <w:u w:val="single"/>
        </w:rPr>
        <w:t xml:space="preserve">79218</w:t>
      </w:r>
    </w:p>
    <w:p>
      <w:r>
        <w:t xml:space="preserve">Janoinen ämmä älä hikoile minua</w:t>
      </w:r>
    </w:p>
    <w:p>
      <w:r>
        <w:rPr>
          <w:b/>
          <w:u w:val="single"/>
        </w:rPr>
        <w:t xml:space="preserve">79219</w:t>
      </w:r>
    </w:p>
    <w:p>
      <w:r>
        <w:t xml:space="preserve">Janoiset ämmät&amp;lt;&amp;lt;&amp;lt;&amp;lt;&amp;lt;&amp;lt; Ei houkutteleva</w:t>
      </w:r>
    </w:p>
    <w:p>
      <w:r>
        <w:rPr>
          <w:b/>
          <w:u w:val="single"/>
        </w:rPr>
        <w:t xml:space="preserve">79220</w:t>
      </w:r>
    </w:p>
    <w:p>
      <w:r>
        <w:t xml:space="preserve">Janoaa narttuja, jotka roikkuvat housuissani ja paskat... Paskat mä maksoin näin paljon vyöstä, mä varmaan halkaisen ämmän...</w:t>
      </w:r>
    </w:p>
    <w:p>
      <w:r>
        <w:rPr>
          <w:b/>
          <w:u w:val="single"/>
        </w:rPr>
        <w:t xml:space="preserve">79221</w:t>
      </w:r>
    </w:p>
    <w:p>
      <w:r>
        <w:t xml:space="preserve">Tämä "Deb"-nainen silmätapaamisessani...</w:t>
      </w:r>
    </w:p>
    <w:p>
      <w:r>
        <w:rPr>
          <w:b/>
          <w:u w:val="single"/>
        </w:rPr>
        <w:t xml:space="preserve">79222</w:t>
      </w:r>
    </w:p>
    <w:p>
      <w:r>
        <w:t xml:space="preserve">Tämä 103 asteen sää on perseestä</w:t>
      </w:r>
    </w:p>
    <w:p>
      <w:r>
        <w:rPr>
          <w:b/>
          <w:u w:val="single"/>
        </w:rPr>
        <w:t xml:space="preserve">79223</w:t>
      </w:r>
    </w:p>
    <w:p>
      <w:r>
        <w:t xml:space="preserve">Tämä 8-vuotias #masterchefjunior-ohjelmassa sai kanani näyttämään roskalta.</w:t>
      </w:r>
    </w:p>
    <w:p>
      <w:r>
        <w:rPr>
          <w:b/>
          <w:u w:val="single"/>
        </w:rPr>
        <w:t xml:space="preserve">79224</w:t>
      </w:r>
    </w:p>
    <w:p>
      <w:r>
        <w:t xml:space="preserve">Tämä biologian laboratorio kahdeksalta aamulla ei ole mikään huora &amp;#128553;&amp;#128557;</w:t>
      </w:r>
    </w:p>
    <w:p>
      <w:r>
        <w:rPr>
          <w:b/>
          <w:u w:val="single"/>
        </w:rPr>
        <w:t xml:space="preserve">79225</w:t>
      </w:r>
    </w:p>
    <w:p>
      <w:r>
        <w:t xml:space="preserve">Tämä amish-ämmä rokkasi Guccia ja hänen miehensä poltti sähkötupakkaa. Smh valeperse "amish" persläpi!</w:t>
      </w:r>
    </w:p>
    <w:p>
      <w:r>
        <w:rPr>
          <w:b/>
          <w:u w:val="single"/>
        </w:rPr>
        <w:t xml:space="preserve">79226</w:t>
      </w:r>
    </w:p>
    <w:p>
      <w:r>
        <w:t xml:space="preserve">Tämä Billy Crystalin kunnianosoitus Derek Jeterille on hullu. Vihaan Yankeesia, mutta... Derek Jeter.... #RE2PECT</w:t>
      </w:r>
    </w:p>
    <w:p>
      <w:r>
        <w:rPr>
          <w:b/>
          <w:u w:val="single"/>
        </w:rPr>
        <w:t xml:space="preserve">79227</w:t>
      </w:r>
    </w:p>
    <w:p>
      <w:r>
        <w:t xml:space="preserve">Tämä Charlie Murder -peli on aika kiva #Xbla</w:t>
      </w:r>
    </w:p>
    <w:p>
      <w:r>
        <w:rPr>
          <w:b/>
          <w:u w:val="single"/>
        </w:rPr>
        <w:t xml:space="preserve">79228</w:t>
      </w:r>
    </w:p>
    <w:p>
      <w:r>
        <w:t xml:space="preserve">Tämä Houstonin liikenne ei ole mikään huora nämä mf ei saa työskennellä</w:t>
      </w:r>
    </w:p>
    <w:p>
      <w:r>
        <w:rPr>
          <w:b/>
          <w:u w:val="single"/>
        </w:rPr>
        <w:t xml:space="preserve">79229</w:t>
      </w:r>
    </w:p>
    <w:p>
      <w:r>
        <w:t xml:space="preserve">Tämä ei ole Murica, Charlie Brown. #rejectedpeanutsspecials</w:t>
      </w:r>
    </w:p>
    <w:p>
      <w:r>
        <w:rPr>
          <w:b/>
          <w:u w:val="single"/>
        </w:rPr>
        <w:t xml:space="preserve">79230</w:t>
      </w:r>
    </w:p>
    <w:p>
      <w:r>
        <w:t xml:space="preserve">Tämä Lil petollinen narttu oli hermo soittaa puhelimeeni puhuu hullu bout miten hän saada alas nd laittaa&amp;#8230; http://t.co/zUxDnP3XR1</w:t>
      </w:r>
    </w:p>
    <w:p>
      <w:r>
        <w:rPr>
          <w:b/>
          <w:u w:val="single"/>
        </w:rPr>
        <w:t xml:space="preserve">79231</w:t>
      </w:r>
    </w:p>
    <w:p>
      <w:r>
        <w:t xml:space="preserve">Tämä meksikolainen ämmä melkein törmäsi minuun autollaan, ja hän kiihdytti nopeusrajoituksen yli vain siksi, että hän voisi tehdä sen OMFG</w:t>
      </w:r>
    </w:p>
    <w:p>
      <w:r>
        <w:rPr>
          <w:b/>
          <w:u w:val="single"/>
        </w:rPr>
        <w:t xml:space="preserve">79232</w:t>
      </w:r>
    </w:p>
    <w:p>
      <w:r>
        <w:t xml:space="preserve">Tämä O6 sai minut juuri kiinni puhumasta linnulle, ja se oli aika noloa.</w:t>
      </w:r>
    </w:p>
    <w:p>
      <w:r>
        <w:rPr>
          <w:b/>
          <w:u w:val="single"/>
        </w:rPr>
        <w:t xml:space="preserve">79233</w:t>
      </w:r>
    </w:p>
    <w:p>
      <w:r>
        <w:t xml:space="preserve">Tämä vitun setä haluaa vedota 3/5 mieheen puheessaan? Et ole valkoinen, vaikka kuinka... http://t.co/3yrcyC9ezc...</w:t>
      </w:r>
    </w:p>
    <w:p>
      <w:r>
        <w:rPr>
          <w:b/>
          <w:u w:val="single"/>
        </w:rPr>
        <w:t xml:space="preserve">79234</w:t>
      </w:r>
    </w:p>
    <w:p>
      <w:r>
        <w:t xml:space="preserve">Tämän Van Cleef ja Arples -nartun Starbucksissa pitää perääntyä vittu pois minun paikaltani jonossa...</w:t>
      </w:r>
    </w:p>
    <w:p>
      <w:r>
        <w:rPr>
          <w:b/>
          <w:u w:val="single"/>
        </w:rPr>
        <w:t xml:space="preserve">79235</w:t>
      </w:r>
    </w:p>
    <w:p>
      <w:r>
        <w:t xml:space="preserve">Tämä ei ole mitään bitch ass boom bap, se on click clack move back.</w:t>
      </w:r>
    </w:p>
    <w:p>
      <w:r>
        <w:rPr>
          <w:b/>
          <w:u w:val="single"/>
        </w:rPr>
        <w:t xml:space="preserve">79236</w:t>
      </w:r>
    </w:p>
    <w:p>
      <w:r>
        <w:t xml:space="preserve">Tämä ei ole mikään mf http://t.co/dOOeogiROg nartun perse.</w:t>
      </w:r>
    </w:p>
    <w:p>
      <w:r>
        <w:rPr>
          <w:b/>
          <w:u w:val="single"/>
        </w:rPr>
        <w:t xml:space="preserve">79237</w:t>
      </w:r>
    </w:p>
    <w:p>
      <w:r>
        <w:t xml:space="preserve">Tämä taide elää ikuisesti, ämmä! Pidä muutos!</w:t>
      </w:r>
    </w:p>
    <w:p>
      <w:r>
        <w:rPr>
          <w:b/>
          <w:u w:val="single"/>
        </w:rPr>
        <w:t xml:space="preserve">79238</w:t>
      </w:r>
    </w:p>
    <w:p>
      <w:r>
        <w:t xml:space="preserve">Tämä sairastelu on lintujen juttu.</w:t>
      </w:r>
    </w:p>
    <w:p>
      <w:r>
        <w:rPr>
          <w:b/>
          <w:u w:val="single"/>
        </w:rPr>
        <w:t xml:space="preserve">79239</w:t>
      </w:r>
    </w:p>
    <w:p>
      <w:r>
        <w:t xml:space="preserve">Tämä sinkkuna oleminen on todella paskaa, varsinkin kun ei ole ketään, jolle tekstata keskiyön jälkeen...</w:t>
      </w:r>
    </w:p>
    <w:p>
      <w:r>
        <w:rPr>
          <w:b/>
          <w:u w:val="single"/>
        </w:rPr>
        <w:t xml:space="preserve">79240</w:t>
      </w:r>
    </w:p>
    <w:p>
      <w:r>
        <w:t xml:space="preserve">Tämä toimintakyvyttömyys on lintuja varten ! Olin alkanut voida hieman paremmin aikaisemmin,nyt tunnen itseni taas kuoleman oloiseksi!</w:t>
      </w:r>
    </w:p>
    <w:p>
      <w:r>
        <w:rPr>
          <w:b/>
          <w:u w:val="single"/>
        </w:rPr>
        <w:t xml:space="preserve">79241</w:t>
      </w:r>
    </w:p>
    <w:p>
      <w:r>
        <w:t xml:space="preserve">Tämä ämmä kutsui minua juuri ämmäksi &amp;#128514;&amp;#128514;</w:t>
      </w:r>
    </w:p>
    <w:p>
      <w:r>
        <w:rPr>
          <w:b/>
          <w:u w:val="single"/>
        </w:rPr>
        <w:t xml:space="preserve">79242</w:t>
      </w:r>
    </w:p>
    <w:p>
      <w:r>
        <w:t xml:space="preserve">Tämä bih pysyy tässä ghettoperseen naapurustossa -</w:t>
      </w:r>
    </w:p>
    <w:p>
      <w:r>
        <w:rPr>
          <w:b/>
          <w:u w:val="single"/>
        </w:rPr>
        <w:t xml:space="preserve">79243</w:t>
      </w:r>
    </w:p>
    <w:p>
      <w:r>
        <w:t xml:space="preserve">Tämä ämmä @Cee_Murda94 &amp;#128514;&amp;#128514;&amp;#128514; http://t.co/PSfpugyS1g</w:t>
      </w:r>
    </w:p>
    <w:p>
      <w:r>
        <w:rPr>
          <w:b/>
          <w:u w:val="single"/>
        </w:rPr>
        <w:t xml:space="preserve">79244</w:t>
      </w:r>
    </w:p>
    <w:p>
      <w:r>
        <w:t xml:space="preserve">Tämä ämmä @DaRealQuitaM kutsui minua juuri bougie-huoraksi! &amp;#128514;&amp;#128514;&amp;#128514;&amp;#128514;&amp;#128514; ol angry bird! Lmao</w:t>
      </w:r>
    </w:p>
    <w:p>
      <w:r>
        <w:rPr>
          <w:b/>
          <w:u w:val="single"/>
        </w:rPr>
        <w:t xml:space="preserve">79245</w:t>
      </w:r>
    </w:p>
    <w:p>
      <w:r>
        <w:t xml:space="preserve">Tämä ämmä @Lvl_7_Eevee ostaa kuohuvaa vettä.</w:t>
      </w:r>
    </w:p>
    <w:p>
      <w:r>
        <w:rPr>
          <w:b/>
          <w:u w:val="single"/>
        </w:rPr>
        <w:t xml:space="preserve">79246</w:t>
      </w:r>
    </w:p>
    <w:p>
      <w:r>
        <w:t xml:space="preserve">Tämä narttu Gmfu.</w:t>
      </w:r>
    </w:p>
    <w:p>
      <w:r>
        <w:rPr>
          <w:b/>
          <w:u w:val="single"/>
        </w:rPr>
        <w:t xml:space="preserve">79247</w:t>
      </w:r>
    </w:p>
    <w:p>
      <w:r>
        <w:t xml:space="preserve">Tämä narttu Rihanna on jotain pölyä tai jotain...</w:t>
      </w:r>
    </w:p>
    <w:p>
      <w:r>
        <w:rPr>
          <w:b/>
          <w:u w:val="single"/>
        </w:rPr>
        <w:t xml:space="preserve">79248</w:t>
      </w:r>
    </w:p>
    <w:p>
      <w:r>
        <w:t xml:space="preserve">Tämä ämmä THINCC hän pukeutuu koodaamalla minua &amp;#9995;&amp;#128514;&amp;#128557;</w:t>
      </w:r>
    </w:p>
    <w:p>
      <w:r>
        <w:rPr>
          <w:b/>
          <w:u w:val="single"/>
        </w:rPr>
        <w:t xml:space="preserve">79249</w:t>
      </w:r>
    </w:p>
    <w:p>
      <w:r>
        <w:t xml:space="preserve">Tämä narttu melkein menetti henkensä</w:t>
      </w:r>
    </w:p>
    <w:p>
      <w:r>
        <w:rPr>
          <w:b/>
          <w:u w:val="single"/>
        </w:rPr>
        <w:t xml:space="preserve">79250</w:t>
      </w:r>
    </w:p>
    <w:p>
      <w:r>
        <w:t xml:space="preserve">Tällä ämmällä on aina paskaa sanottavaa siitä, mistä muut ihmiset pitävät.</w:t>
      </w:r>
    </w:p>
    <w:p>
      <w:r>
        <w:rPr>
          <w:b/>
          <w:u w:val="single"/>
        </w:rPr>
        <w:t xml:space="preserve">79251</w:t>
      </w:r>
    </w:p>
    <w:p>
      <w:r>
        <w:t xml:space="preserve">Tämä ämmä ja hänen nilkkansa</w:t>
      </w:r>
    </w:p>
    <w:p>
      <w:r>
        <w:rPr>
          <w:b/>
          <w:u w:val="single"/>
        </w:rPr>
        <w:t xml:space="preserve">79252</w:t>
      </w:r>
    </w:p>
    <w:p>
      <w:r>
        <w:t xml:space="preserve">Tämä ämmä kysyy minulta, miksi en lyö häntä up.and että en puhu hänelle....bitch haluavat minun lyödä häntä niin hän voi sivuuttaa tai vastata tuntia myöhemmin</w:t>
      </w:r>
    </w:p>
    <w:p>
      <w:r>
        <w:rPr>
          <w:b/>
          <w:u w:val="single"/>
        </w:rPr>
        <w:t xml:space="preserve">79253</w:t>
      </w:r>
    </w:p>
    <w:p>
      <w:r>
        <w:t xml:space="preserve">Tämä ämmä kysyi, miksi housut roikkuvat, koska ne yrittävät pitää bändini ylhäällä &amp;#128184;&amp;#128184;&amp;#128184;&amp;#128184;</w:t>
      </w:r>
    </w:p>
    <w:p>
      <w:r>
        <w:rPr>
          <w:b/>
          <w:u w:val="single"/>
        </w:rPr>
        <w:t xml:space="preserve">79254</w:t>
      </w:r>
    </w:p>
    <w:p>
      <w:r>
        <w:t xml:space="preserve">Tämä huora huoltoasemalla tarjosi minulle päätä 20 dollarilla &amp;#128514;&amp;#128557;&amp;#128128;</w:t>
      </w:r>
    </w:p>
    <w:p>
      <w:r>
        <w:rPr>
          <w:b/>
          <w:u w:val="single"/>
        </w:rPr>
        <w:t xml:space="preserve">79255</w:t>
      </w:r>
    </w:p>
    <w:p>
      <w:r>
        <w:t xml:space="preserve">Tämä ämmä peruutti autooni KAKSI kertaa... Ei kerran vaan kaksi kertaa.</w:t>
      </w:r>
    </w:p>
    <w:p>
      <w:r>
        <w:rPr>
          <w:b/>
          <w:u w:val="single"/>
        </w:rPr>
        <w:t xml:space="preserve">79256</w:t>
      </w:r>
    </w:p>
    <w:p>
      <w:r>
        <w:t xml:space="preserve">Tämä ämmä aikoo saada minut tekemään murhan;</w:t>
      </w:r>
    </w:p>
    <w:p>
      <w:r>
        <w:rPr>
          <w:b/>
          <w:u w:val="single"/>
        </w:rPr>
        <w:t xml:space="preserve">79257</w:t>
      </w:r>
    </w:p>
    <w:p>
      <w:r>
        <w:t xml:space="preserve">Tämä ämmä toi hammasharjansa. Hän toi hammashampaan mukanaan. Onko selvä? @Gnargie_</w:t>
      </w:r>
    </w:p>
    <w:p>
      <w:r>
        <w:rPr>
          <w:b/>
          <w:u w:val="single"/>
        </w:rPr>
        <w:t xml:space="preserve">79258</w:t>
      </w:r>
    </w:p>
    <w:p>
      <w:r>
        <w:t xml:space="preserve">Tämä ämmä toi minulle ruokani ja sanoi "yllätys". Janoinen ämmä.</w:t>
      </w:r>
    </w:p>
    <w:p>
      <w:r>
        <w:rPr>
          <w:b/>
          <w:u w:val="single"/>
        </w:rPr>
        <w:t xml:space="preserve">79259</w:t>
      </w:r>
    </w:p>
    <w:p>
      <w:r>
        <w:t xml:space="preserve">Tämä ämmä tulee kotiin asenteella. Ämmä painu töihin ja mene töihin.</w:t>
      </w:r>
    </w:p>
    <w:p>
      <w:r>
        <w:rPr>
          <w:b/>
          <w:u w:val="single"/>
        </w:rPr>
        <w:t xml:space="preserve">79260</w:t>
      </w:r>
    </w:p>
    <w:p>
      <w:r>
        <w:t xml:space="preserve">Tämä ämmä vertasi mulkkuja lyijykyniin, jotka teroitetaan ... Kuten ei kun teroitat kynää, siitä tulee hyödyllisempi...</w:t>
      </w:r>
    </w:p>
    <w:p>
      <w:r>
        <w:rPr>
          <w:b/>
          <w:u w:val="single"/>
        </w:rPr>
        <w:t xml:space="preserve">79261</w:t>
      </w:r>
    </w:p>
    <w:p>
      <w:r>
        <w:t xml:space="preserve">Tämä ämmä ei pystyisi vetämään rumaa epätoivoista diktaattoria, vaikka haluaisi...</w:t>
      </w:r>
    </w:p>
    <w:p>
      <w:r>
        <w:rPr>
          <w:b/>
          <w:u w:val="single"/>
        </w:rPr>
        <w:t xml:space="preserve">79262</w:t>
      </w:r>
    </w:p>
    <w:p>
      <w:r>
        <w:t xml:space="preserve">Tämä narttu hullu</w:t>
      </w:r>
    </w:p>
    <w:p>
      <w:r>
        <w:rPr>
          <w:b/>
          <w:u w:val="single"/>
        </w:rPr>
        <w:t xml:space="preserve">79263</w:t>
      </w:r>
    </w:p>
    <w:p>
      <w:r>
        <w:t xml:space="preserve">Tämä ämmä räjäytti pilveni</w:t>
      </w:r>
    </w:p>
    <w:p>
      <w:r>
        <w:rPr>
          <w:b/>
          <w:u w:val="single"/>
        </w:rPr>
        <w:t xml:space="preserve">79264</w:t>
      </w:r>
    </w:p>
    <w:p>
      <w:r>
        <w:t xml:space="preserve">Tämä ämmä pilasi pilveni ja olin pilvessä kaikista näistä huumeista...</w:t>
      </w:r>
    </w:p>
    <w:p>
      <w:r>
        <w:rPr>
          <w:b/>
          <w:u w:val="single"/>
        </w:rPr>
        <w:t xml:space="preserve">79265</w:t>
      </w:r>
    </w:p>
    <w:p>
      <w:r>
        <w:t xml:space="preserve">Tämä ämmä putosi suoraan tuolin läpi... Olen pilvessä, tietysti nauroin...</w:t>
        <w:br/>
        <w:br/>
        <w:t xml:space="preserve"> Vaikka en olisikaan, olisin silti nauranut.</w:t>
      </w:r>
    </w:p>
    <w:p>
      <w:r>
        <w:rPr>
          <w:b/>
          <w:u w:val="single"/>
        </w:rPr>
        <w:t xml:space="preserve">79266</w:t>
      </w:r>
    </w:p>
    <w:p>
      <w:r>
        <w:t xml:space="preserve">Tämä ämmä otsa. Hiusraja. Kuka valehteli hänelle &amp;amp; hyväksyi tämän paskan &amp;#128514;&amp;#128514;&amp;#128514;&amp;#128514; https://t.co/8MaDF35ZXe"</w:t>
      </w:r>
    </w:p>
    <w:p>
      <w:r>
        <w:rPr>
          <w:b/>
          <w:u w:val="single"/>
        </w:rPr>
        <w:t xml:space="preserve">79267</w:t>
      </w:r>
    </w:p>
    <w:p>
      <w:r>
        <w:t xml:space="preserve">Tämä ämmä kysyi, että olemmeko suljettu &amp;#128530;Sanoin, että ei, emme vain ole maksaneet sähkölaskua tässä kuussa... YEA ämmä, olemme suljettu!!! Vie TF ulos.</w:t>
      </w:r>
    </w:p>
    <w:p>
      <w:r>
        <w:rPr>
          <w:b/>
          <w:u w:val="single"/>
        </w:rPr>
        <w:t xml:space="preserve">79268</w:t>
      </w:r>
    </w:p>
    <w:p>
      <w:r>
        <w:t xml:space="preserve">Tämä ämmä varastaa poliisin univormun ja luulee, että hänellä on valtaa. Avataan hänen takakonttiinsa. #TheWalkingDead</w:t>
      </w:r>
    </w:p>
    <w:p>
      <w:r>
        <w:rPr>
          <w:b/>
          <w:u w:val="single"/>
        </w:rPr>
        <w:t xml:space="preserve">79269</w:t>
      </w:r>
    </w:p>
    <w:p>
      <w:r>
        <w:t xml:space="preserve">Tämä ämmä pidätettiin hääyönään, koska hän tilasi 650 dollarin edestä ruokaa eikä maksanut... Olisi pitänyt syödä Applebeesissä 2 20:n hinnalla.</w:t>
      </w:r>
    </w:p>
    <w:p>
      <w:r>
        <w:rPr>
          <w:b/>
          <w:u w:val="single"/>
        </w:rPr>
        <w:t xml:space="preserve">79270</w:t>
      </w:r>
    </w:p>
    <w:p>
      <w:r>
        <w:t xml:space="preserve">Tämä ämmä ei saanut yhtään tappoa ja sai silti legendaarisen enngrammin?!!!! Mitä vittua?!!!!!</w:t>
      </w:r>
    </w:p>
    <w:p>
      <w:r>
        <w:rPr>
          <w:b/>
          <w:u w:val="single"/>
        </w:rPr>
        <w:t xml:space="preserve">79271</w:t>
      </w:r>
    </w:p>
    <w:p>
      <w:r>
        <w:t xml:space="preserve">Tällä ämmällä oli tänään piparjuuri poninhäntä, hän värjäsi kaljunsa punaiseksi ja laittoi sen poninhäntään smh.</w:t>
      </w:r>
    </w:p>
    <w:p>
      <w:r>
        <w:rPr>
          <w:b/>
          <w:u w:val="single"/>
        </w:rPr>
        <w:t xml:space="preserve">79272</w:t>
      </w:r>
    </w:p>
    <w:p>
      <w:r>
        <w:t xml:space="preserve">Tällä nartulla on kaksi työtä ja hän aloittaa koulun 26. päivä. #fuckwhatyouheard</w:t>
      </w:r>
    </w:p>
    <w:p>
      <w:r>
        <w:rPr>
          <w:b/>
          <w:u w:val="single"/>
        </w:rPr>
        <w:t xml:space="preserve">79273</w:t>
      </w:r>
    </w:p>
    <w:p>
      <w:r>
        <w:t xml:space="preserve">Tämä ämmä 7-11:ssä, jolla on hitonmoiset naamatatuoinnit. Hän on naispuolinen duddy &amp;#128527;</w:t>
      </w:r>
    </w:p>
    <w:p>
      <w:r>
        <w:rPr>
          <w:b/>
          <w:u w:val="single"/>
        </w:rPr>
        <w:t xml:space="preserve">79274</w:t>
      </w:r>
    </w:p>
    <w:p>
      <w:r>
        <w:t xml:space="preserve">Tämä ämmä laittaa pitkät ripset kuin 3abde...</w:t>
      </w:r>
    </w:p>
    <w:p>
      <w:r>
        <w:rPr>
          <w:b/>
          <w:u w:val="single"/>
        </w:rPr>
        <w:t xml:space="preserve">79275</w:t>
      </w:r>
    </w:p>
    <w:p>
      <w:r>
        <w:t xml:space="preserve">Tällä ämmällä sängyssäni on tupla-D:t, jotka tärisevät. Perse kuin Trina, kun lyön hänen persettään se SHAKE. #Game #SHAKE #2013shit #tune #hornyfuck #Hornyfuck</w:t>
      </w:r>
    </w:p>
    <w:p>
      <w:r>
        <w:rPr>
          <w:b/>
          <w:u w:val="single"/>
        </w:rPr>
        <w:t xml:space="preserve">79276</w:t>
      </w:r>
    </w:p>
    <w:p>
      <w:r>
        <w:t xml:space="preserve">Tämä ämmä asentaa ja ajaa...&amp;#128591; minulle...</w:t>
      </w:r>
    </w:p>
    <w:p>
      <w:r>
        <w:rPr>
          <w:b/>
          <w:u w:val="single"/>
        </w:rPr>
        <w:t xml:space="preserve">79277</w:t>
      </w:r>
    </w:p>
    <w:p>
      <w:r>
        <w:t xml:space="preserve">Tämä ämmä itkee http://t.co/Js8uldDzNl</w:t>
      </w:r>
    </w:p>
    <w:p>
      <w:r>
        <w:rPr>
          <w:b/>
          <w:u w:val="single"/>
        </w:rPr>
        <w:t xml:space="preserve">79278</w:t>
      </w:r>
    </w:p>
    <w:p>
      <w:r>
        <w:t xml:space="preserve">Ansaitseeko tämä ämmä kuusinumeroisia summia perseensä ravistelemisesta? Minulle riittää &amp;#128553;</w:t>
      </w:r>
    </w:p>
    <w:p>
      <w:r>
        <w:rPr>
          <w:b/>
          <w:u w:val="single"/>
        </w:rPr>
        <w:t xml:space="preserve">79279</w:t>
      </w:r>
    </w:p>
    <w:p>
      <w:r>
        <w:t xml:space="preserve">Tämä ämmä on vihainen, koska hänen miehensä petti, mutta hänkin petti!!!!. Miksi olet vihainen?!!!!</w:t>
      </w:r>
    </w:p>
    <w:p>
      <w:r>
        <w:rPr>
          <w:b/>
          <w:u w:val="single"/>
        </w:rPr>
        <w:t xml:space="preserve">79280</w:t>
      </w:r>
    </w:p>
    <w:p>
      <w:r>
        <w:t xml:space="preserve">Tämä ämmä on ilkeä</w:t>
      </w:r>
    </w:p>
    <w:p>
      <w:r>
        <w:rPr>
          <w:b/>
          <w:u w:val="single"/>
        </w:rPr>
        <w:t xml:space="preserve">79281</w:t>
      </w:r>
    </w:p>
    <w:p>
      <w:r>
        <w:t xml:space="preserve">Tämä narttu nostaa ahdistustani vain istumalla hänen vieressään.</w:t>
      </w:r>
    </w:p>
    <w:p>
      <w:r>
        <w:rPr>
          <w:b/>
          <w:u w:val="single"/>
        </w:rPr>
        <w:t xml:space="preserve">79282</w:t>
      </w:r>
    </w:p>
    <w:p>
      <w:r>
        <w:t xml:space="preserve">Tämä ämmä on todella nörtti viesteissäni &amp;#128514;&amp;#128514;&amp;#128514;&amp;#128514;</w:t>
      </w:r>
    </w:p>
    <w:p>
      <w:r>
        <w:rPr>
          <w:b/>
          <w:u w:val="single"/>
        </w:rPr>
        <w:t xml:space="preserve">79283</w:t>
      </w:r>
    </w:p>
    <w:p>
      <w:r>
        <w:t xml:space="preserve">Tämä ämmä aikoo tosiaan istua tässä ja sanoa, että tarvitsen vanhemman mukaani lääkäriin, vaikka olisin 18-vuotias &amp;#128075;&amp;#128075;&amp;#128075;&amp;#128075; uh, ei...</w:t>
      </w:r>
    </w:p>
    <w:p>
      <w:r>
        <w:rPr>
          <w:b/>
          <w:u w:val="single"/>
        </w:rPr>
        <w:t xml:space="preserve">79284</w:t>
      </w:r>
    </w:p>
    <w:p>
      <w:r>
        <w:t xml:space="preserve">Tämä ämmä on niin ärsyttävä&amp;#128530;&amp;#128530;</w:t>
      </w:r>
    </w:p>
    <w:p>
      <w:r>
        <w:rPr>
          <w:b/>
          <w:u w:val="single"/>
        </w:rPr>
        <w:t xml:space="preserve">79285</w:t>
      </w:r>
    </w:p>
    <w:p>
      <w:r>
        <w:t xml:space="preserve">Tämä ämmä on tyhmä. -.-; Anti Feminist: http://t.co/vsgCwtn4j6 via @youtube #dumbass #blndsundoll4mj</w:t>
      </w:r>
    </w:p>
    <w:p>
      <w:r>
        <w:rPr>
          <w:b/>
          <w:u w:val="single"/>
        </w:rPr>
        <w:t xml:space="preserve">79286</w:t>
      </w:r>
    </w:p>
    <w:p>
      <w:r>
        <w:t xml:space="preserve">Tämä ämmä puhuu itsekseen, kuka vittu tekee niin, ämmä tarvitset apua yo im hearing vocies in my head, #lockthatbitchup ..</w:t>
      </w:r>
    </w:p>
    <w:p>
      <w:r>
        <w:rPr>
          <w:b/>
          <w:u w:val="single"/>
        </w:rPr>
        <w:t xml:space="preserve">79287</w:t>
      </w:r>
    </w:p>
    <w:p>
      <w:r>
        <w:t xml:space="preserve">Tämä ämmä yrittää aloittaa paskaa Dennyn kysyy meiltä, jos otimme kuvan niistä lmfao BITCH WHUT</w:t>
      </w:r>
    </w:p>
    <w:p>
      <w:r>
        <w:rPr>
          <w:b/>
          <w:u w:val="single"/>
        </w:rPr>
        <w:t xml:space="preserve">79288</w:t>
      </w:r>
    </w:p>
    <w:p>
      <w:r>
        <w:t xml:space="preserve">Tällä ämmällä on yllään Angry Birds -pusero #JudgePeopleAtSchoolDay</w:t>
      </w:r>
    </w:p>
    <w:p>
      <w:r>
        <w:rPr>
          <w:b/>
          <w:u w:val="single"/>
        </w:rPr>
        <w:t xml:space="preserve">79289</w:t>
      </w:r>
    </w:p>
    <w:p>
      <w:r>
        <w:t xml:space="preserve">Eikö tämä ämmä ole nätti? Hän vain esittelee vartaloaan kuvissa. Hän on ilkeä.</w:t>
      </w:r>
    </w:p>
    <w:p>
      <w:r>
        <w:rPr>
          <w:b/>
          <w:u w:val="single"/>
        </w:rPr>
        <w:t xml:space="preserve">79290</w:t>
      </w:r>
    </w:p>
    <w:p>
      <w:r>
        <w:t xml:space="preserve">This bitch just chillin http://t.co/lp9Xd7qRzP</w:t>
      </w:r>
    </w:p>
    <w:p>
      <w:r>
        <w:rPr>
          <w:b/>
          <w:u w:val="single"/>
        </w:rPr>
        <w:t xml:space="preserve">79291</w:t>
      </w:r>
    </w:p>
    <w:p>
      <w:r>
        <w:t xml:space="preserve">Tämä ämmä sanoi juuri, että Lorde on rock... Ei</w:t>
      </w:r>
    </w:p>
    <w:p>
      <w:r>
        <w:rPr>
          <w:b/>
          <w:u w:val="single"/>
        </w:rPr>
        <w:t xml:space="preserve">79292</w:t>
      </w:r>
    </w:p>
    <w:p>
      <w:r>
        <w:t xml:space="preserve">Tämä ämmä tekstasi juuri minulle Baby Baby Baby kaipaat minua</w:t>
      </w:r>
    </w:p>
    <w:p>
      <w:r>
        <w:rPr>
          <w:b/>
          <w:u w:val="single"/>
        </w:rPr>
        <w:t xml:space="preserve">79293</w:t>
      </w:r>
    </w:p>
    <w:p>
      <w:r>
        <w:t xml:space="preserve">Tämä ämmä tekstasi minulle juuri, että haluan nähdä hänen takapuolensa.</w:t>
      </w:r>
    </w:p>
    <w:p>
      <w:r>
        <w:rPr>
          <w:b/>
          <w:u w:val="single"/>
        </w:rPr>
        <w:t xml:space="preserve">79294</w:t>
      </w:r>
    </w:p>
    <w:p>
      <w:r>
        <w:t xml:space="preserve">Tämä narttu pitää katsoa onko hän valitsee minut vai nah</w:t>
      </w:r>
    </w:p>
    <w:p>
      <w:r>
        <w:rPr>
          <w:b/>
          <w:u w:val="single"/>
        </w:rPr>
        <w:t xml:space="preserve">79295</w:t>
      </w:r>
    </w:p>
    <w:p>
      <w:r>
        <w:t xml:space="preserve">Tämä ämmä leikkii hiuksillani kuin hänellä ei olisi omia hiuksia.</w:t>
      </w:r>
    </w:p>
    <w:p>
      <w:r>
        <w:rPr>
          <w:b/>
          <w:u w:val="single"/>
        </w:rPr>
        <w:t xml:space="preserve">79296</w:t>
      </w:r>
    </w:p>
    <w:p>
      <w:r>
        <w:t xml:space="preserve">Tämä ämmä potkaisi minut ulos</w:t>
      </w:r>
    </w:p>
    <w:p>
      <w:r>
        <w:rPr>
          <w:b/>
          <w:u w:val="single"/>
        </w:rPr>
        <w:t xml:space="preserve">79297</w:t>
      </w:r>
    </w:p>
    <w:p>
      <w:r>
        <w:t xml:space="preserve">Tämä ämmä kirjaimellisesti veti juuri vyölaukustaan huipun #america</w:t>
      </w:r>
    </w:p>
    <w:p>
      <w:r>
        <w:rPr>
          <w:b/>
          <w:u w:val="single"/>
        </w:rPr>
        <w:t xml:space="preserve">79298</w:t>
      </w:r>
    </w:p>
    <w:p>
      <w:r>
        <w:t xml:space="preserve">Tämä ämmä sanoi kirjaimellisesti juuri, että "normaalien ihmisten ei pitäisi treenata tällä salilla, koska täällä treenaa niin paljon kehonrakentajia".</w:t>
      </w:r>
    </w:p>
    <w:p>
      <w:r>
        <w:rPr>
          <w:b/>
          <w:u w:val="single"/>
        </w:rPr>
        <w:t xml:space="preserve">79299</w:t>
      </w:r>
    </w:p>
    <w:p>
      <w:r>
        <w:t xml:space="preserve">Tämä ämmä lmao "Steve Wilkos be goin on mfs &amp;#128553;&amp;#128514;" https://t.co/AgQwqzwTZX</w:t>
      </w:r>
    </w:p>
    <w:p>
      <w:r>
        <w:rPr>
          <w:b/>
          <w:u w:val="single"/>
        </w:rPr>
        <w:t xml:space="preserve">79300</w:t>
      </w:r>
    </w:p>
    <w:p>
      <w:r>
        <w:t xml:space="preserve">Tämä ämmä näyttää kurt cobainin vanhemmalta veljeltään</w:t>
      </w:r>
    </w:p>
    <w:p>
      <w:r>
        <w:rPr>
          <w:b/>
          <w:u w:val="single"/>
        </w:rPr>
        <w:t xml:space="preserve">79301</w:t>
      </w:r>
    </w:p>
    <w:p>
      <w:r>
        <w:t xml:space="preserve">Tämä narttu näyttää kuitenkin transulta.</w:t>
      </w:r>
    </w:p>
    <w:p>
      <w:r>
        <w:rPr>
          <w:b/>
          <w:u w:val="single"/>
        </w:rPr>
        <w:t xml:space="preserve">79302</w:t>
      </w:r>
    </w:p>
    <w:p>
      <w:r>
        <w:t xml:space="preserve">Tämä ämmä rakastaa minua pitkään en tiedä miksi hän ei olisi</w:t>
      </w:r>
    </w:p>
    <w:p>
      <w:r>
        <w:rPr>
          <w:b/>
          <w:u w:val="single"/>
        </w:rPr>
        <w:t xml:space="preserve">79303</w:t>
      </w:r>
    </w:p>
    <w:p>
      <w:r>
        <w:t xml:space="preserve">Tämä ämmä valehtelee minulle &amp;#128514;&amp;#128530;</w:t>
      </w:r>
    </w:p>
    <w:p>
      <w:r>
        <w:rPr>
          <w:b/>
          <w:u w:val="single"/>
        </w:rPr>
        <w:t xml:space="preserve">79304</w:t>
      </w:r>
    </w:p>
    <w:p>
      <w:r>
        <w:t xml:space="preserve">Tämä narttu mainitsi tohtori Ruffin... Olen valmis.</w:t>
      </w:r>
    </w:p>
    <w:p>
      <w:r>
        <w:rPr>
          <w:b/>
          <w:u w:val="single"/>
        </w:rPr>
        <w:t xml:space="preserve">79305</w:t>
      </w:r>
    </w:p>
    <w:p>
      <w:r>
        <w:t xml:space="preserve">Tämä ämmä tarvitsee läimäyksen @MicheleBachmann http://t.co/KNCWBPc8eZ</w:t>
      </w:r>
    </w:p>
    <w:p>
      <w:r>
        <w:rPr>
          <w:b/>
          <w:u w:val="single"/>
        </w:rPr>
        <w:t xml:space="preserve">79306</w:t>
      </w:r>
    </w:p>
    <w:p>
      <w:r>
        <w:t xml:space="preserve">Tämän ämmän on sammutettava paska musiikkinsa &amp;#128544;</w:t>
      </w:r>
    </w:p>
    <w:p>
      <w:r>
        <w:rPr>
          <w:b/>
          <w:u w:val="single"/>
        </w:rPr>
        <w:t xml:space="preserve">79307</w:t>
      </w:r>
    </w:p>
    <w:p>
      <w:r>
        <w:t xml:space="preserve">Tällä ämmällä on 11 isävauvaa!</w:t>
      </w:r>
    </w:p>
    <w:p>
      <w:r>
        <w:rPr>
          <w:b/>
          <w:u w:val="single"/>
        </w:rPr>
        <w:t xml:space="preserve">79308</w:t>
      </w:r>
    </w:p>
    <w:p>
      <w:r>
        <w:t xml:space="preserve">Tämä ämmä taas raskaana &amp;#128064;&amp;#128514;&amp;#128514;</w:t>
      </w:r>
    </w:p>
    <w:p>
      <w:r>
        <w:rPr>
          <w:b/>
          <w:u w:val="single"/>
        </w:rPr>
        <w:t xml:space="preserve">79309</w:t>
      </w:r>
    </w:p>
    <w:p>
      <w:r>
        <w:t xml:space="preserve">Tällä ämmällä ei todellakaan ole suodatinta &amp;#128528;</w:t>
      </w:r>
    </w:p>
    <w:p>
      <w:r>
        <w:rPr>
          <w:b/>
          <w:u w:val="single"/>
        </w:rPr>
        <w:t xml:space="preserve">79310</w:t>
      </w:r>
    </w:p>
    <w:p>
      <w:r>
        <w:t xml:space="preserve">Tämä ämmä sanoi " kumpi sinä olet " Lmaooo Vihaan häntä !</w:t>
      </w:r>
    </w:p>
    <w:p>
      <w:r>
        <w:rPr>
          <w:b/>
          <w:u w:val="single"/>
        </w:rPr>
        <w:t xml:space="preserve">79311</w:t>
      </w:r>
    </w:p>
    <w:p>
      <w:r>
        <w:t xml:space="preserve">Tämä ämmä sanoi: "Käytä tissejäni nyrkkeilysäkkinä" 0-/-&amp;lt;</w:t>
      </w:r>
    </w:p>
    <w:p>
      <w:r>
        <w:rPr>
          <w:b/>
          <w:u w:val="single"/>
        </w:rPr>
        <w:t xml:space="preserve">79312</w:t>
      </w:r>
    </w:p>
    <w:p>
      <w:r>
        <w:t xml:space="preserve">Tämä ämmä sanoi, että näytän tyypiltä, joka käyttää paljon kokaiinia &amp;#128128;</w:t>
      </w:r>
    </w:p>
    <w:p>
      <w:r>
        <w:rPr>
          <w:b/>
          <w:u w:val="single"/>
        </w:rPr>
        <w:t xml:space="preserve">79313</w:t>
      </w:r>
    </w:p>
    <w:p>
      <w:r>
        <w:t xml:space="preserve">Tämä ämmä sanoi tekevänsä jotain outoa vaihtelun vuoksi.</w:t>
      </w:r>
    </w:p>
    <w:p>
      <w:r>
        <w:rPr>
          <w:b/>
          <w:u w:val="single"/>
        </w:rPr>
        <w:t xml:space="preserve">79314</w:t>
      </w:r>
    </w:p>
    <w:p>
      <w:r>
        <w:t xml:space="preserve">Tämä ämmä sanoo, että hän on 150% koulussa... Mitä vittua tuo on?</w:t>
      </w:r>
    </w:p>
    <w:p>
      <w:r>
        <w:rPr>
          <w:b/>
          <w:u w:val="single"/>
        </w:rPr>
        <w:t xml:space="preserve">79315</w:t>
      </w:r>
    </w:p>
    <w:p>
      <w:r>
        <w:t xml:space="preserve">Tämä ämmä näytti minulle IT &amp;amp; jos te kaikki olette nähneet sen pienen budjetin pätkän, joka on pelottava pelle, niin huora...</w:t>
      </w:r>
    </w:p>
    <w:p>
      <w:r>
        <w:rPr>
          <w:b/>
          <w:u w:val="single"/>
        </w:rPr>
        <w:t xml:space="preserve">79316</w:t>
      </w:r>
    </w:p>
    <w:p>
      <w:r>
        <w:t xml:space="preserve">Tämä ämmä pelaa hitaasti kuin vittu.</w:t>
      </w:r>
    </w:p>
    <w:p>
      <w:r>
        <w:rPr>
          <w:b/>
          <w:u w:val="single"/>
        </w:rPr>
        <w:t xml:space="preserve">79317</w:t>
      </w:r>
    </w:p>
    <w:p>
      <w:r>
        <w:t xml:space="preserve">Tämä narttu niin ratchet</w:t>
      </w:r>
    </w:p>
    <w:p>
      <w:r>
        <w:rPr>
          <w:b/>
          <w:u w:val="single"/>
        </w:rPr>
        <w:t xml:space="preserve">79318</w:t>
      </w:r>
    </w:p>
    <w:p>
      <w:r>
        <w:t xml:space="preserve">Tämä ämmä vie ämmän toiselle tasolle</w:t>
      </w:r>
    </w:p>
    <w:p>
      <w:r>
        <w:rPr>
          <w:b/>
          <w:u w:val="single"/>
        </w:rPr>
        <w:t xml:space="preserve">79319</w:t>
      </w:r>
    </w:p>
    <w:p>
      <w:r>
        <w:t xml:space="preserve">Tämä ämmä luulee, että haluan hänet Olen rakastunut da gwapiin. &amp;#128525;&amp;#128536;&amp;#128176;&amp;#128181; http://t.co/JIMIKjimUn</w:t>
      </w:r>
    </w:p>
    <w:p>
      <w:r>
        <w:rPr>
          <w:b/>
          <w:u w:val="single"/>
        </w:rPr>
        <w:t xml:space="preserve">79320</w:t>
      </w:r>
    </w:p>
    <w:p>
      <w:r>
        <w:t xml:space="preserve">Tämä ämmä luulee olevansa siisti Jordan 6 -renkaidensa kanssa, painu vittuun.</w:t>
      </w:r>
    </w:p>
    <w:p>
      <w:r>
        <w:rPr>
          <w:b/>
          <w:u w:val="single"/>
        </w:rPr>
        <w:t xml:space="preserve">79321</w:t>
      </w:r>
    </w:p>
    <w:p>
      <w:r>
        <w:t xml:space="preserve">Tämä ämmä luulee olevansa hieno vanhalla C-luokallaan, painu vittuun...</w:t>
      </w:r>
    </w:p>
    <w:p>
      <w:r>
        <w:rPr>
          <w:b/>
          <w:u w:val="single"/>
        </w:rPr>
        <w:t xml:space="preserve">79322</w:t>
      </w:r>
    </w:p>
    <w:p>
      <w:r>
        <w:t xml:space="preserve">Tämä ämmä luuli tulista kastiketta BBQ-kastikkeeksi. Kuka vittu laittaa BBQ-kastiketta tacoihinsa?! &amp;#128514;&amp;#128514;&amp;#128514;</w:t>
      </w:r>
    </w:p>
    <w:p>
      <w:r>
        <w:rPr>
          <w:b/>
          <w:u w:val="single"/>
        </w:rPr>
        <w:t xml:space="preserve">79323</w:t>
      </w:r>
    </w:p>
    <w:p>
      <w:r>
        <w:t xml:space="preserve">Tämä ämmä kaivoi hänen silmänsä ulos kuin se olisi ollut kosketinsilmä! &amp;#128561;&amp;#128547;</w:t>
      </w:r>
    </w:p>
    <w:p>
      <w:r>
        <w:rPr>
          <w:b/>
          <w:u w:val="single"/>
        </w:rPr>
        <w:t xml:space="preserve">79324</w:t>
      </w:r>
    </w:p>
    <w:p>
      <w:r>
        <w:t xml:space="preserve">Tämä ämmä yrittää syödä maapähkinöitä, minä yritän syödä pihviä ja paskaa, ämmä ei tiedä mitään jauhamisesta...</w:t>
      </w:r>
    </w:p>
    <w:p>
      <w:r>
        <w:rPr>
          <w:b/>
          <w:u w:val="single"/>
        </w:rPr>
        <w:t xml:space="preserve">79325</w:t>
      </w:r>
    </w:p>
    <w:p>
      <w:r>
        <w:t xml:space="preserve">Tämä ämmä twiittasi "Brb Menen suihkuun" 2minuuttia myöhemmin "Takaisin" ...HETI NÄKYTTÄMÄTTÖMÄSTI PÄIHKINÄÄN TAAS SUIHKUUN!</w:t>
      </w:r>
    </w:p>
    <w:p>
      <w:r>
        <w:rPr>
          <w:b/>
          <w:u w:val="single"/>
        </w:rPr>
        <w:t xml:space="preserve">79326</w:t>
      </w:r>
    </w:p>
    <w:p>
      <w:r>
        <w:t xml:space="preserve">Tämä ämmä tweets ollut pisteen muutaman minuutin olen ollut.</w:t>
      </w:r>
    </w:p>
    <w:p>
      <w:r>
        <w:rPr>
          <w:b/>
          <w:u w:val="single"/>
        </w:rPr>
        <w:t xml:space="preserve">79327</w:t>
      </w:r>
    </w:p>
    <w:p>
      <w:r>
        <w:t xml:space="preserve">Tämä ämmä haluaa polttaa kaiken ruohoni,</w:t>
      </w:r>
    </w:p>
    <w:p>
      <w:r>
        <w:rPr>
          <w:b/>
          <w:u w:val="single"/>
        </w:rPr>
        <w:t xml:space="preserve">79328</w:t>
      </w:r>
    </w:p>
    <w:p>
      <w:r>
        <w:t xml:space="preserve">Tämä narttu kutoa peli vakava https://t.co/DRknioe6vh</w:t>
      </w:r>
    </w:p>
    <w:p>
      <w:r>
        <w:rPr>
          <w:b/>
          <w:u w:val="single"/>
        </w:rPr>
        <w:t xml:space="preserve">79329</w:t>
      </w:r>
    </w:p>
    <w:p>
      <w:r>
        <w:t xml:space="preserve">Tämä ämmä!</w:t>
      </w:r>
    </w:p>
    <w:p>
      <w:r>
        <w:rPr>
          <w:b/>
          <w:u w:val="single"/>
        </w:rPr>
        <w:t xml:space="preserve">79330</w:t>
      </w:r>
    </w:p>
    <w:p>
      <w:r>
        <w:t xml:space="preserve">Tämän nartun on saatava se kuntoon, olet niin surkea...</w:t>
      </w:r>
    </w:p>
    <w:p>
      <w:r>
        <w:rPr>
          <w:b/>
          <w:u w:val="single"/>
        </w:rPr>
        <w:t xml:space="preserve">79331</w:t>
      </w:r>
    </w:p>
    <w:p>
      <w:r>
        <w:t xml:space="preserve">Tämän nartun ääni &amp;#128567;&amp;#128567;&amp;#128567;&amp;#128567;</w:t>
      </w:r>
    </w:p>
    <w:p>
      <w:r>
        <w:rPr>
          <w:b/>
          <w:u w:val="single"/>
        </w:rPr>
        <w:t xml:space="preserve">79332</w:t>
      </w:r>
    </w:p>
    <w:p>
      <w:r>
        <w:t xml:space="preserve">Tämä veli repii lintua kappaleiksi noin kolmen metrin päässä meistä... #redtail #hawk http://t.co/tjAnr2pB</w:t>
      </w:r>
    </w:p>
    <w:p>
      <w:r>
        <w:rPr>
          <w:b/>
          <w:u w:val="single"/>
        </w:rPr>
        <w:t xml:space="preserve">79333</w:t>
      </w:r>
    </w:p>
    <w:p>
      <w:r>
        <w:t xml:space="preserve">Tämä brownies bro</w:t>
      </w:r>
    </w:p>
    <w:p>
      <w:r>
        <w:rPr>
          <w:b/>
          <w:u w:val="single"/>
        </w:rPr>
        <w:t xml:space="preserve">79334</w:t>
      </w:r>
    </w:p>
    <w:p>
      <w:r>
        <w:t xml:space="preserve">Tässä autossa on kaksi rekisteritunnusta. Molemmat keltaisia. Toinen on vuodelta 2014 &amp;amp; toinen vuodelta 2005. Wth http://t.co/mdeD4a2soY</w:t>
      </w:r>
    </w:p>
    <w:p>
      <w:r>
        <w:rPr>
          <w:b/>
          <w:u w:val="single"/>
        </w:rPr>
        <w:t xml:space="preserve">79335</w:t>
      </w:r>
    </w:p>
    <w:p>
      <w:r>
        <w:t xml:space="preserve">Tämä muija näyttää siltä kuin hän olisi ottanut värillisen kynän kulmakarvoihinsa #thatshitdoesntlookgood</w:t>
      </w:r>
    </w:p>
    <w:p>
      <w:r>
        <w:rPr>
          <w:b/>
          <w:u w:val="single"/>
        </w:rPr>
        <w:t xml:space="preserve">79336</w:t>
      </w:r>
    </w:p>
    <w:p>
      <w:r>
        <w:t xml:space="preserve">Tämä luokka ghetto kuin helvetti</w:t>
      </w:r>
    </w:p>
    <w:p>
      <w:r>
        <w:rPr>
          <w:b/>
          <w:u w:val="single"/>
        </w:rPr>
        <w:t xml:space="preserve">79337</w:t>
      </w:r>
    </w:p>
    <w:p>
      <w:r>
        <w:t xml:space="preserve">Tämä Cowboys ja Redskins peli oli helvetinmoinen peli...</w:t>
      </w:r>
    </w:p>
    <w:p>
      <w:r>
        <w:rPr>
          <w:b/>
          <w:u w:val="single"/>
        </w:rPr>
        <w:t xml:space="preserve">79338</w:t>
      </w:r>
    </w:p>
    <w:p>
      <w:r>
        <w:t xml:space="preserve">Tämä luo kuitenkin liukkaan rinteen, pelaajien on varottava myös suutaan, tietämättömyyttä ei enää suvaita.</w:t>
      </w:r>
    </w:p>
    <w:p>
      <w:r>
        <w:rPr>
          <w:b/>
          <w:u w:val="single"/>
        </w:rPr>
        <w:t xml:space="preserve">79339</w:t>
      </w:r>
    </w:p>
    <w:p>
      <w:r>
        <w:t xml:space="preserve">Tämä kaveri kaatui, koska hän katseli noita narttuja autossa.&amp;#128514;&amp;#128514;&amp;#128514;&amp;#128514;&amp;#128514;&amp;#128514;&amp;#128514;&amp;#128514;</w:t>
      </w:r>
    </w:p>
    <w:p>
      <w:r>
        <w:rPr>
          <w:b/>
          <w:u w:val="single"/>
        </w:rPr>
        <w:t xml:space="preserve">79340</w:t>
      </w:r>
    </w:p>
    <w:p>
      <w:r>
        <w:t xml:space="preserve">Tämä typerä Berk ajaa ympyrää kaupungin läpi kirkkaan keltaisella polkupyörällään musiikin pauhatessa uskomattomasti&amp;#8230; http://t.co/ukothl3MOH</w:t>
      </w:r>
    </w:p>
    <w:p>
      <w:r>
        <w:rPr>
          <w:b/>
          <w:u w:val="single"/>
        </w:rPr>
        <w:t xml:space="preserve">79341</w:t>
      </w:r>
    </w:p>
    <w:p>
      <w:r>
        <w:t xml:space="preserve">Tämä homo kuorma-auto oli perässä minua, joten painoin jarrut, hän katkaisi minut pois vaihdoin kaistaa hän katkaisee minut taas olla pieni biatch sitten</w:t>
      </w:r>
    </w:p>
    <w:p>
      <w:r>
        <w:rPr>
          <w:b/>
          <w:u w:val="single"/>
        </w:rPr>
        <w:t xml:space="preserve">79342</w:t>
      </w:r>
    </w:p>
    <w:p>
      <w:r>
        <w:t xml:space="preserve">Tämä läski ämmä hermostui, koska hänellä kesti liian kauan päästä vuorolleen, joten otin sen, joten hän suuttui minulle&amp;#128514;&amp;#128075;&amp;#128075; #girlbye&amp;#128129;</w:t>
      </w:r>
    </w:p>
    <w:p>
      <w:r>
        <w:rPr>
          <w:b/>
          <w:u w:val="single"/>
        </w:rPr>
        <w:t xml:space="preserve">79343</w:t>
      </w:r>
    </w:p>
    <w:p>
      <w:r>
        <w:t xml:space="preserve">Tällä lihavalla ämmällä on rumat Jeesus-sandaalit jalassaan, ja hänen isot jalkansa ovat päällekkäin niiden kanssa.</w:t>
      </w:r>
    </w:p>
    <w:p>
      <w:r>
        <w:rPr>
          <w:b/>
          <w:u w:val="single"/>
        </w:rPr>
        <w:t xml:space="preserve">79344</w:t>
      </w:r>
    </w:p>
    <w:p>
      <w:r>
        <w:t xml:space="preserve">Tämä läski ämmä sanoi juuri "ensi kerralla älä unohda perunalastuja" &amp;#128514;&amp;#128514;</w:t>
      </w:r>
    </w:p>
    <w:p>
      <w:r>
        <w:rPr>
          <w:b/>
          <w:u w:val="single"/>
        </w:rPr>
        <w:t xml:space="preserve">79345</w:t>
      </w:r>
    </w:p>
    <w:p>
      <w:r>
        <w:t xml:space="preserve">Tämä läski ämmä kääntyi jäätelön perään, en valehtele, minäkin olisin https://t.co/E6FIiSiizW</w:t>
      </w:r>
    </w:p>
    <w:p>
      <w:r>
        <w:rPr>
          <w:b/>
          <w:u w:val="single"/>
        </w:rPr>
        <w:t xml:space="preserve">79346</w:t>
      </w:r>
    </w:p>
    <w:p>
      <w:r>
        <w:t xml:space="preserve">Tämä flappy lintu peli addicting .</w:t>
      </w:r>
    </w:p>
    <w:p>
      <w:r>
        <w:rPr>
          <w:b/>
          <w:u w:val="single"/>
        </w:rPr>
        <w:t xml:space="preserve">79347</w:t>
      </w:r>
    </w:p>
    <w:p>
      <w:r>
        <w:t xml:space="preserve">Tämä foo tuli kerhoon narttunsa kanssa hihnassa &amp;#128514;&amp;#128514;&amp;#128514;&amp;#128514;&amp;#128514;&amp;#128514;&amp;#128514;&amp;#128514;&amp;#128514;&amp;#128514;&amp;#128514;&amp;#128514;&amp;#128514;&amp;#128514;&amp;#128514;&amp;#128514;&amp;#128514;&amp;#128514;&amp;#128514;&amp;#128514;&amp;#128514;&amp;#128514;&amp;#128514;&amp;#128514;&amp;#128514;&amp;#128514;&amp;#128514;&amp;#128514; https://t.co/wC4ub0UN6b</w:t>
      </w:r>
    </w:p>
    <w:p>
      <w:r>
        <w:rPr>
          <w:b/>
          <w:u w:val="single"/>
        </w:rPr>
        <w:t xml:space="preserve">79348</w:t>
      </w:r>
    </w:p>
    <w:p>
      <w:r>
        <w:t xml:space="preserve">Tämä vitun lintu http://t.co/q2Kjv91KIZ</w:t>
      </w:r>
    </w:p>
    <w:p>
      <w:r>
        <w:rPr>
          <w:b/>
          <w:u w:val="single"/>
        </w:rPr>
        <w:t xml:space="preserve">79349</w:t>
      </w:r>
    </w:p>
    <w:p>
      <w:r>
        <w:t xml:space="preserve">Tämä vitun pikku ämmä laskeutui päälleni autossa ja todella luuli, etten tappaisi häntä... http://t.co/nOuHxhLsHA ...</w:t>
      </w:r>
    </w:p>
    <w:p>
      <w:r>
        <w:rPr>
          <w:b/>
          <w:u w:val="single"/>
        </w:rPr>
        <w:t xml:space="preserve">79350</w:t>
      </w:r>
    </w:p>
    <w:p>
      <w:r>
        <w:t xml:space="preserve">Tämä pörröinen pörröinen kissanpentu haluaa tietää, miten korppi on kuin kirjoituspöytä. Lue miksi täällä &amp;#8594; http://t.co/GI9On86iGV http://t.co/HlKDTSgKwU http://t.co/HlKDTSgKwU</w:t>
      </w:r>
    </w:p>
    <w:p>
      <w:r>
        <w:rPr>
          <w:b/>
          <w:u w:val="single"/>
        </w:rPr>
        <w:t xml:space="preserve">79351</w:t>
      </w:r>
    </w:p>
    <w:p>
      <w:r>
        <w:t xml:space="preserve">Tämä peli on jotain paskaa!! Haha, kun pelasin tuota huoraa, minä ja neekerini olimme pilvessä haha.</w:t>
      </w:r>
    </w:p>
    <w:p>
      <w:r>
        <w:rPr>
          <w:b/>
          <w:u w:val="single"/>
        </w:rPr>
        <w:t xml:space="preserve">79352</w:t>
      </w:r>
    </w:p>
    <w:p>
      <w:r>
        <w:t xml:space="preserve">Tämä peli vituttaa minua, myös tuo ämmä.</w:t>
      </w:r>
    </w:p>
    <w:p>
      <w:r>
        <w:rPr>
          <w:b/>
          <w:u w:val="single"/>
        </w:rPr>
        <w:t xml:space="preserve">79353</w:t>
      </w:r>
    </w:p>
    <w:p>
      <w:r>
        <w:t xml:space="preserve">Tämä tyttö kysyi minulta, miksi kutsun tyttöjä nartuiksi? Miksi en? He menevät ulos pikkuhousut jalassa ja kehuskelevat, kuinka hyvin he imevät munaa.</w:t>
      </w:r>
    </w:p>
    <w:p>
      <w:r>
        <w:rPr>
          <w:b/>
          <w:u w:val="single"/>
        </w:rPr>
        <w:t xml:space="preserve">79354</w:t>
      </w:r>
    </w:p>
    <w:p>
      <w:r>
        <w:t xml:space="preserve">Tämä tyttö on jälkeenjäänyt</w:t>
      </w:r>
    </w:p>
    <w:p>
      <w:r>
        <w:rPr>
          <w:b/>
          <w:u w:val="single"/>
        </w:rPr>
        <w:t xml:space="preserve">79355</w:t>
      </w:r>
    </w:p>
    <w:p>
      <w:r>
        <w:t xml:space="preserve">Tämä tyttö on ilkein koskaan tapaamani huora. ÄLÄ LUOTA HÄNEEN. Hän on ruma lutka http://t.co/7sU1UIFUNS</w:t>
      </w:r>
    </w:p>
    <w:p>
      <w:r>
        <w:rPr>
          <w:b/>
          <w:u w:val="single"/>
        </w:rPr>
        <w:t xml:space="preserve">79356</w:t>
      </w:r>
    </w:p>
    <w:p>
      <w:r>
        <w:t xml:space="preserve">Tämä tyttö legit näyttää sika, Kiss imik sinä narttu</w:t>
      </w:r>
    </w:p>
    <w:p>
      <w:r>
        <w:rPr>
          <w:b/>
          <w:u w:val="single"/>
        </w:rPr>
        <w:t xml:space="preserve">79357</w:t>
      </w:r>
    </w:p>
    <w:p>
      <w:r>
        <w:t xml:space="preserve">Tämä kaveri on 100-prosenttisesti jälkeenjäänyt.</w:t>
      </w:r>
    </w:p>
    <w:p>
      <w:r>
        <w:rPr>
          <w:b/>
          <w:u w:val="single"/>
        </w:rPr>
        <w:t xml:space="preserve">79358</w:t>
      </w:r>
    </w:p>
    <w:p>
      <w:r>
        <w:t xml:space="preserve">Tämä kaveri on nits&amp;#8220;@Lucci_Dpc: Opin uusia asioita joka päivä, olet ainoa, joka puhuu yhä jim crowista. Siinä menee se republikaanien tekopyhyys&amp;#8221;</w:t>
      </w:r>
    </w:p>
    <w:p>
      <w:r>
        <w:rPr>
          <w:b/>
          <w:u w:val="single"/>
        </w:rPr>
        <w:t xml:space="preserve">79359</w:t>
      </w:r>
    </w:p>
    <w:p>
      <w:r>
        <w:t xml:space="preserve">Tämä kampaaja ostoskeskuksessa meni kysymään Neshalta, mitä tuon pimun alla on, ja tämä ämmä sanoi, että hänen äitinsä on lmfaooooo</w:t>
      </w:r>
    </w:p>
    <w:p>
      <w:r>
        <w:rPr>
          <w:b/>
          <w:u w:val="single"/>
        </w:rPr>
        <w:t xml:space="preserve">79360</w:t>
      </w:r>
    </w:p>
    <w:p>
      <w:r>
        <w:t xml:space="preserve">Tämä krapula on perseestä. &amp;#57608;</w:t>
      </w:r>
    </w:p>
    <w:p>
      <w:r>
        <w:rPr>
          <w:b/>
          <w:u w:val="single"/>
        </w:rPr>
        <w:t xml:space="preserve">79361</w:t>
      </w:r>
    </w:p>
    <w:p>
      <w:r>
        <w:t xml:space="preserve">Tämä päänsärky on perseestä &amp;#128543;&amp;#128548;</w:t>
      </w:r>
    </w:p>
    <w:p>
      <w:r>
        <w:rPr>
          <w:b/>
          <w:u w:val="single"/>
        </w:rPr>
        <w:t xml:space="preserve">79362</w:t>
      </w:r>
    </w:p>
    <w:p>
      <w:r>
        <w:t xml:space="preserve">Tämä huora haisee kuin neekeri olisi räjäyttänyt bataattipommin hänen paskaansa!</w:t>
      </w:r>
    </w:p>
    <w:p>
      <w:r>
        <w:rPr>
          <w:b/>
          <w:u w:val="single"/>
        </w:rPr>
        <w:t xml:space="preserve">79363</w:t>
      </w:r>
    </w:p>
    <w:p>
      <w:r>
        <w:t xml:space="preserve">Tällä huoralla on 10 sekuntia aikaa häipyä naamaltani ennen kuin sytytän sen kutosen tuleen...</w:t>
      </w:r>
    </w:p>
    <w:p>
      <w:r>
        <w:rPr>
          <w:b/>
          <w:u w:val="single"/>
        </w:rPr>
        <w:t xml:space="preserve">79364</w:t>
      </w:r>
    </w:p>
    <w:p>
      <w:r>
        <w:t xml:space="preserve">Tämä huora sai gf mutta valittaa elämästä, kuten on hän lyö sinua oikein?</w:t>
      </w:r>
    </w:p>
    <w:p>
      <w:r>
        <w:rPr>
          <w:b/>
          <w:u w:val="single"/>
        </w:rPr>
        <w:t xml:space="preserve">79365</w:t>
      </w:r>
    </w:p>
    <w:p>
      <w:r>
        <w:t xml:space="preserve">Tämä huora täällä 6kk raskaana, mies vie perseesi kotiin.</w:t>
      </w:r>
    </w:p>
    <w:p>
      <w:r>
        <w:rPr>
          <w:b/>
          <w:u w:val="single"/>
        </w:rPr>
        <w:t xml:space="preserve">79366</w:t>
      </w:r>
    </w:p>
    <w:p>
      <w:r>
        <w:t xml:space="preserve">Tämä akka on äänekäs...</w:t>
      </w:r>
    </w:p>
    <w:p>
      <w:r>
        <w:rPr>
          <w:b/>
          <w:u w:val="single"/>
        </w:rPr>
        <w:t xml:space="preserve">79367</w:t>
      </w:r>
    </w:p>
    <w:p>
      <w:r>
        <w:t xml:space="preserve">Tää hoe reathie be tripping &amp;#128514;&amp;#128514;&amp;#128514;&amp;#128514;&amp;#128514;</w:t>
      </w:r>
    </w:p>
    <w:p>
      <w:r>
        <w:rPr>
          <w:b/>
          <w:u w:val="single"/>
        </w:rPr>
        <w:t xml:space="preserve">79368</w:t>
      </w:r>
    </w:p>
    <w:p>
      <w:r>
        <w:t xml:space="preserve">Tämä huora katosi suoraan minulta, minne sinä menit?</w:t>
      </w:r>
    </w:p>
    <w:p>
      <w:r>
        <w:rPr>
          <w:b/>
          <w:u w:val="single"/>
        </w:rPr>
        <w:t xml:space="preserve">79369</w:t>
      </w:r>
    </w:p>
    <w:p>
      <w:r>
        <w:t xml:space="preserve">Tämä huora otettu maailman smh</w:t>
      </w:r>
    </w:p>
    <w:p>
      <w:r>
        <w:rPr>
          <w:b/>
          <w:u w:val="single"/>
        </w:rPr>
        <w:t xml:space="preserve">79370</w:t>
      </w:r>
    </w:p>
    <w:p>
      <w:r>
        <w:t xml:space="preserve">Tämä kuuma perse musta tyttö Twitteristä menee WOHS lol. Tuo on hullua. Luulin, että hän oli joku peitenimellä varustettu ämmä kaukaa.</w:t>
      </w:r>
    </w:p>
    <w:p>
      <w:r>
        <w:rPr>
          <w:b/>
          <w:u w:val="single"/>
        </w:rPr>
        <w:t xml:space="preserve">79371</w:t>
      </w:r>
    </w:p>
    <w:p>
      <w:r>
        <w:t xml:space="preserve">Tämä kuuma kaakao ja Famous Amos liian pommi juuri nyt</w:t>
      </w:r>
    </w:p>
    <w:p>
      <w:r>
        <w:rPr>
          <w:b/>
          <w:u w:val="single"/>
        </w:rPr>
        <w:t xml:space="preserve">79372</w:t>
      </w:r>
    </w:p>
    <w:p>
      <w:r>
        <w:t xml:space="preserve">Tältä useimmat teistä sivuhuorista näyttävät ystävänpäivänä!!! Lol http://t.co/SJmjiysthI</w:t>
      </w:r>
    </w:p>
    <w:p>
      <w:r>
        <w:rPr>
          <w:b/>
          <w:u w:val="single"/>
        </w:rPr>
        <w:t xml:space="preserve">79373</w:t>
      </w:r>
    </w:p>
    <w:p>
      <w:r>
        <w:t xml:space="preserve">Tämä msnbc:n tietämätön ämmä sanoi, että poliiseilla ei ole koulutusta aseidensa käytöstä. SMH</w:t>
      </w:r>
    </w:p>
    <w:p>
      <w:r>
        <w:rPr>
          <w:b/>
          <w:u w:val="single"/>
        </w:rPr>
        <w:t xml:space="preserve">79374</w:t>
      </w:r>
    </w:p>
    <w:p>
      <w:r>
        <w:t xml:space="preserve">Juuri tämän takia en kerro tälle ämmälle paskaakaan!</w:t>
      </w:r>
    </w:p>
    <w:p>
      <w:r>
        <w:rPr>
          <w:b/>
          <w:u w:val="single"/>
        </w:rPr>
        <w:t xml:space="preserve">79375</w:t>
      </w:r>
    </w:p>
    <w:p>
      <w:r>
        <w:t xml:space="preserve">Tämä on Marcon voidetta, ja hän suuttui, kun sanoin hänelle, että hän haisee ämmältä http://t.co/e0cnF1nWSI</w:t>
      </w:r>
    </w:p>
    <w:p>
      <w:r>
        <w:rPr>
          <w:b/>
          <w:u w:val="single"/>
        </w:rPr>
        <w:t xml:space="preserve">79376</w:t>
      </w:r>
    </w:p>
    <w:p>
      <w:r>
        <w:t xml:space="preserve">Tämä on pitkä keltainen joukko radan pyyhkimistä varten. Monikaan ei ole käyttänyt varikkopaikkoja. #IndyCar #GoProGrandPrix</w:t>
      </w:r>
    </w:p>
    <w:p>
      <w:r>
        <w:rPr>
          <w:b/>
          <w:u w:val="single"/>
        </w:rPr>
        <w:t xml:space="preserve">79377</w:t>
      </w:r>
    </w:p>
    <w:p>
      <w:r>
        <w:t xml:space="preserve">Tämä on seksikäs twiitti. RT @Yankees: 6-0-johdossa #Yankees kääntyy Matt Thorntonin puoleen ja lopettaa Red Soxin 9. pelissä.</w:t>
      </w:r>
    </w:p>
    <w:p>
      <w:r>
        <w:rPr>
          <w:b/>
          <w:u w:val="single"/>
        </w:rPr>
        <w:t xml:space="preserve">79378</w:t>
      </w:r>
    </w:p>
    <w:p>
      <w:r>
        <w:t xml:space="preserve">Tämä on parempi kuin flappy bird.&amp;#128525;&amp;#128525; #FallOutBird http://t.co/CHVzWTvltG</w:t>
      </w:r>
    </w:p>
    <w:p>
      <w:r>
        <w:rPr>
          <w:b/>
          <w:u w:val="single"/>
        </w:rPr>
        <w:t xml:space="preserve">79379</w:t>
      </w:r>
    </w:p>
    <w:p>
      <w:r>
        <w:t xml:space="preserve">Juuri tämän takia nartut päätyvät kuolleiksi RT @CASHKILLEM: Sanoin hänelle, että lopeta vittuilu kanssani, toivon, että se sataa narttu. http://t.co/2fuxRzeVTp</w:t>
      </w:r>
    </w:p>
    <w:p>
      <w:r>
        <w:rPr>
          <w:b/>
          <w:u w:val="single"/>
        </w:rPr>
        <w:t xml:space="preserve">79380</w:t>
      </w:r>
    </w:p>
    <w:p>
      <w:r>
        <w:t xml:space="preserve">Tämä on perseestä lmao #huora #narttu kumpi olet? #cheaters better go to maaco #dead http://t.co/nQ56ZkPjhj</w:t>
      </w:r>
    </w:p>
    <w:p>
      <w:r>
        <w:rPr>
          <w:b/>
          <w:u w:val="single"/>
        </w:rPr>
        <w:t xml:space="preserve">79381</w:t>
      </w:r>
    </w:p>
    <w:p>
      <w:r>
        <w:t xml:space="preserve">Tämä on vitun jälkeenjäänyttä</w:t>
      </w:r>
    </w:p>
    <w:p>
      <w:r>
        <w:rPr>
          <w:b/>
          <w:u w:val="single"/>
        </w:rPr>
        <w:t xml:space="preserve">79382</w:t>
      </w:r>
    </w:p>
    <w:p>
      <w:r>
        <w:t xml:space="preserve">Tämä on vitun roskaa. RT @DearLeader10: Drake on myös juutalainen RT @QUEcified:</w:t>
        <w:br/>
        <w:br/>
        <w:t xml:space="preserve">https://t.co/DONsGdPTVr https://t.co/DONsGdPTVr</w:t>
        <w:t xml:space="preserve">.</w:t>
      </w:r>
    </w:p>
    <w:p>
      <w:r>
        <w:rPr>
          <w:b/>
          <w:u w:val="single"/>
        </w:rPr>
        <w:t xml:space="preserve">79383</w:t>
      </w:r>
    </w:p>
    <w:p>
      <w:r>
        <w:t xml:space="preserve">Tämä on hienoa RT @AmPowerBlog luuseri &amp;amp; pelkuri @MikePrysner tarttui iPhoneeni ja heitti sen kadulle. Hän on nössö. http://t.co/CVUbLNgXKj</w:t>
      </w:r>
    </w:p>
    <w:p>
      <w:r>
        <w:rPr>
          <w:b/>
          <w:u w:val="single"/>
        </w:rPr>
        <w:t xml:space="preserve">79384</w:t>
      </w:r>
    </w:p>
    <w:p>
      <w:r>
        <w:t xml:space="preserve">Näin pyydän narttuni tanssiaisiin tai naimisiin kanssani &amp;#128076; takuuvarma kyllä http://t.co/4HZzRqJHaq</w:t>
      </w:r>
    </w:p>
    <w:p>
      <w:r>
        <w:rPr>
          <w:b/>
          <w:u w:val="single"/>
        </w:rPr>
        <w:t xml:space="preserve">79385</w:t>
      </w:r>
    </w:p>
    <w:p>
      <w:r>
        <w:t xml:space="preserve">Tästä tietää, että LHS on ghetto. http://t.co/9eAGkXDGH5</w:t>
      </w:r>
    </w:p>
    <w:p>
      <w:r>
        <w:rPr>
          <w:b/>
          <w:u w:val="single"/>
        </w:rPr>
        <w:t xml:space="preserve">79386</w:t>
      </w:r>
    </w:p>
    <w:p>
      <w:r>
        <w:t xml:space="preserve">Tämä on minun "sup bitches" -kasvoni http://t.co/mqPqzLgCKf</w:t>
      </w:r>
    </w:p>
    <w:p>
      <w:r>
        <w:rPr>
          <w:b/>
          <w:u w:val="single"/>
        </w:rPr>
        <w:t xml:space="preserve">79387</w:t>
      </w:r>
    </w:p>
    <w:p>
      <w:r>
        <w:t xml:space="preserve">Eikö tämä ole mikään tekosyy kutsua minua ämmäksi? Jäit kiinni. Pysähdy.</w:t>
      </w:r>
    </w:p>
    <w:p>
      <w:r>
        <w:rPr>
          <w:b/>
          <w:u w:val="single"/>
        </w:rPr>
        <w:t xml:space="preserve">79388</w:t>
      </w:r>
    </w:p>
    <w:p>
      <w:r>
        <w:t xml:space="preserve">Tämä on todella @BrianStannille RT @JimDaves: @WesDurham Räjähtävät keltaiset jättiläisankat. Arvostat tätä: http://t.co/SpOhTpl8uV.</w:t>
      </w:r>
    </w:p>
    <w:p>
      <w:r>
        <w:rPr>
          <w:b/>
          <w:u w:val="single"/>
        </w:rPr>
        <w:t xml:space="preserve">79389</w:t>
      </w:r>
    </w:p>
    <w:p>
      <w:r>
        <w:t xml:space="preserve">Tämä on niin hauskaa! &amp;#128070;&amp;#128588; #1UBB #1ndiana #hoosiers #hoosierdaddy</w:t>
      </w:r>
    </w:p>
    <w:p>
      <w:r>
        <w:rPr>
          <w:b/>
          <w:u w:val="single"/>
        </w:rPr>
        <w:t xml:space="preserve">79390</w:t>
      </w:r>
    </w:p>
    <w:p>
      <w:r>
        <w:t xml:space="preserve">Tämä on totta... RT @Mr_QuenchYaGirl: Charlie Clipsin kylmimmän battle-räppärin tekemä. No debating!!!</w:t>
      </w:r>
    </w:p>
    <w:p>
      <w:r>
        <w:rPr>
          <w:b/>
          <w:u w:val="single"/>
        </w:rPr>
        <w:t xml:space="preserve">79391</w:t>
      </w:r>
    </w:p>
    <w:p>
      <w:r>
        <w:t xml:space="preserve">Tämän takia @chrisbrown on tyhmä huora http://t.co/VeyjlYXHzt</w:t>
      </w:r>
    </w:p>
    <w:p>
      <w:r>
        <w:rPr>
          <w:b/>
          <w:u w:val="single"/>
        </w:rPr>
        <w:t xml:space="preserve">79392</w:t>
      </w:r>
    </w:p>
    <w:p>
      <w:r>
        <w:t xml:space="preserve">Tämän takia äitini ei saa tehdä brownieita http://t.co/h0cFT5wcBV</w:t>
      </w:r>
    </w:p>
    <w:p>
      <w:r>
        <w:rPr>
          <w:b/>
          <w:u w:val="single"/>
        </w:rPr>
        <w:t xml:space="preserve">79393</w:t>
      </w:r>
    </w:p>
    <w:p>
      <w:r>
        <w:t xml:space="preserve">Siksi kukaan ei pidä sinusta. Koska olet ämmä. Ja lutka.</w:t>
      </w:r>
    </w:p>
    <w:p>
      <w:r>
        <w:rPr>
          <w:b/>
          <w:u w:val="single"/>
        </w:rPr>
        <w:t xml:space="preserve">79394</w:t>
      </w:r>
    </w:p>
    <w:p>
      <w:r>
        <w:t xml:space="preserve">Tämän vuoksi mitään ei saada aikaan. Coburnin kaltaiset idiootit yrittävät lisätä asetta koskevan muutoksen julkisia töitä koskevaan lakiesitykseen. Push back on the #teabagger #morningjoe</w:t>
      </w:r>
    </w:p>
    <w:p>
      <w:r>
        <w:rPr>
          <w:b/>
          <w:u w:val="single"/>
        </w:rPr>
        <w:t xml:space="preserve">79395</w:t>
      </w:r>
    </w:p>
    <w:p>
      <w:r>
        <w:t xml:space="preserve">Siksi ihmiset ovat onnekkaita, että he ovat tekemisissä asiakkaiden kanssa vain puhelimitse. Olisi paljon tukehtuneita narttuja, jos tämä tapahtuisi henkilökohtaisesti...</w:t>
      </w:r>
    </w:p>
    <w:p>
      <w:r>
        <w:rPr>
          <w:b/>
          <w:u w:val="single"/>
        </w:rPr>
        <w:t xml:space="preserve">79396</w:t>
      </w:r>
    </w:p>
    <w:p>
      <w:r>
        <w:t xml:space="preserve">Tämä tuli juuri: älä luota näihin huoriin http://t.co/chyD7jrGxy</w:t>
      </w:r>
    </w:p>
    <w:p>
      <w:r>
        <w:rPr>
          <w:b/>
          <w:u w:val="single"/>
        </w:rPr>
        <w:t xml:space="preserve">79397</w:t>
      </w:r>
    </w:p>
    <w:p>
      <w:r>
        <w:t xml:space="preserve">Tämä poika @bobbyhorai katsoi suoraan, kun ämmä söi oman verisen tamponinsa #fucksamattawithyou</w:t>
      </w:r>
    </w:p>
    <w:p>
      <w:r>
        <w:rPr>
          <w:b/>
          <w:u w:val="single"/>
        </w:rPr>
        <w:t xml:space="preserve">79398</w:t>
      </w:r>
    </w:p>
    <w:p>
      <w:r>
        <w:t xml:space="preserve">Tämä poika näyttää jälkeenjääneeltä, kun hän yrittää piilottaa puhelimensa... niin ilmeistä...</w:t>
      </w:r>
    </w:p>
    <w:p>
      <w:r>
        <w:rPr>
          <w:b/>
          <w:u w:val="single"/>
        </w:rPr>
        <w:t xml:space="preserve">79399</w:t>
      </w:r>
    </w:p>
    <w:p>
      <w:r>
        <w:t xml:space="preserve">Tämä Knicks peli on niin jälkeenjäänyt juuri nyt smh</w:t>
      </w:r>
    </w:p>
    <w:p>
      <w:r>
        <w:rPr>
          <w:b/>
          <w:u w:val="single"/>
        </w:rPr>
        <w:t xml:space="preserve">79400</w:t>
      </w:r>
    </w:p>
    <w:p>
      <w:r>
        <w:t xml:space="preserve">Tämä lame azz napk neekeri puhuu aina siitä, että hän on syy siihen, että nurmikolla on aina keltaista teippiä&amp;#8230; http://t.co/2lDIHA2A3a</w:t>
      </w:r>
    </w:p>
    <w:p>
      <w:r>
        <w:rPr>
          <w:b/>
          <w:u w:val="single"/>
        </w:rPr>
        <w:t xml:space="preserve">79401</w:t>
      </w:r>
    </w:p>
    <w:p>
      <w:r>
        <w:t xml:space="preserve">Tämä lil Thot ämmä todella yritti pelata peliä minulle -</w:t>
      </w:r>
    </w:p>
    <w:p>
      <w:r>
        <w:rPr>
          <w:b/>
          <w:u w:val="single"/>
        </w:rPr>
        <w:t xml:space="preserve">79402</w:t>
      </w:r>
    </w:p>
    <w:p>
      <w:r>
        <w:t xml:space="preserve">Tämä lit ämmä jayonna luokassa im apulainen on SOOO FUNNY</w:t>
      </w:r>
    </w:p>
    <w:p>
      <w:r>
        <w:rPr>
          <w:b/>
          <w:u w:val="single"/>
        </w:rPr>
        <w:t xml:space="preserve">79403</w:t>
      </w:r>
    </w:p>
    <w:p>
      <w:r>
        <w:t xml:space="preserve">Tämä pikku paskiainen tulee Spinelliin koko ajan vain esittämään pientä wigger-räppiään ja yrittää sanoa minulle, että kuolen... &amp;#128514;</w:t>
      </w:r>
    </w:p>
    <w:p>
      <w:r>
        <w:rPr>
          <w:b/>
          <w:u w:val="single"/>
        </w:rPr>
        <w:t xml:space="preserve">79404</w:t>
      </w:r>
    </w:p>
    <w:p>
      <w:r>
        <w:t xml:space="preserve">This ma niggah @trigga_tre123 &amp;#128076;</w:t>
      </w:r>
    </w:p>
    <w:p>
      <w:r>
        <w:rPr>
          <w:b/>
          <w:u w:val="single"/>
        </w:rPr>
        <w:t xml:space="preserve">79405</w:t>
      </w:r>
    </w:p>
    <w:p>
      <w:r>
        <w:t xml:space="preserve">Tämän miehen Wimpin täytyy olla kännissä, hän tietää hiton hyvin, ettei hän nai mitään huoria!!! &amp;#128514;&amp;#128557;</w:t>
      </w:r>
    </w:p>
    <w:p>
      <w:r>
        <w:rPr>
          <w:b/>
          <w:u w:val="single"/>
        </w:rPr>
        <w:t xml:space="preserve">79406</w:t>
      </w:r>
    </w:p>
    <w:p>
      <w:r>
        <w:t xml:space="preserve">Tämä minttubrownie-resepti on tehty mantelijauhoista, kookospalmusokerista, kookosöljystä ja kookosmi http://t.co/XZZfDoLZDn</w:t>
      </w:r>
    </w:p>
    <w:p>
      <w:r>
        <w:rPr>
          <w:b/>
          <w:u w:val="single"/>
        </w:rPr>
        <w:t xml:space="preserve">79407</w:t>
      </w:r>
    </w:p>
    <w:p>
      <w:r>
        <w:t xml:space="preserve">Tämän aamun on tuonut teille Emergen-C. Minun on todella saatava tämä flunssa/flunssa hoidettua alkuunsa. #NoGermsWanted</w:t>
      </w:r>
    </w:p>
    <w:p>
      <w:r>
        <w:rPr>
          <w:b/>
          <w:u w:val="single"/>
        </w:rPr>
        <w:t xml:space="preserve">79408</w:t>
      </w:r>
    </w:p>
    <w:p>
      <w:r>
        <w:t xml:space="preserve">Tämä musiikki on roskaa</w:t>
      </w:r>
    </w:p>
    <w:p>
      <w:r>
        <w:rPr>
          <w:b/>
          <w:u w:val="single"/>
        </w:rPr>
        <w:t xml:space="preserve">79409</w:t>
      </w:r>
    </w:p>
    <w:p>
      <w:r>
        <w:t xml:space="preserve">Tämä on minun narttuni, ole kiltti ja katso päin http://t.co/O3k4WLrZTp</w:t>
      </w:r>
    </w:p>
    <w:p>
      <w:r>
        <w:rPr>
          <w:b/>
          <w:u w:val="single"/>
        </w:rPr>
        <w:t xml:space="preserve">79410</w:t>
      </w:r>
    </w:p>
    <w:p>
      <w:r>
        <w:t xml:space="preserve">Tässä koirani kertoo minulle, että frisbee on toistaiseksi loppu... laiska koira http://t.co/l4AocjczsH</w:t>
      </w:r>
    </w:p>
    <w:p>
      <w:r>
        <w:rPr>
          <w:b/>
          <w:u w:val="single"/>
        </w:rPr>
        <w:t xml:space="preserve">79411</w:t>
      </w:r>
    </w:p>
    <w:p>
      <w:r>
        <w:t xml:space="preserve">Tämä uusi avi roskat vai nah</w:t>
      </w:r>
    </w:p>
    <w:p>
      <w:r>
        <w:rPr>
          <w:b/>
          <w:u w:val="single"/>
        </w:rPr>
        <w:t xml:space="preserve">79412</w:t>
      </w:r>
    </w:p>
    <w:p>
      <w:r>
        <w:t xml:space="preserve">Tämä uusi kama, jota työstän... jee nigguh!</w:t>
      </w:r>
    </w:p>
    <w:p>
      <w:r>
        <w:rPr>
          <w:b/>
          <w:u w:val="single"/>
        </w:rPr>
        <w:t xml:space="preserve">79413</w:t>
      </w:r>
    </w:p>
    <w:p>
      <w:r>
        <w:t xml:space="preserve">Tämä nicca kirjoitti minulle juuri... "Olet hyvin kiireinen kaksi!" &amp;#128530;&amp;#128547; Olen siis kiireinen kahdesti? Lmao</w:t>
      </w:r>
    </w:p>
    <w:p>
      <w:r>
        <w:rPr>
          <w:b/>
          <w:u w:val="single"/>
        </w:rPr>
        <w:t xml:space="preserve">79414</w:t>
      </w:r>
    </w:p>
    <w:p>
      <w:r>
        <w:t xml:space="preserve">Tämä nig johnel nukahtaa jatkuvasti.... Se olen yleensä minä lol</w:t>
      </w:r>
    </w:p>
    <w:p>
      <w:r>
        <w:rPr>
          <w:b/>
          <w:u w:val="single"/>
        </w:rPr>
        <w:t xml:space="preserve">79415</w:t>
      </w:r>
    </w:p>
    <w:p>
      <w:r>
        <w:t xml:space="preserve">Tämä neekeri @80sbaby4life gotta weird gay shoe fetish...&amp;amp; Olen kyllästynyt siihen, että te kaikki annatte tämän saaren neekerin liukua! http://t.co/E96cQ8kKBo</w:t>
      </w:r>
    </w:p>
    <w:p>
      <w:r>
        <w:rPr>
          <w:b/>
          <w:u w:val="single"/>
        </w:rPr>
        <w:t xml:space="preserve">79416</w:t>
      </w:r>
    </w:p>
    <w:p>
      <w:r>
        <w:t xml:space="preserve">Tämä nekru Magic Johnson sai A-luokan hintin pojakseen &amp;#128514;&amp;#128514;... Hänen on täytynyt tehdä jotain kamalaa paskaa kasvaessaan lol...</w:t>
      </w:r>
    </w:p>
    <w:p>
      <w:r>
        <w:rPr>
          <w:b/>
          <w:u w:val="single"/>
        </w:rPr>
        <w:t xml:space="preserve">79417</w:t>
      </w:r>
    </w:p>
    <w:p>
      <w:r>
        <w:t xml:space="preserve">Tämä nekru on ollut julkisesti uuden nuoren narttunsa kanssa, hieronut sitä hänen naamaansa, mutta kun hän reagoi, se on kolmas maailmansota? Se ei varmaan ole edes nähnyt Drakea</w:t>
      </w:r>
    </w:p>
    <w:p>
      <w:r>
        <w:rPr>
          <w:b/>
          <w:u w:val="single"/>
        </w:rPr>
        <w:t xml:space="preserve">79418</w:t>
      </w:r>
    </w:p>
    <w:p>
      <w:r>
        <w:t xml:space="preserve">Tämä nekru Jerry-huone haisee pahalta pillulta!&amp;#128530;</w:t>
      </w:r>
    </w:p>
    <w:p>
      <w:r>
        <w:rPr>
          <w:b/>
          <w:u w:val="single"/>
        </w:rPr>
        <w:t xml:space="preserve">79419</w:t>
      </w:r>
    </w:p>
    <w:p>
      <w:r>
        <w:t xml:space="preserve">Tämä neekeri vieressäni trippailee ja haluaa vain piirtää alastomia narttuja ja valittaa siitä, miten saan huoneen tärisemään.</w:t>
      </w:r>
    </w:p>
    <w:p>
      <w:r>
        <w:rPr>
          <w:b/>
          <w:u w:val="single"/>
        </w:rPr>
        <w:t xml:space="preserve">79420</w:t>
      </w:r>
    </w:p>
    <w:p>
      <w:r>
        <w:t xml:space="preserve">Tämä nekru junassa hoitaa hänen narttu puhelimessa lmao</w:t>
      </w:r>
    </w:p>
    <w:p>
      <w:r>
        <w:rPr>
          <w:b/>
          <w:u w:val="single"/>
        </w:rPr>
        <w:t xml:space="preserve">79421</w:t>
      </w:r>
    </w:p>
    <w:p>
      <w:r>
        <w:t xml:space="preserve">Tämä nekru täällä sanoo, ettei vittuile tälle ämmälle. Kun hän tekee sen, hän ei ole enää koskaan tehnyt sitä. Kun hän tekee sen... Tai ehkä hän valehtelee lol</w:t>
      </w:r>
    </w:p>
    <w:p>
      <w:r>
        <w:rPr>
          <w:b/>
          <w:u w:val="single"/>
        </w:rPr>
        <w:t xml:space="preserve">79422</w:t>
      </w:r>
    </w:p>
    <w:p>
      <w:r>
        <w:t xml:space="preserve">Tämä neekeri sanoi, että et ole käymässä läpi paskaa, tarvitset vain sum Dicc&amp;#9995;&amp;#128514;&amp;#128557; Hyvä yritys, huora, siitä on jo jonkin aikaa, mutta se on todella paljon paskaa menossa.</w:t>
      </w:r>
    </w:p>
    <w:p>
      <w:r>
        <w:rPr>
          <w:b/>
          <w:u w:val="single"/>
        </w:rPr>
        <w:t xml:space="preserve">79423</w:t>
      </w:r>
    </w:p>
    <w:p>
      <w:r>
        <w:t xml:space="preserve">Tämä neekeri näytti minulle tuon surullisen koiran, ja tyttöni kuopus katsoisi sitä huoraa ja sanoisi, että neekeri on poissa.</w:t>
      </w:r>
    </w:p>
    <w:p>
      <w:r>
        <w:rPr>
          <w:b/>
          <w:u w:val="single"/>
        </w:rPr>
        <w:t xml:space="preserve">79424</w:t>
      </w:r>
    </w:p>
    <w:p>
      <w:r>
        <w:t xml:space="preserve">Tämä nekru ratkaisee rubik-kuutioita ja tekee taikatemppuja &amp;amp; hän ei silti saa pillua &amp;#128514;&amp;#128514;&amp;#128514;&amp;#128514;</w:t>
      </w:r>
    </w:p>
    <w:p>
      <w:r>
        <w:rPr>
          <w:b/>
          <w:u w:val="single"/>
        </w:rPr>
        <w:t xml:space="preserve">79425</w:t>
      </w:r>
    </w:p>
    <w:p>
      <w:r>
        <w:t xml:space="preserve">Tämä neekeri luulee, että hän pelaa kanssani, ampuu noppaa ja antaa huoran häivyttää minut.</w:t>
      </w:r>
    </w:p>
    <w:p>
      <w:r>
        <w:rPr>
          <w:b/>
          <w:u w:val="single"/>
        </w:rPr>
        <w:t xml:space="preserve">79426</w:t>
      </w:r>
    </w:p>
    <w:p>
      <w:r>
        <w:t xml:space="preserve">Tämä neekeri vasemmalla puolellani on ruma kuin ämmä.</w:t>
      </w:r>
    </w:p>
    <w:p>
      <w:r>
        <w:rPr>
          <w:b/>
          <w:u w:val="single"/>
        </w:rPr>
        <w:t xml:space="preserve">79427</w:t>
      </w:r>
    </w:p>
    <w:p>
      <w:r>
        <w:t xml:space="preserve">Tämä niggah @wherzdaBUDD on typerys.</w:t>
      </w:r>
    </w:p>
    <w:p>
      <w:r>
        <w:rPr>
          <w:b/>
          <w:u w:val="single"/>
        </w:rPr>
        <w:t xml:space="preserve">79428</w:t>
      </w:r>
    </w:p>
    <w:p>
      <w:r>
        <w:t xml:space="preserve">Tämä nekru Aaron sai minut heikoksi viime yönä!</w:t>
      </w:r>
    </w:p>
    <w:p>
      <w:r>
        <w:rPr>
          <w:b/>
          <w:u w:val="single"/>
        </w:rPr>
        <w:t xml:space="preserve">79429</w:t>
      </w:r>
    </w:p>
    <w:p>
      <w:r>
        <w:t xml:space="preserve">Tämän neekerin on parempi muistaa ottaa sperryt mukaan.</w:t>
      </w:r>
    </w:p>
    <w:p>
      <w:r>
        <w:rPr>
          <w:b/>
          <w:u w:val="single"/>
        </w:rPr>
        <w:t xml:space="preserve">79430</w:t>
      </w:r>
    </w:p>
    <w:p>
      <w:r>
        <w:t xml:space="preserve">This niggah know wassup</w:t>
      </w:r>
    </w:p>
    <w:p>
      <w:r>
        <w:rPr>
          <w:b/>
          <w:u w:val="single"/>
        </w:rPr>
        <w:t xml:space="preserve">79431</w:t>
      </w:r>
    </w:p>
    <w:p>
      <w:r>
        <w:t xml:space="preserve">Tämä neekeri sanoi: "Voi, suutele minua puhelimen läpi, kun näytät perseeltä" haha</w:t>
      </w:r>
    </w:p>
    <w:p>
      <w:r>
        <w:rPr>
          <w:b/>
          <w:u w:val="single"/>
        </w:rPr>
        <w:t xml:space="preserve">79432</w:t>
      </w:r>
    </w:p>
    <w:p>
      <w:r>
        <w:t xml:space="preserve">Tämä nekru vaikuttaa todella takertuvalta... Mhmm idk about that! &amp;#128563;&amp;#128582;&amp;#128581;</w:t>
      </w:r>
    </w:p>
    <w:p>
      <w:r>
        <w:rPr>
          <w:b/>
          <w:u w:val="single"/>
        </w:rPr>
        <w:t xml:space="preserve">79433</w:t>
      </w:r>
    </w:p>
    <w:p>
      <w:r>
        <w:t xml:space="preserve">Tämä neekeri sanoi, että leimaan narttuja &amp;#128569;&amp;#128514;&amp;#128514;&amp;#128514;&amp;#128514;&amp;#128514;&amp;#128527;</w:t>
      </w:r>
    </w:p>
    <w:p>
      <w:r>
        <w:rPr>
          <w:b/>
          <w:u w:val="single"/>
        </w:rPr>
        <w:t xml:space="preserve">79434</w:t>
      </w:r>
    </w:p>
    <w:p>
      <w:r>
        <w:t xml:space="preserve">Tämä neekeri &amp;#10084;&amp;#65039;</w:t>
      </w:r>
    </w:p>
    <w:p>
      <w:r>
        <w:rPr>
          <w:b/>
          <w:u w:val="single"/>
        </w:rPr>
        <w:t xml:space="preserve">79435</w:t>
      </w:r>
    </w:p>
    <w:p>
      <w:r>
        <w:t xml:space="preserve">Tämä nigguh sai jonkun kontaktin kuin Ebola lol</w:t>
      </w:r>
    </w:p>
    <w:p>
      <w:r>
        <w:rPr>
          <w:b/>
          <w:u w:val="single"/>
        </w:rPr>
        <w:t xml:space="preserve">79436</w:t>
      </w:r>
    </w:p>
    <w:p>
      <w:r>
        <w:t xml:space="preserve">Tämä nekru yritti todella tapella kanssani bussissa viinirypäleen Kool Aid -häirikön takia &amp;#128514;&amp;#128514;&amp;#128514;&amp;#128514;</w:t>
      </w:r>
    </w:p>
    <w:p>
      <w:r>
        <w:rPr>
          <w:b/>
          <w:u w:val="single"/>
        </w:rPr>
        <w:t xml:space="preserve">79437</w:t>
      </w:r>
    </w:p>
    <w:p>
      <w:r>
        <w:t xml:space="preserve">Tämä "ei naudanlihaa" -juttu on lintuja varten!!!!</w:t>
      </w:r>
    </w:p>
    <w:p>
      <w:r>
        <w:rPr>
          <w:b/>
          <w:u w:val="single"/>
        </w:rPr>
        <w:t xml:space="preserve">79438</w:t>
      </w:r>
    </w:p>
    <w:p>
      <w:r>
        <w:t xml:space="preserve">Tätä toimistoa käytetään joidenkin pimppien hakkaamiseen. http://t.co/x8jlLf0fA9</w:t>
      </w:r>
    </w:p>
    <w:p>
      <w:r>
        <w:rPr>
          <w:b/>
          <w:u w:val="single"/>
        </w:rPr>
        <w:t xml:space="preserve">79439</w:t>
      </w:r>
    </w:p>
    <w:p>
      <w:r>
        <w:t xml:space="preserve">Tämä vanha ämmä, jolla on löysät tissit ja joka matkustaa hississä kanssani, on niin nörtti, että se on niin paha</w:t>
      </w:r>
    </w:p>
    <w:p>
      <w:r>
        <w:rPr>
          <w:b/>
          <w:u w:val="single"/>
        </w:rPr>
        <w:t xml:space="preserve">79440</w:t>
      </w:r>
    </w:p>
    <w:p>
      <w:r>
        <w:t xml:space="preserve">Tämä on niille hipsteri-nartuille, jotka ostavat Value Villagessa...</w:t>
      </w:r>
    </w:p>
    <w:p>
      <w:r>
        <w:rPr>
          <w:b/>
          <w:u w:val="single"/>
        </w:rPr>
        <w:t xml:space="preserve">79441</w:t>
      </w:r>
    </w:p>
    <w:p>
      <w:r>
        <w:t xml:space="preserve">Eräänä yönä olin kompastumassa leivonnaisiin, kun laitoin juoksukengät jalkaan ja olin vielä pyjamassa, kello oli kaksi yöllä! http://t.co/UwmBpCOMNE</w:t>
      </w:r>
    </w:p>
    <w:p>
      <w:r>
        <w:rPr>
          <w:b/>
          <w:u w:val="single"/>
        </w:rPr>
        <w:t xml:space="preserve">79442</w:t>
      </w:r>
    </w:p>
    <w:p>
      <w:r>
        <w:t xml:space="preserve">Tämä kuva Weibossa sai Kiinan sensorit lisäämään "ison keltaisen ankan" kiellettyjen termien luetteloonsa &amp;#8594; http://t.co/87NSk91rJR http://t.co/j3aAKxwIfe</w:t>
      </w:r>
    </w:p>
    <w:p>
      <w:r>
        <w:rPr>
          <w:b/>
          <w:u w:val="single"/>
        </w:rPr>
        <w:t xml:space="preserve">79443</w:t>
      </w:r>
    </w:p>
    <w:p>
      <w:r>
        <w:t xml:space="preserve">Tämä pillu kuivempi kuin sinun... RT @LoyalLamb85: Kuivempi vs. kuivempi :(</w:t>
      </w:r>
    </w:p>
    <w:p>
      <w:r>
        <w:rPr>
          <w:b/>
          <w:u w:val="single"/>
        </w:rPr>
        <w:t xml:space="preserve">79444</w:t>
      </w:r>
    </w:p>
    <w:p>
      <w:r>
        <w:t xml:space="preserve">Tämä sade on saanut teidät naiset puhumaan perseestäsi. Neekerin pitäisi käyttää 80 % tuloistaan ämmään, -</w:t>
      </w:r>
    </w:p>
    <w:p>
      <w:r>
        <w:rPr>
          <w:b/>
          <w:u w:val="single"/>
        </w:rPr>
        <w:t xml:space="preserve">79445</w:t>
      </w:r>
    </w:p>
    <w:p>
      <w:r>
        <w:t xml:space="preserve">Tämä satunnainen rap-biisi, jota vieressäni istuva henkilö kuuntelee, saa minut haluamaan tehdä paljon rahaa ja naida paljon huoria.</w:t>
        <w:br/>
        <w:t xml:space="preserve"> Tunnen sen.</w:t>
      </w:r>
    </w:p>
    <w:p>
      <w:r>
        <w:rPr>
          <w:b/>
          <w:u w:val="single"/>
        </w:rPr>
        <w:t xml:space="preserve">79446</w:t>
      </w:r>
    </w:p>
    <w:p>
      <w:r>
        <w:t xml:space="preserve">Tämä uudelleenvärjätty Abraham Lincolnin kuva on yksi siisteimmistä asioista, joita olen nähnyt vähään aikaan&amp;#8217; http://t.co/SHosDU7RYP</w:t>
      </w:r>
    </w:p>
    <w:p>
      <w:r>
        <w:rPr>
          <w:b/>
          <w:u w:val="single"/>
        </w:rPr>
        <w:t xml:space="preserve">79447</w:t>
      </w:r>
    </w:p>
    <w:p>
      <w:r>
        <w:t xml:space="preserve">Tämä muistuttaa minua eräästä toisesta laatuvideosta lol. Hän ei sovi näille pölkkypäille! http://t.co/AYpwHr0J62</w:t>
      </w:r>
    </w:p>
    <w:p>
      <w:r>
        <w:rPr>
          <w:b/>
          <w:u w:val="single"/>
        </w:rPr>
        <w:t xml:space="preserve">79448</w:t>
      </w:r>
    </w:p>
    <w:p>
      <w:r>
        <w:t xml:space="preserve">Tämä paska on peliä juuri nyt... Siksi pelaan huoria.</w:t>
      </w:r>
    </w:p>
    <w:p>
      <w:r>
        <w:rPr>
          <w:b/>
          <w:u w:val="single"/>
        </w:rPr>
        <w:t xml:space="preserve">79449</w:t>
      </w:r>
    </w:p>
    <w:p>
      <w:r>
        <w:t xml:space="preserve">Tämä paska räjäyttää tajuntani... Tony Cannoli palaa takaisin tähän ämmä http://t.co/oEijHSQC2d</w:t>
      </w:r>
    </w:p>
    <w:p>
      <w:r>
        <w:rPr>
          <w:b/>
          <w:u w:val="single"/>
        </w:rPr>
        <w:t xml:space="preserve">79450</w:t>
      </w:r>
    </w:p>
    <w:p>
      <w:r>
        <w:t xml:space="preserve">Tämä paska on jälkeenjäänyttä &amp;#8220;@_llVlllVlX: &amp;#128128;&amp;#128553;&amp;#128557; http://t.co/se2xiDTmIF&amp;#8221;</w:t>
      </w:r>
    </w:p>
    <w:p>
      <w:r>
        <w:rPr>
          <w:b/>
          <w:u w:val="single"/>
        </w:rPr>
        <w:t xml:space="preserve">79451</w:t>
      </w:r>
    </w:p>
    <w:p>
      <w:r>
        <w:t xml:space="preserve">Tämä paska tässä, nekru... #MantanuskaThunderFuck #SativaDominant http://t.co/tDJUj7q0qj</w:t>
      </w:r>
    </w:p>
    <w:p>
      <w:r>
        <w:rPr>
          <w:b/>
          <w:u w:val="single"/>
        </w:rPr>
        <w:t xml:space="preserve">79452</w:t>
      </w:r>
    </w:p>
    <w:p>
      <w:r>
        <w:t xml:space="preserve">Tämä paska niinoooooooooooooooooo roskasakkia.</w:t>
      </w:r>
    </w:p>
    <w:p>
      <w:r>
        <w:rPr>
          <w:b/>
          <w:u w:val="single"/>
        </w:rPr>
        <w:t xml:space="preserve">79453</w:t>
      </w:r>
    </w:p>
    <w:p>
      <w:r>
        <w:t xml:space="preserve">Tämä sivuhuoran päätytön puhe on ällöttävää. Hanki elämä mies</w:t>
      </w:r>
    </w:p>
    <w:p>
      <w:r>
        <w:rPr>
          <w:b/>
          <w:u w:val="single"/>
        </w:rPr>
        <w:t xml:space="preserve">79454</w:t>
      </w:r>
    </w:p>
    <w:p>
      <w:r>
        <w:t xml:space="preserve">Tämä kappale on totuus.... "Mä haluan naida sun parasta ystävääsi vain yhden yön, sä luulet, että se ämmä on sun paras ystävä, mutta se on ihan mun kimpussa"</w:t>
      </w:r>
    </w:p>
    <w:p>
      <w:r>
        <w:rPr>
          <w:b/>
          <w:u w:val="single"/>
        </w:rPr>
        <w:t xml:space="preserve">79455</w:t>
      </w:r>
    </w:p>
    <w:p>
      <w:r>
        <w:t xml:space="preserve">Tämä biisi voi olla perus ämmille, mutta se on sellainen mielialan nostattaja...</w:t>
      </w:r>
    </w:p>
    <w:p>
      <w:r>
        <w:rPr>
          <w:b/>
          <w:u w:val="single"/>
        </w:rPr>
        <w:t xml:space="preserve">79456</w:t>
      </w:r>
    </w:p>
    <w:p>
      <w:r>
        <w:t xml:space="preserve">Tämä haiseva ämmä kutsuu tasaisesti... Mitenköhän hän sai numeroni?</w:t>
      </w:r>
    </w:p>
    <w:p>
      <w:r>
        <w:rPr>
          <w:b/>
          <w:u w:val="single"/>
        </w:rPr>
        <w:t xml:space="preserve">79457</w:t>
      </w:r>
    </w:p>
    <w:p>
      <w:r>
        <w:t xml:space="preserve">Tämä kauppa on niin juntti...</w:t>
      </w:r>
    </w:p>
    <w:p>
      <w:r>
        <w:rPr>
          <w:b/>
          <w:u w:val="single"/>
        </w:rPr>
        <w:t xml:space="preserve">79458</w:t>
      </w:r>
    </w:p>
    <w:p>
      <w:r>
        <w:t xml:space="preserve">Tämä opiskelija soitti minulle valittaakseen arvosanastaan. Sanon tytölle, että näen tehtävän, jota ei ole jätetty.</w:t>
      </w:r>
    </w:p>
    <w:p>
      <w:r>
        <w:rPr>
          <w:b/>
          <w:u w:val="single"/>
        </w:rPr>
        <w:t xml:space="preserve">79459</w:t>
      </w:r>
    </w:p>
    <w:p>
      <w:r>
        <w:t xml:space="preserve">Tämä metrotyöläinen on suuri narttu sotilasta kohtaan. osoittakaa hieman kunnioitusta</w:t>
      </w:r>
    </w:p>
    <w:p>
      <w:r>
        <w:rPr>
          <w:b/>
          <w:u w:val="single"/>
        </w:rPr>
        <w:t xml:space="preserve">79460</w:t>
      </w:r>
    </w:p>
    <w:p>
      <w:r>
        <w:t xml:space="preserve">Tämä kohde on ghetto, mutta miten vain</w:t>
      </w:r>
    </w:p>
    <w:p>
      <w:r>
        <w:rPr>
          <w:b/>
          <w:u w:val="single"/>
        </w:rPr>
        <w:t xml:space="preserve">79461</w:t>
      </w:r>
    </w:p>
    <w:p>
      <w:r>
        <w:t xml:space="preserve">Tämä maistuu suden pillulta</w:t>
      </w:r>
    </w:p>
    <w:p>
      <w:r>
        <w:rPr>
          <w:b/>
          <w:u w:val="single"/>
        </w:rPr>
        <w:t xml:space="preserve">79462</w:t>
      </w:r>
    </w:p>
    <w:p>
      <w:r>
        <w:t xml:space="preserve">Tämä narttu neekeri paska he keksivät sen minä vain loin termin</w:t>
      </w:r>
    </w:p>
    <w:p>
      <w:r>
        <w:rPr>
          <w:b/>
          <w:u w:val="single"/>
        </w:rPr>
        <w:t xml:space="preserve">79463</w:t>
      </w:r>
    </w:p>
    <w:p>
      <w:r>
        <w:t xml:space="preserve">Tällä kertaa yö tumma iho neekerit todella muuttuvat vaalea iho neekerit Vannon näkyi darkie yrittää ostaa Starbucks 3mins sitten, mutta ne suljettiin</w:t>
      </w:r>
    </w:p>
    <w:p>
      <w:r>
        <w:rPr>
          <w:b/>
          <w:u w:val="single"/>
        </w:rPr>
        <w:t xml:space="preserve">79464</w:t>
      </w:r>
    </w:p>
    <w:p>
      <w:r>
        <w:t xml:space="preserve">Tämä odottelu on lintujen juttu...</w:t>
      </w:r>
    </w:p>
    <w:p>
      <w:r>
        <w:rPr>
          <w:b/>
          <w:u w:val="single"/>
        </w:rPr>
        <w:t xml:space="preserve">79465</w:t>
      </w:r>
    </w:p>
    <w:p>
      <w:r>
        <w:t xml:space="preserve">Tämä oli minun Chit shake että apina beeotch http://t.co/OOmruo1obI</w:t>
      </w:r>
    </w:p>
    <w:p>
      <w:r>
        <w:rPr>
          <w:b/>
          <w:u w:val="single"/>
        </w:rPr>
        <w:t xml:space="preserve">79466</w:t>
      </w:r>
    </w:p>
    <w:p>
      <w:r>
        <w:t xml:space="preserve">Tämän viikon RFN-jakso on valmis. Keskustelen siitä, että Idaho on homoavioliitto-osavaltio aivan kuten Washington.</w:t>
      </w:r>
    </w:p>
    <w:p>
      <w:r>
        <w:rPr>
          <w:b/>
          <w:u w:val="single"/>
        </w:rPr>
        <w:t xml:space="preserve">79467</w:t>
      </w:r>
    </w:p>
    <w:p>
      <w:r>
        <w:t xml:space="preserve">Tämä painokysymykseni tarvitsee todellakin kunnon narttupläjäyksen.</w:t>
      </w:r>
    </w:p>
    <w:p>
      <w:r>
        <w:rPr>
          <w:b/>
          <w:u w:val="single"/>
        </w:rPr>
        <w:t xml:space="preserve">79468</w:t>
      </w:r>
    </w:p>
    <w:p>
      <w:r>
        <w:t xml:space="preserve">Tämä valkoinen ämmä pukeutui paholaiseksi työpaikallani. Voi sitä ironiaa lol</w:t>
      </w:r>
    </w:p>
    <w:p>
      <w:r>
        <w:rPr>
          <w:b/>
          <w:u w:val="single"/>
        </w:rPr>
        <w:t xml:space="preserve">79469</w:t>
      </w:r>
    </w:p>
    <w:p>
      <w:r>
        <w:t xml:space="preserve">Tällä valkoisella ämmällä oli otsaa kutsua minua neekeriksi&amp;#128078; kun hän on se, joka maksaa siitä, että hänen huulensa ovat isommat&amp;#128514;&amp;#128564;</w:t>
      </w:r>
    </w:p>
    <w:p>
      <w:r>
        <w:rPr>
          <w:b/>
          <w:u w:val="single"/>
        </w:rPr>
        <w:t xml:space="preserve">79470</w:t>
      </w:r>
    </w:p>
    <w:p>
      <w:r>
        <w:t xml:space="preserve">Tämä valkoinen ämmä yritti lavastaa minut rotusotaan... Lol ämmä, se on mahdotonta, olen fiksumpi kuin sinä.</w:t>
      </w:r>
    </w:p>
    <w:p>
      <w:r>
        <w:rPr>
          <w:b/>
          <w:u w:val="single"/>
        </w:rPr>
        <w:t xml:space="preserve">79471</w:t>
      </w:r>
    </w:p>
    <w:p>
      <w:r>
        <w:t xml:space="preserve">Olen koko pelin ajan yrittänyt selvittää, miksi hollantilaisilla on keltainen peliasu. SMH.</w:t>
      </w:r>
    </w:p>
    <w:p>
      <w:r>
        <w:rPr>
          <w:b/>
          <w:u w:val="single"/>
        </w:rPr>
        <w:t xml:space="preserve">79472</w:t>
      </w:r>
    </w:p>
    <w:p>
      <w:r>
        <w:t xml:space="preserve">Siksi olen niin paljon narttujen kimpussa, että he KUUNTELEVAT MINUA &amp;#128680;&amp;#128680;&amp;#128680;</w:t>
      </w:r>
    </w:p>
    <w:p>
      <w:r>
        <w:rPr>
          <w:b/>
          <w:u w:val="single"/>
        </w:rPr>
        <w:t xml:space="preserve">79473</w:t>
      </w:r>
    </w:p>
    <w:p>
      <w:r>
        <w:t xml:space="preserve">Tämä peruukki ei seurannut minua takaisin... Smh</w:t>
      </w:r>
    </w:p>
    <w:p>
      <w:r>
        <w:rPr>
          <w:b/>
          <w:u w:val="single"/>
        </w:rPr>
        <w:t xml:space="preserve">79474</w:t>
      </w:r>
    </w:p>
    <w:p>
      <w:r>
        <w:t xml:space="preserve">Tämä työ paskaa linnuille....ion ajatellut, että kestää 8 tuntia tehdä mitään....</w:t>
      </w:r>
    </w:p>
    <w:p>
      <w:r>
        <w:rPr>
          <w:b/>
          <w:u w:val="single"/>
        </w:rPr>
        <w:t xml:space="preserve">79475</w:t>
      </w:r>
    </w:p>
    <w:p>
      <w:r>
        <w:t xml:space="preserve">Tämä maailma tarvitsee narttupajan</w:t>
      </w:r>
    </w:p>
    <w:p>
      <w:r>
        <w:rPr>
          <w:b/>
          <w:u w:val="single"/>
        </w:rPr>
        <w:t xml:space="preserve">79476</w:t>
      </w:r>
    </w:p>
    <w:p>
      <w:r>
        <w:t xml:space="preserve">Tämä. Tämä on hyvä. #pricklypear #shiner http://t.co/clfJKT4IZ4</w:t>
      </w:r>
    </w:p>
    <w:p>
      <w:r>
        <w:rPr>
          <w:b/>
          <w:u w:val="single"/>
        </w:rPr>
        <w:t xml:space="preserve">79477</w:t>
      </w:r>
    </w:p>
    <w:p>
      <w:r>
        <w:t xml:space="preserve">Tämä. Tämä on hyvä. #pricklypear #shiner http://t.co/fa02A3aVxQ</w:t>
      </w:r>
    </w:p>
    <w:p>
      <w:r>
        <w:rPr>
          <w:b/>
          <w:u w:val="single"/>
        </w:rPr>
        <w:t xml:space="preserve">79478</w:t>
      </w:r>
    </w:p>
    <w:p>
      <w:r>
        <w:t xml:space="preserve">Nuo "Kerro itsestäsi" -näköiset neekerit... Olen hullu ämmä, muuta sinun ei tarvitse tietää.</w:t>
      </w:r>
    </w:p>
    <w:p>
      <w:r>
        <w:rPr>
          <w:b/>
          <w:u w:val="single"/>
        </w:rPr>
        <w:t xml:space="preserve">79479</w:t>
      </w:r>
    </w:p>
    <w:p>
      <w:r>
        <w:t xml:space="preserve">Ne homot, jotka julkaisevat Facebookissa homovideoita, joissa he halailevat tyttöystävänsä kanssa.</w:t>
      </w:r>
    </w:p>
    <w:p>
      <w:r>
        <w:rPr>
          <w:b/>
          <w:u w:val="single"/>
        </w:rPr>
        <w:t xml:space="preserve">79480</w:t>
      </w:r>
    </w:p>
    <w:p>
      <w:r>
        <w:t xml:space="preserve">Nuo tyypit ovat valkoisen roskaväen määritelmä</w:t>
      </w:r>
    </w:p>
    <w:p>
      <w:r>
        <w:rPr>
          <w:b/>
          <w:u w:val="single"/>
        </w:rPr>
        <w:t xml:space="preserve">79481</w:t>
      </w:r>
    </w:p>
    <w:p>
      <w:r>
        <w:t xml:space="preserve">Nuo minun V-kaulukset nyt ho</w:t>
      </w:r>
    </w:p>
    <w:p>
      <w:r>
        <w:rPr>
          <w:b/>
          <w:u w:val="single"/>
        </w:rPr>
        <w:t xml:space="preserve">79482</w:t>
      </w:r>
    </w:p>
    <w:p>
      <w:r>
        <w:t xml:space="preserve">Älä pilkkaa Ryania(tulevaa)Kellyä.</w:t>
      </w:r>
    </w:p>
    <w:p>
      <w:r>
        <w:rPr>
          <w:b/>
          <w:u w:val="single"/>
        </w:rPr>
        <w:t xml:space="preserve">79483</w:t>
      </w:r>
    </w:p>
    <w:p>
      <w:r>
        <w:t xml:space="preserve">Luulin, että sanoin sinulle, ettet saa luottaa näihin huoriin.</w:t>
      </w:r>
    </w:p>
    <w:p>
      <w:r>
        <w:rPr>
          <w:b/>
          <w:u w:val="single"/>
        </w:rPr>
        <w:t xml:space="preserve">79484</w:t>
      </w:r>
    </w:p>
    <w:p>
      <w:r>
        <w:t xml:space="preserve">Ajatukset hänestä olivat hyviä näköpiirissä ja pahin, kun hän avasi suunsa.Tarinan opetus on, että he näyttävät suloisilta, mutta nämä huorat hapanta bruh.</w:t>
      </w:r>
    </w:p>
    <w:p>
      <w:r>
        <w:rPr>
          <w:b/>
          <w:u w:val="single"/>
        </w:rPr>
        <w:t xml:space="preserve">79485</w:t>
      </w:r>
    </w:p>
    <w:p>
      <w:r>
        <w:t xml:space="preserve">Kolme pientä lintua</w:t>
      </w:r>
    </w:p>
    <w:p>
      <w:r>
        <w:rPr>
          <w:b/>
          <w:u w:val="single"/>
        </w:rPr>
        <w:t xml:space="preserve">79486</w:t>
      </w:r>
    </w:p>
    <w:p>
      <w:r>
        <w:t xml:space="preserve">Järjestä juhlat 16-vuotispäivänäsi, ja kaikki tuovat sinulle lahjoja ja kortteja kotiini, ämmä. Mummosi jopa osti sinulle syntymäpäiväkakun täältä.</w:t>
      </w:r>
    </w:p>
    <w:p>
      <w:r>
        <w:rPr>
          <w:b/>
          <w:u w:val="single"/>
        </w:rPr>
        <w:t xml:space="preserve">79487</w:t>
      </w:r>
    </w:p>
    <w:p>
      <w:r>
        <w:t xml:space="preserve">Heitä vähän oranssia nartulle</w:t>
      </w:r>
    </w:p>
    <w:p>
      <w:r>
        <w:rPr>
          <w:b/>
          <w:u w:val="single"/>
        </w:rPr>
        <w:t xml:space="preserve">79488</w:t>
      </w:r>
    </w:p>
    <w:p>
      <w:r>
        <w:t xml:space="preserve">Heitä se lippu, ämmä, et ole oikea Bush!!!</w:t>
      </w:r>
    </w:p>
    <w:p>
      <w:r>
        <w:rPr>
          <w:b/>
          <w:u w:val="single"/>
        </w:rPr>
        <w:t xml:space="preserve">79489</w:t>
      </w:r>
    </w:p>
    <w:p>
      <w:r>
        <w:t xml:space="preserve">Heitteletkö sytytyskeksejä autoihin? Tuo paska on vitun hauskaa! &amp;#128514;&amp;#128514;&amp;#128514;</w:t>
      </w:r>
    </w:p>
    <w:p>
      <w:r>
        <w:rPr>
          <w:b/>
          <w:u w:val="single"/>
        </w:rPr>
        <w:t xml:space="preserve">79490</w:t>
      </w:r>
    </w:p>
    <w:p>
      <w:r>
        <w:t xml:space="preserve">Hakkaan sinua suoraan kurkkuun, ämmä!</w:t>
      </w:r>
    </w:p>
    <w:p>
      <w:r>
        <w:rPr>
          <w:b/>
          <w:u w:val="single"/>
        </w:rPr>
        <w:t xml:space="preserve">79491</w:t>
      </w:r>
    </w:p>
    <w:p>
      <w:r>
        <w:t xml:space="preserve">Torstaisin todella ollut roskaa tällä kaudella @nfl</w:t>
      </w:r>
    </w:p>
    <w:p>
      <w:r>
        <w:rPr>
          <w:b/>
          <w:u w:val="single"/>
        </w:rPr>
        <w:t xml:space="preserve">79492</w:t>
      </w:r>
    </w:p>
    <w:p>
      <w:r>
        <w:t xml:space="preserve">Thw White Iron Band soittaa tänä viikonloppuna Fargossa, ND Aquariumissa (21+), perjantaina (29.10.10) Charlie Parrin kanssa. Seuraavana iltana, lauantaina...</w:t>
      </w:r>
    </w:p>
    <w:p>
      <w:r>
        <w:rPr>
          <w:b/>
          <w:u w:val="single"/>
        </w:rPr>
        <w:t xml:space="preserve">79493</w:t>
      </w:r>
    </w:p>
    <w:p>
      <w:r>
        <w:t xml:space="preserve">Tia chepa... Uhh Noo ämmä hän on sinun Tia Irma &amp;#128530; aghh hän on niin ärsyttävä.</w:t>
      </w:r>
    </w:p>
    <w:p>
      <w:r>
        <w:rPr>
          <w:b/>
          <w:u w:val="single"/>
        </w:rPr>
        <w:t xml:space="preserve">79494</w:t>
      </w:r>
    </w:p>
    <w:p>
      <w:r>
        <w:t xml:space="preserve">Tick tack toe lininin' up yo hoe</w:t>
      </w:r>
    </w:p>
    <w:p>
      <w:r>
        <w:rPr>
          <w:b/>
          <w:u w:val="single"/>
        </w:rPr>
        <w:t xml:space="preserve">79495</w:t>
      </w:r>
    </w:p>
    <w:p>
      <w:r>
        <w:t xml:space="preserve">Tickets hoe http://t.co/lPCS9Abo7W</w:t>
      </w:r>
    </w:p>
    <w:p>
      <w:r>
        <w:rPr>
          <w:b/>
          <w:u w:val="single"/>
        </w:rPr>
        <w:t xml:space="preserve">79496</w:t>
      </w:r>
    </w:p>
    <w:p>
      <w:r>
        <w:t xml:space="preserve">Tigers ovat vitun roskaa Jeesus Kristus... imekää munaa Ausmus olet yhtä roskaa kuin se surkea perse bullpen</w:t>
      </w:r>
    </w:p>
    <w:p>
      <w:r>
        <w:rPr>
          <w:b/>
          <w:u w:val="single"/>
        </w:rPr>
        <w:t xml:space="preserve">79497</w:t>
      </w:r>
    </w:p>
    <w:p>
      <w:r>
        <w:t xml:space="preserve">Kunnes Michonne sisälsi sen huoran...</w:t>
      </w:r>
    </w:p>
    <w:p>
      <w:r>
        <w:rPr>
          <w:b/>
          <w:u w:val="single"/>
        </w:rPr>
        <w:t xml:space="preserve">79498</w:t>
      </w:r>
    </w:p>
    <w:p>
      <w:r>
        <w:t xml:space="preserve">Kallista leukani taaksepäin, viiltele kurkkuni auki, kylve veressäni, tutustu minuun.</w:t>
      </w:r>
    </w:p>
    <w:p>
      <w:r>
        <w:rPr>
          <w:b/>
          <w:u w:val="single"/>
        </w:rPr>
        <w:t xml:space="preserve">79499</w:t>
      </w:r>
    </w:p>
    <w:p>
      <w:r>
        <w:t xml:space="preserve">Aika tappaa kaksi kärpästä yhdellä iskulla. Treenaan samalla, kun uusin ruoankäsittelijäkorttini verkossa. Paina play tätä tyhmää luokkaa.</w:t>
      </w:r>
    </w:p>
    <w:p>
      <w:r>
        <w:rPr>
          <w:b/>
          <w:u w:val="single"/>
        </w:rPr>
        <w:t xml:space="preserve">79500</w:t>
      </w:r>
    </w:p>
    <w:p>
      <w:r>
        <w:t xml:space="preserve">Aika mennä nukkumaan &amp;#127769;&amp;#9729;&amp;#65039;&amp;#127776;&amp;#9996;&amp;#65039;peace bitches!</w:t>
      </w:r>
    </w:p>
    <w:p>
      <w:r>
        <w:rPr>
          <w:b/>
          <w:u w:val="single"/>
        </w:rPr>
        <w:t xml:space="preserve">79501</w:t>
      </w:r>
    </w:p>
    <w:p>
      <w:r>
        <w:t xml:space="preserve">Aika käydä syömässä Paneran narttu!!!&amp;#127861;&amp;#10071;</w:t>
      </w:r>
    </w:p>
    <w:p>
      <w:r>
        <w:rPr>
          <w:b/>
          <w:u w:val="single"/>
        </w:rPr>
        <w:t xml:space="preserve">79502</w:t>
      </w:r>
    </w:p>
    <w:p>
      <w:r>
        <w:t xml:space="preserve">Time Hop saa minut ymmärtämään, kuinka paljon pois homo olin lol</w:t>
      </w:r>
    </w:p>
    <w:p>
      <w:r>
        <w:rPr>
          <w:b/>
          <w:u w:val="single"/>
        </w:rPr>
        <w:t xml:space="preserve">79503</w:t>
      </w:r>
    </w:p>
    <w:p>
      <w:r>
        <w:t xml:space="preserve">Aika mennä tekemään kuntosalista minun narttuni</w:t>
      </w:r>
    </w:p>
    <w:p>
      <w:r>
        <w:rPr>
          <w:b/>
          <w:u w:val="single"/>
        </w:rPr>
        <w:t xml:space="preserve">79504</w:t>
      </w:r>
    </w:p>
    <w:p>
      <w:r>
        <w:t xml:space="preserve">Aika aloittaa listaus il spook</w:t>
      </w:r>
    </w:p>
    <w:p>
      <w:r>
        <w:rPr>
          <w:b/>
          <w:u w:val="single"/>
        </w:rPr>
        <w:t xml:space="preserve">79505</w:t>
      </w:r>
    </w:p>
    <w:p>
      <w:r>
        <w:t xml:space="preserve">Aika huijata näitä huoria &amp;#128120;&amp;#128536;</w:t>
      </w:r>
    </w:p>
    <w:p>
      <w:r>
        <w:rPr>
          <w:b/>
          <w:u w:val="single"/>
        </w:rPr>
        <w:t xml:space="preserve">79506</w:t>
      </w:r>
    </w:p>
    <w:p>
      <w:r>
        <w:t xml:space="preserve">Tiny näyttää täällä kuin albiino punanenäinen pitbull jostain huumepojan ryöstökodista.</w:t>
      </w:r>
    </w:p>
    <w:p>
      <w:r>
        <w:rPr>
          <w:b/>
          <w:u w:val="single"/>
        </w:rPr>
        <w:t xml:space="preserve">79507</w:t>
      </w:r>
    </w:p>
    <w:p>
      <w:r>
        <w:t xml:space="preserve">Väsynyt huoria mies</w:t>
      </w:r>
    </w:p>
    <w:p>
      <w:r>
        <w:rPr>
          <w:b/>
          <w:u w:val="single"/>
        </w:rPr>
        <w:t xml:space="preserve">79508</w:t>
      </w:r>
    </w:p>
    <w:p>
      <w:r>
        <w:t xml:space="preserve">Väsynyt näihin butthurt @samsung mainoksiin. Ya puhelimet roskat b.. Emme halua niitä.</w:t>
      </w:r>
    </w:p>
    <w:p>
      <w:r>
        <w:rPr>
          <w:b/>
          <w:u w:val="single"/>
        </w:rPr>
        <w:t xml:space="preserve">79509</w:t>
      </w:r>
    </w:p>
    <w:p>
      <w:r>
        <w:t xml:space="preserve">Olen kyllästynyt näihin huoriin, jotka hengittävät ilmaani.</w:t>
      </w:r>
    </w:p>
    <w:p>
      <w:r>
        <w:rPr>
          <w:b/>
          <w:u w:val="single"/>
        </w:rPr>
        <w:t xml:space="preserve">79510</w:t>
      </w:r>
    </w:p>
    <w:p>
      <w:r>
        <w:t xml:space="preserve">Väsynyt näistä niggoja kääntämällä naisista stuck up bitches</w:t>
      </w:r>
    </w:p>
    <w:p>
      <w:r>
        <w:rPr>
          <w:b/>
          <w:u w:val="single"/>
        </w:rPr>
        <w:t xml:space="preserve">79511</w:t>
      </w:r>
    </w:p>
    <w:p>
      <w:r>
        <w:t xml:space="preserve">Renkaat lentävät, kun painan kaasua... Moottorini kuumana ja nämä huorat nopeasti</w:t>
      </w:r>
    </w:p>
    <w:p>
      <w:r>
        <w:rPr>
          <w:b/>
          <w:u w:val="single"/>
        </w:rPr>
        <w:t xml:space="preserve">79512</w:t>
      </w:r>
    </w:p>
    <w:p>
      <w:r>
        <w:t xml:space="preserve">Tissit ja pillu http://t.co/Hy9CTY37sw</w:t>
      </w:r>
    </w:p>
    <w:p>
      <w:r>
        <w:rPr>
          <w:b/>
          <w:u w:val="single"/>
        </w:rPr>
        <w:t xml:space="preserve">79513</w:t>
      </w:r>
    </w:p>
    <w:p>
      <w:r>
        <w:t xml:space="preserve">Tl räjäytti huorat wakan kyrvällä. #turndown he ain't follin y'all hoes#bow</w:t>
      </w:r>
    </w:p>
    <w:p>
      <w:r>
        <w:rPr>
          <w:b/>
          <w:u w:val="single"/>
        </w:rPr>
        <w:t xml:space="preserve">79514</w:t>
      </w:r>
    </w:p>
    <w:p>
      <w:r>
        <w:t xml:space="preserve">Guccin ääni on euforinen huppu ämmän mielestä.</w:t>
      </w:r>
    </w:p>
    <w:p>
      <w:r>
        <w:rPr>
          <w:b/>
          <w:u w:val="single"/>
        </w:rPr>
        <w:t xml:space="preserve">79515</w:t>
      </w:r>
    </w:p>
    <w:p>
      <w:r>
        <w:t xml:space="preserve">Selvyyden vuoksi totean, että en usko, että Krug lähtee Venäjälle. Mutta on hauska pilkata spekulaatioita.</w:t>
      </w:r>
    </w:p>
    <w:p>
      <w:r>
        <w:rPr>
          <w:b/>
          <w:u w:val="single"/>
        </w:rPr>
        <w:t xml:space="preserve">79516</w:t>
      </w:r>
    </w:p>
    <w:p>
      <w:r>
        <w:t xml:space="preserve">Liian monta tyhmää huoraa Milwaukeessa...</w:t>
      </w:r>
    </w:p>
    <w:p>
      <w:r>
        <w:rPr>
          <w:b/>
          <w:u w:val="single"/>
        </w:rPr>
        <w:t xml:space="preserve">79517</w:t>
      </w:r>
    </w:p>
    <w:p>
      <w:r>
        <w:t xml:space="preserve">Liian monta neekeriä ja liian vähän huoria ja useimmat teistä neekereistä käyttäytyvät kuin huorat.</w:t>
      </w:r>
    </w:p>
    <w:p>
      <w:r>
        <w:rPr>
          <w:b/>
          <w:u w:val="single"/>
        </w:rPr>
        <w:t xml:space="preserve">79518</w:t>
      </w:r>
    </w:p>
    <w:p>
      <w:r>
        <w:t xml:space="preserve">Loppuluokalle: tänä aamuna luolassa on Oreo-funfettipatukoita &amp;#128538;</w:t>
      </w:r>
    </w:p>
    <w:p>
      <w:r>
        <w:rPr>
          <w:b/>
          <w:u w:val="single"/>
        </w:rPr>
        <w:t xml:space="preserve">79519</w:t>
      </w:r>
    </w:p>
    <w:p>
      <w:r>
        <w:t xml:space="preserve">Tänään kuulin pomoni sanovan "motherfucker, bitch" kuin se olisi niin hauskaa, koska hänellä on aasialainen aksentti.</w:t>
      </w:r>
    </w:p>
    <w:p>
      <w:r>
        <w:rPr>
          <w:b/>
          <w:u w:val="single"/>
        </w:rPr>
        <w:t xml:space="preserve">79520</w:t>
      </w:r>
    </w:p>
    <w:p>
      <w:r>
        <w:t xml:space="preserve">Tämä päivä on ollut perseestä!!! Löin itseäni kasvoihin oksalla!!! Menetin noin 5 kiloa vettä painoa!!! Ja olen palanut auringossa! Kiitos.</w:t>
      </w:r>
    </w:p>
    <w:p>
      <w:r>
        <w:rPr>
          <w:b/>
          <w:u w:val="single"/>
        </w:rPr>
        <w:t xml:space="preserve">79521</w:t>
      </w:r>
    </w:p>
    <w:p>
      <w:r>
        <w:t xml:space="preserve">Tänään on GAMEDAY! #iubb tarvitsen #iu:n voiton, jotta pelipaitani voi saapua! #HoosierNation #hoosiers</w:t>
      </w:r>
    </w:p>
    <w:p>
      <w:r>
        <w:rPr>
          <w:b/>
          <w:u w:val="single"/>
        </w:rPr>
        <w:t xml:space="preserve">79522</w:t>
      </w:r>
    </w:p>
    <w:p>
      <w:r>
        <w:t xml:space="preserve">Tänään on hauskaa, mutta tiistaina on mahtavaa. #IU v #michiganst #1UBB #hoosiers #hoosiers</w:t>
      </w:r>
    </w:p>
    <w:p>
      <w:r>
        <w:rPr>
          <w:b/>
          <w:u w:val="single"/>
        </w:rPr>
        <w:t xml:space="preserve">79523</w:t>
      </w:r>
    </w:p>
    <w:p>
      <w:r>
        <w:t xml:space="preserve">Tänään oli vain nivelet nivelet nivelet nivelet joidenkin Reserve wit minun niggah @BlakkHoodie_562 #SmokinDrankin</w:t>
      </w:r>
    </w:p>
    <w:p>
      <w:r>
        <w:rPr>
          <w:b/>
          <w:u w:val="single"/>
        </w:rPr>
        <w:t xml:space="preserve">79524</w:t>
      </w:r>
    </w:p>
    <w:p>
      <w:r>
        <w:t xml:space="preserve">Tämän päivän vakoiluoperaatiot : ( Seksikkäät sileät pohjat. Ne tuntuisivat hyvältä akselilla ja palleilla. Rakastan ruohotahroja Toisella ) http://t.co/J0kceJQd0j http://t.co/J0kceJQd0j</w:t>
      </w:r>
    </w:p>
    <w:p>
      <w:r>
        <w:rPr>
          <w:b/>
          <w:u w:val="single"/>
        </w:rPr>
        <w:t xml:space="preserve">79525</w:t>
      </w:r>
    </w:p>
    <w:p>
      <w:r>
        <w:t xml:space="preserve">Tämän päivän vakoiluoperaatiot: (Hänen jalkapohjansa kaipaavat puhdistusta nuolla nuolla nuolla. Lyön vetoa, että tämän söpöläisen lenkkarit tuoksuvat hyvältä) http://t.co/c7Hj3DvNgp</w:t>
      </w:r>
    </w:p>
    <w:p>
      <w:r>
        <w:rPr>
          <w:b/>
          <w:u w:val="single"/>
        </w:rPr>
        <w:t xml:space="preserve">79526</w:t>
      </w:r>
    </w:p>
    <w:p>
      <w:r>
        <w:t xml:space="preserve">Tämän päivän vakoiluoperaatiot ( Maalaismies, jolla on isot jalat. Haluan nuolla hänen pohkeitaan ja ottaa pohjat kyrpääni) http://t.co/baEeMot812 http://t.co/baEeMot812</w:t>
      </w:r>
    </w:p>
    <w:p>
      <w:r>
        <w:rPr>
          <w:b/>
          <w:u w:val="single"/>
        </w:rPr>
        <w:t xml:space="preserve">79527</w:t>
      </w:r>
    </w:p>
    <w:p>
      <w:r>
        <w:t xml:space="preserve">Told da nicca str8 up to his face whateva he got goin on I Want In...Guess hän tunsi jonkinlaista tapaa bout se</w:t>
      </w:r>
    </w:p>
    <w:p>
      <w:r>
        <w:rPr>
          <w:b/>
          <w:u w:val="single"/>
        </w:rPr>
        <w:t xml:space="preserve">79528</w:t>
      </w:r>
    </w:p>
    <w:p>
      <w:r>
        <w:t xml:space="preserve">Sanoin hänelle, että... ulkona on 90 astetta pakkasta, ja minä kävelen farkuissa (kun saavuimme sinne, pakkasta oli 70 astetta) kuin apostolit. Paska ei täsmää.</w:t>
      </w:r>
    </w:p>
    <w:p>
      <w:r>
        <w:rPr>
          <w:b/>
          <w:u w:val="single"/>
        </w:rPr>
        <w:t xml:space="preserve">79529</w:t>
      </w:r>
    </w:p>
    <w:p>
      <w:r>
        <w:t xml:space="preserve">Sanoin ämmälleni, etten halua syödä, olen rahanälkäinen.</w:t>
      </w:r>
    </w:p>
    <w:p>
      <w:r>
        <w:rPr>
          <w:b/>
          <w:u w:val="single"/>
        </w:rPr>
        <w:t xml:space="preserve">79530</w:t>
      </w:r>
    </w:p>
    <w:p>
      <w:r>
        <w:t xml:space="preserve">Pyysin isääni ostamaan keksejä valmistujaisvastaanottoa varten... tämä nekru osti keksejä.</w:t>
      </w:r>
    </w:p>
    <w:p>
      <w:r>
        <w:rPr>
          <w:b/>
          <w:u w:val="single"/>
        </w:rPr>
        <w:t xml:space="preserve">79531</w:t>
      </w:r>
    </w:p>
    <w:p>
      <w:r>
        <w:t xml:space="preserve">Sanoin sille huoralle, että hän on erikoinen kuin McRib McDonaldsissa...</w:t>
      </w:r>
    </w:p>
    <w:p>
      <w:r>
        <w:rPr>
          <w:b/>
          <w:u w:val="single"/>
        </w:rPr>
        <w:t xml:space="preserve">79532</w:t>
      </w:r>
    </w:p>
    <w:p>
      <w:r>
        <w:t xml:space="preserve">Käskin tuon huoran imeä sitä, hänellä on huulet kuin kumiankat</w:t>
      </w:r>
    </w:p>
    <w:p>
      <w:r>
        <w:rPr>
          <w:b/>
          <w:u w:val="single"/>
        </w:rPr>
        <w:t xml:space="preserve">79533</w:t>
      </w:r>
    </w:p>
    <w:p>
      <w:r>
        <w:t xml:space="preserve">Sanoin jo kuukausia sitten, että Charlie ei puhu paskaa... Bevo on seuraava.</w:t>
      </w:r>
    </w:p>
    <w:p>
      <w:r>
        <w:rPr>
          <w:b/>
          <w:u w:val="single"/>
        </w:rPr>
        <w:t xml:space="preserve">79534</w:t>
      </w:r>
    </w:p>
    <w:p>
      <w:r>
        <w:t xml:space="preserve">Suvaitsevaisuus? Mitä, veitsien teroituksessa? Yli 200 vuotta jihadistit ovat olleet riesana. @GermanShepher10 @crookedwren @allahpundit @JammieWF @JammieWF</w:t>
      </w:r>
    </w:p>
    <w:p>
      <w:r>
        <w:rPr>
          <w:b/>
          <w:u w:val="single"/>
        </w:rPr>
        <w:t xml:space="preserve">79535</w:t>
      </w:r>
    </w:p>
    <w:p>
      <w:r>
        <w:t xml:space="preserve">Tom Brady on ylivoimaisesti NFL:n suurin nössö.</w:t>
      </w:r>
    </w:p>
    <w:p>
      <w:r>
        <w:rPr>
          <w:b/>
          <w:u w:val="single"/>
        </w:rPr>
        <w:t xml:space="preserve">79536</w:t>
      </w:r>
    </w:p>
    <w:p>
      <w:r>
        <w:t xml:space="preserve">Tommy roskat</w:t>
      </w:r>
    </w:p>
    <w:p>
      <w:r>
        <w:rPr>
          <w:b/>
          <w:u w:val="single"/>
        </w:rPr>
        <w:t xml:space="preserve">79537</w:t>
      </w:r>
    </w:p>
    <w:p>
      <w:r>
        <w:t xml:space="preserve">Huomisen ohjelma: leivon brownieita &amp;amp; käyn pariskunnan avoimien ovien päivänä.</w:t>
      </w:r>
    </w:p>
    <w:p>
      <w:r>
        <w:rPr>
          <w:b/>
          <w:u w:val="single"/>
        </w:rPr>
        <w:t xml:space="preserve">79538</w:t>
      </w:r>
    </w:p>
    <w:p>
      <w:r>
        <w:t xml:space="preserve">Kieli hänen pilluunsa tai älä vaivaudu syömään häntä.</w:t>
      </w:r>
    </w:p>
    <w:p>
      <w:r>
        <w:rPr>
          <w:b/>
          <w:u w:val="single"/>
        </w:rPr>
        <w:t xml:space="preserve">79539</w:t>
      </w:r>
    </w:p>
    <w:p>
      <w:r>
        <w:t xml:space="preserve">Tänä iltana minun on otettava kännissä kova kuva pahasta ämmästä, jotta voin vaihtaa avi:ni. Olen jo kyllästynyt näkemään tämän</w:t>
      </w:r>
    </w:p>
    <w:p>
      <w:r>
        <w:rPr>
          <w:b/>
          <w:u w:val="single"/>
        </w:rPr>
        <w:t xml:space="preserve">79540</w:t>
      </w:r>
    </w:p>
    <w:p>
      <w:r>
        <w:t xml:space="preserve">Tänä iltana alkaa tie Super Bowliin @Brownsille! Täällä mennään brownies täällä mennään! WOOF WOOF #Browns2014Draft...</w:t>
      </w:r>
    </w:p>
    <w:p>
      <w:r>
        <w:rPr>
          <w:b/>
          <w:u w:val="single"/>
        </w:rPr>
        <w:t xml:space="preserve">79541</w:t>
      </w:r>
    </w:p>
    <w:p>
      <w:r>
        <w:t xml:space="preserve">Tänä iltana. Ainoa tarkoitukseni on olla täysin päihtynyt. Vapaa ilta, eikä aamulla ole tunteja. Ehkä ansaitsen sen</w:t>
      </w:r>
    </w:p>
    <w:p>
      <w:r>
        <w:rPr>
          <w:b/>
          <w:u w:val="single"/>
        </w:rPr>
        <w:t xml:space="preserve">79542</w:t>
      </w:r>
    </w:p>
    <w:p>
      <w:r>
        <w:t xml:space="preserve">Tony Blair on yhtä kuin Bushin ämmä #morningjoe</w:t>
      </w:r>
    </w:p>
    <w:p>
      <w:r>
        <w:rPr>
          <w:b/>
          <w:u w:val="single"/>
        </w:rPr>
        <w:t xml:space="preserve">79543</w:t>
      </w:r>
    </w:p>
    <w:p>
      <w:r>
        <w:t xml:space="preserve">Tony Parker tekee Norris Colesta narttunsa yksi yhtä vastaan, tai vain ottaa hänet pois dribblestä ja murtaa joitakin nilkkoja! #GoSpursGo</w:t>
      </w:r>
    </w:p>
    <w:p>
      <w:r>
        <w:rPr>
          <w:b/>
          <w:u w:val="single"/>
        </w:rPr>
        <w:t xml:space="preserve">79544</w:t>
      </w:r>
    </w:p>
    <w:p>
      <w:r>
        <w:t xml:space="preserve">Harmi, ettei Brandon Lavergne saa sitä suonta piikitettyä Angolassa. #mickey</w:t>
      </w:r>
    </w:p>
    <w:p>
      <w:r>
        <w:rPr>
          <w:b/>
          <w:u w:val="single"/>
        </w:rPr>
        <w:t xml:space="preserve">79545</w:t>
      </w:r>
    </w:p>
    <w:p>
      <w:r>
        <w:t xml:space="preserve">Liian nopea FBI:lle, liian röyhkeä poliiseille... Piti jättää vanha ämmä pois, tuli huolimattomaksi ruukkujen kanssa...</w:t>
      </w:r>
    </w:p>
    <w:p>
      <w:r>
        <w:rPr>
          <w:b/>
          <w:u w:val="single"/>
        </w:rPr>
        <w:t xml:space="preserve">79546</w:t>
      </w:r>
    </w:p>
    <w:p>
      <w:r>
        <w:t xml:space="preserve">Liian vähän liian myöhäistä, ämmä perseen nekru.</w:t>
      </w:r>
    </w:p>
    <w:p>
      <w:r>
        <w:rPr>
          <w:b/>
          <w:u w:val="single"/>
        </w:rPr>
        <w:t xml:space="preserve">79547</w:t>
      </w:r>
    </w:p>
    <w:p>
      <w:r>
        <w:t xml:space="preserve">Liikaa pahoja narttuja viime yönä</w:t>
      </w:r>
    </w:p>
    <w:p>
      <w:r>
        <w:rPr>
          <w:b/>
          <w:u w:val="single"/>
        </w:rPr>
        <w:t xml:space="preserve">79548</w:t>
      </w:r>
    </w:p>
    <w:p>
      <w:r>
        <w:t xml:space="preserve">Liian moni ämmä sai raivotautia Ja vihaan huora hoppin' naista #Stank pussy-poppin' woman</w:t>
      </w:r>
    </w:p>
    <w:p>
      <w:r>
        <w:rPr>
          <w:b/>
          <w:u w:val="single"/>
        </w:rPr>
        <w:t xml:space="preserve">79549</w:t>
      </w:r>
    </w:p>
    <w:p>
      <w:r>
        <w:t xml:space="preserve">Liian monet tytöt yrittävät olla aaltomaisia narttuja ole oma itsesi.</w:t>
      </w:r>
    </w:p>
    <w:p>
      <w:r>
        <w:rPr>
          <w:b/>
          <w:u w:val="single"/>
        </w:rPr>
        <w:t xml:space="preserve">79550</w:t>
      </w:r>
    </w:p>
    <w:p>
      <w:r>
        <w:t xml:space="preserve">Liian monella nätillä nartulla on kurkkukipuääni.Enimmäkseen punaisia luita. #TurnOff</w:t>
      </w:r>
    </w:p>
    <w:p>
      <w:r>
        <w:rPr>
          <w:b/>
          <w:u w:val="single"/>
        </w:rPr>
        <w:t xml:space="preserve">79551</w:t>
      </w:r>
    </w:p>
    <w:p>
      <w:r>
        <w:t xml:space="preserve">Liian paljon meikkiä, joten roskat...</w:t>
      </w:r>
    </w:p>
    <w:p>
      <w:r>
        <w:rPr>
          <w:b/>
          <w:u w:val="single"/>
        </w:rPr>
        <w:t xml:space="preserve">79552</w:t>
      </w:r>
    </w:p>
    <w:p>
      <w:r>
        <w:t xml:space="preserve">Liian paljon paskaa meneillään, jotta voisimme käsitellä toista ämmä hölynpölyä ....</w:t>
      </w:r>
    </w:p>
    <w:p>
      <w:r>
        <w:rPr>
          <w:b/>
          <w:u w:val="single"/>
        </w:rPr>
        <w:t xml:space="preserve">79553</w:t>
      </w:r>
    </w:p>
    <w:p>
      <w:r>
        <w:t xml:space="preserve">Liian huolissani nartuista &amp;amp; muoti he katoavat toiminnassa.</w:t>
      </w:r>
    </w:p>
    <w:p>
      <w:r>
        <w:rPr>
          <w:b/>
          <w:u w:val="single"/>
        </w:rPr>
        <w:t xml:space="preserve">79554</w:t>
      </w:r>
    </w:p>
    <w:p>
      <w:r>
        <w:t xml:space="preserve">Otti 0,1 Mollya (kuolee) #pillu #perse #narttu #narttu</w:t>
      </w:r>
    </w:p>
    <w:p>
      <w:r>
        <w:rPr>
          <w:b/>
          <w:u w:val="single"/>
        </w:rPr>
        <w:t xml:space="preserve">79555</w:t>
      </w:r>
    </w:p>
    <w:p>
      <w:r>
        <w:t xml:space="preserve">Otin Uberin kohteeseen &amp;amp; thr shakey clubilta viime viikonloppuna. Yhteensä 12 dollaria. Halvempi kuin 20 dollarin pysäköinti. Minulla oli 8 dollaria ylimääräistä heittää huorille.</w:t>
      </w:r>
    </w:p>
    <w:p>
      <w:r>
        <w:rPr>
          <w:b/>
          <w:u w:val="single"/>
        </w:rPr>
        <w:t xml:space="preserve">79556</w:t>
      </w:r>
    </w:p>
    <w:p>
      <w:r>
        <w:t xml:space="preserve">Otti rahaton ämmä neekeri&amp;#128520;</w:t>
      </w:r>
    </w:p>
    <w:p>
      <w:r>
        <w:rPr>
          <w:b/>
          <w:u w:val="single"/>
        </w:rPr>
        <w:t xml:space="preserve">79557</w:t>
      </w:r>
    </w:p>
    <w:p>
      <w:r>
        <w:t xml:space="preserve">Otin nartun ja annoin sen takaisin, minun mokani.</w:t>
      </w:r>
    </w:p>
    <w:p>
      <w:r>
        <w:rPr>
          <w:b/>
          <w:u w:val="single"/>
        </w:rPr>
        <w:t xml:space="preserve">79558</w:t>
      </w:r>
    </w:p>
    <w:p>
      <w:r>
        <w:t xml:space="preserve">Top 5 kiihkeintä pillua</w:t>
      </w:r>
    </w:p>
    <w:p>
      <w:r>
        <w:rPr>
          <w:b/>
          <w:u w:val="single"/>
        </w:rPr>
        <w:t xml:space="preserve">79559</w:t>
      </w:r>
    </w:p>
    <w:p>
      <w:r>
        <w:t xml:space="preserve">Huippuhuorat saavat eniten, eivät vähempiarvoiset...</w:t>
      </w:r>
    </w:p>
    <w:p>
      <w:r>
        <w:rPr>
          <w:b/>
          <w:u w:val="single"/>
        </w:rPr>
        <w:t xml:space="preserve">79560</w:t>
      </w:r>
    </w:p>
    <w:p>
      <w:r>
        <w:t xml:space="preserve">RT @CSharp_C3ENT: RT @viaNAWF: Drake verse on that nicki &amp;gt;&amp;gt;&amp;gt;&amp;gt;&amp;gt;&amp;gt;&amp;gt;&amp;gt;&amp;gt;</w:t>
      </w:r>
    </w:p>
    <w:p>
      <w:r>
        <w:rPr>
          <w:b/>
          <w:u w:val="single"/>
        </w:rPr>
        <w:t xml:space="preserve">79561</w:t>
      </w:r>
    </w:p>
    <w:p>
      <w:r>
        <w:t xml:space="preserve">Touchdown hoe ... touchdown hoe!!!!!</w:t>
      </w:r>
    </w:p>
    <w:p>
      <w:r>
        <w:rPr>
          <w:b/>
          <w:u w:val="single"/>
        </w:rPr>
        <w:t xml:space="preserve">79562</w:t>
      </w:r>
    </w:p>
    <w:p>
      <w:r>
        <w:t xml:space="preserve">Tracy Morgansin auto-onnettomuudesta ja lehdistöstä kertoi Zappa 60-luvulla... "Joku vitsiniekka, jolla on brownie, ja te näette kaiken täydellisenä."</w:t>
      </w:r>
    </w:p>
    <w:p>
      <w:r>
        <w:rPr>
          <w:b/>
          <w:u w:val="single"/>
        </w:rPr>
        <w:t xml:space="preserve">79563</w:t>
      </w:r>
    </w:p>
    <w:p>
      <w:r>
        <w:t xml:space="preserve">Liikennettä katuojissa &amp;lt;&amp;lt;&amp;lt;&amp;lt;&amp;lt;&amp;lt;&amp;lt;&amp;lt;&amp;lt;&amp;lt;&amp;lt;&amp;lt;</w:t>
      </w:r>
    </w:p>
    <w:p>
      <w:r>
        <w:rPr>
          <w:b/>
          <w:u w:val="single"/>
        </w:rPr>
        <w:t xml:space="preserve">79564</w:t>
      </w:r>
    </w:p>
    <w:p>
      <w:r>
        <w:t xml:space="preserve">Trailor roskat tina aika &amp;#128556;</w:t>
      </w:r>
    </w:p>
    <w:p>
      <w:r>
        <w:rPr>
          <w:b/>
          <w:u w:val="single"/>
        </w:rPr>
        <w:t xml:space="preserve">79565</w:t>
      </w:r>
    </w:p>
    <w:p>
      <w:r>
        <w:t xml:space="preserve">Kouluttaja nainen on narttu, ravisteli kättäni sai minut lupaamaan hänelle, että opiskelen huomenna koetta varten, ja idk En pidä hänestä, hän yrittää murtaa minut.</w:t>
      </w:r>
    </w:p>
    <w:p>
      <w:r>
        <w:rPr>
          <w:b/>
          <w:u w:val="single"/>
        </w:rPr>
        <w:t xml:space="preserve">79566</w:t>
      </w:r>
    </w:p>
    <w:p>
      <w:r>
        <w:t xml:space="preserve">Käännös hitaalle hän säästää huoria 1 by 1 RT @CiscoAllDay: Out here saving lives! &amp;#128557;&amp;#128514;&amp;#128557;&amp;#128514;</w:t>
      </w:r>
    </w:p>
    <w:p>
      <w:r>
        <w:rPr>
          <w:b/>
          <w:u w:val="single"/>
        </w:rPr>
        <w:t xml:space="preserve">79567</w:t>
      </w:r>
    </w:p>
    <w:p>
      <w:r>
        <w:t xml:space="preserve">Trap huumeet saada kaikenlaisia narttuja lmao</w:t>
      </w:r>
    </w:p>
    <w:p>
      <w:r>
        <w:rPr>
          <w:b/>
          <w:u w:val="single"/>
        </w:rPr>
        <w:t xml:space="preserve">79568</w:t>
      </w:r>
    </w:p>
    <w:p>
      <w:r>
        <w:t xml:space="preserve">Trapping motherfucker I be Juggin like a bitch catch me up in traffic might be Juggin with yo bitch - @kirkfranklin</w:t>
      </w:r>
    </w:p>
    <w:p>
      <w:r>
        <w:rPr>
          <w:b/>
          <w:u w:val="single"/>
        </w:rPr>
        <w:t xml:space="preserve">79569</w:t>
      </w:r>
    </w:p>
    <w:p>
      <w:r>
        <w:t xml:space="preserve">Roska &amp;#8220;@TieMyDuragBoo: soittakaa dubstepiä ja Housea...yall coons need to expand&amp;#8221;</w:t>
      </w:r>
    </w:p>
    <w:p>
      <w:r>
        <w:rPr>
          <w:b/>
          <w:u w:val="single"/>
        </w:rPr>
        <w:t xml:space="preserve">79570</w:t>
      </w:r>
    </w:p>
    <w:p>
      <w:r>
        <w:t xml:space="preserve">Roska... huomaatko, miten kirjoitin "T" isolla kirjaimella... RT @misskai__: Wtf is this Oreo song by r Kelly ? &amp;#128514; tf</w:t>
      </w:r>
    </w:p>
    <w:p>
      <w:r>
        <w:rPr>
          <w:b/>
          <w:u w:val="single"/>
        </w:rPr>
        <w:t xml:space="preserve">79571</w:t>
      </w:r>
    </w:p>
    <w:p>
      <w:r>
        <w:t xml:space="preserve">Kohtelet huoraa kuin parasta ystävääsi... Kuin vaimoa</w:t>
      </w:r>
    </w:p>
    <w:p>
      <w:r>
        <w:rPr>
          <w:b/>
          <w:u w:val="single"/>
        </w:rPr>
        <w:t xml:space="preserve">79572</w:t>
      </w:r>
    </w:p>
    <w:p>
      <w:r>
        <w:t xml:space="preserve">Kehittymässä: 2 aikuisen ihmisen kalloa löytyi roskiksesta Connecticutissa http://t.co/bykFaoYk6y http://t.co/f8GRqk3Tc8 http://t.co/f8GRqk3Tc8</w:t>
      </w:r>
    </w:p>
    <w:p>
      <w:r>
        <w:rPr>
          <w:b/>
          <w:u w:val="single"/>
        </w:rPr>
        <w:t xml:space="preserve">79573</w:t>
      </w:r>
    </w:p>
    <w:p>
      <w:r>
        <w:t xml:space="preserve">Trey Songz osaa laulaa, mutta ei oikeastaan osaa tehdä hyvää laulua. Trey Songz on merkityksellinen vain janoisten mustien ämmien takia.</w:t>
      </w:r>
    </w:p>
    <w:p>
      <w:r>
        <w:rPr>
          <w:b/>
          <w:u w:val="single"/>
        </w:rPr>
        <w:t xml:space="preserve">79574</w:t>
      </w:r>
    </w:p>
    <w:p>
      <w:r>
        <w:t xml:space="preserve">Trey songz meni tuohon "looking ass bitches" -vastaukseen Nickille &amp;#128514;&amp;#128514;&amp;#128514;&amp;#128514;&amp;#128514;</w:t>
      </w:r>
    </w:p>
    <w:p>
      <w:r>
        <w:rPr>
          <w:b/>
          <w:u w:val="single"/>
        </w:rPr>
        <w:t xml:space="preserve">79575</w:t>
      </w:r>
    </w:p>
    <w:p>
      <w:r>
        <w:t xml:space="preserve">Tripped pallit on.lsd bitch!!!!!</w:t>
      </w:r>
    </w:p>
    <w:p>
      <w:r>
        <w:rPr>
          <w:b/>
          <w:u w:val="single"/>
        </w:rPr>
        <w:t xml:space="preserve">79576</w:t>
      </w:r>
    </w:p>
    <w:p>
      <w:r>
        <w:t xml:space="preserve">Luota ämmä en voi vaimo ämmä en voi</w:t>
      </w:r>
    </w:p>
    <w:p>
      <w:r>
        <w:rPr>
          <w:b/>
          <w:u w:val="single"/>
        </w:rPr>
        <w:t xml:space="preserve">79577</w:t>
      </w:r>
    </w:p>
    <w:p>
      <w:r>
        <w:t xml:space="preserve">Luota minuun, kun sanon, että jalkataputukset sattuvat helvetin pahasti...</w:t>
      </w:r>
    </w:p>
    <w:p>
      <w:r>
        <w:rPr>
          <w:b/>
          <w:u w:val="single"/>
        </w:rPr>
        <w:t xml:space="preserve">79578</w:t>
      </w:r>
    </w:p>
    <w:p>
      <w:r>
        <w:t xml:space="preserve">Luota minuun, kun sanon, että sinun ei kannata luottaa häneen, jos hän twiittaa "bae:sta bruh:ksi todella nopeasti". Vain huorat voivat pudottaa neekereitä "tosi nopeasti".</w:t>
      </w:r>
    </w:p>
    <w:p>
      <w:r>
        <w:rPr>
          <w:b/>
          <w:u w:val="single"/>
        </w:rPr>
        <w:t xml:space="preserve">79579</w:t>
      </w:r>
    </w:p>
    <w:p>
      <w:r>
        <w:t xml:space="preserve">Trust no nigga, fear no bitch &amp;#128074;&amp;#128142;</w:t>
      </w:r>
    </w:p>
    <w:p>
      <w:r>
        <w:rPr>
          <w:b/>
          <w:u w:val="single"/>
        </w:rPr>
        <w:t xml:space="preserve">79580</w:t>
      </w:r>
    </w:p>
    <w:p>
      <w:r>
        <w:t xml:space="preserve">Älä luota mihinkään pelaajaan, älä pelkää mitään narttua.</w:t>
      </w:r>
    </w:p>
    <w:p>
      <w:r>
        <w:rPr>
          <w:b/>
          <w:u w:val="single"/>
        </w:rPr>
        <w:t xml:space="preserve">79581</w:t>
      </w:r>
    </w:p>
    <w:p>
      <w:r>
        <w:t xml:space="preserve">En luota mihinkään narttuun En luota</w:t>
      </w:r>
    </w:p>
    <w:p>
      <w:r>
        <w:rPr>
          <w:b/>
          <w:u w:val="single"/>
        </w:rPr>
        <w:t xml:space="preserve">79582</w:t>
      </w:r>
    </w:p>
    <w:p>
      <w:r>
        <w:t xml:space="preserve">Luota mihinkään narttuun, jota en ole nartun vaimo? En ole ämmä.</w:t>
      </w:r>
    </w:p>
    <w:p>
      <w:r>
        <w:rPr>
          <w:b/>
          <w:u w:val="single"/>
        </w:rPr>
        <w:t xml:space="preserve">79583</w:t>
      </w:r>
    </w:p>
    <w:p>
      <w:r>
        <w:t xml:space="preserve">Totuus RT @Adolfhibsta: Ainoastaan homo kieltäytyisi karvaisesta pillusta...</w:t>
      </w:r>
    </w:p>
    <w:p>
      <w:r>
        <w:rPr>
          <w:b/>
          <w:u w:val="single"/>
        </w:rPr>
        <w:t xml:space="preserve">79584</w:t>
      </w:r>
    </w:p>
    <w:p>
      <w:r>
        <w:t xml:space="preserve">Totta puhuakseni ...se on kaikki minun pilluni &amp;#128175;</w:t>
      </w:r>
    </w:p>
    <w:p>
      <w:r>
        <w:rPr>
          <w:b/>
          <w:u w:val="single"/>
        </w:rPr>
        <w:t xml:space="preserve">79585</w:t>
      </w:r>
    </w:p>
    <w:p>
      <w:r>
        <w:t xml:space="preserve">Totuus on, että @MaxOn_MaxOff5 söi lapsena keltaista lunta...</w:t>
      </w:r>
    </w:p>
    <w:p>
      <w:r>
        <w:rPr>
          <w:b/>
          <w:u w:val="single"/>
        </w:rPr>
        <w:t xml:space="preserve">79586</w:t>
      </w:r>
    </w:p>
    <w:p>
      <w:r>
        <w:t xml:space="preserve">Totuus on, että olet yhtä haiseva kuin navetan ämmä.</w:t>
      </w:r>
    </w:p>
    <w:p>
      <w:r>
        <w:rPr>
          <w:b/>
          <w:u w:val="single"/>
        </w:rPr>
        <w:t xml:space="preserve">79587</w:t>
      </w:r>
    </w:p>
    <w:p>
      <w:r>
        <w:t xml:space="preserve">Truuuuuuuuuuue RT @kanYeBreast: but bitch u fine tho RT @SheSeauxSaditty: I've been old all my old ass life. Ja se on hienoa.</w:t>
      </w:r>
    </w:p>
    <w:p>
      <w:r>
        <w:rPr>
          <w:b/>
          <w:u w:val="single"/>
        </w:rPr>
        <w:t xml:space="preserve">79588</w:t>
      </w:r>
    </w:p>
    <w:p>
      <w:r>
        <w:t xml:space="preserve">Truuuuuuuuuuuuuuu tosiasioita molemmat sitten niggaz on pillua ja minä tag em molemmat @meekmill ja cassidy r / p minun nigga anna http://t.co/NhYODSpP</w:t>
      </w:r>
    </w:p>
    <w:p>
      <w:r>
        <w:rPr>
          <w:b/>
          <w:u w:val="single"/>
        </w:rPr>
        <w:t xml:space="preserve">79589</w:t>
      </w:r>
    </w:p>
    <w:p>
      <w:r>
        <w:t xml:space="preserve">Kokeile Rexin UUSIA vedessä paahdettuja tomaatti-perunasahakeksejä! Niissä on tarpeeksi natriumia, jotta ne saavat vaimon näyttämään epämiellyttävältä! Vain 22.99 laatikko!</w:t>
      </w:r>
    </w:p>
    <w:p>
      <w:r>
        <w:rPr>
          <w:b/>
          <w:u w:val="single"/>
        </w:rPr>
        <w:t xml:space="preserve">79590</w:t>
      </w:r>
    </w:p>
    <w:p>
      <w:r>
        <w:t xml:space="preserve">Yritä ottaa Othot huumeita narttu Olen 30'd up</w:t>
      </w:r>
    </w:p>
    <w:p>
      <w:r>
        <w:rPr>
          <w:b/>
          <w:u w:val="single"/>
        </w:rPr>
        <w:t xml:space="preserve">79591</w:t>
      </w:r>
    </w:p>
    <w:p>
      <w:r>
        <w:t xml:space="preserve">Tryna be sumbody cinnamon apple &amp;#171;@DarksknStruggle Nyt en voi luottaa mihinkään narttuihin, joiden pillu maistuu kaneliomenalta http://t.co/hwM427BW7V</w:t>
      </w:r>
    </w:p>
    <w:p>
      <w:r>
        <w:rPr>
          <w:b/>
          <w:u w:val="single"/>
        </w:rPr>
        <w:t xml:space="preserve">79592</w:t>
      </w:r>
    </w:p>
    <w:p>
      <w:r>
        <w:t xml:space="preserve">Yritän selvittää, onko hän paha ämmä, mutta sitten Twitter pelastaa hänet http://t.co/WNBfuiuU04</w:t>
      </w:r>
    </w:p>
    <w:p>
      <w:r>
        <w:rPr>
          <w:b/>
          <w:u w:val="single"/>
        </w:rPr>
        <w:t xml:space="preserve">79593</w:t>
      </w:r>
    </w:p>
    <w:p>
      <w:r>
        <w:t xml:space="preserve">Tryna päästä kotiin kuin tukikohta tukikohta tukikohta, kaappi näyttää planeetta uiminen apinat</w:t>
      </w:r>
    </w:p>
    <w:p>
      <w:r>
        <w:rPr>
          <w:b/>
          <w:u w:val="single"/>
        </w:rPr>
        <w:t xml:space="preserve">79594</w:t>
      </w:r>
    </w:p>
    <w:p>
      <w:r>
        <w:t xml:space="preserve">Yritän pelastaa huoran, joka ei halua pelastua, ei, ei, ei, ei, ei, en minä.</w:t>
      </w:r>
    </w:p>
    <w:p>
      <w:r>
        <w:rPr>
          <w:b/>
          <w:u w:val="single"/>
        </w:rPr>
        <w:t xml:space="preserve">79595</w:t>
      </w:r>
    </w:p>
    <w:p>
      <w:r>
        <w:t xml:space="preserve">Tonnikala on hyvää, loput roskaa RT @AyeoFool: RT @MsBTxo: Eniten kamppailuruokaa ON OLLUT mikä tahansa liha purkissa, tonnikala mukaan lukien</w:t>
      </w:r>
    </w:p>
    <w:p>
      <w:r>
        <w:rPr>
          <w:b/>
          <w:u w:val="single"/>
        </w:rPr>
        <w:t xml:space="preserve">79596</w:t>
      </w:r>
    </w:p>
    <w:p>
      <w:r>
        <w:t xml:space="preserve">Tupac saattoi nussia ketä tahansa narttua maailmassa vuonna 1996 ja neekerit täällä itkevät kuvasta, jonka hän otti NARTTUJEN vuoksi.</w:t>
      </w:r>
    </w:p>
    <w:p>
      <w:r>
        <w:rPr>
          <w:b/>
          <w:u w:val="single"/>
        </w:rPr>
        <w:t xml:space="preserve">79597</w:t>
      </w:r>
    </w:p>
    <w:p>
      <w:r>
        <w:t xml:space="preserve">Turk a hoe y'all....</w:t>
      </w:r>
    </w:p>
    <w:p>
      <w:r>
        <w:rPr>
          <w:b/>
          <w:u w:val="single"/>
        </w:rPr>
        <w:t xml:space="preserve">79598</w:t>
      </w:r>
    </w:p>
    <w:p>
      <w:r>
        <w:t xml:space="preserve">Käännä vittu nigguh reboundiksi</w:t>
      </w:r>
    </w:p>
    <w:p>
      <w:r>
        <w:rPr>
          <w:b/>
          <w:u w:val="single"/>
        </w:rPr>
        <w:t xml:space="preserve">79599</w:t>
      </w:r>
    </w:p>
    <w:p>
      <w:r>
        <w:t xml:space="preserve">Ei varmaankaan, jos hokkarista tulee kotirouva...</w:t>
      </w:r>
    </w:p>
    <w:p>
      <w:r>
        <w:rPr>
          <w:b/>
          <w:u w:val="single"/>
        </w:rPr>
        <w:t xml:space="preserve">79600</w:t>
      </w:r>
    </w:p>
    <w:p>
      <w:r>
        <w:t xml:space="preserve">Käännä se kovemmalle, ämmä &amp;#128076;</w:t>
      </w:r>
    </w:p>
    <w:p>
      <w:r>
        <w:rPr>
          <w:b/>
          <w:u w:val="single"/>
        </w:rPr>
        <w:t xml:space="preserve">79601</w:t>
      </w:r>
    </w:p>
    <w:p>
      <w:r>
        <w:t xml:space="preserve">Käynnistä värillisen valon taika. #longexposure #lightwriting http://t.co/Um8LBsd6p9</w:t>
      </w:r>
    </w:p>
    <w:p>
      <w:r>
        <w:rPr>
          <w:b/>
          <w:u w:val="single"/>
        </w:rPr>
        <w:t xml:space="preserve">79602</w:t>
      </w:r>
    </w:p>
    <w:p>
      <w:r>
        <w:t xml:space="preserve">Käännä koko vittu ylös, huorat!!!!</w:t>
      </w:r>
    </w:p>
    <w:p>
      <w:r>
        <w:rPr>
          <w:b/>
          <w:u w:val="single"/>
        </w:rPr>
        <w:t xml:space="preserve">79603</w:t>
      </w:r>
    </w:p>
    <w:p>
      <w:r>
        <w:t xml:space="preserve">Turnup on kaikki te huorat</w:t>
      </w:r>
    </w:p>
    <w:p>
      <w:r>
        <w:rPr>
          <w:b/>
          <w:u w:val="single"/>
        </w:rPr>
        <w:t xml:space="preserve">79604</w:t>
      </w:r>
    </w:p>
    <w:p>
      <w:r>
        <w:t xml:space="preserve">Twatch kuulostaa twatilta.</w:t>
      </w:r>
    </w:p>
    <w:p>
      <w:r>
        <w:rPr>
          <w:b/>
          <w:u w:val="single"/>
        </w:rPr>
        <w:t xml:space="preserve">79605</w:t>
      </w:r>
    </w:p>
    <w:p>
      <w:r>
        <w:t xml:space="preserve">Tweakin hoe</w:t>
      </w:r>
    </w:p>
    <w:p>
      <w:r>
        <w:rPr>
          <w:b/>
          <w:u w:val="single"/>
        </w:rPr>
        <w:t xml:space="preserve">79606</w:t>
      </w:r>
    </w:p>
    <w:p>
      <w:r>
        <w:t xml:space="preserve">Tweekin hoe &amp;#128526;&amp;#128175;</w:t>
      </w:r>
    </w:p>
    <w:p>
      <w:r>
        <w:rPr>
          <w:b/>
          <w:u w:val="single"/>
        </w:rPr>
        <w:t xml:space="preserve">79607</w:t>
      </w:r>
    </w:p>
    <w:p>
      <w:r>
        <w:t xml:space="preserve">Kahdesti eronnut teekkari Floridan oikeusministeri sanoo, että avioliitto on varattu "vakaille, kestäville perheyksiköille" http://t.co/9ZWr3O33iu #wtf</w:t>
      </w:r>
    </w:p>
    <w:p>
      <w:r>
        <w:rPr>
          <w:b/>
          <w:u w:val="single"/>
        </w:rPr>
        <w:t xml:space="preserve">79608</w:t>
      </w:r>
    </w:p>
    <w:p>
      <w:r>
        <w:t xml:space="preserve">Kahdesti eronnut teekkari Floridan oikeusministeri sanoo, että avioliitto on varattu "vakaille, kestäville perheyksiköille" http://t.co/Wafg8EYYGM</w:t>
      </w:r>
    </w:p>
    <w:p>
      <w:r>
        <w:rPr>
          <w:b/>
          <w:u w:val="single"/>
        </w:rPr>
        <w:t xml:space="preserve">79609</w:t>
      </w:r>
    </w:p>
    <w:p>
      <w:r>
        <w:t xml:space="preserve">Twinkies ovat niin täyttämättömiä. mikä on outoa, koska ne ovat täytettyjä.</w:t>
      </w:r>
    </w:p>
    <w:p>
      <w:r>
        <w:rPr>
          <w:b/>
          <w:u w:val="single"/>
        </w:rPr>
        <w:t xml:space="preserve">79610</w:t>
      </w:r>
    </w:p>
    <w:p>
      <w:r>
        <w:t xml:space="preserve">Twitter-peli on tänä iltana huippuluokkaa, jos ette ole tajunneet, olette täysin jälkeenjääneet.</w:t>
      </w:r>
    </w:p>
    <w:p>
      <w:r>
        <w:rPr>
          <w:b/>
          <w:u w:val="single"/>
        </w:rPr>
        <w:t xml:space="preserve">79611</w:t>
      </w:r>
    </w:p>
    <w:p>
      <w:r>
        <w:t xml:space="preserve">Twitter on opettanut minulle, että maailmassa on niin paljon narttu tehtyjä neekereitä, älä anna huijata itseäsi.</w:t>
      </w:r>
    </w:p>
    <w:p>
      <w:r>
        <w:rPr>
          <w:b/>
          <w:u w:val="single"/>
        </w:rPr>
        <w:t xml:space="preserve">79612</w:t>
      </w:r>
    </w:p>
    <w:p>
      <w:r>
        <w:t xml:space="preserve">Twitter on hinttejä varten.</w:t>
      </w:r>
    </w:p>
    <w:p>
      <w:r>
        <w:rPr>
          <w:b/>
          <w:u w:val="single"/>
        </w:rPr>
        <w:t xml:space="preserve">79613</w:t>
      </w:r>
    </w:p>
    <w:p>
      <w:r>
        <w:t xml:space="preserve">Twitter on kuin ystävä, jonka luona unohdan joskus käydä, ja sitten hän soittaa ja käyttäytyy kuin narttumainen mcbitcherson, jossa on ripaus narttua.</w:t>
      </w:r>
    </w:p>
    <w:p>
      <w:r>
        <w:rPr>
          <w:b/>
          <w:u w:val="single"/>
        </w:rPr>
        <w:t xml:space="preserve">79614</w:t>
      </w:r>
    </w:p>
    <w:p>
      <w:r>
        <w:t xml:space="preserve">Twitter on roskaa</w:t>
      </w:r>
    </w:p>
    <w:p>
      <w:r>
        <w:rPr>
          <w:b/>
          <w:u w:val="single"/>
        </w:rPr>
        <w:t xml:space="preserve">79615</w:t>
      </w:r>
    </w:p>
    <w:p>
      <w:r>
        <w:t xml:space="preserve">Twitterin avulla tiedät, kuka kukin huora on jokaisessa kaupungissa ja maassa.</w:t>
      </w:r>
    </w:p>
    <w:p>
      <w:r>
        <w:rPr>
          <w:b/>
          <w:u w:val="single"/>
        </w:rPr>
        <w:t xml:space="preserve">79616</w:t>
      </w:r>
    </w:p>
    <w:p>
      <w:r>
        <w:t xml:space="preserve">Twitter-neekerit haluavat aina, että harrastat suojaamatonta seksiä näiden mitäänsanomattomien ämmien kanssa. NAH</w:t>
      </w:r>
    </w:p>
    <w:p>
      <w:r>
        <w:rPr>
          <w:b/>
          <w:u w:val="single"/>
        </w:rPr>
        <w:t xml:space="preserve">79617</w:t>
      </w:r>
    </w:p>
    <w:p>
      <w:r>
        <w:t xml:space="preserve">Twitter pic flossin hoes talkin @Papa_Woodall @fatstinker @fatstinker</w:t>
      </w:r>
    </w:p>
    <w:p>
      <w:r>
        <w:rPr>
          <w:b/>
          <w:u w:val="single"/>
        </w:rPr>
        <w:t xml:space="preserve">79618</w:t>
      </w:r>
    </w:p>
    <w:p>
      <w:r>
        <w:t xml:space="preserve">Twitteriä tarkkailevat ämmät.</w:t>
      </w:r>
    </w:p>
    <w:p>
      <w:r>
        <w:rPr>
          <w:b/>
          <w:u w:val="single"/>
        </w:rPr>
        <w:t xml:space="preserve">79619</w:t>
      </w:r>
    </w:p>
    <w:p>
      <w:r>
        <w:t xml:space="preserve">Twitter olet narttu</w:t>
      </w:r>
    </w:p>
    <w:p>
      <w:r>
        <w:rPr>
          <w:b/>
          <w:u w:val="single"/>
        </w:rPr>
        <w:t xml:space="preserve">79620</w:t>
      </w:r>
    </w:p>
    <w:p>
      <w:r>
        <w:t xml:space="preserve">Twitters pieni sininen lintu nimi on Larry, jälkeen Celtics, ISU Larry Bird, stick ticker on $TWTR.</w:t>
      </w:r>
    </w:p>
    <w:p>
      <w:r>
        <w:rPr>
          <w:b/>
          <w:u w:val="single"/>
        </w:rPr>
        <w:t xml:space="preserve">79621</w:t>
      </w:r>
    </w:p>
    <w:p>
      <w:r>
        <w:t xml:space="preserve">Kaksi blondia lesboa haluaa suudella koko yön, rukoilen vain Jumalaa, että tämä paska menee oikein.</w:t>
      </w:r>
    </w:p>
    <w:p>
      <w:r>
        <w:rPr>
          <w:b/>
          <w:u w:val="single"/>
        </w:rPr>
        <w:t xml:space="preserve">79622</w:t>
      </w:r>
    </w:p>
    <w:p>
      <w:r>
        <w:t xml:space="preserve">Kaksi päivää poissa, hän on ollut poissa niin kauan, ettet saa häntä puhelimeen, koska se ämmä on ollut kanssani.</w:t>
      </w:r>
    </w:p>
    <w:p>
      <w:r>
        <w:rPr>
          <w:b/>
          <w:u w:val="single"/>
        </w:rPr>
        <w:t xml:space="preserve">79623</w:t>
      </w:r>
    </w:p>
    <w:p>
      <w:r>
        <w:t xml:space="preserve">Kaksi dyked fightin over a bitch lol gtfoh</w:t>
      </w:r>
    </w:p>
    <w:p>
      <w:r>
        <w:rPr>
          <w:b/>
          <w:u w:val="single"/>
        </w:rPr>
        <w:t xml:space="preserve">79624</w:t>
      </w:r>
    </w:p>
    <w:p>
      <w:r>
        <w:t xml:space="preserve">Kaksi ulkomaalaista huorat Iont kuten perus</w:t>
      </w:r>
    </w:p>
    <w:p>
      <w:r>
        <w:rPr>
          <w:b/>
          <w:u w:val="single"/>
        </w:rPr>
        <w:t xml:space="preserve">79625</w:t>
      </w:r>
    </w:p>
    <w:p>
      <w:r>
        <w:t xml:space="preserve">Kaksi huoraa? RT "@xoxo_imaunicorn: y'all know what we are?! &amp;#128514;&amp;#128514;" http://t.co/0xljzWBtkr http://t.co/0xljzWBtkr</w:t>
      </w:r>
    </w:p>
    <w:p>
      <w:r>
        <w:rPr>
          <w:b/>
          <w:u w:val="single"/>
        </w:rPr>
        <w:t xml:space="preserve">79626</w:t>
      </w:r>
    </w:p>
    <w:p>
      <w:r>
        <w:t xml:space="preserve">Kaksi kiimaista kaveria leikkii seksikkään AV-mallien leikattua pillua ennen kuin he nussivat&amp;#160;hänen http://t.co/Y3sYBsVpV4</w:t>
      </w:r>
    </w:p>
    <w:p>
      <w:r>
        <w:rPr>
          <w:b/>
          <w:u w:val="single"/>
        </w:rPr>
        <w:t xml:space="preserve">79627</w:t>
      </w:r>
    </w:p>
    <w:p>
      <w:r>
        <w:t xml:space="preserve">Kaksi kiimainen kaverit vuorotellen hakkaa paskaa ulos tiukka teini pink&amp;#160;pillua http://t.co/RbOJWLAriQ</w:t>
      </w:r>
    </w:p>
    <w:p>
      <w:r>
        <w:rPr>
          <w:b/>
          <w:u w:val="single"/>
        </w:rPr>
        <w:t xml:space="preserve">79628</w:t>
      </w:r>
    </w:p>
    <w:p>
      <w:r>
        <w:t xml:space="preserve">Kaksi punaista luuta suutelee takapenkillä</w:t>
      </w:r>
    </w:p>
    <w:p>
      <w:r>
        <w:rPr>
          <w:b/>
          <w:u w:val="single"/>
        </w:rPr>
        <w:t xml:space="preserve">79629</w:t>
      </w:r>
    </w:p>
    <w:p>
      <w:r>
        <w:t xml:space="preserve">Kaksi vuotta vahvasti tämän honkien kanssa &amp;#128536;&amp;#10084; @mflury30 http://t.co/dKiQODLaOp http://t.co/dKiQODLaOp</w:t>
      </w:r>
    </w:p>
    <w:p>
      <w:r>
        <w:rPr>
          <w:b/>
          <w:u w:val="single"/>
        </w:rPr>
        <w:t xml:space="preserve">79630</w:t>
      </w:r>
    </w:p>
    <w:p>
      <w:r>
        <w:t xml:space="preserve">Tyga ja Drake kaksi vaalea iho nartut mutta jos piti valita taistelussa menisin kaveri Compton yli yksi Torontosta</w:t>
      </w:r>
    </w:p>
    <w:p>
      <w:r>
        <w:rPr>
          <w:b/>
          <w:u w:val="single"/>
        </w:rPr>
        <w:t xml:space="preserve">79631</w:t>
      </w:r>
    </w:p>
    <w:p>
      <w:r>
        <w:t xml:space="preserve">Tyga on huora!!! Hän pisti minua päin naamaa..... me tappelemme.</w:t>
      </w:r>
    </w:p>
    <w:p>
      <w:r>
        <w:rPr>
          <w:b/>
          <w:u w:val="single"/>
        </w:rPr>
        <w:t xml:space="preserve">79632</w:t>
      </w:r>
    </w:p>
    <w:p>
      <w:r>
        <w:t xml:space="preserve">Tyler on minun narttuni. Anteeksi, mutta omistan sinut.</w:t>
      </w:r>
    </w:p>
    <w:p>
      <w:r>
        <w:rPr>
          <w:b/>
          <w:u w:val="single"/>
        </w:rPr>
        <w:t xml:space="preserve">79633</w:t>
      </w:r>
    </w:p>
    <w:p>
      <w:r>
        <w:t xml:space="preserve">Tym 2 lyt dis blunt n holla @ hoes.</w:t>
      </w:r>
    </w:p>
    <w:p>
      <w:r>
        <w:rPr>
          <w:b/>
          <w:u w:val="single"/>
        </w:rPr>
        <w:t xml:space="preserve">79634</w:t>
      </w:r>
    </w:p>
    <w:p>
      <w:r>
        <w:t xml:space="preserve">Tyyppi nicca velkaa sinulle rahaa, mutta silti pyytää sinua menemään n on bluntti</w:t>
      </w:r>
    </w:p>
    <w:p>
      <w:r>
        <w:rPr>
          <w:b/>
          <w:u w:val="single"/>
        </w:rPr>
        <w:t xml:space="preserve">79635</w:t>
      </w:r>
    </w:p>
    <w:p>
      <w:r>
        <w:t xml:space="preserve">Tyypillinen ämmä eron aikana twiittaamassa smfh</w:t>
      </w:r>
    </w:p>
    <w:p>
      <w:r>
        <w:rPr>
          <w:b/>
          <w:u w:val="single"/>
        </w:rPr>
        <w:t xml:space="preserve">79636</w:t>
      </w:r>
    </w:p>
    <w:p>
      <w:r>
        <w:t xml:space="preserve">Tyypillisesti vihamielinen, kristinuskon vastainen, mielisairas ja ruma lesbo roskasikapariskunta Jennifer McCarthy ja Melisa Erwin http://t.co/tW9Nl5Hkmt</w:t>
      </w:r>
    </w:p>
    <w:p>
      <w:r>
        <w:rPr>
          <w:b/>
          <w:u w:val="single"/>
        </w:rPr>
        <w:t xml:space="preserve">79637</w:t>
      </w:r>
    </w:p>
    <w:p>
      <w:r>
        <w:t xml:space="preserve">Tyra Banks saa yhä palkkaa näistä America's next top model -ohjelman uusintakierroksista, tämä narttu on niin pomottava &amp;#128096;&amp;#128091;</w:t>
      </w:r>
    </w:p>
    <w:p>
      <w:r>
        <w:rPr>
          <w:b/>
          <w:u w:val="single"/>
        </w:rPr>
        <w:t xml:space="preserve">79638</w:t>
      </w:r>
    </w:p>
    <w:p>
      <w:r>
        <w:t xml:space="preserve">Tyrese roskakoriin</w:t>
      </w:r>
    </w:p>
    <w:p>
      <w:r>
        <w:rPr>
          <w:b/>
          <w:u w:val="single"/>
        </w:rPr>
        <w:t xml:space="preserve">79639</w:t>
      </w:r>
    </w:p>
    <w:p>
      <w:r>
        <w:t xml:space="preserve">Sinä typerä ämmä, en vittuile sinulle..;</w:t>
      </w:r>
    </w:p>
    <w:p>
      <w:r>
        <w:rPr>
          <w:b/>
          <w:u w:val="single"/>
        </w:rPr>
        <w:t xml:space="preserve">79640</w:t>
      </w:r>
    </w:p>
    <w:p>
      <w:r>
        <w:t xml:space="preserve">U bitches still fuccin bush</w:t>
      </w:r>
    </w:p>
    <w:p>
      <w:r>
        <w:rPr>
          <w:b/>
          <w:u w:val="single"/>
        </w:rPr>
        <w:t xml:space="preserve">79641</w:t>
      </w:r>
    </w:p>
    <w:p>
      <w:r>
        <w:t xml:space="preserve">Et voi pysyä samana &amp;amp; odota muutosta. Et voi todella odottaa hyvää ihmistä, jos hän kutsuu itseään neekeriksi, neekeriksi.Se tarkoittaa samaa; Ei hyvä ihminen!</w:t>
      </w:r>
    </w:p>
    <w:p>
      <w:r>
        <w:rPr>
          <w:b/>
          <w:u w:val="single"/>
        </w:rPr>
        <w:t xml:space="preserve">79642</w:t>
      </w:r>
    </w:p>
    <w:p>
      <w:r>
        <w:t xml:space="preserve">U coonit eivät malta odottaa, että pääsevät pukeutumaan Oreo J:hen.</w:t>
      </w:r>
    </w:p>
    <w:p>
      <w:r>
        <w:rPr>
          <w:b/>
          <w:u w:val="single"/>
        </w:rPr>
        <w:t xml:space="preserve">79643</w:t>
      </w:r>
    </w:p>
    <w:p>
      <w:r>
        <w:t xml:space="preserve">U coonit katsomassa rakkautta ja hip hop ei ole sinä</w:t>
      </w:r>
    </w:p>
    <w:p>
      <w:r>
        <w:rPr>
          <w:b/>
          <w:u w:val="single"/>
        </w:rPr>
        <w:t xml:space="preserve">79644</w:t>
      </w:r>
    </w:p>
    <w:p>
      <w:r>
        <w:t xml:space="preserve">U maissi lentää sitten narttu, kun sillä ei ole siemeniä ja sen limenvihreä ja täynnä kristallia ympäriinsä.</w:t>
      </w:r>
    </w:p>
    <w:p>
      <w:r>
        <w:rPr>
          <w:b/>
          <w:u w:val="single"/>
        </w:rPr>
        <w:t xml:space="preserve">79645</w:t>
      </w:r>
    </w:p>
    <w:p>
      <w:r>
        <w:t xml:space="preserve">Oletko koskaan nähnyt nartun puhuvan paskaa toisesta nartusta ja sitten näet heidän hengailevan yhdessä?</w:t>
      </w:r>
    </w:p>
    <w:p>
      <w:r>
        <w:rPr>
          <w:b/>
          <w:u w:val="single"/>
        </w:rPr>
        <w:t xml:space="preserve">79646</w:t>
      </w:r>
    </w:p>
    <w:p>
      <w:r>
        <w:t xml:space="preserve">U vitun ämmä wifi</w:t>
      </w:r>
    </w:p>
    <w:p>
      <w:r>
        <w:rPr>
          <w:b/>
          <w:u w:val="single"/>
        </w:rPr>
        <w:t xml:space="preserve">79647</w:t>
      </w:r>
    </w:p>
    <w:p>
      <w:r>
        <w:t xml:space="preserve">Sinulla on kaksoissänky, ämmän perse parempi olla kutsumatta häntä sänkyyn, sinun on parempi nukkua futonilla poikani.</w:t>
      </w:r>
    </w:p>
    <w:p>
      <w:r>
        <w:rPr>
          <w:b/>
          <w:u w:val="single"/>
        </w:rPr>
        <w:t xml:space="preserve">79648</w:t>
      </w:r>
    </w:p>
    <w:p>
      <w:r>
        <w:t xml:space="preserve">Sinulla on neekereitä ja minulla narttuja &amp;#127911;</w:t>
      </w:r>
    </w:p>
    <w:p>
      <w:r>
        <w:rPr>
          <w:b/>
          <w:u w:val="single"/>
        </w:rPr>
        <w:t xml:space="preserve">79649</w:t>
      </w:r>
    </w:p>
    <w:p>
      <w:r>
        <w:t xml:space="preserve">Te huorat olette tänään Ritta'sissa, vai mitä?</w:t>
      </w:r>
    </w:p>
    <w:p>
      <w:r>
        <w:rPr>
          <w:b/>
          <w:u w:val="single"/>
        </w:rPr>
        <w:t xml:space="preserve">79650</w:t>
      </w:r>
    </w:p>
    <w:p>
      <w:r>
        <w:t xml:space="preserve">U tietää, että pillua hyvä, kun se kuulostaa u sekoittamalla spagetti kun u osuma se lol</w:t>
      </w:r>
    </w:p>
    <w:p>
      <w:r>
        <w:rPr>
          <w:b/>
          <w:u w:val="single"/>
        </w:rPr>
        <w:t xml:space="preserve">79651</w:t>
      </w:r>
    </w:p>
    <w:p>
      <w:r>
        <w:t xml:space="preserve">Tunnet tämän nartun kovaa http://t.co/oGhm5uYVuC</w:t>
      </w:r>
    </w:p>
    <w:p>
      <w:r>
        <w:rPr>
          <w:b/>
          <w:u w:val="single"/>
        </w:rPr>
        <w:t xml:space="preserve">79652</w:t>
      </w:r>
    </w:p>
    <w:p>
      <w:r>
        <w:t xml:space="preserve">Näytät ihan lesbolta kuvassasi lol</w:t>
      </w:r>
    </w:p>
    <w:p>
      <w:r>
        <w:rPr>
          <w:b/>
          <w:u w:val="single"/>
        </w:rPr>
        <w:t xml:space="preserve">79653</w:t>
      </w:r>
    </w:p>
    <w:p>
      <w:r>
        <w:t xml:space="preserve">Te neekerit ette tykkää minusta, mutta veikkaan, että voin nussia teidän ämmää,</w:t>
      </w:r>
    </w:p>
    <w:p>
      <w:r>
        <w:rPr>
          <w:b/>
          <w:u w:val="single"/>
        </w:rPr>
        <w:t xml:space="preserve">79654</w:t>
      </w:r>
    </w:p>
    <w:p>
      <w:r>
        <w:t xml:space="preserve">U of A hoes w/ the booties hangin out</w:t>
      </w:r>
    </w:p>
    <w:p>
      <w:r>
        <w:rPr>
          <w:b/>
          <w:u w:val="single"/>
        </w:rPr>
        <w:t xml:space="preserve">79655</w:t>
      </w:r>
    </w:p>
    <w:p>
      <w:r>
        <w:t xml:space="preserve">Olet tappolistalla, jotta voit tappaa itsesi.</w:t>
      </w:r>
    </w:p>
    <w:p>
      <w:r>
        <w:rPr>
          <w:b/>
          <w:u w:val="single"/>
        </w:rPr>
        <w:t xml:space="preserve">79656</w:t>
      </w:r>
    </w:p>
    <w:p>
      <w:r>
        <w:t xml:space="preserve">U oversteppin u boundires as a sideline hoe</w:t>
      </w:r>
    </w:p>
    <w:p>
      <w:r>
        <w:rPr>
          <w:b/>
          <w:u w:val="single"/>
        </w:rPr>
        <w:t xml:space="preserve">79657</w:t>
      </w:r>
    </w:p>
    <w:p>
      <w:r>
        <w:t xml:space="preserve">U nähdä super paha narttu klubilla neekerin kanssa, että u vain voi ymmärtää, miten hän sai hänet 99% mahdollisuus hän tapaa hänet #happyhourissa</w:t>
      </w:r>
    </w:p>
    <w:p>
      <w:r>
        <w:rPr>
          <w:b/>
          <w:u w:val="single"/>
        </w:rPr>
        <w:t xml:space="preserve">79658</w:t>
      </w:r>
    </w:p>
    <w:p>
      <w:r>
        <w:t xml:space="preserve">U serious bro?? lol RT @CheezMoeJenkinz 2-3:10am early bird special</w:t>
      </w:r>
    </w:p>
    <w:p>
      <w:r>
        <w:rPr>
          <w:b/>
          <w:u w:val="single"/>
        </w:rPr>
        <w:t xml:space="preserve">79659</w:t>
      </w:r>
    </w:p>
    <w:p>
      <w:r>
        <w:t xml:space="preserve">U still fuck with your old bitch? &amp;#8212; Disrespectful like shit http://t.co/CEYCDVZ4w5</w:t>
      </w:r>
    </w:p>
    <w:p>
      <w:r>
        <w:rPr>
          <w:b/>
          <w:u w:val="single"/>
        </w:rPr>
        <w:t xml:space="preserve">79660</w:t>
      </w:r>
    </w:p>
    <w:p>
      <w:r>
        <w:t xml:space="preserve">Oletko varma, ettei se ämmä ole kuollut? Lol &amp;#8220;@GucciLikeSushi: The thots is out here ! ! http://t.co/Lb9I8rHTmV&amp;#8221;</w:t>
      </w:r>
    </w:p>
    <w:p>
      <w:r>
        <w:rPr>
          <w:b/>
          <w:u w:val="single"/>
        </w:rPr>
        <w:t xml:space="preserve">79661</w:t>
      </w:r>
    </w:p>
    <w:p>
      <w:r>
        <w:t xml:space="preserve">Luuletko, että ne neekerit ovat kanssasi?</w:t>
      </w:r>
    </w:p>
    <w:p>
      <w:r>
        <w:rPr>
          <w:b/>
          <w:u w:val="single"/>
        </w:rPr>
        <w:t xml:space="preserve">79662</w:t>
      </w:r>
    </w:p>
    <w:p>
      <w:r>
        <w:t xml:space="preserve">U wanna piss a hoe off when u in the club &amp;amp; she in front U Tryna dance for u do what I'm doing right now Tweet</w:t>
      </w:r>
    </w:p>
    <w:p>
      <w:r>
        <w:rPr>
          <w:b/>
          <w:u w:val="single"/>
        </w:rPr>
        <w:t xml:space="preserve">79663</w:t>
      </w:r>
    </w:p>
    <w:p>
      <w:r>
        <w:t xml:space="preserve">U want a big titty'd hoe-dyke to wash ya rims lls RT @DickGregory I expect a chick at da bikini car wash to rid my rims of all brake dust!</w:t>
      </w:r>
    </w:p>
    <w:p>
      <w:r>
        <w:rPr>
          <w:b/>
          <w:u w:val="single"/>
        </w:rPr>
        <w:t xml:space="preserve">79664</w:t>
      </w:r>
    </w:p>
    <w:p>
      <w:r>
        <w:t xml:space="preserve">Halusit mennä armeijaan, mutta sinun ämmäperseesi ei kestänyt sitä, että kukaan ei ampunut sinua, joten pidä turpasi kiinni ja #salute niille, jotka ampuivat sinua</w:t>
      </w:r>
    </w:p>
    <w:p>
      <w:r>
        <w:rPr>
          <w:b/>
          <w:u w:val="single"/>
        </w:rPr>
        <w:t xml:space="preserve">79665</w:t>
      </w:r>
    </w:p>
    <w:p>
      <w:r>
        <w:t xml:space="preserve">U ihmettelevät, miksi en vastaa ihmettelen, missä minun rahaa niggas toimivat kuin nartut näinä päivinä</w:t>
      </w:r>
    </w:p>
    <w:p>
      <w:r>
        <w:rPr>
          <w:b/>
          <w:u w:val="single"/>
        </w:rPr>
        <w:t xml:space="preserve">79666</w:t>
      </w:r>
    </w:p>
    <w:p>
      <w:r>
        <w:t xml:space="preserve">U ei näe minua selvinpäin vähemmän sain oikeuden Mary paras ämmä elämässä</w:t>
      </w:r>
    </w:p>
    <w:p>
      <w:r>
        <w:rPr>
          <w:b/>
          <w:u w:val="single"/>
        </w:rPr>
        <w:t xml:space="preserve">79667</w:t>
      </w:r>
    </w:p>
    <w:p>
      <w:r>
        <w:t xml:space="preserve">PÄIVITYS: Kolme pidätetty sen jälkeen, kun saksalainen homomies jäi kriittiseen tilaan sen jälkeen, kun häntä oli hakattu Belgradissa http://t.co/5TNwQ2e7Q5</w:t>
      </w:r>
    </w:p>
    <w:p>
      <w:r>
        <w:rPr>
          <w:b/>
          <w:u w:val="single"/>
        </w:rPr>
        <w:t xml:space="preserve">79668</w:t>
      </w:r>
    </w:p>
    <w:p>
      <w:r>
        <w:t xml:space="preserve">USA:n vakoilukoneet lentävät Britannian taivaan yllä jahdatessaan Jihadi Johnin liittolaisia kehittyneellä tekniikalla! http://t.co/XfSeZSzu0m via @BeforeItsNews</w:t>
      </w:r>
    </w:p>
    <w:p>
      <w:r>
        <w:rPr>
          <w:b/>
          <w:u w:val="single"/>
        </w:rPr>
        <w:t xml:space="preserve">79669</w:t>
      </w:r>
    </w:p>
    <w:p>
      <w:r>
        <w:t xml:space="preserve">Ugh En voi sietää narttuja, jotka polttavat black &amp;amp; milds. Ne saavat minut kutiamaan</w:t>
      </w:r>
    </w:p>
    <w:p>
      <w:r>
        <w:rPr>
          <w:b/>
          <w:u w:val="single"/>
        </w:rPr>
        <w:t xml:space="preserve">79670</w:t>
      </w:r>
    </w:p>
    <w:p>
      <w:r>
        <w:t xml:space="preserve">Ugh vihaan sitä, kun tämä ämmä ei vastaa puheluihini ewwwwwwwww @Hi__________Bye</w:t>
      </w:r>
    </w:p>
    <w:p>
      <w:r>
        <w:rPr>
          <w:b/>
          <w:u w:val="single"/>
        </w:rPr>
        <w:t xml:space="preserve">79671</w:t>
      </w:r>
    </w:p>
    <w:p>
      <w:r>
        <w:t xml:space="preserve">En malta odottaa, että saan huomenna palkkaa ja voin käyttää sen huoriini &amp;#128524;&amp;#10084;&amp;#65039;&amp;#128131;&amp;#128111;&amp;#128109;&amp;#128514;&amp;#128514;&amp;#128514;&amp;#128514;&amp;#128514;&amp;#128514;</w:t>
      </w:r>
    </w:p>
    <w:p>
      <w:r>
        <w:rPr>
          <w:b/>
          <w:u w:val="single"/>
        </w:rPr>
        <w:t xml:space="preserve">79672</w:t>
      </w:r>
    </w:p>
    <w:p>
      <w:r>
        <w:t xml:space="preserve">Olen niin pieni narttu &amp;#128514;</w:t>
      </w:r>
    </w:p>
    <w:p>
      <w:r>
        <w:rPr>
          <w:b/>
          <w:u w:val="single"/>
        </w:rPr>
        <w:t xml:space="preserve">79673</w:t>
      </w:r>
    </w:p>
    <w:p>
      <w:r>
        <w:t xml:space="preserve">Ugh bad bitches kuva tulossa pian &amp;#128514;</w:t>
      </w:r>
    </w:p>
    <w:p>
      <w:r>
        <w:rPr>
          <w:b/>
          <w:u w:val="single"/>
        </w:rPr>
        <w:t xml:space="preserve">79674</w:t>
      </w:r>
    </w:p>
    <w:p>
      <w:r>
        <w:t xml:space="preserve">Ugh hän on minun nartut! Hän on minun &amp;amp; vain minun. Se on minun lapseni, minun mieheni. Tiedä &amp;amp; ole tietoinen. Se olen minä!</w:t>
      </w:r>
    </w:p>
    <w:p>
      <w:r>
        <w:rPr>
          <w:b/>
          <w:u w:val="single"/>
        </w:rPr>
        <w:t xml:space="preserve">79675</w:t>
      </w:r>
    </w:p>
    <w:p>
      <w:r>
        <w:t xml:space="preserve">Ugh niin kuin vihaan kun äitini alkaa puhua kunnolla, kuten ämmä stfu.</w:t>
      </w:r>
    </w:p>
    <w:p>
      <w:r>
        <w:rPr>
          <w:b/>
          <w:u w:val="single"/>
        </w:rPr>
        <w:t xml:space="preserve">79676</w:t>
      </w:r>
    </w:p>
    <w:p>
      <w:r>
        <w:t xml:space="preserve">Ugh se hullu ämmä The Crucible smh</w:t>
      </w:r>
    </w:p>
    <w:p>
      <w:r>
        <w:rPr>
          <w:b/>
          <w:u w:val="single"/>
        </w:rPr>
        <w:t xml:space="preserve">79677</w:t>
      </w:r>
    </w:p>
    <w:p>
      <w:r>
        <w:t xml:space="preserve">Ruma huora haluaa olla minä niin pahasti ämmä mennyt &amp;#9996;&amp;#65039;</w:t>
      </w:r>
    </w:p>
    <w:p>
      <w:r>
        <w:rPr>
          <w:b/>
          <w:u w:val="single"/>
        </w:rPr>
        <w:t xml:space="preserve">79678</w:t>
      </w:r>
    </w:p>
    <w:p>
      <w:r>
        <w:t xml:space="preserve">Rumat ämmät yrittää aina ottaa kuvia samasta kulmasta &amp;#128553;&amp;#128553;&amp;#128514;&amp;#128514; kai se on heidän paras puolensa...</w:t>
      </w:r>
    </w:p>
    <w:p>
      <w:r>
        <w:rPr>
          <w:b/>
          <w:u w:val="single"/>
        </w:rPr>
        <w:t xml:space="preserve">79679</w:t>
      </w:r>
    </w:p>
    <w:p>
      <w:r>
        <w:t xml:space="preserve">Rumat ämmät tietävät, että heidän on lähdettävä ulos sängystä ennen kuin aurinko nousee &amp;#128514;&amp;#128175;</w:t>
      </w:r>
    </w:p>
    <w:p>
      <w:r>
        <w:rPr>
          <w:b/>
          <w:u w:val="single"/>
        </w:rPr>
        <w:t xml:space="preserve">79680</w:t>
      </w:r>
    </w:p>
    <w:p>
      <w:r>
        <w:t xml:space="preserve">Rumat ämmät kuunnelkaa, te kaikki ette voi olla haisevalla asenteella. teillä ei ole mitään muuta työtä kuin oma itsenne, joten älkää pilatko sitä.</w:t>
      </w:r>
    </w:p>
    <w:p>
      <w:r>
        <w:rPr>
          <w:b/>
          <w:u w:val="single"/>
        </w:rPr>
        <w:t xml:space="preserve">79681</w:t>
      </w:r>
    </w:p>
    <w:p>
      <w:r>
        <w:t xml:space="preserve">Rumat ämmät postaavat mitä älyttömintä paskaa sosiaalisessa mediassa.</w:t>
      </w:r>
    </w:p>
    <w:p>
      <w:r>
        <w:rPr>
          <w:b/>
          <w:u w:val="single"/>
        </w:rPr>
        <w:t xml:space="preserve">79682</w:t>
      </w:r>
    </w:p>
    <w:p>
      <w:r>
        <w:t xml:space="preserve">Rumat ämmät pysyvät subbing</w:t>
      </w:r>
    </w:p>
    <w:p>
      <w:r>
        <w:rPr>
          <w:b/>
          <w:u w:val="single"/>
        </w:rPr>
        <w:t xml:space="preserve">79683</w:t>
      </w:r>
    </w:p>
    <w:p>
      <w:r>
        <w:t xml:space="preserve">Vitun ruma neekerivauva. Luulin sitä ensin gorillaksi.14/88 http://t.co/Bq3G01rxKN http://t.co/Bq3G01rxKN</w:t>
      </w:r>
    </w:p>
    <w:p>
      <w:r>
        <w:rPr>
          <w:b/>
          <w:u w:val="single"/>
        </w:rPr>
        <w:t xml:space="preserve">79684</w:t>
      </w:r>
    </w:p>
    <w:p>
      <w:r>
        <w:t xml:space="preserve">Rumien huorien lempisana: "Olen kaukana rumasta..." I be like naw hoe, you closer than you think!</w:t>
      </w:r>
    </w:p>
    <w:p>
      <w:r>
        <w:rPr>
          <w:b/>
          <w:u w:val="single"/>
        </w:rPr>
        <w:t xml:space="preserve">79685</w:t>
      </w:r>
    </w:p>
    <w:p>
      <w:r>
        <w:t xml:space="preserve">Rumat huorat, teillä EI saa olla asenteita! Tappakaa ratchetness!!! Sinun täytyy olla kiltti, koska ulkonäkösi ei todellakaan saa sinua minnekään!!!!.</w:t>
      </w:r>
    </w:p>
    <w:p>
      <w:r>
        <w:rPr>
          <w:b/>
          <w:u w:val="single"/>
        </w:rPr>
        <w:t xml:space="preserve">79686</w:t>
      </w:r>
    </w:p>
    <w:p>
      <w:r>
        <w:t xml:space="preserve">Uh Cody kutsui minua paskiaisnartuksi ja minä sanoin, että tarkoitit kai sanoa paskiaisnarttu, mutta annan sen olla, ctfu &amp;#128514;</w:t>
      </w:r>
    </w:p>
    <w:p>
      <w:r>
        <w:rPr>
          <w:b/>
          <w:u w:val="single"/>
        </w:rPr>
        <w:t xml:space="preserve">79687</w:t>
      </w:r>
    </w:p>
    <w:p>
      <w:r>
        <w:t xml:space="preserve">Uh oh RT @VICD713ENT: Control yo bitch, jos et halua häntä missään paskassa. Se on niin yksinkertaista</w:t>
      </w:r>
    </w:p>
    <w:p>
      <w:r>
        <w:rPr>
          <w:b/>
          <w:u w:val="single"/>
        </w:rPr>
        <w:t xml:space="preserve">79688</w:t>
      </w:r>
    </w:p>
    <w:p>
      <w:r>
        <w:t xml:space="preserve">Kuinka kauan minulla on aikaa, ennen kuin #Apple tuo markkinoille #iphonen uusimman version?!?? Olen niin valmis. Kaksi vuotta ja tämä ämmä menee yhä</w:t>
      </w:r>
    </w:p>
    <w:p>
      <w:r>
        <w:rPr>
          <w:b/>
          <w:u w:val="single"/>
        </w:rPr>
        <w:t xml:space="preserve">79689</w:t>
      </w:r>
    </w:p>
    <w:p>
      <w:r>
        <w:t xml:space="preserve">Uhhh narttu</w:t>
      </w:r>
    </w:p>
    <w:p>
      <w:r>
        <w:rPr>
          <w:b/>
          <w:u w:val="single"/>
        </w:rPr>
        <w:t xml:space="preserve">79690</w:t>
      </w:r>
    </w:p>
    <w:p>
      <w:r>
        <w:t xml:space="preserve">Nämä huorat tarvitsevat opastusta, paremmin vielä kastetta...</w:t>
      </w:r>
    </w:p>
    <w:p>
      <w:r>
        <w:rPr>
          <w:b/>
          <w:u w:val="single"/>
        </w:rPr>
        <w:t xml:space="preserve">79691</w:t>
      </w:r>
    </w:p>
    <w:p>
      <w:r>
        <w:t xml:space="preserve">Hmm...onnellisuuskeiju ilmeisesti paskansi twitteriini ja teki siitä...onnellisen.</w:t>
      </w:r>
    </w:p>
    <w:p>
      <w:r>
        <w:rPr>
          <w:b/>
          <w:u w:val="single"/>
        </w:rPr>
        <w:t xml:space="preserve">79692</w:t>
      </w:r>
    </w:p>
    <w:p>
      <w:r>
        <w:t xml:space="preserve">Un pollito cruzaba la frontera, un zorro se tropieza con el pollo, el zorro le dice, im sorry el pollo le dice im... http://t.co/oXcOYauJi1</w:t>
      </w:r>
    </w:p>
    <w:p>
      <w:r>
        <w:rPr>
          <w:b/>
          <w:u w:val="single"/>
        </w:rPr>
        <w:t xml:space="preserve">79693</w:t>
      </w:r>
    </w:p>
    <w:p>
      <w:r>
        <w:t xml:space="preserve">Ei ole tarpeen &amp;#8220;@NoBeeetch: Kaikki roskat "@Trelaire1st: 16. Kumpi on paras? http://t.co/KmOrdNEZRZ"&amp;#8221;</w:t>
      </w:r>
    </w:p>
    <w:p>
      <w:r>
        <w:rPr>
          <w:b/>
          <w:u w:val="single"/>
        </w:rPr>
        <w:t xml:space="preserve">79694</w:t>
      </w:r>
    </w:p>
    <w:p>
      <w:r>
        <w:t xml:space="preserve">Setä Tom tekopyhä! http://t.co/cyc9MAdJpQ</w:t>
      </w:r>
    </w:p>
    <w:p>
      <w:r>
        <w:rPr>
          <w:b/>
          <w:u w:val="single"/>
        </w:rPr>
        <w:t xml:space="preserve">79695</w:t>
      </w:r>
    </w:p>
    <w:p>
      <w:r>
        <w:t xml:space="preserve">Setä Tomin perse muhfuckas.</w:t>
      </w:r>
    </w:p>
    <w:p>
      <w:r>
        <w:rPr>
          <w:b/>
          <w:u w:val="single"/>
        </w:rPr>
        <w:t xml:space="preserve">79696</w:t>
      </w:r>
    </w:p>
    <w:p>
      <w:r>
        <w:t xml:space="preserve">Työttömät neekerit saavat eniten narttuja #FACTDONTARGUE</w:t>
      </w:r>
    </w:p>
    <w:p>
      <w:r>
        <w:rPr>
          <w:b/>
          <w:u w:val="single"/>
        </w:rPr>
        <w:t xml:space="preserve">79697</w:t>
      </w:r>
    </w:p>
    <w:p>
      <w:r>
        <w:t xml:space="preserve">Valitettavasti rakastan häntä eniten tho RT @KingHorseDick: @viaNAWF thats ur hoe too?</w:t>
      </w:r>
    </w:p>
    <w:p>
      <w:r>
        <w:rPr>
          <w:b/>
          <w:u w:val="single"/>
        </w:rPr>
        <w:t xml:space="preserve">79698</w:t>
      </w:r>
    </w:p>
    <w:p>
      <w:r>
        <w:t xml:space="preserve">Kiittämätön nartut koskaan onnellinen miten u ei ole onnellinen? Miten niin et ole onnellinen? #youngjefe!</w:t>
      </w:r>
    </w:p>
    <w:p>
      <w:r>
        <w:rPr>
          <w:b/>
          <w:u w:val="single"/>
        </w:rPr>
        <w:t xml:space="preserve">79699</w:t>
      </w:r>
    </w:p>
    <w:p>
      <w:r>
        <w:t xml:space="preserve">Kiittämätön paska lol RT @DJSydneyLove: Onko Uberin lähettäminen minulle uusi tapa maksaa pillusta? Cuz lol, pls älä.</w:t>
      </w:r>
    </w:p>
    <w:p>
      <w:r>
        <w:rPr>
          <w:b/>
          <w:u w:val="single"/>
        </w:rPr>
        <w:t xml:space="preserve">79700</w:t>
      </w:r>
    </w:p>
    <w:p>
      <w:r>
        <w:t xml:space="preserve">Nykyisten liittovaltion säädösten tahattomat seuraukset.</w:t>
        <w:br/>
        <w:t xml:space="preserve">Syömättömien ruokien tarjottimet heitetään roskiin,</w:t>
        <w:br/>
        <w:t xml:space="preserve">Nälkäiset lapset.</w:t>
        <w:br/>
        <w:t xml:space="preserve">http://t.co/aaMJhHOW7y</w:t>
      </w:r>
    </w:p>
    <w:p>
      <w:r>
        <w:rPr>
          <w:b/>
          <w:u w:val="single"/>
        </w:rPr>
        <w:t xml:space="preserve">79701</w:t>
      </w:r>
    </w:p>
    <w:p>
      <w:r>
        <w:t xml:space="preserve">Unk sanoi juuri "bitches hit the bottle and they pussy start snappin" lmao</w:t>
      </w:r>
    </w:p>
    <w:p>
      <w:r>
        <w:rPr>
          <w:b/>
          <w:u w:val="single"/>
        </w:rPr>
        <w:t xml:space="preserve">79702</w:t>
      </w:r>
    </w:p>
    <w:p>
      <w:r>
        <w:t xml:space="preserve">Toisin kuin jotkut teistä tylsä perse nartut lol</w:t>
      </w:r>
    </w:p>
    <w:p>
      <w:r>
        <w:rPr>
          <w:b/>
          <w:u w:val="single"/>
        </w:rPr>
        <w:t xml:space="preserve">79703</w:t>
      </w:r>
    </w:p>
    <w:p>
      <w:r>
        <w:t xml:space="preserve">Epälojaalit tytöt tekevät hyvistä miehistä kusipäitä. &amp;amp;&amp;amp; epälojaalit miehet tekevät hyvistä naisista suuria narttuja...</w:t>
      </w:r>
    </w:p>
    <w:p>
      <w:r>
        <w:rPr>
          <w:b/>
          <w:u w:val="single"/>
        </w:rPr>
        <w:t xml:space="preserve">79704</w:t>
      </w:r>
    </w:p>
    <w:p>
      <w:r>
        <w:t xml:space="preserve">Seuraavaan kertaan punaniskat &amp;#128521; Nähdään taas &amp;#128525;&amp;#127482;&amp;#127480; @ Rednecks With Paychecks http://t.co/vg3nbXETzP</w:t>
      </w:r>
    </w:p>
    <w:p>
      <w:r>
        <w:rPr>
          <w:b/>
          <w:u w:val="single"/>
        </w:rPr>
        <w:t xml:space="preserve">79705</w:t>
      </w:r>
    </w:p>
    <w:p>
      <w:r>
        <w:t xml:space="preserve">Kunnes te huorat alatte oikeasti vittuilla minulle, sitten annan propsit, mutta siihen asti te huorat olette roskaväkeä &amp;#128078;&amp;#128078;&amp;#128078;&amp;#128078;&amp;#128129;&amp;#128079;&amp;#128080;&amp;#128522;</w:t>
      </w:r>
    </w:p>
    <w:p>
      <w:r>
        <w:rPr>
          <w:b/>
          <w:u w:val="single"/>
        </w:rPr>
        <w:t xml:space="preserve">79706</w:t>
      </w:r>
    </w:p>
    <w:p>
      <w:r>
        <w:t xml:space="preserve">Ylös ja anna lämmön pop narttu</w:t>
      </w:r>
    </w:p>
    <w:p>
      <w:r>
        <w:rPr>
          <w:b/>
          <w:u w:val="single"/>
        </w:rPr>
        <w:t xml:space="preserve">79707</w:t>
      </w:r>
    </w:p>
    <w:p>
      <w:r>
        <w:t xml:space="preserve">Aamulla aikaisin Dat hyvä kamaa minun niccas kanssa!</w:t>
      </w:r>
    </w:p>
    <w:p>
      <w:r>
        <w:rPr>
          <w:b/>
          <w:u w:val="single"/>
        </w:rPr>
        <w:t xml:space="preserve">79708</w:t>
      </w:r>
    </w:p>
    <w:p>
      <w:r>
        <w:t xml:space="preserve">Ylös aikaisin sitten narttu ajo denton omg voin liikkua jo nyt</w:t>
      </w:r>
    </w:p>
    <w:p>
      <w:r>
        <w:rPr>
          <w:b/>
          <w:u w:val="single"/>
        </w:rPr>
        <w:t xml:space="preserve">79709</w:t>
      </w:r>
    </w:p>
    <w:p>
      <w:r>
        <w:t xml:space="preserve">Ylhäällä tässä ämmässä kuin hissit</w:t>
      </w:r>
    </w:p>
    <w:p>
      <w:r>
        <w:rPr>
          <w:b/>
          <w:u w:val="single"/>
        </w:rPr>
        <w:t xml:space="preserve">79710</w:t>
      </w:r>
    </w:p>
    <w:p>
      <w:r>
        <w:t xml:space="preserve">Ylhäällä kuin kotka, joka yrittää napata varhaisen linnun, joka saa madon.</w:t>
      </w:r>
    </w:p>
    <w:p>
      <w:r>
        <w:rPr>
          <w:b/>
          <w:u w:val="single"/>
        </w:rPr>
        <w:t xml:space="preserve">79711</w:t>
      </w:r>
    </w:p>
    <w:p>
      <w:r>
        <w:t xml:space="preserve">Liian aikaisin hereillä, linnut visertävät vielä smh.</w:t>
      </w:r>
    </w:p>
    <w:p>
      <w:r>
        <w:rPr>
          <w:b/>
          <w:u w:val="single"/>
        </w:rPr>
        <w:t xml:space="preserve">79712</w:t>
      </w:r>
    </w:p>
    <w:p>
      <w:r>
        <w:t xml:space="preserve">Upstate huorat rakastavat etelän neekereitä ja etelän naiset rakastavat etelän neekereitä.</w:t>
      </w:r>
    </w:p>
    <w:p>
      <w:r>
        <w:rPr>
          <w:b/>
          <w:u w:val="single"/>
        </w:rPr>
        <w:t xml:space="preserve">79713</w:t>
      </w:r>
    </w:p>
    <w:p>
      <w:r>
        <w:t xml:space="preserve">Ur rasvaa ... Ei paksu... Se on ero, ämmä.</w:t>
      </w:r>
    </w:p>
    <w:p>
      <w:r>
        <w:rPr>
          <w:b/>
          <w:u w:val="single"/>
        </w:rPr>
        <w:t xml:space="preserve">79714</w:t>
      </w:r>
    </w:p>
    <w:p>
      <w:r>
        <w:t xml:space="preserve">Et ole täältä kotoisin, käyttäydy äänekkäästi edessäni tai olen hirveä kusipää ja hajotan puhelimesi.</w:t>
      </w:r>
    </w:p>
    <w:p>
      <w:r>
        <w:rPr>
          <w:b/>
          <w:u w:val="single"/>
        </w:rPr>
        <w:t xml:space="preserve">79715</w:t>
      </w:r>
    </w:p>
    <w:p>
      <w:r>
        <w:t xml:space="preserve">Ennen pyydystin lintuja, nyt lennän kuin lintu...</w:t>
      </w:r>
    </w:p>
    <w:p>
      <w:r>
        <w:rPr>
          <w:b/>
          <w:u w:val="single"/>
        </w:rPr>
        <w:t xml:space="preserve">79716</w:t>
      </w:r>
    </w:p>
    <w:p>
      <w:r>
        <w:t xml:space="preserve">Käytetään dollarin menu &amp;amp; katsomaan ostoskeskuksessa. Mutta nyt ostan sen ämmän pois, koska haluan sen kaiken ....</w:t>
      </w:r>
    </w:p>
    <w:p>
      <w:r>
        <w:rPr>
          <w:b/>
          <w:u w:val="single"/>
        </w:rPr>
        <w:t xml:space="preserve">79717</w:t>
      </w:r>
    </w:p>
    <w:p>
      <w:r>
        <w:t xml:space="preserve">Ennen oli tyttöystävä, nyt on vain huoria...</w:t>
      </w:r>
    </w:p>
    <w:p>
      <w:r>
        <w:rPr>
          <w:b/>
          <w:u w:val="single"/>
        </w:rPr>
        <w:t xml:space="preserve">79718</w:t>
      </w:r>
    </w:p>
    <w:p>
      <w:r>
        <w:t xml:space="preserve">Varapresidentti Joe Dildo haluaa yhä aseenne. Hei Joe. FU. Valan rikkova mulkku on saatava ulos. Miltä tuntuu, kun on pampun piiskaaja?</w:t>
      </w:r>
    </w:p>
    <w:p>
      <w:r>
        <w:rPr>
          <w:b/>
          <w:u w:val="single"/>
        </w:rPr>
        <w:t xml:space="preserve">79719</w:t>
      </w:r>
    </w:p>
    <w:p>
      <w:r>
        <w:t xml:space="preserve">Vaginalla maustettu pekoni ämmä</w:t>
      </w:r>
    </w:p>
    <w:p>
      <w:r>
        <w:rPr>
          <w:b/>
          <w:u w:val="single"/>
        </w:rPr>
        <w:t xml:space="preserve">79720</w:t>
      </w:r>
    </w:p>
    <w:p>
      <w:r>
        <w:t xml:space="preserve">Val on niin narttu</w:t>
      </w:r>
    </w:p>
    <w:p>
      <w:r>
        <w:rPr>
          <w:b/>
          <w:u w:val="single"/>
        </w:rPr>
        <w:t xml:space="preserve">79721</w:t>
      </w:r>
    </w:p>
    <w:p>
      <w:r>
        <w:t xml:space="preserve">Arvosta rahojasi.Arvosta kaluasi.Älä osta roskaa.Älä nai roskaa.</w:t>
      </w:r>
    </w:p>
    <w:p>
      <w:r>
        <w:rPr>
          <w:b/>
          <w:u w:val="single"/>
        </w:rPr>
        <w:t xml:space="preserve">79722</w:t>
      </w:r>
    </w:p>
    <w:p>
      <w:r>
        <w:t xml:space="preserve">Tuhoa se pillu.Se on päällä.</w:t>
      </w:r>
    </w:p>
    <w:p>
      <w:r>
        <w:rPr>
          <w:b/>
          <w:u w:val="single"/>
        </w:rPr>
        <w:t xml:space="preserve">79723</w:t>
      </w:r>
    </w:p>
    <w:p>
      <w:r>
        <w:t xml:space="preserve">Vanessa on niin vitun homo.</w:t>
      </w:r>
    </w:p>
    <w:p>
      <w:r>
        <w:rPr>
          <w:b/>
          <w:u w:val="single"/>
        </w:rPr>
        <w:t xml:space="preserve">79724</w:t>
      </w:r>
    </w:p>
    <w:p>
      <w:r>
        <w:t xml:space="preserve">Vegas 4 päivän päästä, nartut.</w:t>
      </w:r>
    </w:p>
    <w:p>
      <w:r>
        <w:rPr>
          <w:b/>
          <w:u w:val="single"/>
        </w:rPr>
        <w:t xml:space="preserve">79725</w:t>
      </w:r>
    </w:p>
    <w:p>
      <w:r>
        <w:t xml:space="preserve">Venti jäävesi</w:t>
        <w:br/>
        <w:br/>
        <w:t xml:space="preserve">Make it snappy hoe</w:t>
      </w:r>
    </w:p>
    <w:p>
      <w:r>
        <w:rPr>
          <w:b/>
          <w:u w:val="single"/>
        </w:rPr>
        <w:t xml:space="preserve">79726</w:t>
      </w:r>
    </w:p>
    <w:p>
      <w:r>
        <w:t xml:space="preserve">Verizonin asiakaspalvelu on perseestä. Olen käynyt kaupassa ei ole tervehditty tai mitään.</w:t>
      </w:r>
    </w:p>
    <w:p>
      <w:r>
        <w:rPr>
          <w:b/>
          <w:u w:val="single"/>
        </w:rPr>
        <w:t xml:space="preserve">79727</w:t>
      </w:r>
    </w:p>
    <w:p>
      <w:r>
        <w:t xml:space="preserve">Versace-vyöt ja LV-lompakot eivät riitä. Täytyy todella näyttää perseensä ylös... Pikku narttu</w:t>
      </w:r>
    </w:p>
    <w:p>
      <w:r>
        <w:rPr>
          <w:b/>
          <w:u w:val="single"/>
        </w:rPr>
        <w:t xml:space="preserve">79728</w:t>
      </w:r>
    </w:p>
    <w:p>
      <w:r>
        <w:t xml:space="preserve">Vice Newsin haastattelussa kanadalaisen jihadistin kanssa on ääniraitana runo, jonka käänsin f4 u:lle http://t.co/7gebzU4Paz http://t.co/WwL05Orih6</w:t>
      </w:r>
    </w:p>
    <w:p>
      <w:r>
        <w:rPr>
          <w:b/>
          <w:u w:val="single"/>
        </w:rPr>
        <w:t xml:space="preserve">79729</w:t>
      </w:r>
    </w:p>
    <w:p>
      <w:r>
        <w:t xml:space="preserve">Video: Charlie Bakerin kampanjatiimi kiistää ottaneensa yhteyttä Gov. Patrickiin kokousta varten http://t.co/qHrA6OalRR.</w:t>
      </w:r>
    </w:p>
    <w:p>
      <w:r>
        <w:rPr>
          <w:b/>
          <w:u w:val="single"/>
        </w:rPr>
        <w:t xml:space="preserve">79730</w:t>
      </w:r>
    </w:p>
    <w:p>
      <w:r>
        <w:t xml:space="preserve">Video: Charlie Baker tekee viimeisen ponnistuksen äänten saamiseksi http://t.co/9ArtP5ymbS.</w:t>
      </w:r>
    </w:p>
    <w:p>
      <w:r>
        <w:rPr>
          <w:b/>
          <w:u w:val="single"/>
        </w:rPr>
        <w:t xml:space="preserve">79731</w:t>
      </w:r>
    </w:p>
    <w:p>
      <w:r>
        <w:t xml:space="preserve">Video: Charlie Baker muistelee Tom Meninoa http://t.co/vdaOWLZksv</w:t>
      </w:r>
    </w:p>
    <w:p>
      <w:r>
        <w:rPr>
          <w:b/>
          <w:u w:val="single"/>
        </w:rPr>
        <w:t xml:space="preserve">79732</w:t>
      </w:r>
    </w:p>
    <w:p>
      <w:r>
        <w:t xml:space="preserve">Video: On The Record: Charlie Baker http://t.co/lXK0YyCVR4</w:t>
      </w:r>
    </w:p>
    <w:p>
      <w:r>
        <w:rPr>
          <w:b/>
          <w:u w:val="single"/>
        </w:rPr>
        <w:t xml:space="preserve">79733</w:t>
      </w:r>
    </w:p>
    <w:p>
      <w:r>
        <w:t xml:space="preserve">Video: Shy Glizzy &amp;#8211; &amp;#8220;I Can&amp;#8217;t Trust&amp;#160;Myself&amp;#8221; http://t.co/HRfuDrvZdb</w:t>
      </w:r>
    </w:p>
    <w:p>
      <w:r>
        <w:rPr>
          <w:b/>
          <w:u w:val="single"/>
        </w:rPr>
        <w:t xml:space="preserve">79734</w:t>
      </w:r>
    </w:p>
    <w:p>
      <w:r>
        <w:t xml:space="preserve">Näkymä ghetosta ei ole huono, Rio http://t.co/umjPU8gT</w:t>
      </w:r>
    </w:p>
    <w:p>
      <w:r>
        <w:rPr>
          <w:b/>
          <w:u w:val="single"/>
        </w:rPr>
        <w:t xml:space="preserve">79735</w:t>
      </w:r>
    </w:p>
    <w:p>
      <w:r>
        <w:t xml:space="preserve">Vine on täynnä pillua lol smh</w:t>
      </w:r>
    </w:p>
    <w:p>
      <w:r>
        <w:rPr>
          <w:b/>
          <w:u w:val="single"/>
        </w:rPr>
        <w:t xml:space="preserve">79736</w:t>
      </w:r>
    </w:p>
    <w:p>
      <w:r>
        <w:t xml:space="preserve">Vintage Kulta ja timantti kihlasormus / 10k keltainen kulta ainutlaatuinen #ring Koko 4.75 VintageBaublesnBits http://t.co/iI0v4LbSQK kautta @Etsy</w:t>
      </w:r>
    </w:p>
    <w:p>
      <w:r>
        <w:rPr>
          <w:b/>
          <w:u w:val="single"/>
        </w:rPr>
        <w:t xml:space="preserve">79737</w:t>
      </w:r>
    </w:p>
    <w:p>
      <w:r>
        <w:t xml:space="preserve">Viola, täti... et voi kutsua valkoista roskaväkeä valkoiseksi roskaväeksi tällä tavalla parhaaseen katseluaikaan! #HTGAWM</w:t>
      </w:r>
    </w:p>
    <w:p>
      <w:r>
        <w:rPr>
          <w:b/>
          <w:u w:val="single"/>
        </w:rPr>
        <w:t xml:space="preserve">79738</w:t>
      </w:r>
    </w:p>
    <w:p>
      <w:r>
        <w:t xml:space="preserve">LGBTQ-henkilöiden suojelu Alabamassa on lähes olematonta. Ei myöskään paljon hyväksyntää. Ajattele queer-ikäisiä alabamalaisia lapsia nykyään.</w:t>
      </w:r>
    </w:p>
    <w:p>
      <w:r>
        <w:rPr>
          <w:b/>
          <w:u w:val="single"/>
        </w:rPr>
        <w:t xml:space="preserve">79739</w:t>
      </w:r>
    </w:p>
    <w:p>
      <w:r>
        <w:t xml:space="preserve">W-narttu</w:t>
      </w:r>
    </w:p>
    <w:p>
      <w:r>
        <w:rPr>
          <w:b/>
          <w:u w:val="single"/>
        </w:rPr>
        <w:t xml:space="preserve">79740</w:t>
      </w:r>
    </w:p>
    <w:p>
      <w:r>
        <w:t xml:space="preserve">WALK OFF HR! @Yankees</w:t>
      </w:r>
    </w:p>
    <w:p>
      <w:r>
        <w:rPr>
          <w:b/>
          <w:u w:val="single"/>
        </w:rPr>
        <w:t xml:space="preserve">79741</w:t>
      </w:r>
    </w:p>
    <w:p>
      <w:r>
        <w:t xml:space="preserve">WATCH - WE SALUTE THE VETS &amp;#8211;Tiistain jihadisti-nartun tappaminen: MK-48, M203&amp;#8217;s ammuttiin Talibanin torakoita vastaan tulitaistelun aikana http://t.co/yFucN0Dwzq</w:t>
      </w:r>
    </w:p>
    <w:p>
      <w:r>
        <w:rPr>
          <w:b/>
          <w:u w:val="single"/>
        </w:rPr>
        <w:t xml:space="preserve">79742</w:t>
      </w:r>
    </w:p>
    <w:p>
      <w:r>
        <w:t xml:space="preserve">WATCH-Sotilaallinen maanantai Jihadisti ämmien tappaminen: BADASS - A-10 hiljentää talebanit intensiivisen yöllisen tulitaistelun aikana http://t.co/osAgQo567K</w:t>
      </w:r>
    </w:p>
    <w:p>
      <w:r>
        <w:rPr>
          <w:b/>
          <w:u w:val="single"/>
        </w:rPr>
        <w:t xml:space="preserve">79743</w:t>
      </w:r>
    </w:p>
    <w:p>
      <w:r>
        <w:t xml:space="preserve">WATCH-Sotilaallinen maanantai Jihadisti ämmien tappaminen: http://t.co/Px9cN8fCW5... http://t.co/Px9cN8fCW5</w:t>
      </w:r>
    </w:p>
    <w:p>
      <w:r>
        <w:rPr>
          <w:b/>
          <w:u w:val="single"/>
        </w:rPr>
        <w:t xml:space="preserve">79744</w:t>
      </w:r>
    </w:p>
    <w:p>
      <w:r>
        <w:t xml:space="preserve">WATCH-Obama&amp;#8217;s Vastavapautettu Gitmon jihadisti on yhteydessä Syyrian terroristeihin http://t.co/GufKoy44tk http://t.co/3n7M4PfNMx</w:t>
      </w:r>
    </w:p>
    <w:p>
      <w:r>
        <w:rPr>
          <w:b/>
          <w:u w:val="single"/>
        </w:rPr>
        <w:t xml:space="preserve">79745</w:t>
      </w:r>
    </w:p>
    <w:p>
      <w:r>
        <w:t xml:space="preserve">WATCH: http://t.co/n9ExnuVhKs #ISIS #tcot #pjnet #lnyhbt #gop: Innostuneet ISIS-jihadistit hankkimassa jesidien seksiorjia "jakelupäivänä" http://t.co/n9ExnuVhKs #ISISIS #tcot #pjnet #lnyhbt #gop</w:t>
      </w:r>
    </w:p>
    <w:p>
      <w:r>
        <w:rPr>
          <w:b/>
          <w:u w:val="single"/>
        </w:rPr>
        <w:t xml:space="preserve">79746</w:t>
      </w:r>
    </w:p>
    <w:p>
      <w:r>
        <w:t xml:space="preserve">WATCH: http://t.co/n9ExnuVhKs #tcot #lnyhbt #pjnet #tgdn #gop #tcot #lnyhbt #pjnet #tgdn #gop</w:t>
      </w:r>
    </w:p>
    <w:p>
      <w:r>
        <w:rPr>
          <w:b/>
          <w:u w:val="single"/>
        </w:rPr>
        <w:t xml:space="preserve">79747</w:t>
      </w:r>
    </w:p>
    <w:p>
      <w:r>
        <w:t xml:space="preserve">WATCH: Jännittynyt ISIS-jihadistit saavat jesidien seksiorjansa "jakelupäivänä" http://t.co/n9ExnuVhKs http://t.co/uHZ1qKcrJE http://t.co/uHZ1qKcrJE</w:t>
      </w:r>
    </w:p>
    <w:p>
      <w:r>
        <w:rPr>
          <w:b/>
          <w:u w:val="single"/>
        </w:rPr>
        <w:t xml:space="preserve">79748</w:t>
      </w:r>
    </w:p>
    <w:p>
      <w:r>
        <w:t xml:space="preserve">WDMC RT @Rhion_R: Mitä paskaa tämä on. Mieshuoria nyt. WHAT is going on going on. http://t.co/XcY9QE5Yab</w:t>
      </w:r>
    </w:p>
    <w:p>
      <w:r>
        <w:rPr>
          <w:b/>
          <w:u w:val="single"/>
        </w:rPr>
        <w:t xml:space="preserve">79749</w:t>
      </w:r>
    </w:p>
    <w:p>
      <w:r>
        <w:t xml:space="preserve">WE SALUTE THE VETS &amp;#8211; Tiistai Jihadi Bitch Slaying: MK-48, M203&amp;#8217;s Ammuttiin Talibanin torakoita Du... http://t.co/1cK21ivEUp #tcot #pjnet</w:t>
      </w:r>
    </w:p>
    <w:p>
      <w:r>
        <w:rPr>
          <w:b/>
          <w:u w:val="single"/>
        </w:rPr>
        <w:t xml:space="preserve">79750</w:t>
      </w:r>
    </w:p>
    <w:p>
      <w:r>
        <w:t xml:space="preserve">WEBBERS! RT @DMILZ4: Sz13 vnds restorers dream, halkeillut välipohja, pohja irtoaa ja huurtuneet kuplat. 150 http://t.co/yC81VG2kg1</w:t>
      </w:r>
    </w:p>
    <w:p>
      <w:r>
        <w:rPr>
          <w:b/>
          <w:u w:val="single"/>
        </w:rPr>
        <w:t xml:space="preserve">79751</w:t>
      </w:r>
    </w:p>
    <w:p>
      <w:r>
        <w:t xml:space="preserve">WH: Obama ei nimeä Holderin korvaajaa ennen kuin te ääliöt olette jo äänestäneet välivaaleissa - Hot Air http://t.co/Yf1o8h99Uz</w:t>
      </w:r>
    </w:p>
    <w:p>
      <w:r>
        <w:rPr>
          <w:b/>
          <w:u w:val="single"/>
        </w:rPr>
        <w:t xml:space="preserve">79752</w:t>
      </w:r>
    </w:p>
    <w:p>
      <w:r>
        <w:t xml:space="preserve">WIB soittaa ensi pe (5-16-14) Silverdome Ballroomissa (21+) Neillsvillessä, WI:ssä Charlie Parr &amp;amp; Hobo Nephews of Uncle Frank! Liput 15$</w:t>
      </w:r>
    </w:p>
    <w:p>
      <w:r>
        <w:rPr>
          <w:b/>
          <w:u w:val="single"/>
        </w:rPr>
        <w:t xml:space="preserve">79753</w:t>
      </w:r>
    </w:p>
    <w:p>
      <w:r>
        <w:t xml:space="preserve">Mitä teen jaloilleni Charlie Murphy...</w:t>
      </w:r>
    </w:p>
    <w:p>
      <w:r>
        <w:rPr>
          <w:b/>
          <w:u w:val="single"/>
        </w:rPr>
        <w:t xml:space="preserve">79754</w:t>
      </w:r>
    </w:p>
    <w:p>
      <w:r>
        <w:t xml:space="preserve">Mitä tällä muijalla on päällään, joka laulaa 7. vuoroparin venytystä Giantsin pelissä? Hän on kuin punaniska Carmen Miranda. #nlds</w:t>
      </w:r>
    </w:p>
    <w:p>
      <w:r>
        <w:rPr>
          <w:b/>
          <w:u w:val="single"/>
        </w:rPr>
        <w:t xml:space="preserve">79755</w:t>
      </w:r>
    </w:p>
    <w:p>
      <w:r>
        <w:t xml:space="preserve">WTMF on Murica? Jos sanot sen, sinua pitäisi lyödä ukkosella kurkkuun tai talloa maahan.</w:t>
      </w:r>
    </w:p>
    <w:p>
      <w:r>
        <w:rPr>
          <w:b/>
          <w:u w:val="single"/>
        </w:rPr>
        <w:t xml:space="preserve">79756</w:t>
      </w:r>
    </w:p>
    <w:p>
      <w:r>
        <w:t xml:space="preserve">Waddup ämmä, minun täytyy lähteä tf pois tästä kaupungista tänä iltana http://t.co/fDc54X3cB0</w:t>
      </w:r>
    </w:p>
    <w:p>
      <w:r>
        <w:rPr>
          <w:b/>
          <w:u w:val="single"/>
        </w:rPr>
        <w:t xml:space="preserve">79757</w:t>
      </w:r>
    </w:p>
    <w:p>
      <w:r>
        <w:t xml:space="preserve">Wagwuanin ämmät...!</w:t>
      </w:r>
    </w:p>
    <w:p>
      <w:r>
        <w:rPr>
          <w:b/>
          <w:u w:val="single"/>
        </w:rPr>
        <w:t xml:space="preserve">79758</w:t>
      </w:r>
    </w:p>
    <w:p>
      <w:r>
        <w:t xml:space="preserve">Odota mitä?! &amp;#128557;&amp;#128557;&amp;#128564;&amp;#128564;&amp;#8220;@TaeCocky: Olet homo, jos käytät istuimen lyöntiä&amp;#8221;</w:t>
      </w:r>
    </w:p>
    <w:p>
      <w:r>
        <w:rPr>
          <w:b/>
          <w:u w:val="single"/>
        </w:rPr>
        <w:t xml:space="preserve">79759</w:t>
      </w:r>
    </w:p>
    <w:p>
      <w:r>
        <w:t xml:space="preserve">Odota hetki RT @angie_goodwood Tai hänen pillunsa RT @KingHorseDick Tuo Rihannan miehille suunnattu kölninvesi haisee varmaan curryvuohelta ja kynsien leikkuutähteiltä.</w:t>
      </w:r>
    </w:p>
    <w:p>
      <w:r>
        <w:rPr>
          <w:b/>
          <w:u w:val="single"/>
        </w:rPr>
        <w:t xml:space="preserve">79760</w:t>
      </w:r>
    </w:p>
    <w:p>
      <w:r>
        <w:t xml:space="preserve">Odota hetki, senkin neekeri ämmä! Lol RT @WILLIEP252: #FuckTheSteelers #HTTR I don't give a damn if it (cont) http://t.co/9VemNXDuQL</w:t>
      </w:r>
    </w:p>
    <w:p>
      <w:r>
        <w:rPr>
          <w:b/>
          <w:u w:val="single"/>
        </w:rPr>
        <w:t xml:space="preserve">79761</w:t>
      </w:r>
    </w:p>
    <w:p>
      <w:r>
        <w:t xml:space="preserve">Hetkinen... Bowyer aiheuttaa keltaisen kilpailun Chase-kisassa RT @Knighter01: Caution, 15 #NASCAR</w:t>
      </w:r>
    </w:p>
    <w:p>
      <w:r>
        <w:rPr>
          <w:b/>
          <w:u w:val="single"/>
        </w:rPr>
        <w:t xml:space="preserve">79762</w:t>
      </w:r>
    </w:p>
    <w:p>
      <w:r>
        <w:t xml:space="preserve">Odota narttu...Keep it simple never basic</w:t>
      </w:r>
    </w:p>
    <w:p>
      <w:r>
        <w:rPr>
          <w:b/>
          <w:u w:val="single"/>
        </w:rPr>
        <w:t xml:space="preserve">79763</w:t>
      </w:r>
    </w:p>
    <w:p>
      <w:r>
        <w:t xml:space="preserve">Odota, veikö @kidfivevibes minun brownies???</w:t>
      </w:r>
    </w:p>
    <w:p>
      <w:r>
        <w:rPr>
          <w:b/>
          <w:u w:val="single"/>
        </w:rPr>
        <w:t xml:space="preserve">79764</w:t>
      </w:r>
    </w:p>
    <w:p>
      <w:r>
        <w:t xml:space="preserve">Hetkinen, tuo ei ole mikään peppu alasti ämmä &amp;#128514;&amp;#128514;&amp;#128514;&amp;#128514;&amp;#128514;&amp;#128514; awwwww boy!!!!!!</w:t>
      </w:r>
    </w:p>
    <w:p>
      <w:r>
        <w:rPr>
          <w:b/>
          <w:u w:val="single"/>
        </w:rPr>
        <w:t xml:space="preserve">79765</w:t>
      </w:r>
    </w:p>
    <w:p>
      <w:r>
        <w:t xml:space="preserve">Odottakaa. Mitä helvettiä tekopyhyyttä.</w:t>
      </w:r>
    </w:p>
    <w:p>
      <w:r>
        <w:rPr>
          <w:b/>
          <w:u w:val="single"/>
        </w:rPr>
        <w:t xml:space="preserve">79766</w:t>
      </w:r>
    </w:p>
    <w:p>
      <w:r>
        <w:t xml:space="preserve">Odottakaa. Mitä? Mitä? RT @KingHorseDick: Y&amp;#8217;all ever put ur finger in the lil hole in the back of the pussy? just me? Siistiä.</w:t>
      </w:r>
    </w:p>
    <w:p>
      <w:r>
        <w:rPr>
          <w:b/>
          <w:u w:val="single"/>
        </w:rPr>
        <w:t xml:space="preserve">79767</w:t>
      </w:r>
    </w:p>
    <w:p>
      <w:r>
        <w:t xml:space="preserve">Odotan brownieita. Haluan brownieita. Onko joku koukussa?</w:t>
      </w:r>
    </w:p>
    <w:p>
      <w:r>
        <w:rPr>
          <w:b/>
          <w:u w:val="single"/>
        </w:rPr>
        <w:t xml:space="preserve">79768</w:t>
      </w:r>
    </w:p>
    <w:p>
      <w:r>
        <w:t xml:space="preserve">Odotellaan näitä ämmiä @badnewsbridget @MorbidMermaid &amp;#128034;&amp;#128034;&amp;#128034;&amp;#128034;&amp;#128034;</w:t>
      </w:r>
    </w:p>
    <w:p>
      <w:r>
        <w:rPr>
          <w:b/>
          <w:u w:val="single"/>
        </w:rPr>
        <w:t xml:space="preserve">79769</w:t>
      </w:r>
    </w:p>
    <w:p>
      <w:r>
        <w:t xml:space="preserve">Odotan tätä wetback sycksyllables http://t.co/L8wqZduzZE</w:t>
      </w:r>
    </w:p>
    <w:p>
      <w:r>
        <w:rPr>
          <w:b/>
          <w:u w:val="single"/>
        </w:rPr>
        <w:t xml:space="preserve">79770</w:t>
      </w:r>
    </w:p>
    <w:p>
      <w:r>
        <w:t xml:space="preserve">Waka bitch bad fr</w:t>
      </w:r>
    </w:p>
    <w:p>
      <w:r>
        <w:rPr>
          <w:b/>
          <w:u w:val="single"/>
        </w:rPr>
        <w:t xml:space="preserve">79771</w:t>
      </w:r>
    </w:p>
    <w:p>
      <w:r>
        <w:t xml:space="preserve">Herätkää amerikkalaiset lampaat ja lopettakaa näiden pillu azz poliitikkojen salliminen, jotka eivät koskaan ole rikkoneet asetta heissä&amp;#8230; http://t.co/rN6nnnynXv</w:t>
      </w:r>
    </w:p>
    <w:p>
      <w:r>
        <w:rPr>
          <w:b/>
          <w:u w:val="single"/>
        </w:rPr>
        <w:t xml:space="preserve">79772</w:t>
      </w:r>
    </w:p>
    <w:p>
      <w:r>
        <w:t xml:space="preserve">Herätys nartut</w:t>
      </w:r>
    </w:p>
    <w:p>
      <w:r>
        <w:rPr>
          <w:b/>
          <w:u w:val="single"/>
        </w:rPr>
        <w:t xml:space="preserve">79773</w:t>
      </w:r>
    </w:p>
    <w:p>
      <w:r>
        <w:t xml:space="preserve">Herää, senkin typerä lesbo @RandyPawlik!</w:t>
      </w:r>
    </w:p>
    <w:p>
      <w:r>
        <w:rPr>
          <w:b/>
          <w:u w:val="single"/>
        </w:rPr>
        <w:t xml:space="preserve">79774</w:t>
      </w:r>
    </w:p>
    <w:p>
      <w:r>
        <w:t xml:space="preserve">Kävele bileisiin boot up yo hoe</w:t>
      </w:r>
    </w:p>
    <w:p>
      <w:r>
        <w:rPr>
          <w:b/>
          <w:u w:val="single"/>
        </w:rPr>
        <w:t xml:space="preserve">79775</w:t>
      </w:r>
    </w:p>
    <w:p>
      <w:r>
        <w:t xml:space="preserve">Kävele ulos tuosta ämmästä kuin RT @MKellyRedmen25: Murhasit juuri tuon testin! http://t.co/XYiVSRbsop</w:t>
      </w:r>
    </w:p>
    <w:p>
      <w:r>
        <w:rPr>
          <w:b/>
          <w:u w:val="single"/>
        </w:rPr>
        <w:t xml:space="preserve">79776</w:t>
      </w:r>
    </w:p>
    <w:p>
      <w:r>
        <w:t xml:space="preserve">Kävelen talollesi, koputan oveen ja puhallan perseesi irti. Pudota se, pudota se, ämmä, minulla on sahattu ase!!!</w:t>
      </w:r>
    </w:p>
    <w:p>
      <w:r>
        <w:rPr>
          <w:b/>
          <w:u w:val="single"/>
        </w:rPr>
        <w:t xml:space="preserve">79777</w:t>
      </w:r>
    </w:p>
    <w:p>
      <w:r>
        <w:t xml:space="preserve">Kävelin sisään uuden nartun kanssa, sain neekerit vihaiseksi, mutta tiedän sen.</w:t>
      </w:r>
    </w:p>
    <w:p>
      <w:r>
        <w:rPr>
          <w:b/>
          <w:u w:val="single"/>
        </w:rPr>
        <w:t xml:space="preserve">79778</w:t>
      </w:r>
    </w:p>
    <w:p>
      <w:r>
        <w:t xml:space="preserve">Menin juhliin ja siellä soi Nelly - Air Force Ones. Kävelin heti ulos sieltä ja roskauduin heidän pihalleen...</w:t>
      </w:r>
    </w:p>
    <w:p>
      <w:r>
        <w:rPr>
          <w:b/>
          <w:u w:val="single"/>
        </w:rPr>
        <w:t xml:space="preserve">79779</w:t>
      </w:r>
    </w:p>
    <w:p>
      <w:r>
        <w:t xml:space="preserve">Wallah minä potkaisen tätä ämmää...</w:t>
      </w:r>
    </w:p>
    <w:p>
      <w:r>
        <w:rPr>
          <w:b/>
          <w:u w:val="single"/>
        </w:rPr>
        <w:t xml:space="preserve">79780</w:t>
      </w:r>
    </w:p>
    <w:p>
      <w:r>
        <w:t xml:space="preserve">Wallah unelmoiko tämä tyhmä ämmä vitun lottovoitosta herätäkseen näin aikaisin ja pelatakseen fuck you hoe.</w:t>
      </w:r>
    </w:p>
    <w:p>
      <w:r>
        <w:rPr>
          <w:b/>
          <w:u w:val="single"/>
        </w:rPr>
        <w:t xml:space="preserve">79781</w:t>
      </w:r>
    </w:p>
    <w:p>
      <w:r>
        <w:t xml:space="preserve">Haluatko selvittää totuuden jostakin henkilöstä? Sano vain "EI" ja katso, miten todellinen narttu tai huora tulee esiin!</w:t>
      </w:r>
    </w:p>
    <w:p>
      <w:r>
        <w:rPr>
          <w:b/>
          <w:u w:val="single"/>
        </w:rPr>
        <w:t xml:space="preserve">79782</w:t>
      </w:r>
    </w:p>
    <w:p>
      <w:r>
        <w:t xml:space="preserve">Haluatko juustoa tuon ruikuttavan nartun kanssa?!</w:t>
      </w:r>
    </w:p>
    <w:p>
      <w:r>
        <w:rPr>
          <w:b/>
          <w:u w:val="single"/>
        </w:rPr>
        <w:t xml:space="preserve">79783</w:t>
      </w:r>
    </w:p>
    <w:p>
      <w:r>
        <w:t xml:space="preserve">Haluatko itkeä La fitnessin tyttöjen takia ... Imma bitch</w:t>
      </w:r>
    </w:p>
    <w:p>
      <w:r>
        <w:rPr>
          <w:b/>
          <w:u w:val="single"/>
        </w:rPr>
        <w:t xml:space="preserve">79784</w:t>
      </w:r>
    </w:p>
    <w:p>
      <w:r>
        <w:t xml:space="preserve">Haluatko mennä hakemaan tämän brownien, olen jumissa.</w:t>
      </w:r>
    </w:p>
    <w:p>
      <w:r>
        <w:rPr>
          <w:b/>
          <w:u w:val="single"/>
        </w:rPr>
        <w:t xml:space="preserve">79785</w:t>
      </w:r>
    </w:p>
    <w:p>
      <w:r>
        <w:t xml:space="preserve">Haluatko koskettaa tissiä....neeeeeeed koskettaa takapuolta &amp;#127825;</w:t>
      </w:r>
    </w:p>
    <w:p>
      <w:r>
        <w:rPr>
          <w:b/>
          <w:u w:val="single"/>
        </w:rPr>
        <w:t xml:space="preserve">79786</w:t>
      </w:r>
    </w:p>
    <w:p>
      <w:r>
        <w:t xml:space="preserve">Halusin syödä hänen pilluaan takaapäin, mutta hän nukkui...smh</w:t>
      </w:r>
    </w:p>
    <w:p>
      <w:r>
        <w:rPr>
          <w:b/>
          <w:u w:val="single"/>
        </w:rPr>
        <w:t xml:space="preserve">79787</w:t>
      </w:r>
    </w:p>
    <w:p>
      <w:r>
        <w:t xml:space="preserve">Warriors ei voita paskaakaan, jos Curry jatkaa pelaamista kuin ämmä...</w:t>
      </w:r>
    </w:p>
    <w:p>
      <w:r>
        <w:rPr>
          <w:b/>
          <w:u w:val="single"/>
        </w:rPr>
        <w:t xml:space="preserve">79788</w:t>
      </w:r>
    </w:p>
    <w:p>
      <w:r>
        <w:t xml:space="preserve">Meinasin viiltää kulmakarvani kaupas</w:t>
        <w:t xml:space="preserve">s</w:t>
        <w:t xml:space="preserve">a, mutta ei.</w:t>
        <w:br/>
        <w:t xml:space="preserve"/>
        <w:br/>
        <w:br/>
        <w:br/>
        <w:br/>
        <w:br/>
        <w:br/>
        <w:t xml:space="preserve">.</w:t>
        <w:br/>
        <w:t xml:space="preserve">.</w:t>
        <w:br/>
        <w:t xml:space="preserve">.</w:t>
        <w:br/>
        <w:t xml:space="preserve">.</w:t>
        <w:br/>
        <w:t xml:space="preserve">.</w:t>
        <w:br/>
        <w:t xml:space="preserve">.</w:t>
        <w:br/>
        <w:t xml:space="preserve">.</w:t>
        <w:br/>
        <w:t xml:space="preserve">.</w:t>
        <w:br/>
        <w:t xml:space="preserve">.</w:t>
        <w:br/>
        <w:t xml:space="preserve">.</w:t>
        <w:br/>
        <w:t xml:space="preserve">.</w:t>
        <w:br/>
        <w:t xml:space="preserve">.</w:t>
        <w:br/>
        <w:t xml:space="preserve">.</w:t>
        <w:br/>
        <w:t xml:space="preserve">.</w:t>
        <w:br/>
        <w:t xml:space="preserve">.</w:t>
        <w:br/>
        <w:t xml:space="preserve">.</w:t>
        <w:br/>
        <w:t xml:space="preserve">.</w:t>
        <w:br/>
        <w:t xml:space="preserve">.</w:t>
        <w:br/>
        <w:t xml:space="preserve">.</w:t>
        <w:br/>
        <w:t xml:space="preserve">.</w:t>
        <w:br/>
        <w:t xml:space="preserve">.</w:t>
        <w:br/>
        <w:t xml:space="preserve">.</w:t>
        <w:br/>
        <w:t xml:space="preserve">.</w:t>
        <w:br/>
        <w:t xml:space="preserve">.</w:t>
        <w:br/>
        <w:t xml:space="preserve">.</w:t>
        <w:br/>
        <w:t xml:space="preserve">.</w:t>
        <w:br/>
        <w:t xml:space="preserve">.</w:t>
        <w:br/>
        <w:br/>
        <w:t xml:space="preserve">.</w:t>
        <w:br/>
        <w:t xml:space="preserve">.</w:t>
        <w:br/>
        <w:t xml:space="preserve">.</w:t>
        <w:br/>
        <w:t xml:space="preserve">.</w:t>
        <w:br/>
        <w:t xml:space="preserve">.</w:t>
        <w:br/>
        <w:t xml:space="preserve">. . . .</w:t>
        <w:br/>
        <w:t xml:space="preserve"> . .</w:t>
        <w:br/>
        <w:t xml:space="preserve">. </w:t>
        <w:t xml:space="preserve">xml-ph-</w:t>
        <w:t xml:space="preserve"> .</w:t>
      </w:r>
    </w:p>
    <w:p>
      <w:r>
        <w:rPr>
          <w:b/>
          <w:u w:val="single"/>
        </w:rPr>
        <w:t xml:space="preserve">79789</w:t>
      </w:r>
    </w:p>
    <w:p>
      <w:r>
        <w:t xml:space="preserve">Oli Kimball kuntosali tänään poika, jos he olivat carter &amp; amp; Kimball se, että hoe se olisi ollut tyhmä</w:t>
      </w:r>
    </w:p>
    <w:p>
      <w:r>
        <w:rPr>
          <w:b/>
          <w:u w:val="single"/>
        </w:rPr>
        <w:t xml:space="preserve">79790</w:t>
      </w:r>
    </w:p>
    <w:p>
      <w:r>
        <w:t xml:space="preserve">Pese ylös kaivuri</w:t>
      </w:r>
    </w:p>
    <w:p>
      <w:r>
        <w:rPr>
          <w:b/>
          <w:u w:val="single"/>
        </w:rPr>
        <w:t xml:space="preserve">79791</w:t>
      </w:r>
    </w:p>
    <w:p>
      <w:r>
        <w:t xml:space="preserve">WashPost kuvailee Charlie Cristin outoa pakkomiellettä, jossa hänellä on tuuletin jalkojensa välissä pysäyttääkseen hikoilun, kun häneltä kysytään/vastaa kysymyksiin! DoG</w:t>
      </w:r>
    </w:p>
    <w:p>
      <w:r>
        <w:rPr>
          <w:b/>
          <w:u w:val="single"/>
        </w:rPr>
        <w:t xml:space="preserve">79792</w:t>
      </w:r>
    </w:p>
    <w:p>
      <w:r>
        <w:t xml:space="preserve">Pesin pesukarhuni hiukset</w:t>
      </w:r>
    </w:p>
    <w:p>
      <w:r>
        <w:rPr>
          <w:b/>
          <w:u w:val="single"/>
        </w:rPr>
        <w:t xml:space="preserve">79793</w:t>
      </w:r>
    </w:p>
    <w:p>
      <w:r>
        <w:t xml:space="preserve">Mitä näille paskiaisille kuuluu?</w:t>
      </w:r>
    </w:p>
    <w:p>
      <w:r>
        <w:rPr>
          <w:b/>
          <w:u w:val="single"/>
        </w:rPr>
        <w:t xml:space="preserve">79794</w:t>
      </w:r>
    </w:p>
    <w:p>
      <w:r>
        <w:t xml:space="preserve">Katsokaa, miten lopetan puhumisen &amp;amp;&amp;amp; ämmä twiittaa yhä</w:t>
      </w:r>
    </w:p>
    <w:p>
      <w:r>
        <w:rPr>
          <w:b/>
          <w:u w:val="single"/>
        </w:rPr>
        <w:t xml:space="preserve">79795</w:t>
      </w:r>
    </w:p>
    <w:p>
      <w:r>
        <w:t xml:space="preserve">Watch ima osuma että huora myöhemmin tänä kesänä, finna olla paras / eniten karjan puolue 2014!!!!</w:t>
      </w:r>
    </w:p>
    <w:p>
      <w:r>
        <w:rPr>
          <w:b/>
          <w:u w:val="single"/>
        </w:rPr>
        <w:t xml:space="preserve">79796</w:t>
      </w:r>
    </w:p>
    <w:p>
      <w:r>
        <w:t xml:space="preserve">Katso minun Twitter ämmä</w:t>
      </w:r>
    </w:p>
    <w:p>
      <w:r>
        <w:rPr>
          <w:b/>
          <w:u w:val="single"/>
        </w:rPr>
        <w:t xml:space="preserve">79797</w:t>
      </w:r>
    </w:p>
    <w:p>
      <w:r>
        <w:t xml:space="preserve">Varo #ned! #crc #worldcup2014 #puravida http://t.co/DcAgrh4SLE</w:t>
      </w:r>
    </w:p>
    <w:p>
      <w:r>
        <w:rPr>
          <w:b/>
          <w:u w:val="single"/>
        </w:rPr>
        <w:t xml:space="preserve">79798</w:t>
      </w:r>
    </w:p>
    <w:p>
      <w:r>
        <w:t xml:space="preserve">Varokaa neekerien ystäviä. Teidän päivänne on tulossa. http://t.co/ZV1CpK1iy8</w:t>
      </w:r>
    </w:p>
    <w:p>
      <w:r>
        <w:rPr>
          <w:b/>
          <w:u w:val="single"/>
        </w:rPr>
        <w:t xml:space="preserve">79799</w:t>
      </w:r>
    </w:p>
    <w:p>
      <w:r>
        <w:t xml:space="preserve">Katsokaa, kuinka mustat ja whiggerit itkevät:</w:t>
        <w:br/>
        <w:br/>
        <w:t xml:space="preserve">http://t.co/EmluwbbOgW</w:t>
      </w:r>
    </w:p>
    <w:p>
      <w:r>
        <w:rPr>
          <w:b/>
          <w:u w:val="single"/>
        </w:rPr>
        <w:t xml:space="preserve">79800</w:t>
      </w:r>
    </w:p>
    <w:p>
      <w:r>
        <w:t xml:space="preserve">Watch yo hoe</w:t>
      </w:r>
    </w:p>
    <w:p>
      <w:r>
        <w:rPr>
          <w:b/>
          <w:u w:val="single"/>
        </w:rPr>
        <w:t xml:space="preserve">79801</w:t>
      </w:r>
    </w:p>
    <w:p>
      <w:r>
        <w:t xml:space="preserve">Katselin variksia syömässä voileipää</w:t>
      </w:r>
    </w:p>
    <w:p>
      <w:r>
        <w:rPr>
          <w:b/>
          <w:u w:val="single"/>
        </w:rPr>
        <w:t xml:space="preserve">79802</w:t>
      </w:r>
    </w:p>
    <w:p>
      <w:r>
        <w:t xml:space="preserve">Katsomassa #Steelers colts saada sokeutunut Steelers univormut näyttävät joukko kimalaisia</w:t>
      </w:r>
    </w:p>
    <w:p>
      <w:r>
        <w:rPr>
          <w:b/>
          <w:u w:val="single"/>
        </w:rPr>
        <w:t xml:space="preserve">79803</w:t>
      </w:r>
    </w:p>
    <w:p>
      <w:r>
        <w:t xml:space="preserve">Katsomassa tappavia naisia. Tämä ilkeä ämmä jätti 50 vauvaa ulos aurinkoon, jotta ne voivat paistua kuoliaaksi. Wtf.</w:t>
      </w:r>
    </w:p>
    <w:p>
      <w:r>
        <w:rPr>
          <w:b/>
          <w:u w:val="single"/>
        </w:rPr>
        <w:t xml:space="preserve">79804</w:t>
      </w:r>
    </w:p>
    <w:p>
      <w:r>
        <w:t xml:space="preserve">Forrest Gumpin katsominen on opettanut minulle, että nämä ämmät haluavat huoria, kunnes he ovat väsyneitä...</w:t>
      </w:r>
    </w:p>
    <w:p>
      <w:r>
        <w:rPr>
          <w:b/>
          <w:u w:val="single"/>
        </w:rPr>
        <w:t xml:space="preserve">79805</w:t>
      </w:r>
    </w:p>
    <w:p>
      <w:r>
        <w:t xml:space="preserve">Richie Richin katsominen! Televisiossa...Jopa hän halusi potkia sitä ghettolasten kanssa...</w:t>
        <w:br/>
        <w:br/>
        <w:t xml:space="preserve"> Näyttää kuinka paljon raha ei ole mitään!....</w:t>
      </w:r>
    </w:p>
    <w:p>
      <w:r>
        <w:rPr>
          <w:b/>
          <w:u w:val="single"/>
        </w:rPr>
        <w:t xml:space="preserve">79806</w:t>
      </w:r>
    </w:p>
    <w:p>
      <w:r>
        <w:t xml:space="preserve">Katsomassa neekerielokuvaa Menace2society. Yritän oppia lisää vihollisesta. Hyvä tiedustelu.</w:t>
      </w:r>
    </w:p>
    <w:p>
      <w:r>
        <w:rPr>
          <w:b/>
          <w:u w:val="single"/>
        </w:rPr>
        <w:t xml:space="preserve">79807</w:t>
      </w:r>
    </w:p>
    <w:p>
      <w:r>
        <w:t xml:space="preserve">Watchu hymyilevät siellä tölkissä neekerille,</w:t>
      </w:r>
    </w:p>
    <w:p>
      <w:r>
        <w:rPr>
          <w:b/>
          <w:u w:val="single"/>
        </w:rPr>
        <w:t xml:space="preserve">79808</w:t>
      </w:r>
    </w:p>
    <w:p>
      <w:r>
        <w:t xml:space="preserve">Vesi whippin narttu, että bobby buschi</w:t>
      </w:r>
    </w:p>
    <w:p>
      <w:r>
        <w:rPr>
          <w:b/>
          <w:u w:val="single"/>
        </w:rPr>
        <w:t xml:space="preserve">79809</w:t>
      </w:r>
    </w:p>
    <w:p>
      <w:r>
        <w:t xml:space="preserve">Mikäs tässä nyt on, kun ppl kutsuu minua foriegn-nartuksi?</w:t>
      </w:r>
    </w:p>
    <w:p>
      <w:r>
        <w:rPr>
          <w:b/>
          <w:u w:val="single"/>
        </w:rPr>
        <w:t xml:space="preserve">79810</w:t>
      </w:r>
    </w:p>
    <w:p>
      <w:r>
        <w:t xml:space="preserve">Wave &amp;#127754; tai saada Splashed &amp;#128166; on!!!! #SplashGang ya bitch you!!!</w:t>
      </w:r>
    </w:p>
    <w:p>
      <w:r>
        <w:rPr>
          <w:b/>
          <w:u w:val="single"/>
        </w:rPr>
        <w:t xml:space="preserve">79811</w:t>
      </w:r>
    </w:p>
    <w:p>
      <w:r>
        <w:t xml:space="preserve">Minun sukupolvessani on aivan liikaa nynnyjä, jotka vain makaavat ja eivät tee mitään. Sekä kirjaimellisesti että kuvainnollisesti.</w:t>
      </w:r>
    </w:p>
    <w:p>
      <w:r>
        <w:rPr>
          <w:b/>
          <w:u w:val="single"/>
        </w:rPr>
        <w:t xml:space="preserve">79812</w:t>
      </w:r>
    </w:p>
    <w:p>
      <w:r>
        <w:t xml:space="preserve">Wayne hullu.... New Orleansin perse nicca lol</w:t>
      </w:r>
    </w:p>
    <w:p>
      <w:r>
        <w:rPr>
          <w:b/>
          <w:u w:val="single"/>
        </w:rPr>
        <w:t xml:space="preserve">79813</w:t>
      </w:r>
    </w:p>
    <w:p>
      <w:r>
        <w:t xml:space="preserve">Wayne meni sekaisin tuosta "Krazy":sta.</w:t>
      </w:r>
    </w:p>
    <w:p>
      <w:r>
        <w:rPr>
          <w:b/>
          <w:u w:val="single"/>
        </w:rPr>
        <w:t xml:space="preserve">79814</w:t>
      </w:r>
    </w:p>
    <w:p>
      <w:r>
        <w:t xml:space="preserve">Me ei puhuta sun kumppaneista, koska ne ei oo paskaakaan niinku mun nikkikset...</w:t>
      </w:r>
    </w:p>
    <w:p>
      <w:r>
        <w:rPr>
          <w:b/>
          <w:u w:val="single"/>
        </w:rPr>
        <w:t xml:space="preserve">79815</w:t>
      </w:r>
    </w:p>
    <w:p>
      <w:r>
        <w:t xml:space="preserve">Me ei oikeastaan olla tuon puhuvan ämmän kanssa, me ollaan sen toiminnan kanssa...</w:t>
      </w:r>
    </w:p>
    <w:p>
      <w:r>
        <w:rPr>
          <w:b/>
          <w:u w:val="single"/>
        </w:rPr>
        <w:t xml:space="preserve">79816</w:t>
      </w:r>
    </w:p>
    <w:p>
      <w:r>
        <w:t xml:space="preserve">Olemme palanneet, nartut! @vnpacheco21 @xoxoclaire_ @treyhunter_ @Medgmon @delaney_jade @sean_steezy @alexistiefa</w:t>
      </w:r>
    </w:p>
    <w:p>
      <w:r>
        <w:rPr>
          <w:b/>
          <w:u w:val="single"/>
        </w:rPr>
        <w:t xml:space="preserve">79817</w:t>
      </w:r>
    </w:p>
    <w:p>
      <w:r>
        <w:t xml:space="preserve">Me olemme ainoa fanikunta, joka välittää paskan vertaa siitä, että Rodgers haukkuu miehiään. Kukaan ei valita tästä Bradylle ja Manningille.</w:t>
      </w:r>
    </w:p>
    <w:p>
      <w:r>
        <w:rPr>
          <w:b/>
          <w:u w:val="single"/>
        </w:rPr>
        <w:t xml:space="preserve">79818</w:t>
      </w:r>
    </w:p>
    <w:p>
      <w:r>
        <w:t xml:space="preserve">Meidät ohitettiin jo vuosia sitten...</w:t>
      </w:r>
    </w:p>
    <w:p>
      <w:r>
        <w:rPr>
          <w:b/>
          <w:u w:val="single"/>
        </w:rPr>
        <w:t xml:space="preserve">79819</w:t>
      </w:r>
    </w:p>
    <w:p>
      <w:r>
        <w:t xml:space="preserve">Meillä molemmilla on helvetin huoria, mutta vannon, että haluan vain sinut...</w:t>
      </w:r>
    </w:p>
    <w:p>
      <w:r>
        <w:rPr>
          <w:b/>
          <w:u w:val="single"/>
        </w:rPr>
        <w:t xml:space="preserve">79820</w:t>
      </w:r>
    </w:p>
    <w:p>
      <w:r>
        <w:t xml:space="preserve">Meistä tulee seuraava Chik Fil A, lmao. Pari hinttiä sanoi, että käskimme heidän häipyä, jos he eivät pidä ruoasta.</w:t>
        <w:br/>
        <w:t xml:space="preserve"> Näin ei koskaan käynytkään;</w:t>
      </w:r>
    </w:p>
    <w:p>
      <w:r>
        <w:rPr>
          <w:b/>
          <w:u w:val="single"/>
        </w:rPr>
        <w:t xml:space="preserve">79821</w:t>
      </w:r>
    </w:p>
    <w:p>
      <w:r>
        <w:t xml:space="preserve">Emme voi kutsua jotakuta hulluksi, kun meillä on Raymond Felton RT @BeckDeeMyG: Lin on niin roska.</w:t>
      </w:r>
    </w:p>
    <w:p>
      <w:r>
        <w:rPr>
          <w:b/>
          <w:u w:val="single"/>
        </w:rPr>
        <w:t xml:space="preserve">79822</w:t>
      </w:r>
    </w:p>
    <w:p>
      <w:r>
        <w:t xml:space="preserve">Emme voi luottaa näihin hoes fam http://t.co/INvr9Wnccv</w:t>
      </w:r>
    </w:p>
    <w:p>
      <w:r>
        <w:rPr>
          <w:b/>
          <w:u w:val="single"/>
        </w:rPr>
        <w:t xml:space="preserve">79823</w:t>
      </w:r>
    </w:p>
    <w:p>
      <w:r>
        <w:t xml:space="preserve">Me ollaan ylimielisiä, kyllä me ollaan ylimielisiä, ämmä.</w:t>
      </w:r>
    </w:p>
    <w:p>
      <w:r>
        <w:rPr>
          <w:b/>
          <w:u w:val="single"/>
        </w:rPr>
        <w:t xml:space="preserve">79824</w:t>
      </w:r>
    </w:p>
    <w:p>
      <w:r>
        <w:t xml:space="preserve">Toimitamme bitch!!!!</w:t>
      </w:r>
    </w:p>
    <w:p>
      <w:r>
        <w:rPr>
          <w:b/>
          <w:u w:val="single"/>
        </w:rPr>
        <w:t xml:space="preserve">79825</w:t>
      </w:r>
    </w:p>
    <w:p>
      <w:r>
        <w:t xml:space="preserve">Emme palkkaa narttuja</w:t>
      </w:r>
    </w:p>
    <w:p>
      <w:r>
        <w:rPr>
          <w:b/>
          <w:u w:val="single"/>
        </w:rPr>
        <w:t xml:space="preserve">79826</w:t>
      </w:r>
    </w:p>
    <w:p>
      <w:r>
        <w:t xml:space="preserve">Me emme rakasta niitä huoria !</w:t>
      </w:r>
    </w:p>
    <w:p>
      <w:r>
        <w:rPr>
          <w:b/>
          <w:u w:val="single"/>
        </w:rPr>
        <w:t xml:space="preserve">79827</w:t>
      </w:r>
    </w:p>
    <w:p>
      <w:r>
        <w:t xml:space="preserve">Emme rakasta näitä huoria</w:t>
      </w:r>
    </w:p>
    <w:p>
      <w:r>
        <w:rPr>
          <w:b/>
          <w:u w:val="single"/>
        </w:rPr>
        <w:t xml:space="preserve">79828</w:t>
      </w:r>
    </w:p>
    <w:p>
      <w:r>
        <w:t xml:space="preserve">Emme rakasta näitä huoria, haluan vain yhden yön &amp;#128514;&amp;#128553;&amp;#9996;&amp;#65039; Jayballout #onlywantonenight #312 https://t.co/ooxHCzfGJP</w:t>
      </w:r>
    </w:p>
    <w:p>
      <w:r>
        <w:rPr>
          <w:b/>
          <w:u w:val="single"/>
        </w:rPr>
        <w:t xml:space="preserve">79829</w:t>
      </w:r>
    </w:p>
    <w:p>
      <w:r>
        <w:t xml:space="preserve">Me emme pelaa &amp;#127936; narttu ei ole ottaa takaisin</w:t>
      </w:r>
    </w:p>
    <w:p>
      <w:r>
        <w:rPr>
          <w:b/>
          <w:u w:val="single"/>
        </w:rPr>
        <w:t xml:space="preserve">79830</w:t>
      </w:r>
    </w:p>
    <w:p>
      <w:r>
        <w:t xml:space="preserve">Me emme ponnahda ulos ämmä me liukastumme</w:t>
      </w:r>
    </w:p>
    <w:p>
      <w:r>
        <w:rPr>
          <w:b/>
          <w:u w:val="single"/>
        </w:rPr>
        <w:t xml:space="preserve">79831</w:t>
      </w:r>
    </w:p>
    <w:p>
      <w:r>
        <w:t xml:space="preserve">Emme halua narttua, haluamme vain pitää hauskaa hänen kanssaan.</w:t>
      </w:r>
    </w:p>
    <w:p>
      <w:r>
        <w:rPr>
          <w:b/>
          <w:u w:val="single"/>
        </w:rPr>
        <w:t xml:space="preserve">79832</w:t>
      </w:r>
    </w:p>
    <w:p>
      <w:r>
        <w:t xml:space="preserve">Meillä on giniä, hulluja bluntteja ja narttuja imemässä munaa...</w:t>
      </w:r>
    </w:p>
    <w:p>
      <w:r>
        <w:rPr>
          <w:b/>
          <w:u w:val="single"/>
        </w:rPr>
        <w:t xml:space="preserve">79833</w:t>
      </w:r>
    </w:p>
    <w:p>
      <w:r>
        <w:t xml:space="preserve">Meillä on mafia siteet / ja kaikki minun huorat gangstaz liian / mafia vaimot / huonoja narttuja, mutta en tuhlaa alotta&amp;#8230; http://t.co/LECZepIVS7</w:t>
      </w:r>
    </w:p>
    <w:p>
      <w:r>
        <w:rPr>
          <w:b/>
          <w:u w:val="single"/>
        </w:rPr>
        <w:t xml:space="preserve">79834</w:t>
      </w:r>
    </w:p>
    <w:p>
      <w:r>
        <w:t xml:space="preserve">Me vihaamme sinua myös, Lil Nicca! Lol RT @redfernave: I Hate The Steelers Dawg: I Hate The Steelers Dawg</w:t>
      </w:r>
    </w:p>
    <w:p>
      <w:r>
        <w:rPr>
          <w:b/>
          <w:u w:val="single"/>
        </w:rPr>
        <w:t xml:space="preserve">79835</w:t>
      </w:r>
    </w:p>
    <w:p>
      <w:r>
        <w:t xml:space="preserve">Me olemme tässä nartussa!!! http://t.co/jKqld5vodm</w:t>
      </w:r>
    </w:p>
    <w:p>
      <w:r>
        <w:rPr>
          <w:b/>
          <w:u w:val="single"/>
        </w:rPr>
        <w:t xml:space="preserve">79836</w:t>
      </w:r>
    </w:p>
    <w:p>
      <w:r>
        <w:t xml:space="preserve">Me vain jahtaamme täällä O:ta.</w:t>
        <w:t xml:space="preserve">Emme jahtaa huoria täällä</w:t>
        <w:br/>
        <w:t xml:space="preserve">&amp;#128176;&amp;#128181;. &amp;#127939;&amp;#128168; &amp;#128581</w:t>
      </w:r>
    </w:p>
    <w:p>
      <w:r>
        <w:rPr>
          <w:b/>
          <w:u w:val="single"/>
        </w:rPr>
        <w:t xml:space="preserve">79837</w:t>
      </w:r>
    </w:p>
    <w:p>
      <w:r>
        <w:t xml:space="preserve">Tiedämme, mitä tämä huora aikoo tehdä hänen syntymäpäivänään nyt cc:@TheShugAvery RT @OMGitsKariC: @moyizzy Minä suunnittelen sitä &amp;#128520;</w:t>
      </w:r>
    </w:p>
    <w:p>
      <w:r>
        <w:rPr>
          <w:b/>
          <w:u w:val="single"/>
        </w:rPr>
        <w:t xml:space="preserve">79838</w:t>
      </w:r>
    </w:p>
    <w:p>
      <w:r>
        <w:t xml:space="preserve">Tiedämme, että te lihavat huorat ette ole isoluuttisia, olette vain lihavia!</w:t>
      </w:r>
    </w:p>
    <w:p>
      <w:r>
        <w:rPr>
          <w:b/>
          <w:u w:val="single"/>
        </w:rPr>
        <w:t xml:space="preserve">79839</w:t>
      </w:r>
    </w:p>
    <w:p>
      <w:r>
        <w:t xml:space="preserve">Elämme sukupolvessa, jossa ylistämme näitä huoria.</w:t>
      </w:r>
    </w:p>
    <w:p>
      <w:r>
        <w:rPr>
          <w:b/>
          <w:u w:val="single"/>
        </w:rPr>
        <w:t xml:space="preserve">79840</w:t>
      </w:r>
    </w:p>
    <w:p>
      <w:r>
        <w:t xml:space="preserve">Tarvitsemme UT expose hoes -sivun hmmmmm !</w:t>
      </w:r>
    </w:p>
    <w:p>
      <w:r>
        <w:rPr>
          <w:b/>
          <w:u w:val="single"/>
        </w:rPr>
        <w:t xml:space="preserve">79841</w:t>
      </w:r>
    </w:p>
    <w:p>
      <w:r>
        <w:t xml:space="preserve">Tarvitsemme huoria</w:t>
      </w:r>
    </w:p>
    <w:p>
      <w:r>
        <w:rPr>
          <w:b/>
          <w:u w:val="single"/>
        </w:rPr>
        <w:t xml:space="preserve">79842</w:t>
      </w:r>
    </w:p>
    <w:p>
      <w:r>
        <w:t xml:space="preserve">Meidän täytyy alkaa ottaa fantasia joukkue UT huorat lol</w:t>
      </w:r>
    </w:p>
    <w:p>
      <w:r>
        <w:rPr>
          <w:b/>
          <w:u w:val="single"/>
        </w:rPr>
        <w:t xml:space="preserve">79843</w:t>
      </w:r>
    </w:p>
    <w:p>
      <w:r>
        <w:t xml:space="preserve">Me täällä kamppailemme yliopiston ja työn kanssa, ja ice jj fish tienaa rahaa olemalla roska lol. Mihin tämä maailma on mennyt.</w:t>
      </w:r>
    </w:p>
    <w:p>
      <w:r>
        <w:rPr>
          <w:b/>
          <w:u w:val="single"/>
        </w:rPr>
        <w:t xml:space="preserve">79844</w:t>
      </w:r>
    </w:p>
    <w:p>
      <w:r>
        <w:t xml:space="preserve">Juoksimme sen nartun läpi, johon olet rakastunut!</w:t>
      </w:r>
    </w:p>
    <w:p>
      <w:r>
        <w:rPr>
          <w:b/>
          <w:u w:val="single"/>
        </w:rPr>
        <w:t xml:space="preserve">79845</w:t>
      </w:r>
    </w:p>
    <w:p>
      <w:r>
        <w:t xml:space="preserve">Olemme niin syvällä tässä nartussa, että saatamme hukkua.</w:t>
      </w:r>
    </w:p>
    <w:p>
      <w:r>
        <w:rPr>
          <w:b/>
          <w:u w:val="single"/>
        </w:rPr>
        <w:t xml:space="preserve">79846</w:t>
      </w:r>
    </w:p>
    <w:p>
      <w:r>
        <w:t xml:space="preserve">Me roskaamme</w:t>
      </w:r>
    </w:p>
    <w:p>
      <w:r>
        <w:rPr>
          <w:b/>
          <w:u w:val="single"/>
        </w:rPr>
        <w:t xml:space="preserve">79847</w:t>
      </w:r>
    </w:p>
    <w:p>
      <w:r>
        <w:t xml:space="preserve">Meillä oli tapana hiipiä niiden kissojen kimppuun Wood Hollowissa ja Ceelo Ranchilla ja heittää ne altaaseen, pienet nartut.</w:t>
      </w:r>
    </w:p>
    <w:p>
      <w:r>
        <w:rPr>
          <w:b/>
          <w:u w:val="single"/>
        </w:rPr>
        <w:t xml:space="preserve">79848</w:t>
      </w:r>
    </w:p>
    <w:p>
      <w:r>
        <w:t xml:space="preserve">Me hullut linnut twiittaamme edelleen #MakeDCListenia</w:t>
      </w:r>
    </w:p>
    <w:p>
      <w:r>
        <w:rPr>
          <w:b/>
          <w:u w:val="single"/>
        </w:rPr>
        <w:t xml:space="preserve">79849</w:t>
      </w:r>
    </w:p>
    <w:p>
      <w:r>
        <w:t xml:space="preserve">Saamme ne huorat kiinni myöhemmin, pysykää jauhamassa.</w:t>
      </w:r>
    </w:p>
    <w:p>
      <w:r>
        <w:rPr>
          <w:b/>
          <w:u w:val="single"/>
        </w:rPr>
        <w:t xml:space="preserve">79850</w:t>
      </w:r>
    </w:p>
    <w:p>
      <w:r>
        <w:t xml:space="preserve">Tuomme ruumiskoirat, Charlie Brown. #rejectedpeanutsspecials</w:t>
      </w:r>
    </w:p>
    <w:p>
      <w:r>
        <w:rPr>
          <w:b/>
          <w:u w:val="single"/>
        </w:rPr>
        <w:t xml:space="preserve">79851</w:t>
      </w:r>
    </w:p>
    <w:p>
      <w:r>
        <w:t xml:space="preserve">Olemme hyvä pari, koska olemme molemmat jälkeenjääneitä...n ruohon kanssa.</w:t>
      </w:r>
    </w:p>
    <w:p>
      <w:r>
        <w:rPr>
          <w:b/>
          <w:u w:val="single"/>
        </w:rPr>
        <w:t xml:space="preserve">79852</w:t>
      </w:r>
    </w:p>
    <w:p>
      <w:r>
        <w:t xml:space="preserve">Saamme koulun näyttämään huomenna niin juntilta.</w:t>
      </w:r>
    </w:p>
    <w:p>
      <w:r>
        <w:rPr>
          <w:b/>
          <w:u w:val="single"/>
        </w:rPr>
        <w:t xml:space="preserve">79853</w:t>
      </w:r>
    </w:p>
    <w:p>
      <w:r>
        <w:t xml:space="preserve">Weazy bitch birdman jr http://t.co/wXNX94BzoC</w:t>
      </w:r>
    </w:p>
    <w:p>
      <w:r>
        <w:rPr>
          <w:b/>
          <w:u w:val="single"/>
        </w:rPr>
        <w:t xml:space="preserve">79854</w:t>
      </w:r>
    </w:p>
    <w:p>
      <w:r>
        <w:t xml:space="preserve">Webbie on jälkeenjäänyt</w:t>
      </w:r>
    </w:p>
    <w:p>
      <w:r>
        <w:rPr>
          <w:b/>
          <w:u w:val="single"/>
        </w:rPr>
        <w:t xml:space="preserve">79855</w:t>
      </w:r>
    </w:p>
    <w:p>
      <w:r>
        <w:t xml:space="preserve">Rikkaruohobrowniet &amp;gt;&amp;gt;&amp;gt;&amp;gt;&amp;gt; &amp;#128553;&amp;#128079;</w:t>
      </w:r>
    </w:p>
    <w:p>
      <w:r>
        <w:rPr>
          <w:b/>
          <w:u w:val="single"/>
        </w:rPr>
        <w:t xml:space="preserve">79856</w:t>
      </w:r>
    </w:p>
    <w:p>
      <w:r>
        <w:t xml:space="preserve">Ruohoa nigguh... Retweettaa se</w:t>
      </w:r>
    </w:p>
    <w:p>
      <w:r>
        <w:rPr>
          <w:b/>
          <w:u w:val="single"/>
        </w:rPr>
        <w:t xml:space="preserve">79857</w:t>
      </w:r>
    </w:p>
    <w:p>
      <w:r>
        <w:t xml:space="preserve">Weef fitm on että elämä vittu flappy bird</w:t>
      </w:r>
    </w:p>
    <w:p>
      <w:r>
        <w:rPr>
          <w:b/>
          <w:u w:val="single"/>
        </w:rPr>
        <w:t xml:space="preserve">79858</w:t>
      </w:r>
    </w:p>
    <w:p>
      <w:r>
        <w:t xml:space="preserve">Viikonloppu on täällä. Tämä on ollut uskomaton viikko. Käyttäkäämme tämä pidennetty viikonloppu menestyksemme juhlimiseen, hyvät queer-kansalaiset.</w:t>
      </w:r>
    </w:p>
    <w:p>
      <w:r>
        <w:rPr>
          <w:b/>
          <w:u w:val="single"/>
        </w:rPr>
        <w:t xml:space="preserve">79859</w:t>
      </w:r>
    </w:p>
    <w:p>
      <w:r>
        <w:t xml:space="preserve">Outo perse nartut</w:t>
      </w:r>
    </w:p>
    <w:p>
      <w:r>
        <w:rPr>
          <w:b/>
          <w:u w:val="single"/>
        </w:rPr>
        <w:t xml:space="preserve">79860</w:t>
      </w:r>
    </w:p>
    <w:p>
      <w:r>
        <w:t xml:space="preserve">Outo himmeä värillinen huulikiilto on outoa...</w:t>
      </w:r>
    </w:p>
    <w:p>
      <w:r>
        <w:rPr>
          <w:b/>
          <w:u w:val="single"/>
        </w:rPr>
        <w:t xml:space="preserve">79861</w:t>
      </w:r>
    </w:p>
    <w:p>
      <w:r>
        <w:t xml:space="preserve">Tervetuloa pakkolunastuksen maahamme! http://t.co/v14jkTLZ Katsokaa, miten paha, rasistinen valkoinen istuu portailla jne. "Reconquista, Woo Hoo!!</w:t>
      </w:r>
    </w:p>
    <w:p>
      <w:r>
        <w:rPr>
          <w:b/>
          <w:u w:val="single"/>
        </w:rPr>
        <w:t xml:space="preserve">79862</w:t>
      </w:r>
    </w:p>
    <w:p>
      <w:r>
        <w:t xml:space="preserve">Tervetuloa perheeseen, Mia Meli! #uusi #pentu #ihana #söpö #pörröinen #mutt #mybaby #tyttö http://t.co/a27C1XueZP</w:t>
      </w:r>
    </w:p>
    <w:p>
      <w:r>
        <w:rPr>
          <w:b/>
          <w:u w:val="single"/>
        </w:rPr>
        <w:t xml:space="preserve">79863</w:t>
      </w:r>
    </w:p>
    <w:p>
      <w:r>
        <w:t xml:space="preserve">Hitsaaminen ilman paitaa on punaniskojen versio rusketuksesta lol.</w:t>
      </w:r>
    </w:p>
    <w:p>
      <w:r>
        <w:rPr>
          <w:b/>
          <w:u w:val="single"/>
        </w:rPr>
        <w:t xml:space="preserve">79864</w:t>
      </w:r>
    </w:p>
    <w:p>
      <w:r>
        <w:t xml:space="preserve">No voisinpa ampua paskaa teidän narttujen kanssa, mutta isän pitää saada rahat....yksi</w:t>
      </w:r>
    </w:p>
    <w:p>
      <w:r>
        <w:rPr>
          <w:b/>
          <w:u w:val="single"/>
        </w:rPr>
        <w:t xml:space="preserve">79865</w:t>
      </w:r>
    </w:p>
    <w:p>
      <w:r>
        <w:t xml:space="preserve">No, olen taas etsimässä pahaa narttua, -</w:t>
      </w:r>
    </w:p>
    <w:p>
      <w:r>
        <w:rPr>
          <w:b/>
          <w:u w:val="single"/>
        </w:rPr>
        <w:t xml:space="preserve">79866</w:t>
      </w:r>
    </w:p>
    <w:p>
      <w:r>
        <w:t xml:space="preserve">No Jay, jos haluat estää talosi palamisen... lintu on sana, joka on oikea... !!!! #jaymohrsports @jaymohr37</w:t>
      </w:r>
    </w:p>
    <w:p>
      <w:r>
        <w:rPr>
          <w:b/>
          <w:u w:val="single"/>
        </w:rPr>
        <w:t xml:space="preserve">79867</w:t>
      </w:r>
    </w:p>
    <w:p>
      <w:r>
        <w:t xml:space="preserve">Jenna saa keltaisen labran, joten tiedän missä olen aina kun olen kotona...</w:t>
      </w:r>
    </w:p>
    <w:p>
      <w:r>
        <w:rPr>
          <w:b/>
          <w:u w:val="single"/>
        </w:rPr>
        <w:t xml:space="preserve">79868</w:t>
      </w:r>
    </w:p>
    <w:p>
      <w:r>
        <w:t xml:space="preserve">No hitto!!! LMaooo.... &amp;#171;@IGiveEmNathan Se oli se lesbo siinä kuvassa, hän oli kerran tyttö ylöspäin&amp;#187;</w:t>
      </w:r>
    </w:p>
    <w:p>
      <w:r>
        <w:rPr>
          <w:b/>
          <w:u w:val="single"/>
        </w:rPr>
        <w:t xml:space="preserve">79869</w:t>
      </w:r>
    </w:p>
    <w:p>
      <w:r>
        <w:t xml:space="preserve">Well dayum RT @Tristine214: I seen you bitches knocking censor tags off your clothes on your patio with hammers http://t.co/tWE3VY0Bk5</w:t>
      </w:r>
    </w:p>
    <w:p>
      <w:r>
        <w:rPr>
          <w:b/>
          <w:u w:val="single"/>
        </w:rPr>
        <w:t xml:space="preserve">79870</w:t>
      </w:r>
    </w:p>
    <w:p>
      <w:r>
        <w:t xml:space="preserve">Hyvin tehty? Mikä hyypiö.</w:t>
      </w:r>
    </w:p>
    <w:p>
      <w:r>
        <w:rPr>
          <w:b/>
          <w:u w:val="single"/>
        </w:rPr>
        <w:t xml:space="preserve">79871</w:t>
      </w:r>
    </w:p>
    <w:p>
      <w:r>
        <w:t xml:space="preserve">No hitto vieköön. RT @HuhWhatsACondom: Wooooow &amp;#8220;@moesdeph: "Good job mommy" söpöin asia, jonka blue ivy on koskaan tehnyt, hän on silti ruma neekerivauva&amp;#8221;</w:t>
      </w:r>
    </w:p>
    <w:p>
      <w:r>
        <w:rPr>
          <w:b/>
          <w:u w:val="single"/>
        </w:rPr>
        <w:t xml:space="preserve">79872</w:t>
      </w:r>
    </w:p>
    <w:p>
      <w:r>
        <w:t xml:space="preserve">Hyvää huomenta aikaiset linnut... t miinus 47 minuuttia ennen kuin kello lähtee. Sitten aamiainen suihku hieroa yksi ja nukkua!</w:t>
      </w:r>
    </w:p>
    <w:p>
      <w:r>
        <w:rPr>
          <w:b/>
          <w:u w:val="single"/>
        </w:rPr>
        <w:t xml:space="preserve">79873</w:t>
      </w:r>
    </w:p>
    <w:p>
      <w:r>
        <w:t xml:space="preserve">Sitten taidan tuntea joukon huoria. GONE BRING YA #BaldPussy #HoeAss 2 ELEMENTS TONIGHT THO&amp;#8230; http://t.co/4g85sn1AFx</w:t>
      </w:r>
    </w:p>
    <w:p>
      <w:r>
        <w:rPr>
          <w:b/>
          <w:u w:val="single"/>
        </w:rPr>
        <w:t xml:space="preserve">79874</w:t>
      </w:r>
    </w:p>
    <w:p>
      <w:r>
        <w:t xml:space="preserve">Tunnen itseni nartuksi... &amp;#128530;</w:t>
      </w:r>
    </w:p>
    <w:p>
      <w:r>
        <w:rPr>
          <w:b/>
          <w:u w:val="single"/>
        </w:rPr>
        <w:t xml:space="preserve">79875</w:t>
      </w:r>
    </w:p>
    <w:p>
      <w:r>
        <w:t xml:space="preserve">No eikö olekin perseestä, että 2 jokerikorttia on menossa #WorldSeriesiin?</w:t>
      </w:r>
    </w:p>
    <w:p>
      <w:r>
        <w:rPr>
          <w:b/>
          <w:u w:val="single"/>
        </w:rPr>
        <w:t xml:space="preserve">79876</w:t>
      </w:r>
    </w:p>
    <w:p>
      <w:r>
        <w:t xml:space="preserve">No nyt kun olen periaatteessa mennyt täysin retard, räjäytetään se.</w:t>
      </w:r>
    </w:p>
    <w:p>
      <w:r>
        <w:rPr>
          <w:b/>
          <w:u w:val="single"/>
        </w:rPr>
        <w:t xml:space="preserve">79877</w:t>
      </w:r>
    </w:p>
    <w:p>
      <w:r>
        <w:t xml:space="preserve">Onneksi minulla on muita muusikoita, jotka eivät ole narttuja, kuten esimerkiksi @Tampa_Rick.</w:t>
      </w:r>
    </w:p>
    <w:p>
      <w:r>
        <w:rPr>
          <w:b/>
          <w:u w:val="single"/>
        </w:rPr>
        <w:t xml:space="preserve">79878</w:t>
      </w:r>
    </w:p>
    <w:p>
      <w:r>
        <w:t xml:space="preserve">No he tekevät nyt haha RT @laydeesweets: Tiesin, että nämä ämmät ovat hämmentyneitä. Kuten minä olen vaimo. #TheyAintKnow?! Lol @VivaLAJuicyy69 @VivaLAJuicyy69</w:t>
      </w:r>
    </w:p>
    <w:p>
      <w:r>
        <w:rPr>
          <w:b/>
          <w:u w:val="single"/>
        </w:rPr>
        <w:t xml:space="preserve">79879</w:t>
      </w:r>
    </w:p>
    <w:p>
      <w:r>
        <w:t xml:space="preserve">No sinä olet pikku mulkku!</w:t>
      </w:r>
    </w:p>
    <w:p>
      <w:r>
        <w:rPr>
          <w:b/>
          <w:u w:val="single"/>
        </w:rPr>
        <w:t xml:space="preserve">79880</w:t>
      </w:r>
    </w:p>
    <w:p>
      <w:r>
        <w:t xml:space="preserve">No, jhud antaa minulle 'bae tuli juuri töistä kotiin ja minä heitän pillua hänelle' http://t.co/2KBSxaMddg http://t.co/EsZjSuqYIQ</w:t>
      </w:r>
    </w:p>
    <w:p>
      <w:r>
        <w:rPr>
          <w:b/>
          <w:u w:val="single"/>
        </w:rPr>
        <w:t xml:space="preserve">79881</w:t>
      </w:r>
    </w:p>
    <w:p>
      <w:r>
        <w:t xml:space="preserve">Ottaako hän nartun vai ei?</w:t>
      </w:r>
    </w:p>
    <w:p>
      <w:r>
        <w:rPr>
          <w:b/>
          <w:u w:val="single"/>
        </w:rPr>
        <w:t xml:space="preserve">79882</w:t>
      </w:r>
    </w:p>
    <w:p>
      <w:r>
        <w:t xml:space="preserve">Welp imma hoe again :/ RT @Gladvillian: She a hoe if she likes chocolate.</w:t>
      </w:r>
    </w:p>
    <w:p>
      <w:r>
        <w:rPr>
          <w:b/>
          <w:u w:val="single"/>
        </w:rPr>
        <w:t xml:space="preserve">79883</w:t>
      </w:r>
    </w:p>
    <w:p>
      <w:r>
        <w:t xml:space="preserve">Welp! &amp;#8220;@FemaIeStruggle Me: Baby I cooked</w:t>
        <w:br/>
        <w:br/>
        <w:t xml:space="preserve">Bae: Bae: Mitä on päivälliseksi?</w:t>
        <w:br/>
        <w:br/>
        <w:t xml:space="preserve"> Minä: Se ämmä, jolle olet tekstannut http://t.co/pOxpYQ5Eiy</w:t>
      </w:r>
    </w:p>
    <w:p>
      <w:r>
        <w:rPr>
          <w:b/>
          <w:u w:val="single"/>
        </w:rPr>
        <w:t xml:space="preserve">79884</w:t>
      </w:r>
    </w:p>
    <w:p>
      <w:r>
        <w:t xml:space="preserve">Wen yu see uh bad bitch n wanna holla say Ayyy</w:t>
      </w:r>
    </w:p>
    <w:p>
      <w:r>
        <w:rPr>
          <w:b/>
          <w:u w:val="single"/>
        </w:rPr>
        <w:t xml:space="preserve">79885</w:t>
      </w:r>
    </w:p>
    <w:p>
      <w:r>
        <w:t xml:space="preserve">Kävin tänään avoimien ovien päivänä &amp;amp; paikka oli roskaa. Ewww</w:t>
      </w:r>
    </w:p>
    <w:p>
      <w:r>
        <w:rPr>
          <w:b/>
          <w:u w:val="single"/>
        </w:rPr>
        <w:t xml:space="preserve">79886</w:t>
      </w:r>
    </w:p>
    <w:p>
      <w:r>
        <w:t xml:space="preserve">Kävi ya ämmä talossa nyt hän ei ole neitsyt enää</w:t>
      </w:r>
    </w:p>
    <w:p>
      <w:r>
        <w:rPr>
          <w:b/>
          <w:u w:val="single"/>
        </w:rPr>
        <w:t xml:space="preserve">79887</w:t>
      </w:r>
    </w:p>
    <w:p>
      <w:r>
        <w:t xml:space="preserve">Westbrook, senkin palloa haaliva ämmä, anna se vitun joukkuetovereillesi, jos haluat voittaa.</w:t>
      </w:r>
    </w:p>
    <w:p>
      <w:r>
        <w:rPr>
          <w:b/>
          <w:u w:val="single"/>
        </w:rPr>
        <w:t xml:space="preserve">79888</w:t>
      </w:r>
    </w:p>
    <w:p>
      <w:r>
        <w:t xml:space="preserve">Länsimaisten jihadistien fanipoikien kielenkäyttö: lauseiden höystäminen arabiankielisillä sanoilla kuulostaakseen asiantuntevilta - #Koominen http://t.co/G2rca1XGh7</w:t>
      </w:r>
    </w:p>
    <w:p>
      <w:r>
        <w:rPr>
          <w:b/>
          <w:u w:val="single"/>
        </w:rPr>
        <w:t xml:space="preserve">79889</w:t>
      </w:r>
    </w:p>
    <w:p>
      <w:r>
        <w:t xml:space="preserve">Westside nicca!</w:t>
      </w:r>
    </w:p>
    <w:p>
      <w:r>
        <w:rPr>
          <w:b/>
          <w:u w:val="single"/>
        </w:rPr>
        <w:t xml:space="preserve">79890</w:t>
      </w:r>
    </w:p>
    <w:p>
      <w:r>
        <w:t xml:space="preserve">Märät nartut http://t.co/fm7UDyku</w:t>
      </w:r>
    </w:p>
    <w:p>
      <w:r>
        <w:rPr>
          <w:b/>
          <w:u w:val="single"/>
        </w:rPr>
        <w:t xml:space="preserve">79891</w:t>
      </w:r>
    </w:p>
    <w:p>
      <w:r>
        <w:t xml:space="preserve">Amerikka opettaa ihmisille, että jos jostain asiasta valittaa tarpeeksi, saa haluamansa.</w:t>
      </w:r>
    </w:p>
    <w:p>
      <w:r>
        <w:rPr>
          <w:b/>
          <w:u w:val="single"/>
        </w:rPr>
        <w:t xml:space="preserve">79892</w:t>
      </w:r>
    </w:p>
    <w:p>
      <w:r>
        <w:t xml:space="preserve">Vihaan edm-festivaaleissa ihmisiä, jotka valittavat kokoonpanosta. #STFU</w:t>
      </w:r>
    </w:p>
    <w:p>
      <w:r>
        <w:rPr>
          <w:b/>
          <w:u w:val="single"/>
        </w:rPr>
        <w:t xml:space="preserve">79893</w:t>
      </w:r>
    </w:p>
    <w:p>
      <w:r>
        <w:t xml:space="preserve">Miltä minä näytän? Minä näytän KYLLÄ ja sinä näytät EI! @NICKIMINAJ</w:t>
      </w:r>
    </w:p>
    <w:p>
      <w:r>
        <w:rPr>
          <w:b/>
          <w:u w:val="single"/>
        </w:rPr>
        <w:t xml:space="preserve">79894</w:t>
      </w:r>
    </w:p>
    <w:p>
      <w:r>
        <w:t xml:space="preserve">Mikä likainen tyttö! Haha &amp;#58381;&amp;#57423;&amp;#58380;&amp;#57607; #kissa #kisu #pimppi #lemmikit http://t.co/7YaYdatE</w:t>
      </w:r>
    </w:p>
    <w:p>
      <w:r>
        <w:rPr>
          <w:b/>
          <w:u w:val="single"/>
        </w:rPr>
        <w:t xml:space="preserve">79895</w:t>
      </w:r>
    </w:p>
    <w:p>
      <w:r>
        <w:t xml:space="preserve">Mikä ämmä... #pshh</w:t>
      </w:r>
    </w:p>
    <w:p>
      <w:r>
        <w:rPr>
          <w:b/>
          <w:u w:val="single"/>
        </w:rPr>
        <w:t xml:space="preserve">79896</w:t>
      </w:r>
    </w:p>
    <w:p>
      <w:r>
        <w:t xml:space="preserve">Mikä tyhmä ämmä</w:t>
      </w:r>
    </w:p>
    <w:p>
      <w:r>
        <w:rPr>
          <w:b/>
          <w:u w:val="single"/>
        </w:rPr>
        <w:t xml:space="preserve">79897</w:t>
      </w:r>
    </w:p>
    <w:p>
      <w:r>
        <w:t xml:space="preserve">Mikä hintti</w:t>
      </w:r>
    </w:p>
    <w:p>
      <w:r>
        <w:rPr>
          <w:b/>
          <w:u w:val="single"/>
        </w:rPr>
        <w:t xml:space="preserve">79898</w:t>
      </w:r>
    </w:p>
    <w:p>
      <w:r>
        <w:t xml:space="preserve">Mikä vitun homo</w:t>
      </w:r>
    </w:p>
    <w:p>
      <w:r>
        <w:rPr>
          <w:b/>
          <w:u w:val="single"/>
        </w:rPr>
        <w:t xml:space="preserve">79899</w:t>
      </w:r>
    </w:p>
    <w:p>
      <w:r>
        <w:t xml:space="preserve">Mikä vitun jälkeenjäänyt</w:t>
      </w:r>
    </w:p>
    <w:p>
      <w:r>
        <w:rPr>
          <w:b/>
          <w:u w:val="single"/>
        </w:rPr>
        <w:t xml:space="preserve">79900</w:t>
      </w:r>
    </w:p>
    <w:p>
      <w:r>
        <w:t xml:space="preserve">Mikä huora lol</w:t>
      </w:r>
    </w:p>
    <w:p>
      <w:r>
        <w:rPr>
          <w:b/>
          <w:u w:val="single"/>
        </w:rPr>
        <w:t xml:space="preserve">79901</w:t>
      </w:r>
    </w:p>
    <w:p>
      <w:r>
        <w:t xml:space="preserve">Mikä nynny, joten voit sub-tweetata minusta, sitten poistaa seuraamisen, mutta et voi edes vastata ja yrittää ymmärtää pointtini? Niin ja minä olen idiootti.</w:t>
      </w:r>
    </w:p>
    <w:p>
      <w:r>
        <w:rPr>
          <w:b/>
          <w:u w:val="single"/>
        </w:rPr>
        <w:t xml:space="preserve">79902</w:t>
      </w:r>
    </w:p>
    <w:p>
      <w:r>
        <w:t xml:space="preserve">Mikä nuoleskeleva pikku paskiainen. Minua hävettäisi hänen puolestaan, mutta en voi sietää häntä. @joederosacomedy @TheCumiaShow</w:t>
      </w:r>
    </w:p>
    <w:p>
      <w:r>
        <w:rPr>
          <w:b/>
          <w:u w:val="single"/>
        </w:rPr>
        <w:t xml:space="preserve">79903</w:t>
      </w:r>
    </w:p>
    <w:p>
      <w:r>
        <w:t xml:space="preserve">Mikä roskasarja. RT @ArashMarkazi: Fergie laulaa kansallislaulun Clippersin kauden avausottelussa huomenna.</w:t>
      </w:r>
    </w:p>
    <w:p>
      <w:r>
        <w:rPr>
          <w:b/>
          <w:u w:val="single"/>
        </w:rPr>
        <w:t xml:space="preserve">79904</w:t>
      </w:r>
    </w:p>
    <w:p>
      <w:r>
        <w:t xml:space="preserve">Miltä näyttää rajan ylittämisestä kiinni jäänyt maahanmuuttaja. @Ilovebamf http://t.co/j3Uf1TYubO</w:t>
      </w:r>
    </w:p>
    <w:p>
      <w:r>
        <w:rPr>
          <w:b/>
          <w:u w:val="single"/>
        </w:rPr>
        <w:t xml:space="preserve">79905</w:t>
      </w:r>
    </w:p>
    <w:p>
      <w:r>
        <w:t xml:space="preserve">Mitä vaimo ymmärtäisi, sitä huora ei voisi koskaan käsittää -</w:t>
      </w:r>
    </w:p>
    <w:p>
      <w:r>
        <w:rPr>
          <w:b/>
          <w:u w:val="single"/>
        </w:rPr>
        <w:t xml:space="preserve">79906</w:t>
      </w:r>
    </w:p>
    <w:p>
      <w:r>
        <w:t xml:space="preserve">Mikä upea, ylpeä päivä tänään oli @NKOTB:lle ja #blockheadsille! Aika mennä nukkumaan! Hyvä ritari!</w:t>
      </w:r>
    </w:p>
    <w:p>
      <w:r>
        <w:rPr>
          <w:b/>
          <w:u w:val="single"/>
        </w:rPr>
        <w:t xml:space="preserve">79907</w:t>
      </w:r>
    </w:p>
    <w:p>
      <w:r>
        <w:t xml:space="preserve">Mikä roskatynnyri ei haise yhtä pahalle? RT @Jay_F5 Imagine Dragons vai Nickelback?</w:t>
      </w:r>
    </w:p>
    <w:p>
      <w:r>
        <w:rPr>
          <w:b/>
          <w:u w:val="single"/>
        </w:rPr>
        <w:t xml:space="preserve">79908</w:t>
      </w:r>
    </w:p>
    <w:p>
      <w:r>
        <w:t xml:space="preserve">Mikä on nokkimisjärjestys?</w:t>
        <w:br/>
        <w:t xml:space="preserve">1 valkoinen kristitty</w:t>
        <w:br/>
        <w:t xml:space="preserve">2 värilliset</w:t>
        <w:br/>
        <w:t xml:space="preserve">3 portoricolaiset</w:t>
        <w:br/>
        <w:t xml:space="preserve">4 arabit</w:t>
        <w:br/>
        <w:t xml:space="preserve">5 juutalaiset</w:t>
        <w:br/>
        <w:br/>
        <w:t xml:space="preserve">En tiedä. En tiedä.</w:t>
      </w:r>
    </w:p>
    <w:p>
      <w:r>
        <w:rPr>
          <w:b/>
          <w:u w:val="single"/>
        </w:rPr>
        <w:t xml:space="preserve">79909</w:t>
      </w:r>
    </w:p>
    <w:p>
      <w:r>
        <w:t xml:space="preserve">Mitä teet, kun olet se nekru, joka parhaillaan panee narttua, joka paljastuu? &amp;#128514;&amp;#128553;&amp;#128557;&amp;#128514;&amp;#128514;&amp;#128514;</w:t>
      </w:r>
    </w:p>
    <w:p>
      <w:r>
        <w:rPr>
          <w:b/>
          <w:u w:val="single"/>
        </w:rPr>
        <w:t xml:space="preserve">79910</w:t>
      </w:r>
    </w:p>
    <w:p>
      <w:r>
        <w:t xml:space="preserve">Mitä muuta maanantaisin tulee, en aio katsoa tuota roskaa, olen tuhonnut tarpeeksi aivosoluja.</w:t>
      </w:r>
    </w:p>
    <w:p>
      <w:r>
        <w:rPr>
          <w:b/>
          <w:u w:val="single"/>
        </w:rPr>
        <w:t xml:space="preserve">79911</w:t>
      </w:r>
    </w:p>
    <w:p>
      <w:r>
        <w:t xml:space="preserve">Mitä tapahtui aikani Teini-Titaaneille, ja miksi heidän täytyy pilkata minua tällä Teen Titans Go -ohjelmalla?</w:t>
      </w:r>
    </w:p>
    <w:p>
      <w:r>
        <w:rPr>
          <w:b/>
          <w:u w:val="single"/>
        </w:rPr>
        <w:t xml:space="preserve">79912</w:t>
      </w:r>
    </w:p>
    <w:p>
      <w:r>
        <w:t xml:space="preserve">Mitä jos puhuin ghetto lol Olisin niin ärsyttää minun itseäni</w:t>
      </w:r>
    </w:p>
    <w:p>
      <w:r>
        <w:rPr>
          <w:b/>
          <w:u w:val="single"/>
        </w:rPr>
        <w:t xml:space="preserve">79913</w:t>
      </w:r>
    </w:p>
    <w:p>
      <w:r>
        <w:t xml:space="preserve">Entä jos olisin persaukinen, että hän saisi puolet rahoistani? Se ämmä voi pussata persettäni.</w:t>
      </w:r>
    </w:p>
    <w:p>
      <w:r>
        <w:rPr>
          <w:b/>
          <w:u w:val="single"/>
        </w:rPr>
        <w:t xml:space="preserve">79914</w:t>
      </w:r>
    </w:p>
    <w:p>
      <w:r>
        <w:t xml:space="preserve">Mitä varten Twitter edes on? Lmao This hoe wack af</w:t>
      </w:r>
    </w:p>
    <w:p>
      <w:r>
        <w:rPr>
          <w:b/>
          <w:u w:val="single"/>
        </w:rPr>
        <w:t xml:space="preserve">79915</w:t>
      </w:r>
    </w:p>
    <w:p>
      <w:r>
        <w:t xml:space="preserve">Mitä tämä @Yankees tekee tänään? Käyttävät noita puujuttuja ja tekevät sen koko matkan tukikohdan ympäri? Outoa.</w:t>
      </w:r>
    </w:p>
    <w:p>
      <w:r>
        <w:rPr>
          <w:b/>
          <w:u w:val="single"/>
        </w:rPr>
        <w:t xml:space="preserve">79916</w:t>
      </w:r>
    </w:p>
    <w:p>
      <w:r>
        <w:t xml:space="preserve">Mikä on minun twitta niccas!</w:t>
      </w:r>
    </w:p>
    <w:p>
      <w:r>
        <w:rPr>
          <w:b/>
          <w:u w:val="single"/>
        </w:rPr>
        <w:t xml:space="preserve">79917</w:t>
      </w:r>
    </w:p>
    <w:p>
      <w:r>
        <w:t xml:space="preserve">Mikä kateellinen huora teki tämän? http://t.co/95rdO7RHvq</w:t>
      </w:r>
    </w:p>
    <w:p>
      <w:r>
        <w:rPr>
          <w:b/>
          <w:u w:val="single"/>
        </w:rPr>
        <w:t xml:space="preserve">79918</w:t>
      </w:r>
    </w:p>
    <w:p>
      <w:r>
        <w:t xml:space="preserve">Minkälainen paskanheitto tuo Alex oli. Voi vittu.</w:t>
      </w:r>
    </w:p>
    <w:p>
      <w:r>
        <w:rPr>
          <w:b/>
          <w:u w:val="single"/>
        </w:rPr>
        <w:t xml:space="preserve">79919</w:t>
      </w:r>
    </w:p>
    <w:p>
      <w:r>
        <w:t xml:space="preserve">Minkälainen ihminen minä olen : sellainen, joka käyttää pipoa ja käyttää huumeita ja tykkää nussia narttuja.</w:t>
      </w:r>
    </w:p>
    <w:p>
      <w:r>
        <w:rPr>
          <w:b/>
          <w:u w:val="single"/>
        </w:rPr>
        <w:t xml:space="preserve">79920</w:t>
      </w:r>
    </w:p>
    <w:p>
      <w:r>
        <w:t xml:space="preserve">Millaista noituutta tämä on.... RT @OfficiallyIce: Ei RT @2charmss: Syö tätä pillua, kun olen syklissäni &amp;amp; kutsu sitä Cherry Pie:ksi.</w:t>
      </w:r>
    </w:p>
    <w:p>
      <w:r>
        <w:rPr>
          <w:b/>
          <w:u w:val="single"/>
        </w:rPr>
        <w:t xml:space="preserve">79921</w:t>
      </w:r>
    </w:p>
    <w:p>
      <w:r>
        <w:t xml:space="preserve">Mikä hullu vittu loi masturboimalla? Tuo kaveri tarvitsee vitosen...</w:t>
      </w:r>
    </w:p>
    <w:p>
      <w:r>
        <w:rPr>
          <w:b/>
          <w:u w:val="single"/>
        </w:rPr>
        <w:t xml:space="preserve">79922</w:t>
      </w:r>
    </w:p>
    <w:p>
      <w:r>
        <w:t xml:space="preserve">Mikä sai tämän neekerin sanomaan tuon suustaan.</w:t>
      </w:r>
    </w:p>
    <w:p>
      <w:r>
        <w:rPr>
          <w:b/>
          <w:u w:val="single"/>
        </w:rPr>
        <w:t xml:space="preserve">79923</w:t>
      </w:r>
    </w:p>
    <w:p>
      <w:r>
        <w:t xml:space="preserve">Mikä saa sinut menettämään malttisi? &amp;#8212; tyhmät ämmät, jotka puhuvat paskaa, mutta eivät kävele milliäkään omissa kengissään http://t.co/1V4dpwHeUl</w:t>
      </w:r>
    </w:p>
    <w:p>
      <w:r>
        <w:rPr>
          <w:b/>
          <w:u w:val="single"/>
        </w:rPr>
        <w:t xml:space="preserve">79924</w:t>
      </w:r>
    </w:p>
    <w:p>
      <w:r>
        <w:t xml:space="preserve">Millä tavalla mustat ihmiset vievät lapsensa ratsastamaan ghettoon osoittaakseen huonosti sijoitettuja nuoria ja uhreiksi joutuneita &amp;amp; kirottuja veljiä ja sanovat:</w:t>
      </w:r>
    </w:p>
    <w:p>
      <w:r>
        <w:rPr>
          <w:b/>
          <w:u w:val="single"/>
        </w:rPr>
        <w:t xml:space="preserve">79925</w:t>
      </w:r>
    </w:p>
    <w:p>
      <w:r>
        <w:t xml:space="preserve">Mitä nyt ämmä, minulla on sinun tyttöystäväsi @owne1235 http://t.co/cydgooP9YZ</w:t>
      </w:r>
    </w:p>
    <w:p>
      <w:r>
        <w:rPr>
          <w:b/>
          <w:u w:val="single"/>
        </w:rPr>
        <w:t xml:space="preserve">79926</w:t>
      </w:r>
    </w:p>
    <w:p>
      <w:r>
        <w:t xml:space="preserve">Mitä ppl odottaa, august aslina on neekeri New Orleansista, -</w:t>
      </w:r>
    </w:p>
    <w:p>
      <w:r>
        <w:rPr>
          <w:b/>
          <w:u w:val="single"/>
        </w:rPr>
        <w:t xml:space="preserve">79927</w:t>
      </w:r>
    </w:p>
    <w:p>
      <w:r>
        <w:t xml:space="preserve">Minkä ravintolan huumetestit hahahaha se on vitun roskasakkia</w:t>
      </w:r>
    </w:p>
    <w:p>
      <w:r>
        <w:rPr>
          <w:b/>
          <w:u w:val="single"/>
        </w:rPr>
        <w:t xml:space="preserve">79928</w:t>
      </w:r>
    </w:p>
    <w:p>
      <w:r>
        <w:t xml:space="preserve">Missä osavaltiossa on paras pillu? &amp;#128064;</w:t>
      </w:r>
    </w:p>
    <w:p>
      <w:r>
        <w:rPr>
          <w:b/>
          <w:u w:val="single"/>
        </w:rPr>
        <w:t xml:space="preserve">79929</w:t>
      </w:r>
    </w:p>
    <w:p>
      <w:r>
        <w:t xml:space="preserve">Mitä tuo ämmä yrittää sanoa</w:t>
      </w:r>
    </w:p>
    <w:p>
      <w:r>
        <w:rPr>
          <w:b/>
          <w:u w:val="single"/>
        </w:rPr>
        <w:t xml:space="preserve">79930</w:t>
      </w:r>
    </w:p>
    <w:p>
      <w:r>
        <w:t xml:space="preserve">Mitä vittua? THO? TODELLA? Koko vitun #World #MEDIA on mennyt #Obama #retarded olemaan tietämättä #lääketieteellisiä #tieteen PROTOKOLLIA? #wuh?</w:t>
      </w:r>
    </w:p>
    <w:p>
      <w:r>
        <w:rPr>
          <w:b/>
          <w:u w:val="single"/>
        </w:rPr>
        <w:t xml:space="preserve">79931</w:t>
      </w:r>
    </w:p>
    <w:p>
      <w:r>
        <w:t xml:space="preserve">Millainen vitun punaniska-mainos se oli????. #indycar</w:t>
      </w:r>
    </w:p>
    <w:p>
      <w:r>
        <w:rPr>
          <w:b/>
          <w:u w:val="single"/>
        </w:rPr>
        <w:t xml:space="preserve">79932</w:t>
      </w:r>
    </w:p>
    <w:p>
      <w:r>
        <w:t xml:space="preserve">Mitä helvettiä me teemme pillusäännöillä, että sotilaat eivät kanna aseita 24/7 tukikohdassa? Heidät on koulutettu. Liberaalien paska &amp;amp; ihmisiä kuolee.</w:t>
      </w:r>
    </w:p>
    <w:p>
      <w:r>
        <w:rPr>
          <w:b/>
          <w:u w:val="single"/>
        </w:rPr>
        <w:t xml:space="preserve">79933</w:t>
      </w:r>
    </w:p>
    <w:p>
      <w:r>
        <w:t xml:space="preserve">Mikä apina... http://t.co/h76rptL8Wq</w:t>
      </w:r>
    </w:p>
    <w:p>
      <w:r>
        <w:rPr>
          <w:b/>
          <w:u w:val="single"/>
        </w:rPr>
        <w:t xml:space="preserve">79934</w:t>
      </w:r>
    </w:p>
    <w:p>
      <w:r>
        <w:t xml:space="preserve">Mitä nämä ämmät haluavat nikkarilta .. &amp;#128553;&amp;#128553;</w:t>
      </w:r>
    </w:p>
    <w:p>
      <w:r>
        <w:rPr>
          <w:b/>
          <w:u w:val="single"/>
        </w:rPr>
        <w:t xml:space="preserve">79935</w:t>
      </w:r>
    </w:p>
    <w:p>
      <w:r>
        <w:t xml:space="preserve">Mitä nää ämmät haluaa neekeriltä?, niinku DMX:n paskalla.</w:t>
      </w:r>
    </w:p>
    <w:p>
      <w:r>
        <w:rPr>
          <w:b/>
          <w:u w:val="single"/>
        </w:rPr>
        <w:t xml:space="preserve">79936</w:t>
      </w:r>
    </w:p>
    <w:p>
      <w:r>
        <w:t xml:space="preserve">He opettivat meille, että ne pahat ämmät haluavat vain palloilijoita, aloittajia... Me koripalloilemme nyt huorat haluavat suojella meitä...</w:t>
      </w:r>
    </w:p>
    <w:p>
      <w:r>
        <w:rPr>
          <w:b/>
          <w:u w:val="single"/>
        </w:rPr>
        <w:t xml:space="preserve">79937</w:t>
      </w:r>
    </w:p>
    <w:p>
      <w:r>
        <w:t xml:space="preserve">Mihin aikaan jamboree alkaa torstaina. Joten hymyilen rumille huorille. &amp;#128514;&amp;#128128;</w:t>
      </w:r>
    </w:p>
    <w:p>
      <w:r>
        <w:rPr>
          <w:b/>
          <w:u w:val="single"/>
        </w:rPr>
        <w:t xml:space="preserve">79938</w:t>
      </w:r>
    </w:p>
    <w:p>
      <w:r>
        <w:t xml:space="preserve">Mitä et tee, sen tekee toinen huora.</w:t>
      </w:r>
    </w:p>
    <w:p>
      <w:r>
        <w:rPr>
          <w:b/>
          <w:u w:val="single"/>
        </w:rPr>
        <w:t xml:space="preserve">79939</w:t>
      </w:r>
    </w:p>
    <w:p>
      <w:r>
        <w:t xml:space="preserve">Mitä kuuluu, valeperse huora? En tappele kanssasi tänään. Anna neekerikäteni takaisin</w:t>
      </w:r>
    </w:p>
    <w:p>
      <w:r>
        <w:rPr>
          <w:b/>
          <w:u w:val="single"/>
        </w:rPr>
        <w:t xml:space="preserve">79940</w:t>
      </w:r>
    </w:p>
    <w:p>
      <w:r>
        <w:t xml:space="preserve">Mitä kuuluu, ääliöt? Tarkoitan ääliöitä... &amp;#128522;</w:t>
      </w:r>
    </w:p>
    <w:p>
      <w:r>
        <w:rPr>
          <w:b/>
          <w:u w:val="single"/>
        </w:rPr>
        <w:t xml:space="preserve">79941</w:t>
      </w:r>
    </w:p>
    <w:p>
      <w:r>
        <w:t xml:space="preserve">Mikä oli se nuppi, jolla sait sen takaisin tarkennettua, kun se alkoi hämärtyä?</w:t>
      </w:r>
    </w:p>
    <w:p>
      <w:r>
        <w:rPr>
          <w:b/>
          <w:u w:val="single"/>
        </w:rPr>
        <w:t xml:space="preserve">79942</w:t>
      </w:r>
    </w:p>
    <w:p>
      <w:r>
        <w:t xml:space="preserve">Mitä tekisitte?..... toimisin kuin yksi heistä ja käyttäytyisin kuin etsisimme samaa ämmää lmao http://t.co/7d0JeAmUvf</w:t>
      </w:r>
    </w:p>
    <w:p>
      <w:r>
        <w:rPr>
          <w:b/>
          <w:u w:val="single"/>
        </w:rPr>
        <w:t xml:space="preserve">79943</w:t>
      </w:r>
    </w:p>
    <w:p>
      <w:r>
        <w:t xml:space="preserve">Mitä sinä teet ämmä, ime sitä, älä pure sitä...</w:t>
      </w:r>
    </w:p>
    <w:p>
      <w:r>
        <w:rPr>
          <w:b/>
          <w:u w:val="single"/>
        </w:rPr>
        <w:t xml:space="preserve">79944</w:t>
      </w:r>
    </w:p>
    <w:p>
      <w:r>
        <w:t xml:space="preserve">Mitä aiot tehdä, jos hän pettää? Itketkö? Taistella hänen puolestaan? Ei, potkaisen sen ämmän ulos ja menen suoraan hammaslääkäriin.</w:t>
      </w:r>
    </w:p>
    <w:p>
      <w:r>
        <w:rPr>
          <w:b/>
          <w:u w:val="single"/>
        </w:rPr>
        <w:t xml:space="preserve">79945</w:t>
      </w:r>
    </w:p>
    <w:p>
      <w:r>
        <w:t xml:space="preserve">Mitä sinä tiedät rahan hankkimisesta matalalla .. Roikkuu kadun nikkien kanssa ja fuknaa OG:n kanssa.</w:t>
      </w:r>
    </w:p>
    <w:p>
      <w:r>
        <w:rPr>
          <w:b/>
          <w:u w:val="single"/>
        </w:rPr>
        <w:t xml:space="preserve">79946</w:t>
      </w:r>
    </w:p>
    <w:p>
      <w:r>
        <w:t xml:space="preserve">Mitä sanot, huora?</w:t>
      </w:r>
    </w:p>
    <w:p>
      <w:r>
        <w:rPr>
          <w:b/>
          <w:u w:val="single"/>
        </w:rPr>
        <w:t xml:space="preserve">79947</w:t>
      </w:r>
    </w:p>
    <w:p>
      <w:r>
        <w:t xml:space="preserve">Mitä kuningatar on ilman kuningasta?</w:t>
        <w:br/>
        <w:br/>
        <w:t xml:space="preserve"> ...yksinäinen narttu!</w:t>
      </w:r>
    </w:p>
    <w:p>
      <w:r>
        <w:rPr>
          <w:b/>
          <w:u w:val="single"/>
        </w:rPr>
        <w:t xml:space="preserve">79948</w:t>
      </w:r>
    </w:p>
    <w:p>
      <w:r>
        <w:t xml:space="preserve">Mikä on roskabileet?</w:t>
      </w:r>
    </w:p>
    <w:p>
      <w:r>
        <w:rPr>
          <w:b/>
          <w:u w:val="single"/>
        </w:rPr>
        <w:t xml:space="preserve">79949</w:t>
      </w:r>
    </w:p>
    <w:p>
      <w:r>
        <w:t xml:space="preserve">Mikä on todella hauskaa bout tämä kuva on olen varma, että he uskovat ne huorat on paha &amp;#128514;&amp;#128514;&amp;#128514;&amp;#128514;&amp;#128514; http://t.co/15R8WoqXHd</w:t>
      </w:r>
    </w:p>
    <w:p>
      <w:r>
        <w:rPr>
          <w:b/>
          <w:u w:val="single"/>
        </w:rPr>
        <w:t xml:space="preserve">79950</w:t>
      </w:r>
    </w:p>
    <w:p>
      <w:r>
        <w:t xml:space="preserve">Ääliömäistä on se, että itse asiassa rakastan työtäni ja suhtaudun siihen todella oudon intohimoisesti.</w:t>
      </w:r>
    </w:p>
    <w:p>
      <w:r>
        <w:rPr>
          <w:b/>
          <w:u w:val="single"/>
        </w:rPr>
        <w:t xml:space="preserve">79951</w:t>
      </w:r>
    </w:p>
    <w:p>
      <w:r>
        <w:t xml:space="preserve">Mikä promissa on niin hyvää? Näen vain toiset homoperseiset lukiotanssit.</w:t>
      </w:r>
    </w:p>
    <w:p>
      <w:r>
        <w:rPr>
          <w:b/>
          <w:u w:val="single"/>
        </w:rPr>
        <w:t xml:space="preserve">79952</w:t>
      </w:r>
    </w:p>
    <w:p>
      <w:r>
        <w:t xml:space="preserve">Mikä tuo meikki poskillasi on? Kutsun sitä ämmäpilkiksi lmao.</w:t>
      </w:r>
    </w:p>
    <w:p>
      <w:r>
        <w:rPr>
          <w:b/>
          <w:u w:val="single"/>
        </w:rPr>
        <w:t xml:space="preserve">79953</w:t>
      </w:r>
    </w:p>
    <w:p>
      <w:r>
        <w:t xml:space="preserve">Mitä tämä #picslip paska on? Jos lähetät kuvan. SE EI OLE LIPSAHDUS!</w:t>
        <w:br/>
        <w:t xml:space="preserve"> Älä imartele itseäsi. *tyhmät ämmät!</w:t>
      </w:r>
    </w:p>
    <w:p>
      <w:r>
        <w:rPr>
          <w:b/>
          <w:u w:val="single"/>
        </w:rPr>
        <w:t xml:space="preserve">79954</w:t>
      </w:r>
    </w:p>
    <w:p>
      <w:r>
        <w:t xml:space="preserve">Miltä tämä ämmä näyttää te kaikki &amp;#8220;@pearlblueyes: lisää minut typerään chapsnat::::pearlblueyes http://t.co/rASlFXof5d&amp;#8221;</w:t>
      </w:r>
    </w:p>
    <w:p>
      <w:r>
        <w:rPr>
          <w:b/>
          <w:u w:val="single"/>
        </w:rPr>
        <w:t xml:space="preserve">79955</w:t>
      </w:r>
    </w:p>
    <w:p>
      <w:r>
        <w:t xml:space="preserve">Mitä tämä narttu on jälkeenjäänyt? Anna minulle takaisin 16 dollariani &amp;#8220;@AmandaBynes: Aina kun tapaan jonkun, oletan, etten tapaa häntä enää koskaan&amp;#8221;</w:t>
      </w:r>
    </w:p>
    <w:p>
      <w:r>
        <w:rPr>
          <w:b/>
          <w:u w:val="single"/>
        </w:rPr>
        <w:t xml:space="preserve">79956</w:t>
      </w:r>
    </w:p>
    <w:p>
      <w:r>
        <w:t xml:space="preserve">Mitä kuuluu, hintit? Luulitte varmaan nähneenne minut viimeisen kerran...</w:t>
      </w:r>
    </w:p>
    <w:p>
      <w:r>
        <w:rPr>
          <w:b/>
          <w:u w:val="single"/>
        </w:rPr>
        <w:t xml:space="preserve">79957</w:t>
      </w:r>
    </w:p>
    <w:p>
      <w:r>
        <w:t xml:space="preserve">Miksi kaikki nämä ämmät ovat sänkyvaatteissa...? Kaduilla käveleminen tuollaisena on söpöä.</w:t>
      </w:r>
    </w:p>
    <w:p>
      <w:r>
        <w:rPr>
          <w:b/>
          <w:u w:val="single"/>
        </w:rPr>
        <w:t xml:space="preserve">79958</w:t>
      </w:r>
    </w:p>
    <w:p>
      <w:r>
        <w:t xml:space="preserve">Mikä on pahempaa kuin #Ebola ? Ne vitun ääliöt, jotka yrittävät tehdä siitä rotukysymyksen. Al Sharpton on aiheuttanut enemmän amerikkalaisten kuolemaa kuin ebola.</w:t>
      </w:r>
    </w:p>
    <w:p>
      <w:r>
        <w:rPr>
          <w:b/>
          <w:u w:val="single"/>
        </w:rPr>
        <w:t xml:space="preserve">79959</w:t>
      </w:r>
    </w:p>
    <w:p>
      <w:r>
        <w:t xml:space="preserve">Valamiehistötyötä pahempaa on se, että valamiehenä ollessaan saa vahvistuksen siitä, että suuri yleisö on jälkeenjäänyt.</w:t>
      </w:r>
    </w:p>
    <w:p>
      <w:r>
        <w:rPr>
          <w:b/>
          <w:u w:val="single"/>
        </w:rPr>
        <w:t xml:space="preserve">79960</w:t>
      </w:r>
    </w:p>
    <w:p>
      <w:r>
        <w:t xml:space="preserve">Mitä ikinä menen konserttiin tänään!...En voi olla pikku ämmä juuri nyt!</w:t>
      </w:r>
    </w:p>
    <w:p>
      <w:r>
        <w:rPr>
          <w:b/>
          <w:u w:val="single"/>
        </w:rPr>
        <w:t xml:space="preserve">79961</w:t>
      </w:r>
    </w:p>
    <w:p>
      <w:r>
        <w:t xml:space="preserve">Mitä tahansa tapahtuukin, en anna rasismin tulla jälleen suureksi trendiksi. Minä kieltäydyn. Vain kuolleen ruumiini yli, ämmät, olen sekarotuinen, en voi olla rasisti...</w:t>
      </w:r>
    </w:p>
    <w:p>
      <w:r>
        <w:rPr>
          <w:b/>
          <w:u w:val="single"/>
        </w:rPr>
        <w:t xml:space="preserve">79962</w:t>
      </w:r>
    </w:p>
    <w:p>
      <w:r>
        <w:t xml:space="preserve">Mitä vikaa tässä Marie Hibben -nartussa on?</w:t>
      </w:r>
    </w:p>
    <w:p>
      <w:r>
        <w:rPr>
          <w:b/>
          <w:u w:val="single"/>
        </w:rPr>
        <w:t xml:space="preserve">79963</w:t>
      </w:r>
    </w:p>
    <w:p>
      <w:r>
        <w:t xml:space="preserve">Mikä tätä ämmää vaivaa</w:t>
      </w:r>
    </w:p>
    <w:p>
      <w:r>
        <w:rPr>
          <w:b/>
          <w:u w:val="single"/>
        </w:rPr>
        <w:t xml:space="preserve">79964</w:t>
      </w:r>
    </w:p>
    <w:p>
      <w:r>
        <w:t xml:space="preserve">Kun @Drake sai ex bitch &amp;amp; yksi olet tryna siirtyä w / se on aika soittaa &amp;amp; anna se up</w:t>
      </w:r>
    </w:p>
    <w:p>
      <w:r>
        <w:rPr>
          <w:b/>
          <w:u w:val="single"/>
        </w:rPr>
        <w:t xml:space="preserve">79965</w:t>
      </w:r>
    </w:p>
    <w:p>
      <w:r>
        <w:t xml:space="preserve">Kun Charlie yrittää kävellä huoneeseeni, eikä se muista, olenko lukinnut oven vai en http://t.co/FrTigzzPQf</w:t>
      </w:r>
    </w:p>
    <w:p>
      <w:r>
        <w:rPr>
          <w:b/>
          <w:u w:val="single"/>
        </w:rPr>
        <w:t xml:space="preserve">79966</w:t>
      </w:r>
    </w:p>
    <w:p>
      <w:r>
        <w:t xml:space="preserve">Kun Chief Keef sanoi "I aint done turning up bitch!" http://t.co/bx2mXV2osO</w:t>
      </w:r>
    </w:p>
    <w:p>
      <w:r>
        <w:rPr>
          <w:b/>
          <w:u w:val="single"/>
        </w:rPr>
        <w:t xml:space="preserve">79967</w:t>
      </w:r>
    </w:p>
    <w:p>
      <w:r>
        <w:t xml:space="preserve">Kun näen teidät kaikki juoksemassa takaisin ja eteenpäin ja paskanjauhantaan, kiitän Jeesusta, että olen värillinen.</w:t>
      </w:r>
    </w:p>
    <w:p>
      <w:r>
        <w:rPr>
          <w:b/>
          <w:u w:val="single"/>
        </w:rPr>
        <w:t xml:space="preserve">79968</w:t>
      </w:r>
    </w:p>
    <w:p>
      <w:r>
        <w:t xml:space="preserve">Kun olen niin nössö, kutsun sinua nartuksi.</w:t>
      </w:r>
    </w:p>
    <w:p>
      <w:r>
        <w:rPr>
          <w:b/>
          <w:u w:val="single"/>
        </w:rPr>
        <w:t xml:space="preserve">79969</w:t>
      </w:r>
    </w:p>
    <w:p>
      <w:r>
        <w:t xml:space="preserve">Kun kutsun narttua, sinä tulet.</w:t>
      </w:r>
    </w:p>
    <w:p>
      <w:r>
        <w:rPr>
          <w:b/>
          <w:u w:val="single"/>
        </w:rPr>
        <w:t xml:space="preserve">79970</w:t>
      </w:r>
    </w:p>
    <w:p>
      <w:r>
        <w:t xml:space="preserve">Kun kuolen</w:t>
        <w:br/>
        <w:t xml:space="preserve">Heitä pari pahaa ämmää arkkuuni</w:t>
      </w:r>
    </w:p>
    <w:p>
      <w:r>
        <w:rPr>
          <w:b/>
          <w:u w:val="single"/>
        </w:rPr>
        <w:t xml:space="preserve">79971</w:t>
      </w:r>
    </w:p>
    <w:p>
      <w:r>
        <w:t xml:space="preserve">Kun näen hienon nartun, en innostu siitä.</w:t>
      </w:r>
    </w:p>
    <w:p>
      <w:r>
        <w:rPr>
          <w:b/>
          <w:u w:val="single"/>
        </w:rPr>
        <w:t xml:space="preserve">79972</w:t>
      </w:r>
    </w:p>
    <w:p>
      <w:r>
        <w:t xml:space="preserve">Kun astun ulos klubilla, neekerit antavat minulle dapsit ja halaukset, huorat heiluttavat silmiään, ja yksi asia on oikein, he haluavat naida.</w:t>
      </w:r>
    </w:p>
    <w:p>
      <w:r>
        <w:rPr>
          <w:b/>
          <w:u w:val="single"/>
        </w:rPr>
        <w:t xml:space="preserve">79973</w:t>
      </w:r>
    </w:p>
    <w:p>
      <w:r>
        <w:t xml:space="preserve">Kun haluan pähkinä ja hän haluaa pähkinä samaan aikaan olen Peyton Manning tämä narttu kuultavissa OMHA</w:t>
      </w:r>
    </w:p>
    <w:p>
      <w:r>
        <w:rPr>
          <w:b/>
          <w:u w:val="single"/>
        </w:rPr>
        <w:t xml:space="preserve">79974</w:t>
      </w:r>
    </w:p>
    <w:p>
      <w:r>
        <w:t xml:space="preserve">Kun olin 16 &amp;amp; minä ja kaverini menimme ostoskeskukseen vetämään huoria. Olin kotona myöhemmin samana iltana kuin.... http://t.co/zq8UtPLYFK.</w:t>
      </w:r>
    </w:p>
    <w:p>
      <w:r>
        <w:rPr>
          <w:b/>
          <w:u w:val="single"/>
        </w:rPr>
        <w:t xml:space="preserve">79975</w:t>
      </w:r>
    </w:p>
    <w:p>
      <w:r>
        <w:t xml:space="preserve">Kun olin 6. luokalla se oli lil ämmä minun koulussa 5. ja hän oli raskaana kuin wtf tuskin uusi mitä pillua näytti niin nuori</w:t>
      </w:r>
    </w:p>
    <w:p>
      <w:r>
        <w:rPr>
          <w:b/>
          <w:u w:val="single"/>
        </w:rPr>
        <w:t xml:space="preserve">79976</w:t>
      </w:r>
    </w:p>
    <w:p>
      <w:r>
        <w:t xml:space="preserve">Kun olin HS meillä oli tanssijoukkue ja sitten meillä oli steppers ne huorat oli ghetto kuin paska, mutta he pitivät pep ralli hyped</w:t>
      </w:r>
    </w:p>
    <w:p>
      <w:r>
        <w:rPr>
          <w:b/>
          <w:u w:val="single"/>
        </w:rPr>
        <w:t xml:space="preserve">79977</w:t>
      </w:r>
    </w:p>
    <w:p>
      <w:r>
        <w:t xml:space="preserve">Kun olen parisuhteessa, poistan twitterin, koska siellä on liikaa narttuja, joihin pääsee käsiksi. Mulla on 13-vuotiaan hormoonit yksin kotona.</w:t>
      </w:r>
    </w:p>
    <w:p>
      <w:r>
        <w:rPr>
          <w:b/>
          <w:u w:val="single"/>
        </w:rPr>
        <w:t xml:space="preserve">79978</w:t>
      </w:r>
    </w:p>
    <w:p>
      <w:r>
        <w:t xml:space="preserve">Kun Jake oli mielettömän onnellinen ja halasi lihaksikas Renee Russoa ensimmäisen osan lopussa, ajattelin, että kyllä ne ämmät voittavat kaiken!!!!</w:t>
      </w:r>
    </w:p>
    <w:p>
      <w:r>
        <w:rPr>
          <w:b/>
          <w:u w:val="single"/>
        </w:rPr>
        <w:t xml:space="preserve">79979</w:t>
      </w:r>
    </w:p>
    <w:p>
      <w:r>
        <w:t xml:space="preserve">Kun Lil Wayne sanoi "miksi antaa ämmälle sydämesi, kun hänellä on mieluummin kukkaro" http://t.co/CKRzrWVFz0</w:t>
      </w:r>
    </w:p>
    <w:p>
      <w:r>
        <w:rPr>
          <w:b/>
          <w:u w:val="single"/>
        </w:rPr>
        <w:t xml:space="preserve">79980</w:t>
      </w:r>
    </w:p>
    <w:p>
      <w:r>
        <w:t xml:space="preserve">Kun Robinson Cano lähti Yankeesista, hänen pelipaitaansa myytiin 25 dollarilla. Kun Aaron Hernandez joutui vankilaan, hänen pelipaitaansa myytiin 10 dollarilla.</w:t>
      </w:r>
    </w:p>
    <w:p>
      <w:r>
        <w:rPr>
          <w:b/>
          <w:u w:val="single"/>
        </w:rPr>
        <w:t xml:space="preserve">79981</w:t>
      </w:r>
    </w:p>
    <w:p>
      <w:r>
        <w:t xml:space="preserve">Kun Stoni ei puhu homopuheitaan, hän on oikeasti hauska...</w:t>
      </w:r>
    </w:p>
    <w:p>
      <w:r>
        <w:rPr>
          <w:b/>
          <w:u w:val="single"/>
        </w:rPr>
        <w:t xml:space="preserve">79982</w:t>
      </w:r>
    </w:p>
    <w:p>
      <w:r>
        <w:t xml:space="preserve">Kun ämmä, josta en pidä, nauraa vitsilleni http://t.co/9Veupu85Wj</w:t>
      </w:r>
    </w:p>
    <w:p>
      <w:r>
        <w:rPr>
          <w:b/>
          <w:u w:val="single"/>
        </w:rPr>
        <w:t xml:space="preserve">79983</w:t>
      </w:r>
    </w:p>
    <w:p>
      <w:r>
        <w:t xml:space="preserve">Kun ämmä on julkisesti naamallasi http://t.co/KXmi85GQP2</w:t>
      </w:r>
    </w:p>
    <w:p>
      <w:r>
        <w:rPr>
          <w:b/>
          <w:u w:val="single"/>
        </w:rPr>
        <w:t xml:space="preserve">79984</w:t>
      </w:r>
    </w:p>
    <w:p>
      <w:r>
        <w:t xml:space="preserve">Kun tyttöjen pää on heikko, suljen silmäni ja kuvittelen, että annan Zoe Saldanan kaltaiselle pahalle ämmälle selkäsaunoja, jotta saan munani irti.</w:t>
      </w:r>
    </w:p>
    <w:p>
      <w:r>
        <w:rPr>
          <w:b/>
          <w:u w:val="single"/>
        </w:rPr>
        <w:t xml:space="preserve">79985</w:t>
      </w:r>
    </w:p>
    <w:p>
      <w:r>
        <w:t xml:space="preserve">Kun lihava ämmä haluaa sinua ja laiha ämmä ei voi kokata sinulle mitään &amp;#128514;&amp;#128514;&amp;#128514;&amp;#128514; nämä huorat eivät ole nälkäisiä &amp;#128514;&amp;#128514;</w:t>
      </w:r>
    </w:p>
    <w:p>
      <w:r>
        <w:rPr>
          <w:b/>
          <w:u w:val="single"/>
        </w:rPr>
        <w:t xml:space="preserve">79986</w:t>
      </w:r>
    </w:p>
    <w:p>
      <w:r>
        <w:t xml:space="preserve">Kun tyttö kysyy minulta, syönkö pillua... Ensin en edes kysy, koska se on tyhmä kysymys jo itsessään.</w:t>
      </w:r>
    </w:p>
    <w:p>
      <w:r>
        <w:rPr>
          <w:b/>
          <w:u w:val="single"/>
        </w:rPr>
        <w:t xml:space="preserve">79987</w:t>
      </w:r>
    </w:p>
    <w:p>
      <w:r>
        <w:t xml:space="preserve">Kun eräs tyttö yritti riidellä kanssani humalassa: "Hän ei ole valmis...". "Pidä vittu turpasi kiinni, ämmä!" Olen ilkeä kusipää humalassa #sarry #sarry</w:t>
      </w:r>
    </w:p>
    <w:p>
      <w:r>
        <w:rPr>
          <w:b/>
          <w:u w:val="single"/>
        </w:rPr>
        <w:t xml:space="preserve">79988</w:t>
      </w:r>
    </w:p>
    <w:p>
      <w:r>
        <w:t xml:space="preserve">Kun akka palaa juurilleen</w:t>
      </w:r>
    </w:p>
    <w:p>
      <w:r>
        <w:rPr>
          <w:b/>
          <w:u w:val="single"/>
        </w:rPr>
        <w:t xml:space="preserve">79989</w:t>
      </w:r>
    </w:p>
    <w:p>
      <w:r>
        <w:t xml:space="preserve">When a hoe tryna get at you while ya girl is looking http://t.co/Ihlzw7njke</w:t>
      </w:r>
    </w:p>
    <w:p>
      <w:r>
        <w:rPr>
          <w:b/>
          <w:u w:val="single"/>
        </w:rPr>
        <w:t xml:space="preserve">79990</w:t>
      </w:r>
    </w:p>
    <w:p>
      <w:r>
        <w:t xml:space="preserve">Kun neekeri luulee tulevansa minun ja parhaan ystäväni väliin &amp;#128514;&amp;#128514;&amp;#128514;&amp;#128514;&amp;#128514; vittuilen sinulle ja hänelle &amp;#128514;&amp;#128076;</w:t>
      </w:r>
    </w:p>
    <w:p>
      <w:r>
        <w:rPr>
          <w:b/>
          <w:u w:val="single"/>
        </w:rPr>
        <w:t xml:space="preserve">79991</w:t>
      </w:r>
    </w:p>
    <w:p>
      <w:r>
        <w:t xml:space="preserve">Kun nössö neekeri lyö sinua eikä tyrmää sinua.</w:t>
      </w:r>
    </w:p>
    <w:p>
      <w:r>
        <w:rPr>
          <w:b/>
          <w:u w:val="single"/>
        </w:rPr>
        <w:t xml:space="preserve">79992</w:t>
      </w:r>
    </w:p>
    <w:p>
      <w:r>
        <w:t xml:space="preserve">Kun oikea neekeri haluaa sinut</w:t>
      </w:r>
    </w:p>
    <w:p>
      <w:r>
        <w:rPr>
          <w:b/>
          <w:u w:val="single"/>
        </w:rPr>
        <w:t xml:space="preserve">79993</w:t>
      </w:r>
    </w:p>
    <w:p>
      <w:r>
        <w:t xml:space="preserve">Kun super paha ämmä kävelee ohi ja et voi muuta kuin tuijottaa http://t.co/64Iwjvx2xE</w:t>
      </w:r>
    </w:p>
    <w:p>
      <w:r>
        <w:rPr>
          <w:b/>
          <w:u w:val="single"/>
        </w:rPr>
        <w:t xml:space="preserve">79994</w:t>
      </w:r>
    </w:p>
    <w:p>
      <w:r>
        <w:t xml:space="preserve">Kun kaikki muu ei auta, räjäytä paljaat nännit.</w:t>
      </w:r>
    </w:p>
    <w:p>
      <w:r>
        <w:rPr>
          <w:b/>
          <w:u w:val="single"/>
        </w:rPr>
        <w:t xml:space="preserve">79995</w:t>
      </w:r>
    </w:p>
    <w:p>
      <w:r>
        <w:t xml:space="preserve">When bae dodges hoes cause he only want you &amp;#128525;&amp;#128553;</w:t>
        <w:br/>
        <w:br/>
        <w:t xml:space="preserve">&amp;#128514;&amp;#128514; http://t.co/bLYYoLtP0k</w:t>
      </w:r>
    </w:p>
    <w:p>
      <w:r>
        <w:rPr>
          <w:b/>
          <w:u w:val="single"/>
        </w:rPr>
        <w:t xml:space="preserve">79996</w:t>
      </w:r>
    </w:p>
    <w:p>
      <w:r>
        <w:t xml:space="preserve">Kun bae sanoo menevänsä klubille tyttöjensä kanssa, olen sen ämmän ulkopuolella kello 2 yöllä kuin... http://t.co/yJowfMziKf</w:t>
      </w:r>
    </w:p>
    <w:p>
      <w:r>
        <w:rPr>
          <w:b/>
          <w:u w:val="single"/>
        </w:rPr>
        <w:t xml:space="preserve">79997</w:t>
      </w:r>
    </w:p>
    <w:p>
      <w:r>
        <w:t xml:space="preserve">Kun nartut, joiden kanssa työskentelen, ovat kuukautistensa aikana ...</w:t>
      </w:r>
    </w:p>
    <w:p>
      <w:r>
        <w:rPr>
          <w:b/>
          <w:u w:val="single"/>
        </w:rPr>
        <w:t xml:space="preserve">79998</w:t>
      </w:r>
    </w:p>
    <w:p>
      <w:r>
        <w:t xml:space="preserve">Kun nartut kirjastossa alkavat käyttäytyä http://t.co/x1qGfTkB4O</w:t>
      </w:r>
    </w:p>
    <w:p>
      <w:r>
        <w:rPr>
          <w:b/>
          <w:u w:val="single"/>
        </w:rPr>
        <w:t xml:space="preserve">79999</w:t>
      </w:r>
    </w:p>
    <w:p>
      <w:r>
        <w:t xml:space="preserve">Kun nartut tietävät tuntevansa itsensä tyhmiksi, he pitävät lauseensa lyhyinä.</w:t>
      </w:r>
    </w:p>
    <w:p>
      <w:r>
        <w:rPr>
          <w:b/>
          <w:u w:val="single"/>
        </w:rPr>
        <w:t xml:space="preserve">80000</w:t>
      </w:r>
    </w:p>
    <w:p>
      <w:r>
        <w:t xml:space="preserve">Kun nartut sanovat "Haluan halata". He puhuvat koodia, jolla he sanovat haluavansa seksiä.</w:t>
      </w:r>
    </w:p>
    <w:p>
      <w:r>
        <w:rPr>
          <w:b/>
          <w:u w:val="single"/>
        </w:rPr>
        <w:t xml:space="preserve">80001</w:t>
      </w:r>
    </w:p>
    <w:p>
      <w:r>
        <w:t xml:space="preserve">Kun ämmät, joista et pidä, puhuvat sinulle töissä. #workproblems #workflow #byebitch https://t.co/gqZuNhCVd3 https://t.co/gqZuNhCVd3</w:t>
      </w:r>
    </w:p>
    <w:p>
      <w:r>
        <w:rPr>
          <w:b/>
          <w:u w:val="single"/>
        </w:rPr>
        <w:t xml:space="preserve">80002</w:t>
      </w:r>
    </w:p>
    <w:p>
      <w:r>
        <w:t xml:space="preserve">Milloin Miley muuttui ghetoksi?</w:t>
      </w:r>
    </w:p>
    <w:p>
      <w:r>
        <w:rPr>
          <w:b/>
          <w:u w:val="single"/>
        </w:rPr>
        <w:t xml:space="preserve">80003</w:t>
      </w:r>
    </w:p>
    <w:p>
      <w:r>
        <w:t xml:space="preserve">Milloin purukumi on muuttunut noin pehmeäksi, te paskiaiset.</w:t>
      </w:r>
    </w:p>
    <w:p>
      <w:r>
        <w:rPr>
          <w:b/>
          <w:u w:val="single"/>
        </w:rPr>
        <w:t xml:space="preserve">80004</w:t>
      </w:r>
    </w:p>
    <w:p>
      <w:r>
        <w:t xml:space="preserve">Milloin siitä tuli siistiä olla tyhmä? Tämä teabagger-keskustelu on parhaimmillaankin laihaa tosiasioista.</w:t>
      </w:r>
    </w:p>
    <w:p>
      <w:r>
        <w:rPr>
          <w:b/>
          <w:u w:val="single"/>
        </w:rPr>
        <w:t xml:space="preserve">80005</w:t>
      </w:r>
    </w:p>
    <w:p>
      <w:r>
        <w:t xml:space="preserve">Kun aina kun koiraa huorat todella pahasti päädyt w / tyttöystävä ....</w:t>
      </w:r>
    </w:p>
    <w:p>
      <w:r>
        <w:rPr>
          <w:b/>
          <w:u w:val="single"/>
        </w:rPr>
        <w:t xml:space="preserve">80006</w:t>
      </w:r>
    </w:p>
    <w:p>
      <w:r>
        <w:t xml:space="preserve">Kun entiset tyttöystävät lihovat. Se on jumalan sanoma "hei mies". Ei kestä, lmfao &amp;#128514;&amp;#128557; iso ämmä.</w:t>
      </w:r>
    </w:p>
    <w:p>
      <w:r>
        <w:rPr>
          <w:b/>
          <w:u w:val="single"/>
        </w:rPr>
        <w:t xml:space="preserve">80007</w:t>
      </w:r>
    </w:p>
    <w:p>
      <w:r>
        <w:t xml:space="preserve">Kun tytöt sanovat, että olen niin ruma, että ämmä, et kalastele kohteliaisuuksia, vaan olet kuin syvänmeren sukeltaja, vittu!</w:t>
      </w:r>
    </w:p>
    <w:p>
      <w:r>
        <w:rPr>
          <w:b/>
          <w:u w:val="single"/>
        </w:rPr>
        <w:t xml:space="preserve">80008</w:t>
      </w:r>
    </w:p>
    <w:p>
      <w:r>
        <w:t xml:space="preserve">Kun kaverit ovat sentimentaalisempia kuin useimmat tytöt tykkäävät mies ylös pillua &amp;#128530;&amp;#128583;&amp;#128581;</w:t>
      </w:r>
    </w:p>
    <w:p>
      <w:r>
        <w:rPr>
          <w:b/>
          <w:u w:val="single"/>
        </w:rPr>
        <w:t xml:space="preserve">80009</w:t>
      </w:r>
    </w:p>
    <w:p>
      <w:r>
        <w:t xml:space="preserve">Kun kaverit heittävät tyhmiä narttukohtauksia, se on kuin whyyyyy? Kasvata vähän munaa, ole kiltti. Minulla on isommat pallit kuin sinulla.</w:t>
      </w:r>
    </w:p>
    <w:p>
      <w:r>
        <w:rPr>
          <w:b/>
          <w:u w:val="single"/>
        </w:rPr>
        <w:t xml:space="preserve">80010</w:t>
      </w:r>
    </w:p>
    <w:p>
      <w:r>
        <w:t xml:space="preserve">Kun hänen pillunsa ei maistu ananakselta http://t.co/tWpg0XXwbB</w:t>
      </w:r>
    </w:p>
    <w:p>
      <w:r>
        <w:rPr>
          <w:b/>
          <w:u w:val="single"/>
        </w:rPr>
        <w:t xml:space="preserve">80011</w:t>
      </w:r>
    </w:p>
    <w:p>
      <w:r>
        <w:t xml:space="preserve">Kun hänen pillunsa haisi RT @BasedGodTobi: When yo girl says she&amp;#8217;s gonna let you hit tonight http://t.co/bF8BGCAoEI http://t.co/G4k2DZ4WsV http://t.co/G4k2DZ4WsV</w:t>
      </w:r>
    </w:p>
    <w:p>
      <w:r>
        <w:rPr>
          <w:b/>
          <w:u w:val="single"/>
        </w:rPr>
        <w:t xml:space="preserve">80012</w:t>
      </w:r>
    </w:p>
    <w:p>
      <w:r>
        <w:t xml:space="preserve">When hoes be sayin they sexually frustrated or need some dick http://t.co/UaVDkZBAut</w:t>
      </w:r>
    </w:p>
    <w:p>
      <w:r>
        <w:rPr>
          <w:b/>
          <w:u w:val="single"/>
        </w:rPr>
        <w:t xml:space="preserve">80013</w:t>
      </w:r>
    </w:p>
    <w:p>
      <w:r>
        <w:t xml:space="preserve">Kun huorat luulevat, että otsaani on kirjoitettu imijänekru...</w:t>
      </w:r>
    </w:p>
    <w:p>
      <w:r>
        <w:rPr>
          <w:b/>
          <w:u w:val="single"/>
        </w:rPr>
        <w:t xml:space="preserve">80014</w:t>
      </w:r>
    </w:p>
    <w:p>
      <w:r>
        <w:t xml:space="preserve">Kun nussin hologrammini kanssa, -</w:t>
      </w:r>
    </w:p>
    <w:p>
      <w:r>
        <w:rPr>
          <w:b/>
          <w:u w:val="single"/>
        </w:rPr>
        <w:t xml:space="preserve">80015</w:t>
      </w:r>
    </w:p>
    <w:p>
      <w:r>
        <w:t xml:space="preserve">Kun kuolen, narttu vittu hologrammi doe* siellä Taylor...</w:t>
      </w:r>
    </w:p>
    <w:p>
      <w:r>
        <w:rPr>
          <w:b/>
          <w:u w:val="single"/>
        </w:rPr>
        <w:t xml:space="preserve">80016</w:t>
      </w:r>
    </w:p>
    <w:p>
      <w:r>
        <w:t xml:space="preserve">Kun kuolen, heittäkää pari pahaa ämmää arkkuuni...</w:t>
      </w:r>
    </w:p>
    <w:p>
      <w:r>
        <w:rPr>
          <w:b/>
          <w:u w:val="single"/>
        </w:rPr>
        <w:t xml:space="preserve">80017</w:t>
      </w:r>
    </w:p>
    <w:p>
      <w:r>
        <w:t xml:space="preserve">Kun kuolen, heittäkää pari pahaa ämmää arkkuuni...</w:t>
      </w:r>
    </w:p>
    <w:p>
      <w:r>
        <w:rPr>
          <w:b/>
          <w:u w:val="single"/>
        </w:rPr>
        <w:t xml:space="preserve">80018</w:t>
      </w:r>
    </w:p>
    <w:p>
      <w:r>
        <w:t xml:space="preserve">Kun näen SUPER pahan ämmän ja hän sattuu olemaan minun kaupungistani, tunnen vain tarvetta ampua laukaukseni.</w:t>
      </w:r>
    </w:p>
    <w:p>
      <w:r>
        <w:rPr>
          <w:b/>
          <w:u w:val="single"/>
        </w:rPr>
        <w:t xml:space="preserve">80019</w:t>
      </w:r>
    </w:p>
    <w:p>
      <w:r>
        <w:t xml:space="preserve">When it come to bitches.... neekerit likaantuvat.</w:t>
      </w:r>
    </w:p>
    <w:p>
      <w:r>
        <w:rPr>
          <w:b/>
          <w:u w:val="single"/>
        </w:rPr>
        <w:t xml:space="preserve">80020</w:t>
      </w:r>
    </w:p>
    <w:p>
      <w:r>
        <w:t xml:space="preserve">Kun sataa, on hyvä "mene ostoskeskukseen sää", kaikki pesukarhut ovat kotona.</w:t>
      </w:r>
    </w:p>
    <w:p>
      <w:r>
        <w:rPr>
          <w:b/>
          <w:u w:val="single"/>
        </w:rPr>
        <w:t xml:space="preserve">80021</w:t>
      </w:r>
    </w:p>
    <w:p>
      <w:r>
        <w:t xml:space="preserve">Kun alkaa sataa nartut aina wana saada vittu narttu ottaa torkut</w:t>
      </w:r>
    </w:p>
    <w:p>
      <w:r>
        <w:rPr>
          <w:b/>
          <w:u w:val="single"/>
        </w:rPr>
        <w:t xml:space="preserve">80022</w:t>
      </w:r>
    </w:p>
    <w:p>
      <w:r>
        <w:t xml:space="preserve">Kun se alkaa ukkostaa ämmät olla kuin I wana halata naw ämmä sinä vain haluat tekosyy imeä munaa sinä ja MiMi istua tf alas nurkkaan</w:t>
      </w:r>
    </w:p>
    <w:p>
      <w:r>
        <w:rPr>
          <w:b/>
          <w:u w:val="single"/>
        </w:rPr>
        <w:t xml:space="preserve">80023</w:t>
      </w:r>
    </w:p>
    <w:p>
      <w:r>
        <w:t xml:space="preserve">Kun sen kuuma käytän mitä tahansa lol paska jos voisi tulla ulos tämä narttu alushousuissa olisin</w:t>
      </w:r>
    </w:p>
    <w:p>
      <w:r>
        <w:rPr>
          <w:b/>
          <w:u w:val="single"/>
        </w:rPr>
        <w:t xml:space="preserve">80024</w:t>
      </w:r>
    </w:p>
    <w:p>
      <w:r>
        <w:t xml:space="preserve">Kun Jake State Farmista soittaa koko ajan, mutta teillä on progressiivinen http://t.co/dnb0q5phVk.</w:t>
      </w:r>
    </w:p>
    <w:p>
      <w:r>
        <w:rPr>
          <w:b/>
          <w:u w:val="single"/>
        </w:rPr>
        <w:t xml:space="preserve">80025</w:t>
      </w:r>
    </w:p>
    <w:p>
      <w:r>
        <w:t xml:space="preserve">Kun elämä on saanut sinut alas, sinun on vain noustava takaisin ylös ja lyötävä sutenööriä sitä huoraa!!!!!.</w:t>
      </w:r>
    </w:p>
    <w:p>
      <w:r>
        <w:rPr>
          <w:b/>
          <w:u w:val="single"/>
        </w:rPr>
        <w:t xml:space="preserve">80026</w:t>
      </w:r>
    </w:p>
    <w:p>
      <w:r>
        <w:t xml:space="preserve">Kun mfs kertoo sinulle, kenen kanssa puhut ja se ei ole totta...kuin ei ämmä!</w:t>
      </w:r>
    </w:p>
    <w:p>
      <w:r>
        <w:rPr>
          <w:b/>
          <w:u w:val="single"/>
        </w:rPr>
        <w:t xml:space="preserve">80027</w:t>
      </w:r>
    </w:p>
    <w:p>
      <w:r>
        <w:t xml:space="preserve">Kun ystäväni paahtavat toisia ystäviäni ja en tiedä ketä paahtaa, minä vain sanon: "Keitä ovat todelliset nigsisi"&amp;#128527;aina da clan&amp;#128111;&amp;#128109;&amp;#128129;</w:t>
      </w:r>
    </w:p>
    <w:p>
      <w:r>
        <w:rPr>
          <w:b/>
          <w:u w:val="single"/>
        </w:rPr>
        <w:t xml:space="preserve">80028</w:t>
      </w:r>
    </w:p>
    <w:p>
      <w:r>
        <w:t xml:space="preserve">Kun oikea käteni tulee ulos, neekerit muistavat, miksi olemme uskollisia pilluja.</w:t>
      </w:r>
    </w:p>
    <w:p>
      <w:r>
        <w:rPr>
          <w:b/>
          <w:u w:val="single"/>
        </w:rPr>
        <w:t xml:space="preserve">80029</w:t>
      </w:r>
    </w:p>
    <w:p>
      <w:r>
        <w:t xml:space="preserve">Kun opettajani sanoo perusalgebraa, ajattelen perusnarttuja&amp;#128514;&amp;#128514;</w:t>
      </w:r>
    </w:p>
    <w:p>
      <w:r>
        <w:rPr>
          <w:b/>
          <w:u w:val="single"/>
        </w:rPr>
        <w:t xml:space="preserve">80030</w:t>
      </w:r>
    </w:p>
    <w:p>
      <w:r>
        <w:t xml:space="preserve">Kun neekeri/narttu häviää tappelussa, heidän lempisanansa on "hän vain" &amp;#128514;</w:t>
      </w:r>
    </w:p>
    <w:p>
      <w:r>
        <w:rPr>
          <w:b/>
          <w:u w:val="single"/>
        </w:rPr>
        <w:t xml:space="preserve">80031</w:t>
      </w:r>
    </w:p>
    <w:p>
      <w:r>
        <w:t xml:space="preserve">When niggas gimme their mixtape and it's trash #YEET #Fatality https://t.co/i3drCdIvN8</w:t>
      </w:r>
    </w:p>
    <w:p>
      <w:r>
        <w:rPr>
          <w:b/>
          <w:u w:val="single"/>
        </w:rPr>
        <w:t xml:space="preserve">80032</w:t>
      </w:r>
    </w:p>
    <w:p>
      <w:r>
        <w:t xml:space="preserve">Kun neekerit sanovat pitävänsä latinoista, he eivät tarkoita teitä lihavia narttuja, jotka haisevat fajitakselta.</w:t>
      </w:r>
    </w:p>
    <w:p>
      <w:r>
        <w:rPr>
          <w:b/>
          <w:u w:val="single"/>
        </w:rPr>
        <w:t xml:space="preserve">80033</w:t>
      </w:r>
    </w:p>
    <w:p>
      <w:r>
        <w:t xml:space="preserve">Kun neekerit haluavat huijata, he aloittavat riidan tyttönsä kanssa... "Ämmä, sanoinhan, että vihaan ketsuppia hotdogeissani, vittu, minä häivyn."</w:t>
      </w:r>
    </w:p>
    <w:p>
      <w:r>
        <w:rPr>
          <w:b/>
          <w:u w:val="single"/>
        </w:rPr>
        <w:t xml:space="preserve">80034</w:t>
      </w:r>
    </w:p>
    <w:p>
      <w:r>
        <w:t xml:space="preserve">Kun ihmiset igggaavat tekstini, he saavat päässäni esiin kaikenlaisia narttuja ja mulkkuja &amp;#128514;</w:t>
      </w:r>
    </w:p>
    <w:p>
      <w:r>
        <w:rPr>
          <w:b/>
          <w:u w:val="single"/>
        </w:rPr>
        <w:t xml:space="preserve">80035</w:t>
      </w:r>
    </w:p>
    <w:p>
      <w:r>
        <w:t xml:space="preserve">Kun ihmiset merkitsevät nimensä sinne ghetto nano&amp;lt;&amp;lt;&amp;lt;&amp;lt;&amp;lt;&amp;lt;&amp;lt;</w:t>
        <w:br/>
        <w:br/>
        <w:t xml:space="preserve">@StephyRae7</w:t>
      </w:r>
    </w:p>
    <w:p>
      <w:r>
        <w:rPr>
          <w:b/>
          <w:u w:val="single"/>
        </w:rPr>
        <w:t xml:space="preserve">80036</w:t>
      </w:r>
    </w:p>
    <w:p>
      <w:r>
        <w:t xml:space="preserve">Kun ihmiset todella luulevat minua aasialaiseksi, loukkaannun,</w:t>
        <w:br/>
        <w:t xml:space="preserve">Vaikka pilailen gook-itsestäni</w:t>
      </w:r>
    </w:p>
    <w:p>
      <w:r>
        <w:rPr>
          <w:b/>
          <w:u w:val="single"/>
        </w:rPr>
        <w:t xml:space="preserve">80037</w:t>
      </w:r>
    </w:p>
    <w:p>
      <w:r>
        <w:t xml:space="preserve">Kun ihmiset peräänajo, sitten ohittaa sinut, ja katso lol Minä vain vilkuttaa kuten hei ämmä kyllä näen sinut välitän vittu ei ohittaa minut ylöspäin</w:t>
      </w:r>
    </w:p>
    <w:p>
      <w:r>
        <w:rPr>
          <w:b/>
          <w:u w:val="single"/>
        </w:rPr>
        <w:t xml:space="preserve">80038</w:t>
      </w:r>
    </w:p>
    <w:p>
      <w:r>
        <w:t xml:space="preserve">Kun ratchet ämmät huomaavat, että klubi ei ole 10$ päästä sisään https://t.co/GeJUIY1XG0</w:t>
      </w:r>
    </w:p>
    <w:p>
      <w:r>
        <w:rPr>
          <w:b/>
          <w:u w:val="single"/>
        </w:rPr>
        <w:t xml:space="preserve">80039</w:t>
      </w:r>
    </w:p>
    <w:p>
      <w:r>
        <w:t xml:space="preserve">Kun näen sinut vanhanaikaisena, joka rokkaa Bruce Lee -toppia ja duragia puistossa satunnaisesti antamassa ryhmälle katuniggoja ghettokaratea...</w:t>
      </w:r>
    </w:p>
    <w:p>
      <w:r>
        <w:rPr>
          <w:b/>
          <w:u w:val="single"/>
        </w:rPr>
        <w:t xml:space="preserve">80040</w:t>
      </w:r>
    </w:p>
    <w:p>
      <w:r>
        <w:t xml:space="preserve">Kun hän minun kanssani sai nartun auki</w:t>
      </w:r>
    </w:p>
    <w:p>
      <w:r>
        <w:rPr>
          <w:b/>
          <w:u w:val="single"/>
        </w:rPr>
        <w:t xml:space="preserve">80041</w:t>
      </w:r>
    </w:p>
    <w:p>
      <w:r>
        <w:t xml:space="preserve">Kun hän on suoranainen huora, mutta ei ime munaa.</w:t>
      </w:r>
    </w:p>
    <w:p>
      <w:r>
        <w:rPr>
          <w:b/>
          <w:u w:val="single"/>
        </w:rPr>
        <w:t xml:space="preserve">80042</w:t>
      </w:r>
    </w:p>
    <w:p>
      <w:r>
        <w:t xml:space="preserve">Kun joku kysyy "missä huorat ovat", yleinen vastaus on "paska, meillä on niitä".</w:t>
      </w:r>
    </w:p>
    <w:p>
      <w:r>
        <w:rPr>
          <w:b/>
          <w:u w:val="single"/>
        </w:rPr>
        <w:t xml:space="preserve">80043</w:t>
      </w:r>
    </w:p>
    <w:p>
      <w:r>
        <w:t xml:space="preserve">Kun se lesbo melkein tuli luokseni, kun en kutsunut häntä, -</w:t>
      </w:r>
    </w:p>
    <w:p>
      <w:r>
        <w:rPr>
          <w:b/>
          <w:u w:val="single"/>
        </w:rPr>
        <w:t xml:space="preserve">80044</w:t>
      </w:r>
    </w:p>
    <w:p>
      <w:r>
        <w:t xml:space="preserve">Kun koulun pahin ämmä kävelee ohi http://t.co/5REizTQ2lS</w:t>
      </w:r>
    </w:p>
    <w:p>
      <w:r>
        <w:rPr>
          <w:b/>
          <w:u w:val="single"/>
        </w:rPr>
        <w:t xml:space="preserve">80045</w:t>
      </w:r>
    </w:p>
    <w:p>
      <w:r>
        <w:t xml:space="preserve">Kun ämmä leikkii tunteillasi, se ei anna sinun seurustella. Silloin haluan potkaista häntä suoraan vaginaan.</w:t>
      </w:r>
    </w:p>
    <w:p>
      <w:r>
        <w:rPr>
          <w:b/>
          <w:u w:val="single"/>
        </w:rPr>
        <w:t xml:space="preserve">80046</w:t>
      </w:r>
    </w:p>
    <w:p>
      <w:r>
        <w:t xml:space="preserve">Kun päivä menee huonosti, sano itsellesi "missä pillu on!" &amp;#128514;</w:t>
      </w:r>
    </w:p>
    <w:p>
      <w:r>
        <w:rPr>
          <w:b/>
          <w:u w:val="single"/>
        </w:rPr>
        <w:t xml:space="preserve">80047</w:t>
      </w:r>
    </w:p>
    <w:p>
      <w:r>
        <w:t xml:space="preserve">Kun haamu poimii sinut ylös sen jälkeen, kun olet sukeltanut pilluun http://t.co/vBD4zHJROF</w:t>
      </w:r>
    </w:p>
    <w:p>
      <w:r>
        <w:rPr>
          <w:b/>
          <w:u w:val="single"/>
        </w:rPr>
        <w:t xml:space="preserve">80048</w:t>
      </w:r>
    </w:p>
    <w:p>
      <w:r>
        <w:t xml:space="preserve">Kun pillu haisi @MariekieBarone &amp;#128514;&amp;#128514;&amp;#128514;&amp;#128514;&amp;#128514;&amp;#128514; http://t.co/X5LIVg2b0q</w:t>
      </w:r>
    </w:p>
    <w:p>
      <w:r>
        <w:rPr>
          <w:b/>
          <w:u w:val="single"/>
        </w:rPr>
        <w:t xml:space="preserve">80049</w:t>
      </w:r>
    </w:p>
    <w:p>
      <w:r>
        <w:t xml:space="preserve">Kun opettajan apulainen yrittää käyttäytyä kuin hän olisi opettaja... ämmä, ole kiltti!</w:t>
      </w:r>
    </w:p>
    <w:p>
      <w:r>
        <w:rPr>
          <w:b/>
          <w:u w:val="single"/>
        </w:rPr>
        <w:t xml:space="preserve">80050</w:t>
      </w:r>
    </w:p>
    <w:p>
      <w:r>
        <w:t xml:space="preserve">Kun he valittavat "hiilidioksidipäästöistä", käske heidän lopettaa hengittäminen, koska uloshengittäminen lisää hiilidioksidia ilmakehään...</w:t>
      </w:r>
    </w:p>
    <w:p>
      <w:r>
        <w:rPr>
          <w:b/>
          <w:u w:val="single"/>
        </w:rPr>
        <w:t xml:space="preserve">80051</w:t>
      </w:r>
    </w:p>
    <w:p>
      <w:r>
        <w:t xml:space="preserve">Kun asiat eivät mene niin kuin haluan, olen täysi narttu.&amp;#128129;</w:t>
      </w:r>
    </w:p>
    <w:p>
      <w:r>
        <w:rPr>
          <w:b/>
          <w:u w:val="single"/>
        </w:rPr>
        <w:t xml:space="preserve">80052</w:t>
      </w:r>
    </w:p>
    <w:p>
      <w:r>
        <w:t xml:space="preserve">Kun tämä testi on tänään ohi, teen pannullisen brownieita. Aion maata sängyssä koko päivän &amp;amp; syödä niitä kunnes sydämeni on tyytyväinen. &amp;#128524;</w:t>
      </w:r>
    </w:p>
    <w:p>
      <w:r>
        <w:rPr>
          <w:b/>
          <w:u w:val="single"/>
        </w:rPr>
        <w:t xml:space="preserve">80053</w:t>
      </w:r>
    </w:p>
    <w:p>
      <w:r>
        <w:t xml:space="preserve">Kun lyöt sitä takaapäin, sinun täytyy kutsua häntä "ämmäksi", he rakastavat sitä, mutta älä uskalla kutsua heitä "lutkaksi".</w:t>
      </w:r>
    </w:p>
    <w:p>
      <w:r>
        <w:rPr>
          <w:b/>
          <w:u w:val="single"/>
        </w:rPr>
        <w:t xml:space="preserve">80054</w:t>
      </w:r>
    </w:p>
    <w:p>
      <w:r>
        <w:t xml:space="preserve">Kun näet tuon ämmän 5 kuukauden päästä kuin" joo, saan pojan ! " bitch u was twerking on dicc on vday #weknow #weknow</w:t>
      </w:r>
    </w:p>
    <w:p>
      <w:r>
        <w:rPr>
          <w:b/>
          <w:u w:val="single"/>
        </w:rPr>
        <w:t xml:space="preserve">80055</w:t>
      </w:r>
    </w:p>
    <w:p>
      <w:r>
        <w:t xml:space="preserve">Milloin huoran on koskaan pitänyt olla lojaali. Tarkoitan, että se ei tekisi hänestä huoraa, hän olisi vain toinen kotirouva, -</w:t>
      </w:r>
    </w:p>
    <w:p>
      <w:r>
        <w:rPr>
          <w:b/>
          <w:u w:val="single"/>
        </w:rPr>
        <w:t xml:space="preserve">80056</w:t>
      </w:r>
    </w:p>
    <w:p>
      <w:r>
        <w:t xml:space="preserve">Milloin Joe lakkaa sanomasta PBO:lle, miten hänen on tehtävä työnsä? Et pystyisi edes pitämään työpaikkaa #teabagger Floridassa. #morningjoe</w:t>
      </w:r>
    </w:p>
    <w:p>
      <w:r>
        <w:rPr>
          <w:b/>
          <w:u w:val="single"/>
        </w:rPr>
        <w:t xml:space="preserve">80057</w:t>
      </w:r>
    </w:p>
    <w:p>
      <w:r>
        <w:t xml:space="preserve">Kun naiset ovat niin ylpeitä siitä, etteivät he pidä ruoanlaitosta &amp;amp; siivoa narttu lakkaa olemasta laiska... Se ei ole söpöä.</w:t>
      </w:r>
    </w:p>
    <w:p>
      <w:r>
        <w:rPr>
          <w:b/>
          <w:u w:val="single"/>
        </w:rPr>
        <w:t xml:space="preserve">80058</w:t>
      </w:r>
    </w:p>
    <w:p>
      <w:r>
        <w:t xml:space="preserve">Kun et ole saanut pillua hetkeen... http://t.co/tP05IA7JbX ...</w:t>
      </w:r>
    </w:p>
    <w:p>
      <w:r>
        <w:rPr>
          <w:b/>
          <w:u w:val="single"/>
        </w:rPr>
        <w:t xml:space="preserve">80059</w:t>
      </w:r>
    </w:p>
    <w:p>
      <w:r>
        <w:t xml:space="preserve">Kun saat nartun kiinni alastonkuvien lähettämisestä toiselle neekerille...</w:t>
      </w:r>
    </w:p>
    <w:p>
      <w:r>
        <w:rPr>
          <w:b/>
          <w:u w:val="single"/>
        </w:rPr>
        <w:t xml:space="preserve">80060</w:t>
      </w:r>
    </w:p>
    <w:p>
      <w:r>
        <w:t xml:space="preserve">Kun olet värillinen jokainen päivä on sunnuntai</w:t>
      </w:r>
    </w:p>
    <w:p>
      <w:r>
        <w:rPr>
          <w:b/>
          <w:u w:val="single"/>
        </w:rPr>
        <w:t xml:space="preserve">80061</w:t>
      </w:r>
    </w:p>
    <w:p>
      <w:r>
        <w:t xml:space="preserve">Kun katsot jotakuta narttuilmeellä -</w:t>
      </w:r>
    </w:p>
    <w:p>
      <w:r>
        <w:rPr>
          <w:b/>
          <w:u w:val="single"/>
        </w:rPr>
        <w:t xml:space="preserve">80062</w:t>
      </w:r>
    </w:p>
    <w:p>
      <w:r>
        <w:t xml:space="preserve">Kun sinulla on mahtava ääni, sinun tarvitsee vain katsoa narttuja ja huutaa NYT. Den ya in da pussy</w:t>
      </w:r>
    </w:p>
    <w:p>
      <w:r>
        <w:rPr>
          <w:b/>
          <w:u w:val="single"/>
        </w:rPr>
        <w:t xml:space="preserve">80063</w:t>
      </w:r>
    </w:p>
    <w:p>
      <w:r>
        <w:t xml:space="preserve">Kun sinulla on kaikki, mitä he haluavat &amp;amp; teet kaiken, mitä he eivät voi, ämmät puhuvat paskaa. Älä anna heidän pysäyttää kiiltoasi</w:t>
      </w:r>
    </w:p>
    <w:p>
      <w:r>
        <w:rPr>
          <w:b/>
          <w:u w:val="single"/>
        </w:rPr>
        <w:t xml:space="preserve">80064</w:t>
      </w:r>
    </w:p>
    <w:p>
      <w:r>
        <w:t xml:space="preserve">When you hear ya homie with no hoes lying https://t.co/MpHQak2QEg</w:t>
      </w:r>
    </w:p>
    <w:p>
      <w:r>
        <w:rPr>
          <w:b/>
          <w:u w:val="single"/>
        </w:rPr>
        <w:t xml:space="preserve">80065</w:t>
      </w:r>
    </w:p>
    <w:p>
      <w:r>
        <w:t xml:space="preserve">Kun tiedät varmasti, että sinulla on nainen, joka rakastaa sinua, muilla nartuilla ei ole edes väliä.</w:t>
      </w:r>
    </w:p>
    <w:p>
      <w:r>
        <w:rPr>
          <w:b/>
          <w:u w:val="single"/>
        </w:rPr>
        <w:t xml:space="preserve">80066</w:t>
      </w:r>
    </w:p>
    <w:p>
      <w:r>
        <w:t xml:space="preserve">Kun tajuaa, että uteliaisuus on narttu. Pitäisi antaa tuntemattoman pysyä tuntemattomana. #CuriosityKilledMe</w:t>
      </w:r>
    </w:p>
    <w:p>
      <w:r>
        <w:rPr>
          <w:b/>
          <w:u w:val="single"/>
        </w:rPr>
        <w:t xml:space="preserve">80067</w:t>
      </w:r>
    </w:p>
    <w:p>
      <w:r>
        <w:t xml:space="preserve">Kun näet, että @MARGIEFAYE aikoo taistella narttua vastaan .... http://t.co/KZoNqkfVtB</w:t>
      </w:r>
    </w:p>
    <w:p>
      <w:r>
        <w:rPr>
          <w:b/>
          <w:u w:val="single"/>
        </w:rPr>
        <w:t xml:space="preserve">80068</w:t>
      </w:r>
    </w:p>
    <w:p>
      <w:r>
        <w:t xml:space="preserve">Kun näet läskin ämmän, jolla on legginsit ja vatsapaita päällä http://t.co/mN4ZFw3P5G</w:t>
      </w:r>
    </w:p>
    <w:p>
      <w:r>
        <w:rPr>
          <w:b/>
          <w:u w:val="single"/>
        </w:rPr>
        <w:t xml:space="preserve">80069</w:t>
      </w:r>
    </w:p>
    <w:p>
      <w:r>
        <w:t xml:space="preserve">Kun näkee, että lapset ovat pahoja &amp;amp; heidän vanhempansa vain seisovat siinä &amp;amp; katsot heitä kuin ämmä, etkö aio tehdä jotain? http://t.co/1B822azXiQ</w:t>
      </w:r>
    </w:p>
    <w:p>
      <w:r>
        <w:rPr>
          <w:b/>
          <w:u w:val="single"/>
        </w:rPr>
        <w:t xml:space="preserve">80070</w:t>
      </w:r>
    </w:p>
    <w:p>
      <w:r>
        <w:t xml:space="preserve">Kun käsket tummaihoista ämmää lähettämään sinulle seksikästä kamaa http://t.co/f5RUR3RkLU</w:t>
      </w:r>
    </w:p>
    <w:p>
      <w:r>
        <w:rPr>
          <w:b/>
          <w:u w:val="single"/>
        </w:rPr>
        <w:t xml:space="preserve">80071</w:t>
      </w:r>
    </w:p>
    <w:p>
      <w:r>
        <w:t xml:space="preserve">Kun sanoit Homielle, että hän on huora, mutta hän silti nai sen &amp;#8220;@Lurk_God: Caption this http://t.co/rgbqEsSSHA&amp;#8221;</w:t>
      </w:r>
    </w:p>
    <w:p>
      <w:r>
        <w:rPr>
          <w:b/>
          <w:u w:val="single"/>
        </w:rPr>
        <w:t xml:space="preserve">80072</w:t>
      </w:r>
    </w:p>
    <w:p>
      <w:r>
        <w:t xml:space="preserve">Kun jauhat nartun kanssa ja hän tyrmää sinut saaliin kanssa http://t.co/UAyeF5mb0p</w:t>
      </w:r>
    </w:p>
    <w:p>
      <w:r>
        <w:rPr>
          <w:b/>
          <w:u w:val="single"/>
        </w:rPr>
        <w:t xml:space="preserve">80073</w:t>
      </w:r>
    </w:p>
    <w:p>
      <w:r>
        <w:t xml:space="preserve">Kun neekerisi ojentaa sinulle huoran http://t.co/ItusP1WVoI</w:t>
      </w:r>
    </w:p>
    <w:p>
      <w:r>
        <w:rPr>
          <w:b/>
          <w:u w:val="single"/>
        </w:rPr>
        <w:t xml:space="preserve">80074</w:t>
      </w:r>
    </w:p>
    <w:p>
      <w:r>
        <w:t xml:space="preserve">When your side bitch won't leave http://t.co/Gw00BnBzQr</w:t>
      </w:r>
    </w:p>
    <w:p>
      <w:r>
        <w:rPr>
          <w:b/>
          <w:u w:val="single"/>
        </w:rPr>
        <w:t xml:space="preserve">80075</w:t>
      </w:r>
    </w:p>
    <w:p>
      <w:r>
        <w:t xml:space="preserve">Aina kun tulin kouluun tuoreena, pidin valtavasti vessataukoja, jotta huorat voisivat tarkistaa minut &amp;#128514;</w:t>
      </w:r>
    </w:p>
    <w:p>
      <w:r>
        <w:rPr>
          <w:b/>
          <w:u w:val="single"/>
        </w:rPr>
        <w:t xml:space="preserve">80076</w:t>
      </w:r>
    </w:p>
    <w:p>
      <w:r>
        <w:t xml:space="preserve">Aina kun näen kuvan, jonka kuvateksti</w:t>
        <w:br/>
        <w:t xml:space="preserve">"Soft ghetto", kirjaudun ulos 25 minuutiksi</w:t>
      </w:r>
    </w:p>
    <w:p>
      <w:r>
        <w:rPr>
          <w:b/>
          <w:u w:val="single"/>
        </w:rPr>
        <w:t xml:space="preserve">80077</w:t>
      </w:r>
    </w:p>
    <w:p>
      <w:r>
        <w:t xml:space="preserve">Aina kun haluat suojata hoe sosiaalisessa mediassa tai missä tahansa maailmassa? Ota yhteyttä @JPERZELLiin, niin hän taistelee tuon huoran puolesta.</w:t>
      </w:r>
    </w:p>
    <w:p>
      <w:r>
        <w:rPr>
          <w:b/>
          <w:u w:val="single"/>
        </w:rPr>
        <w:t xml:space="preserve">80078</w:t>
      </w:r>
    </w:p>
    <w:p>
      <w:r>
        <w:t xml:space="preserve">Missä on VRSL, se neekeri on minulle 10 taalaa velkaa, -</w:t>
      </w:r>
    </w:p>
    <w:p>
      <w:r>
        <w:rPr>
          <w:b/>
          <w:u w:val="single"/>
        </w:rPr>
        <w:t xml:space="preserve">80079</w:t>
      </w:r>
    </w:p>
    <w:p>
      <w:r>
        <w:t xml:space="preserve">Missä prego ämmä kun tarvitsen sellaista minulla ei ole maitoa ja kokonainen laatikko kanelipaahtoleivän rapsutusta mies</w:t>
      </w:r>
    </w:p>
    <w:p>
      <w:r>
        <w:rPr>
          <w:b/>
          <w:u w:val="single"/>
        </w:rPr>
        <w:t xml:space="preserve">80080</w:t>
      </w:r>
    </w:p>
    <w:p>
      <w:r>
        <w:t xml:space="preserve">Missä kaikki toisen ketjun ämmät ovat?</w:t>
      </w:r>
    </w:p>
    <w:p>
      <w:r>
        <w:rPr>
          <w:b/>
          <w:u w:val="single"/>
        </w:rPr>
        <w:t xml:space="preserve">80081</w:t>
      </w:r>
    </w:p>
    <w:p>
      <w:r>
        <w:t xml:space="preserve">Missä ovat kaikki nuo ruikuttavat ämmät, kun Kris lähti? Miksi Lulu ei saa paskaakaan?</w:t>
      </w:r>
    </w:p>
    <w:p>
      <w:r>
        <w:rPr>
          <w:b/>
          <w:u w:val="single"/>
        </w:rPr>
        <w:t xml:space="preserve">80082</w:t>
      </w:r>
    </w:p>
    <w:p>
      <w:r>
        <w:t xml:space="preserve">Missä on @StephyRae7 ... Kaipaan sitä ämmää.</w:t>
      </w:r>
    </w:p>
    <w:p>
      <w:r>
        <w:rPr>
          <w:b/>
          <w:u w:val="single"/>
        </w:rPr>
        <w:t xml:space="preserve">80083</w:t>
      </w:r>
    </w:p>
    <w:p>
      <w:r>
        <w:t xml:space="preserve">Missä narttuni ovat Mann</w:t>
      </w:r>
    </w:p>
    <w:p>
      <w:r>
        <w:rPr>
          <w:b/>
          <w:u w:val="single"/>
        </w:rPr>
        <w:t xml:space="preserve">80084</w:t>
      </w:r>
    </w:p>
    <w:p>
      <w:r>
        <w:t xml:space="preserve">Mistä tf tämä ämmä vaaleanpunaisessa? &amp;#128514; tämä huora turha</w:t>
      </w:r>
    </w:p>
    <w:p>
      <w:r>
        <w:rPr>
          <w:b/>
          <w:u w:val="single"/>
        </w:rPr>
        <w:t xml:space="preserve">80085</w:t>
      </w:r>
    </w:p>
    <w:p>
      <w:r>
        <w:t xml:space="preserve">Missä pahat ämmät ovat? Ja "pahoilla ämmillä" tarkoitan "tacoja".</w:t>
      </w:r>
    </w:p>
    <w:p>
      <w:r>
        <w:rPr>
          <w:b/>
          <w:u w:val="single"/>
        </w:rPr>
        <w:t xml:space="preserve">80086</w:t>
      </w:r>
    </w:p>
    <w:p>
      <w:r>
        <w:t xml:space="preserve">Missä pahat ämmät ovat? Häh? Missä piileskelet? *Kanyen ääni*</w:t>
      </w:r>
    </w:p>
    <w:p>
      <w:r>
        <w:rPr>
          <w:b/>
          <w:u w:val="single"/>
        </w:rPr>
        <w:t xml:space="preserve">80087</w:t>
      </w:r>
    </w:p>
    <w:p>
      <w:r>
        <w:t xml:space="preserve">Missä reilut ja järkevät naiset ovat? Ei nämä itseriittoiset ansaitsen maailman ilman työtä sen eteen, koska minulla on pillua, nartut.</w:t>
      </w:r>
    </w:p>
    <w:p>
      <w:r>
        <w:rPr>
          <w:b/>
          <w:u w:val="single"/>
        </w:rPr>
        <w:t xml:space="preserve">80088</w:t>
      </w:r>
    </w:p>
    <w:p>
      <w:r>
        <w:t xml:space="preserve">Missä tytöt klo sanoa onnellista syntymäpäivää minulle tarvitsen nartut nartut kuin minulla on pinot pinot</w:t>
      </w:r>
    </w:p>
    <w:p>
      <w:r>
        <w:rPr>
          <w:b/>
          <w:u w:val="single"/>
        </w:rPr>
        <w:t xml:space="preserve">80089</w:t>
      </w:r>
    </w:p>
    <w:p>
      <w:r>
        <w:t xml:space="preserve">Missä huorat ovat? Etsimme huoria.</w:t>
      </w:r>
    </w:p>
    <w:p>
      <w:r>
        <w:rPr>
          <w:b/>
          <w:u w:val="single"/>
        </w:rPr>
        <w:t xml:space="preserve">80090</w:t>
      </w:r>
    </w:p>
    <w:p>
      <w:r>
        <w:t xml:space="preserve">Missä huorat ovat...</w:t>
      </w:r>
    </w:p>
    <w:p>
      <w:r>
        <w:rPr>
          <w:b/>
          <w:u w:val="single"/>
        </w:rPr>
        <w:t xml:space="preserve">80091</w:t>
      </w:r>
    </w:p>
    <w:p>
      <w:r>
        <w:t xml:space="preserve">Missä tämä broileri-ämmä on? Lol http://t.co/c0ooYDnq4M</w:t>
      </w:r>
    </w:p>
    <w:p>
      <w:r>
        <w:rPr>
          <w:b/>
          <w:u w:val="single"/>
        </w:rPr>
        <w:t xml:space="preserve">80092</w:t>
      </w:r>
    </w:p>
    <w:p>
      <w:r>
        <w:t xml:space="preserve">Missä tämä huora Benga on</w:t>
      </w:r>
    </w:p>
    <w:p>
      <w:r>
        <w:rPr>
          <w:b/>
          <w:u w:val="single"/>
        </w:rPr>
        <w:t xml:space="preserve">80093</w:t>
      </w:r>
    </w:p>
    <w:p>
      <w:r>
        <w:t xml:space="preserve">Missä minun elämäni olisi ilman Jumalaa ja @levimitchell.....seriously I'd probably be living In a roskakori haha!&amp;#128514;</w:t>
      </w:r>
    </w:p>
    <w:p>
      <w:r>
        <w:rPr>
          <w:b/>
          <w:u w:val="single"/>
        </w:rPr>
        <w:t xml:space="preserve">80094</w:t>
      </w:r>
    </w:p>
    <w:p>
      <w:r>
        <w:t xml:space="preserve">Missä tissisi ovat, pikku narttu?</w:t>
      </w:r>
    </w:p>
    <w:p>
      <w:r>
        <w:rPr>
          <w:b/>
          <w:u w:val="single"/>
        </w:rPr>
        <w:t xml:space="preserve">80095</w:t>
      </w:r>
    </w:p>
    <w:p>
      <w:r>
        <w:t xml:space="preserve">Missä kaikki narttuni ovat.... minne he menivät?</w:t>
      </w:r>
    </w:p>
    <w:p>
      <w:r>
        <w:rPr>
          <w:b/>
          <w:u w:val="single"/>
        </w:rPr>
        <w:t xml:space="preserve">80096</w:t>
      </w:r>
    </w:p>
    <w:p>
      <w:r>
        <w:t xml:space="preserve">Missä rahani ovat, ämmä?</w:t>
      </w:r>
    </w:p>
    <w:p>
      <w:r>
        <w:rPr>
          <w:b/>
          <w:u w:val="single"/>
        </w:rPr>
        <w:t xml:space="preserve">80097</w:t>
      </w:r>
    </w:p>
    <w:p>
      <w:r>
        <w:t xml:space="preserve">Missä on kohta, jossa Fat Amy sanoo err wop wobn wefo? #thingspeoplesay @FatAmyPost</w:t>
      </w:r>
    </w:p>
    <w:p>
      <w:r>
        <w:rPr>
          <w:b/>
          <w:u w:val="single"/>
        </w:rPr>
        <w:t xml:space="preserve">80098</w:t>
      </w:r>
    </w:p>
    <w:p>
      <w:r>
        <w:t xml:space="preserve">Missä on taas kuva hänestä seisomassa &amp;#8220;@ArlisDoNotChill: Tämä ämmä näyttää Voltorbilta http://t.co/7cWAtskJwC&amp;#8221;</w:t>
      </w:r>
    </w:p>
    <w:p>
      <w:r>
        <w:rPr>
          <w:b/>
          <w:u w:val="single"/>
        </w:rPr>
        <w:t xml:space="preserve">80099</w:t>
      </w:r>
    </w:p>
    <w:p>
      <w:r>
        <w:t xml:space="preserve">Missä tämän nartun vanhemmat ovat. Mene kotiin, senkin ääliö.</w:t>
      </w:r>
    </w:p>
    <w:p>
      <w:r>
        <w:rPr>
          <w:b/>
          <w:u w:val="single"/>
        </w:rPr>
        <w:t xml:space="preserve">80100</w:t>
      </w:r>
    </w:p>
    <w:p>
      <w:r>
        <w:t xml:space="preserve">Minkä tarpeettoman pelaajan voimme laittaa peliin, jonka ainoana tavoitteena on murtaa Beverleyn leuka?</w:t>
      </w:r>
    </w:p>
    <w:p>
      <w:r>
        <w:rPr>
          <w:b/>
          <w:u w:val="single"/>
        </w:rPr>
        <w:t xml:space="preserve">80101</w:t>
      </w:r>
    </w:p>
    <w:p>
      <w:r>
        <w:t xml:space="preserve">Which mean you hoes too STUPID ion want it around me #youhavejustbeenBLOCKED &amp;#128679;</w:t>
      </w:r>
    </w:p>
    <w:p>
      <w:r>
        <w:rPr>
          <w:b/>
          <w:u w:val="single"/>
        </w:rPr>
        <w:t xml:space="preserve">80102</w:t>
      </w:r>
    </w:p>
    <w:p>
      <w:r>
        <w:t xml:space="preserve">Kumpi .. Corey vai Cory.. Vai molemmat &amp;#128514;&amp;#128514;&amp;#8220;@illmatic_kid: "Hän on puoliksi jälkeenjäänyt"&amp;#8221;</w:t>
      </w:r>
    </w:p>
    <w:p>
      <w:r>
        <w:rPr>
          <w:b/>
          <w:u w:val="single"/>
        </w:rPr>
        <w:t xml:space="preserve">80103</w:t>
      </w:r>
    </w:p>
    <w:p>
      <w:r>
        <w:t xml:space="preserve">Kuka teistä huorista sitten latasi sen JailMail-sovelluksen....?</w:t>
      </w:r>
    </w:p>
    <w:p>
      <w:r>
        <w:rPr>
          <w:b/>
          <w:u w:val="single"/>
        </w:rPr>
        <w:t xml:space="preserve">80104</w:t>
      </w:r>
    </w:p>
    <w:p>
      <w:r>
        <w:t xml:space="preserve">Kermavaahtoa &amp;#9829;,&amp;#9829; #endlesslove</w:t>
      </w:r>
    </w:p>
    <w:p>
      <w:r>
        <w:rPr>
          <w:b/>
          <w:u w:val="single"/>
        </w:rPr>
        <w:t xml:space="preserve">80105</w:t>
      </w:r>
    </w:p>
    <w:p>
      <w:r>
        <w:t xml:space="preserve">Whipped http://t.co/EFSVjPqrwq</w:t>
      </w:r>
    </w:p>
    <w:p>
      <w:r>
        <w:rPr>
          <w:b/>
          <w:u w:val="single"/>
        </w:rPr>
        <w:t xml:space="preserve">80106</w:t>
      </w:r>
    </w:p>
    <w:p>
      <w:r>
        <w:t xml:space="preserve">Pyyhkäisin ranskankielistä muutaman tytön edessä postitoimistossa. #winning</w:t>
      </w:r>
    </w:p>
    <w:p>
      <w:r>
        <w:rPr>
          <w:b/>
          <w:u w:val="single"/>
        </w:rPr>
        <w:t xml:space="preserve">80107</w:t>
      </w:r>
    </w:p>
    <w:p>
      <w:r>
        <w:t xml:space="preserve">Valkoiset ämmät rakastavat värillisiä miehiä</w:t>
      </w:r>
    </w:p>
    <w:p>
      <w:r>
        <w:rPr>
          <w:b/>
          <w:u w:val="single"/>
        </w:rPr>
        <w:t xml:space="preserve">80108</w:t>
      </w:r>
    </w:p>
    <w:p>
      <w:r>
        <w:t xml:space="preserve">Valkoiset bussinkuljettajat ovat kaikki valkoista roskaväkeä. #LosAngeles</w:t>
      </w:r>
    </w:p>
    <w:p>
      <w:r>
        <w:rPr>
          <w:b/>
          <w:u w:val="single"/>
        </w:rPr>
        <w:t xml:space="preserve">80109</w:t>
      </w:r>
    </w:p>
    <w:p>
      <w:r>
        <w:t xml:space="preserve">Valkoiset lapset, mustat lapset, keltaiset lapset, helvetti, jopa violetit lapset, jos käyttäydytte kuin Daniel #Geale, pääsette pitkälle. #GealeMundine2</w:t>
      </w:r>
    </w:p>
    <w:p>
      <w:r>
        <w:rPr>
          <w:b/>
          <w:u w:val="single"/>
        </w:rPr>
        <w:t xml:space="preserve">80110</w:t>
      </w:r>
    </w:p>
    <w:p>
      <w:r>
        <w:t xml:space="preserve">Valkoiset antoivat aina keltaiset hampaat</w:t>
      </w:r>
    </w:p>
    <w:p>
      <w:r>
        <w:rPr>
          <w:b/>
          <w:u w:val="single"/>
        </w:rPr>
        <w:t xml:space="preserve">80111</w:t>
      </w:r>
    </w:p>
    <w:p>
      <w:r>
        <w:t xml:space="preserve">White trash bash &amp;#128540;&amp;#127867; http://t.co/wXVVTEM0Fc</w:t>
      </w:r>
    </w:p>
    <w:p>
      <w:r>
        <w:rPr>
          <w:b/>
          <w:u w:val="single"/>
        </w:rPr>
        <w:t xml:space="preserve">80112</w:t>
      </w:r>
    </w:p>
    <w:p>
      <w:r>
        <w:t xml:space="preserve">Valkoinen roskaväki on vallannut kaikki hyväntekeväisyysjärjestöt Yhdysvalloissa.</w:t>
      </w:r>
    </w:p>
    <w:p>
      <w:r>
        <w:rPr>
          <w:b/>
          <w:u w:val="single"/>
        </w:rPr>
        <w:t xml:space="preserve">80113</w:t>
      </w:r>
    </w:p>
    <w:p>
      <w:r>
        <w:t xml:space="preserve">Valkoista roskaväkeä ei lasketa oikeiksi valkoisiksi ihmisiksi. Valkoiseksi ihmiseksi voi laskea vain ihmisen. Okiet eivät ole ihmisiä.</w:t>
      </w:r>
    </w:p>
    <w:p>
      <w:r>
        <w:rPr>
          <w:b/>
          <w:u w:val="single"/>
        </w:rPr>
        <w:t xml:space="preserve">80114</w:t>
      </w:r>
    </w:p>
    <w:p>
      <w:r>
        <w:t xml:space="preserve">Kuka vittu sinä olet? Idk nigguh</w:t>
      </w:r>
    </w:p>
    <w:p>
      <w:r>
        <w:rPr>
          <w:b/>
          <w:u w:val="single"/>
        </w:rPr>
        <w:t xml:space="preserve">80115</w:t>
      </w:r>
    </w:p>
    <w:p>
      <w:r>
        <w:t xml:space="preserve">Kuka ei haluaisi pahaa narttua?</w:t>
      </w:r>
    </w:p>
    <w:p>
      <w:r>
        <w:rPr>
          <w:b/>
          <w:u w:val="single"/>
        </w:rPr>
        <w:t xml:space="preserve">80116</w:t>
      </w:r>
    </w:p>
    <w:p>
      <w:r>
        <w:t xml:space="preserve">Kuka ikinä teki biitin tuohon Wayne by Chief että narttu banger @ChiefKeef #FreeWop #FreeSlick</w:t>
      </w:r>
    </w:p>
    <w:p>
      <w:r>
        <w:rPr>
          <w:b/>
          <w:u w:val="single"/>
        </w:rPr>
        <w:t xml:space="preserve">80117</w:t>
      </w:r>
    </w:p>
    <w:p>
      <w:r>
        <w:t xml:space="preserve">Who fukn wit @Rocko4Real for real for real .. Dat nicca be riding!!!</w:t>
      </w:r>
    </w:p>
    <w:p>
      <w:r>
        <w:rPr>
          <w:b/>
          <w:u w:val="single"/>
        </w:rPr>
        <w:t xml:space="preserve">80118</w:t>
      </w:r>
    </w:p>
    <w:p>
      <w:r>
        <w:t xml:space="preserve">Kuka on John Hanson?</w:t>
        <w:t xml:space="preserve">"Musta" mies, mauri, John Hanson</w:t>
        <w:br/>
        <w:t xml:space="preserve">oli Yhdysvaltojen ensimmäinen presidentti</w:t>
        <w:t xml:space="preserve"> George... http://t.co/rpSeqjD3</w:t>
      </w:r>
    </w:p>
    <w:p>
      <w:r>
        <w:rPr>
          <w:b/>
          <w:u w:val="single"/>
        </w:rPr>
        <w:t xml:space="preserve">80119</w:t>
      </w:r>
    </w:p>
    <w:p>
      <w:r>
        <w:t xml:space="preserve">Kuka tuo vaaleanpunainen hattutyyppi on, Cody? Caleb? Oli miten oli, hän on yli tunteellinen ämmä. #BB16</w:t>
      </w:r>
    </w:p>
    <w:p>
      <w:r>
        <w:rPr>
          <w:b/>
          <w:u w:val="single"/>
        </w:rPr>
        <w:t xml:space="preserve">80120</w:t>
      </w:r>
    </w:p>
    <w:p>
      <w:r>
        <w:t xml:space="preserve">Kuka tarvitsee herätyskelloa, kun ikkunan ulkopuolella on maailman ärsyttävin lintu?!???</w:t>
      </w:r>
    </w:p>
    <w:p>
      <w:r>
        <w:rPr>
          <w:b/>
          <w:u w:val="single"/>
        </w:rPr>
        <w:t xml:space="preserve">80121</w:t>
      </w:r>
    </w:p>
    <w:p>
      <w:r>
        <w:t xml:space="preserve">Kuka muistaa, kun yläasteella tai lukiossa heitimme paperia roskiin istuimeltamme ja huusimme "KOBE!"? Lmfaoooo</w:t>
      </w:r>
    </w:p>
    <w:p>
      <w:r>
        <w:rPr>
          <w:b/>
          <w:u w:val="single"/>
        </w:rPr>
        <w:t xml:space="preserve">80122</w:t>
      </w:r>
    </w:p>
    <w:p>
      <w:r>
        <w:t xml:space="preserve">Kuka ampui Johnin näköisen perseen huoran</w:t>
      </w:r>
    </w:p>
    <w:p>
      <w:r>
        <w:rPr>
          <w:b/>
          <w:u w:val="single"/>
        </w:rPr>
        <w:t xml:space="preserve">80123</w:t>
      </w:r>
    </w:p>
    <w:p>
      <w:r>
        <w:t xml:space="preserve">Kuka ottaa midin parhaalta midlaner NA:lta???? Vitun soolo-Q-huorat.</w:t>
      </w:r>
    </w:p>
    <w:p>
      <w:r>
        <w:rPr>
          <w:b/>
          <w:u w:val="single"/>
        </w:rPr>
        <w:t xml:space="preserve">80124</w:t>
      </w:r>
    </w:p>
    <w:p>
      <w:r>
        <w:t xml:space="preserve">Kuka helvetti tekee tilin toisesta ämmästä... Ihan kuin haluaisit olla toinen narttu niin pahasti... Lmfaooo läskiperseiset huorat</w:t>
      </w:r>
    </w:p>
    <w:p>
      <w:r>
        <w:rPr>
          <w:b/>
          <w:u w:val="single"/>
        </w:rPr>
        <w:t xml:space="preserve">80125</w:t>
      </w:r>
    </w:p>
    <w:p>
      <w:r>
        <w:t xml:space="preserve">Kuka vittu on tämä ämmä, jolla on tämä halpis pellen nenä ruudullani? Väsynyt mainoksesi. En ikinä varaisi sinua juhliin.</w:t>
      </w:r>
    </w:p>
    <w:p>
      <w:r>
        <w:rPr>
          <w:b/>
          <w:u w:val="single"/>
        </w:rPr>
        <w:t xml:space="preserve">80126</w:t>
      </w:r>
    </w:p>
    <w:p>
      <w:r>
        <w:t xml:space="preserve">Kuka vittu teki tästä kusipäästä miesten auktoriteetin?</w:t>
      </w:r>
    </w:p>
    <w:p>
      <w:r>
        <w:rPr>
          <w:b/>
          <w:u w:val="single"/>
        </w:rPr>
        <w:t xml:space="preserve">80127</w:t>
      </w:r>
    </w:p>
    <w:p>
      <w:r>
        <w:t xml:space="preserve">Kuka vittu laittaa juustolohkon huoneeseensa ilman jääkaappia ghettoperseiden neekereiden helpotuksia, kuin se olisi vain asia, joka on väärin.</w:t>
      </w:r>
    </w:p>
    <w:p>
      <w:r>
        <w:rPr>
          <w:b/>
          <w:u w:val="single"/>
        </w:rPr>
        <w:t xml:space="preserve">80128</w:t>
      </w:r>
    </w:p>
    <w:p>
      <w:r>
        <w:t xml:space="preserve">Kuka vittu vielä pelaa flappy birdiä? &amp;#128514;</w:t>
        <w:br/>
        <w:br/>
        <w:t xml:space="preserve">&amp;#8220;@loren_travis: Flappy bird tuntuu http://t.co/OQ3jnn7fwO&amp;#8221;</w:t>
      </w:r>
    </w:p>
    <w:p>
      <w:r>
        <w:rPr>
          <w:b/>
          <w:u w:val="single"/>
        </w:rPr>
        <w:t xml:space="preserve">80129</w:t>
      </w:r>
    </w:p>
    <w:p>
      <w:r>
        <w:t xml:space="preserve">Kuka helvetti ostaa paskaasi, kun likaiset alushoususi ja roskasi ovat selvästi kuvan taustalla...</w:t>
      </w:r>
    </w:p>
    <w:p>
      <w:r>
        <w:rPr>
          <w:b/>
          <w:u w:val="single"/>
        </w:rPr>
        <w:t xml:space="preserve">80130</w:t>
      </w:r>
    </w:p>
    <w:p>
      <w:r>
        <w:t xml:space="preserve">Kuka helvetti sinulle opetti, miten nussia narttua, tuut sitä ylös.</w:t>
      </w:r>
    </w:p>
    <w:p>
      <w:r>
        <w:rPr>
          <w:b/>
          <w:u w:val="single"/>
        </w:rPr>
        <w:t xml:space="preserve">80131</w:t>
      </w:r>
    </w:p>
    <w:p>
      <w:r>
        <w:t xml:space="preserve">Kuka käski tätä kääpiöhuoraa strippaamaan -</w:t>
      </w:r>
    </w:p>
    <w:p>
      <w:r>
        <w:rPr>
          <w:b/>
          <w:u w:val="single"/>
        </w:rPr>
        <w:t xml:space="preserve">80132</w:t>
      </w:r>
    </w:p>
    <w:p>
      <w:r>
        <w:t xml:space="preserve">Kuka haluaa leikkiä pin da tail on da colored man's butt?</w:t>
      </w:r>
    </w:p>
    <w:p>
      <w:r>
        <w:rPr>
          <w:b/>
          <w:u w:val="single"/>
        </w:rPr>
        <w:t xml:space="preserve">80133</w:t>
      </w:r>
    </w:p>
    <w:p>
      <w:r>
        <w:t xml:space="preserve">Kuka katselee painia pienten lasten ja valkoisen roskaväen lisäksi?</w:t>
      </w:r>
    </w:p>
    <w:p>
      <w:r>
        <w:rPr>
          <w:b/>
          <w:u w:val="single"/>
        </w:rPr>
        <w:t xml:space="preserve">80134</w:t>
      </w:r>
    </w:p>
    <w:p>
      <w:r>
        <w:t xml:space="preserve">Kuka olisi arvannut, että Jeesus palaa takaisin ghettoon / tuolla tasolla ja niin perusteellisesti kuin musta sankaritar.</w:t>
      </w:r>
    </w:p>
    <w:p>
      <w:r>
        <w:rPr>
          <w:b/>
          <w:u w:val="single"/>
        </w:rPr>
        <w:t xml:space="preserve">80135</w:t>
      </w:r>
    </w:p>
    <w:p>
      <w:r>
        <w:t xml:space="preserve">Kuka olisi uskonut, että punaniskamieheni vaatisi hipsterilaseja? http://t.co/Vv6MzpQ4ju</w:t>
      </w:r>
    </w:p>
    <w:p>
      <w:r>
        <w:rPr>
          <w:b/>
          <w:u w:val="single"/>
        </w:rPr>
        <w:t xml:space="preserve">80136</w:t>
      </w:r>
    </w:p>
    <w:p>
      <w:r>
        <w:t xml:space="preserve">Kuka on thottie? Sinä olet thottie! Kuka on thottie? Sinä ukkeli! Kyllä sinä ämmä! Womp womp. &amp;#128514;&amp;#128514;&amp;#128514;&amp;#128514; Herra pelasta nämä kuivuneet huorat.</w:t>
      </w:r>
    </w:p>
    <w:p>
      <w:r>
        <w:rPr>
          <w:b/>
          <w:u w:val="single"/>
        </w:rPr>
        <w:t xml:space="preserve">80137</w:t>
      </w:r>
    </w:p>
    <w:p>
      <w:r>
        <w:t xml:space="preserve">Kenen vauva se on, kuka on se mies, joka teki sen sinulle, Gatorin ämmät, parasta käyttää jimmyä.</w:t>
      </w:r>
    </w:p>
    <w:p>
      <w:r>
        <w:rPr>
          <w:b/>
          <w:u w:val="single"/>
        </w:rPr>
        <w:t xml:space="preserve">80138</w:t>
      </w:r>
    </w:p>
    <w:p>
      <w:r>
        <w:t xml:space="preserve">Kenellä on planeetan pahin pillu?</w:t>
      </w:r>
    </w:p>
    <w:p>
      <w:r>
        <w:rPr>
          <w:b/>
          <w:u w:val="single"/>
        </w:rPr>
        <w:t xml:space="preserve">80139</w:t>
      </w:r>
    </w:p>
    <w:p>
      <w:r>
        <w:t xml:space="preserve">Kuka on valmis neekerirästeihin?</w:t>
      </w:r>
    </w:p>
    <w:p>
      <w:r>
        <w:rPr>
          <w:b/>
          <w:u w:val="single"/>
        </w:rPr>
        <w:t xml:space="preserve">80140</w:t>
      </w:r>
    </w:p>
    <w:p>
      <w:r>
        <w:t xml:space="preserve">Kuka ikinä tuon "Minulla ei ole exiä" sanonnan keksikään, oli varmaan huora.</w:t>
      </w:r>
    </w:p>
    <w:p>
      <w:r>
        <w:rPr>
          <w:b/>
          <w:u w:val="single"/>
        </w:rPr>
        <w:t xml:space="preserve">80141</w:t>
      </w:r>
    </w:p>
    <w:p>
      <w:r>
        <w:t xml:space="preserve">Kuka ikinä olikaan herra Ramlogan UWI:n liikejuridiikan opettajana? Rasistinen mudda mulkku</w:t>
      </w:r>
    </w:p>
    <w:p>
      <w:r>
        <w:rPr>
          <w:b/>
          <w:u w:val="single"/>
        </w:rPr>
        <w:t xml:space="preserve">80142</w:t>
      </w:r>
    </w:p>
    <w:p>
      <w:r>
        <w:t xml:space="preserve">Kuka tahansa, joka hyppää 1on1-otteluun, on narttu.</w:t>
      </w:r>
    </w:p>
    <w:p>
      <w:r>
        <w:rPr>
          <w:b/>
          <w:u w:val="single"/>
        </w:rPr>
        <w:t xml:space="preserve">80143</w:t>
      </w:r>
    </w:p>
    <w:p>
      <w:r>
        <w:t xml:space="preserve">Kuka tahansa teki nämä brownies ja keksit kuuluu taivaassa</w:t>
      </w:r>
    </w:p>
    <w:p>
      <w:r>
        <w:rPr>
          <w:b/>
          <w:u w:val="single"/>
        </w:rPr>
        <w:t xml:space="preserve">80144</w:t>
      </w:r>
    </w:p>
    <w:p>
      <w:r>
        <w:t xml:space="preserve">Joka pilkkaa köyhää, loukkaa Luojaansa; joka iloitsee onnettomuudesta, ei jää rankaisematta. http://t.co/P7zwAoXi4l.</w:t>
      </w:r>
    </w:p>
    <w:p>
      <w:r>
        <w:rPr>
          <w:b/>
          <w:u w:val="single"/>
        </w:rPr>
        <w:t xml:space="preserve">80145</w:t>
      </w:r>
    </w:p>
    <w:p>
      <w:r>
        <w:t xml:space="preserve">Koko ajan narttusi puhelimessa valittamassa minulle ja narttukorvalleni...</w:t>
      </w:r>
    </w:p>
    <w:p>
      <w:r>
        <w:rPr>
          <w:b/>
          <w:u w:val="single"/>
        </w:rPr>
        <w:t xml:space="preserve">80146</w:t>
      </w:r>
    </w:p>
    <w:p>
      <w:r>
        <w:t xml:space="preserve">Whoo? Uusi nähtävyys Virginia Cityssä, petolinnut. Tapaa tämä Harry Potter -elokuvassa näyttelemästään pöllöstä kuuluisa pöllö. http://t.co/1NFSh5sCcR</w:t>
      </w:r>
    </w:p>
    <w:p>
      <w:r>
        <w:rPr>
          <w:b/>
          <w:u w:val="single"/>
        </w:rPr>
        <w:t xml:space="preserve">80147</w:t>
      </w:r>
    </w:p>
    <w:p>
      <w:r>
        <w:t xml:space="preserve">Whoooooaaa no chill savage &amp;#8220;@CantBeLocal: Here monkey monkey http://t.co/wmZ8s3j6iG&amp;#8221;</w:t>
      </w:r>
    </w:p>
    <w:p>
      <w:r>
        <w:rPr>
          <w:b/>
          <w:u w:val="single"/>
        </w:rPr>
        <w:t xml:space="preserve">80148</w:t>
      </w:r>
    </w:p>
    <w:p>
      <w:r>
        <w:t xml:space="preserve">Hups, ostin snuggly hideous fuzzy saappaat, koska se on kylmä kuin pallit yhtäkkiä</w:t>
      </w:r>
    </w:p>
    <w:p>
      <w:r>
        <w:rPr>
          <w:b/>
          <w:u w:val="single"/>
        </w:rPr>
        <w:t xml:space="preserve">80149</w:t>
      </w:r>
    </w:p>
    <w:p>
      <w:r>
        <w:t xml:space="preserve">Hups @_JAMAICAJONES yardie. Mene polttamaan bluntti ja sano neekerille, että tule läpi. Olet stressaantunut.</w:t>
      </w:r>
    </w:p>
    <w:p>
      <w:r>
        <w:rPr>
          <w:b/>
          <w:u w:val="single"/>
        </w:rPr>
        <w:t xml:space="preserve">80150</w:t>
      </w:r>
    </w:p>
    <w:p>
      <w:r>
        <w:t xml:space="preserve">Kenen pillu se on, hän sanoi Richien pillua.</w:t>
      </w:r>
    </w:p>
    <w:p>
      <w:r>
        <w:rPr>
          <w:b/>
          <w:u w:val="single"/>
        </w:rPr>
        <w:t xml:space="preserve">80151</w:t>
      </w:r>
    </w:p>
    <w:p>
      <w:r>
        <w:t xml:space="preserve">En ymmärrä, miksi kaksi miestä haluaisi naida samaa ämmää samaan aikaan.</w:t>
      </w:r>
    </w:p>
    <w:p>
      <w:r>
        <w:rPr>
          <w:b/>
          <w:u w:val="single"/>
        </w:rPr>
        <w:t xml:space="preserve">80152</w:t>
      </w:r>
    </w:p>
    <w:p>
      <w:r>
        <w:t xml:space="preserve">Miksi Jon vihaa lintuja. http://t.co/VwXlbmJ7fY</w:t>
      </w:r>
    </w:p>
    <w:p>
      <w:r>
        <w:rPr>
          <w:b/>
          <w:u w:val="single"/>
        </w:rPr>
        <w:t xml:space="preserve">80153</w:t>
      </w:r>
    </w:p>
    <w:p>
      <w:r>
        <w:t xml:space="preserve">Miksi McDonald'sin aamiainen on hyvä, mutta lounas roskaruokaa?</w:t>
      </w:r>
    </w:p>
    <w:p>
      <w:r>
        <w:rPr>
          <w:b/>
          <w:u w:val="single"/>
        </w:rPr>
        <w:t xml:space="preserve">80154</w:t>
      </w:r>
    </w:p>
    <w:p>
      <w:r>
        <w:t xml:space="preserve">Miksi kaikki ämmät tekohomoilevat nyt?</w:t>
      </w:r>
    </w:p>
    <w:p>
      <w:r>
        <w:rPr>
          <w:b/>
          <w:u w:val="single"/>
        </w:rPr>
        <w:t xml:space="preserve">80155</w:t>
      </w:r>
    </w:p>
    <w:p>
      <w:r>
        <w:t xml:space="preserve">Miksi olen niin narttu tänään? #lol</w:t>
      </w:r>
    </w:p>
    <w:p>
      <w:r>
        <w:rPr>
          <w:b/>
          <w:u w:val="single"/>
        </w:rPr>
        <w:t xml:space="preserve">80156</w:t>
      </w:r>
    </w:p>
    <w:p>
      <w:r>
        <w:t xml:space="preserve">Miksi #teabaggerit ovat niin kiinnostuneita pelastamaan ihmisiä, jotka ovat muslimeja? Onko Syyriassa öljyä? #morningjoe</w:t>
      </w:r>
    </w:p>
    <w:p>
      <w:r>
        <w:rPr>
          <w:b/>
          <w:u w:val="single"/>
        </w:rPr>
        <w:t xml:space="preserve">80157</w:t>
      </w:r>
    </w:p>
    <w:p>
      <w:r>
        <w:t xml:space="preserve">Miksi alastonkuvia kutsutaan alastonkuviksi? Haluaisin mieluummin sanoa "Hei tyttö, lähetä minulle tissit ja perse, huora".</w:t>
      </w:r>
    </w:p>
    <w:p>
      <w:r>
        <w:rPr>
          <w:b/>
          <w:u w:val="single"/>
        </w:rPr>
        <w:t xml:space="preserve">80158</w:t>
      </w:r>
    </w:p>
    <w:p>
      <w:r>
        <w:t xml:space="preserve">Miksi ihmiset sanovat, että älä anna miesten kohdella itseäsi kuin keltaista tähtisädettä? Se on suosikkini.</w:t>
      </w:r>
    </w:p>
    <w:p>
      <w:r>
        <w:rPr>
          <w:b/>
          <w:u w:val="single"/>
        </w:rPr>
        <w:t xml:space="preserve">80159</w:t>
      </w:r>
    </w:p>
    <w:p>
      <w:r>
        <w:t xml:space="preserve">Miksi jotkut ihmiset ovat niin homoja? Oletko syntynyt sellaiseksi vai oletko vain noin iso ääliö.</w:t>
      </w:r>
    </w:p>
    <w:p>
      <w:r>
        <w:rPr>
          <w:b/>
          <w:u w:val="single"/>
        </w:rPr>
        <w:t xml:space="preserve">80160</w:t>
      </w:r>
    </w:p>
    <w:p>
      <w:r>
        <w:t xml:space="preserve">Miksi huoria on niin paljon?</w:t>
      </w:r>
    </w:p>
    <w:p>
      <w:r>
        <w:rPr>
          <w:b/>
          <w:u w:val="single"/>
        </w:rPr>
        <w:t xml:space="preserve">80161</w:t>
      </w:r>
    </w:p>
    <w:p>
      <w:r>
        <w:t xml:space="preserve">Miksi olet pelin ainoa paksu hahmo? Miksi minun pitää pelata laihaa ämmää? @KimKardashian</w:t>
      </w:r>
    </w:p>
    <w:p>
      <w:r>
        <w:rPr>
          <w:b/>
          <w:u w:val="single"/>
        </w:rPr>
        <w:t xml:space="preserve">80162</w:t>
      </w:r>
    </w:p>
    <w:p>
      <w:r>
        <w:t xml:space="preserve">Miksi kerjätä alastonkuvia, kun voisit nussia sitä ämmää ja tehdä videon. Tuijotat itseäsi ja saat vähän pyllyä, win win.</w:t>
      </w:r>
    </w:p>
    <w:p>
      <w:r>
        <w:rPr>
          <w:b/>
          <w:u w:val="single"/>
        </w:rPr>
        <w:t xml:space="preserve">80163</w:t>
      </w:r>
    </w:p>
    <w:p>
      <w:r>
        <w:t xml:space="preserve">Miksi ämmät käyttäytyvät kuin en osaisi lukea tai kuin sanoilla ei olisi merkitystä.</w:t>
      </w:r>
    </w:p>
    <w:p>
      <w:r>
        <w:rPr>
          <w:b/>
          <w:u w:val="single"/>
        </w:rPr>
        <w:t xml:space="preserve">80164</w:t>
      </w:r>
    </w:p>
    <w:p>
      <w:r>
        <w:t xml:space="preserve">Miksi ämmät saada niin hype ja hullu kun u kysyi, jos he imevät munaa kuin kyllä vai ei telly tubby</w:t>
      </w:r>
    </w:p>
    <w:p>
      <w:r>
        <w:rPr>
          <w:b/>
          <w:u w:val="single"/>
        </w:rPr>
        <w:t xml:space="preserve">80165</w:t>
      </w:r>
    </w:p>
    <w:p>
      <w:r>
        <w:t xml:space="preserve">Miksi ämmät nopeasti hankkivat neekerivauvan ja sitten hämmästyvät, kun hän hoitaa sen itse?</w:t>
      </w:r>
    </w:p>
    <w:p>
      <w:r>
        <w:rPr>
          <w:b/>
          <w:u w:val="single"/>
        </w:rPr>
        <w:t xml:space="preserve">80166</w:t>
      </w:r>
    </w:p>
    <w:p>
      <w:r>
        <w:t xml:space="preserve">Miksi mustien tyttöjen pitää olla huoria? Kukaan ei mainitse sitä läskiä valkoista huoraa, jota nussit yläasteella. #LoveOurWomen</w:t>
      </w:r>
    </w:p>
    <w:p>
      <w:r>
        <w:rPr>
          <w:b/>
          <w:u w:val="single"/>
        </w:rPr>
        <w:t xml:space="preserve">80167</w:t>
      </w:r>
    </w:p>
    <w:p>
      <w:r>
        <w:t xml:space="preserve">Miksi minulla ei voi olla värillisiä silmiä kuten sisaruksillani &amp;#128557;&amp;#128557;</w:t>
      </w:r>
    </w:p>
    <w:p>
      <w:r>
        <w:rPr>
          <w:b/>
          <w:u w:val="single"/>
        </w:rPr>
        <w:t xml:space="preserve">80168</w:t>
      </w:r>
    </w:p>
    <w:p>
      <w:r>
        <w:t xml:space="preserve">Miksei pommi sinkku narttuja voi olla saatavilla hanasta?</w:t>
      </w:r>
    </w:p>
    <w:p>
      <w:r>
        <w:rPr>
          <w:b/>
          <w:u w:val="single"/>
        </w:rPr>
        <w:t xml:space="preserve">80169</w:t>
      </w:r>
    </w:p>
    <w:p>
      <w:r>
        <w:t xml:space="preserve">Miksi ette voi olla nöyriä kuten äitinne, ettekä huoria.</w:t>
      </w:r>
    </w:p>
    <w:p>
      <w:r>
        <w:rPr>
          <w:b/>
          <w:u w:val="single"/>
        </w:rPr>
        <w:t xml:space="preserve">80170</w:t>
      </w:r>
    </w:p>
    <w:p>
      <w:r>
        <w:t xml:space="preserve">Miksi julkaisit alastonkuvani, senkin mulkku...? @sickgirl12345 http://t.co/Nn4OdiZR8l</w:t>
      </w:r>
    </w:p>
    <w:p>
      <w:r>
        <w:rPr>
          <w:b/>
          <w:u w:val="single"/>
        </w:rPr>
        <w:t xml:space="preserve">80171</w:t>
      </w:r>
    </w:p>
    <w:p>
      <w:r>
        <w:t xml:space="preserve">Miksi minulla on maailman huonoin BM smh tämä ämmä on paholainen !</w:t>
      </w:r>
    </w:p>
    <w:p>
      <w:r>
        <w:rPr>
          <w:b/>
          <w:u w:val="single"/>
        </w:rPr>
        <w:t xml:space="preserve">80172</w:t>
      </w:r>
    </w:p>
    <w:p>
      <w:r>
        <w:t xml:space="preserve">Miksi pelaan näitä pelottavia PC-pelejä? Koska en ole nössö ja pidän siitä, että minua pelottaa paskat housuissa.</w:t>
      </w:r>
    </w:p>
    <w:p>
      <w:r>
        <w:rPr>
          <w:b/>
          <w:u w:val="single"/>
        </w:rPr>
        <w:t xml:space="preserve">80173</w:t>
      </w:r>
    </w:p>
    <w:p>
      <w:r>
        <w:t xml:space="preserve">Miksi ämmät tulevat kouluun pukeutuneina stripparikorkoihin &amp;#128563;&amp;#128530; ei mitään järkeä!! &amp;#128096;&amp;#128581;</w:t>
      </w:r>
    </w:p>
    <w:p>
      <w:r>
        <w:rPr>
          <w:b/>
          <w:u w:val="single"/>
        </w:rPr>
        <w:t xml:space="preserve">80174</w:t>
      </w:r>
    </w:p>
    <w:p>
      <w:r>
        <w:t xml:space="preserve">Miksi ämmät laittavat biossaan vitun bioksen?... teknisesti ottaen kirjoitit silti bioksen.</w:t>
      </w:r>
    </w:p>
    <w:p>
      <w:r>
        <w:rPr>
          <w:b/>
          <w:u w:val="single"/>
        </w:rPr>
        <w:t xml:space="preserve">80175</w:t>
      </w:r>
    </w:p>
    <w:p>
      <w:r>
        <w:t xml:space="preserve">Miksi ihmisten pitää olla nykyään hulluja gettoja? Smh, vedä housut ylös!</w:t>
      </w:r>
    </w:p>
    <w:p>
      <w:r>
        <w:rPr>
          <w:b/>
          <w:u w:val="single"/>
        </w:rPr>
        <w:t xml:space="preserve">80176</w:t>
      </w:r>
    </w:p>
    <w:p>
      <w:r>
        <w:t xml:space="preserve">Miksi ihmiset tuovat lapsensa salonkiin, tämä meksikolainen ämmä tarvitsee eläimensä hihnassa oikeasti.</w:t>
      </w:r>
    </w:p>
    <w:p>
      <w:r>
        <w:rPr>
          <w:b/>
          <w:u w:val="single"/>
        </w:rPr>
        <w:t xml:space="preserve">80177</w:t>
      </w:r>
    </w:p>
    <w:p>
      <w:r>
        <w:t xml:space="preserve">Miksi ihmiset käyttävät munakoisoemojia mulkusta? Jos mulkkusi on violetti ja sen yläosa on vihreä, mene lääkäriin.</w:t>
      </w:r>
    </w:p>
    <w:p>
      <w:r>
        <w:rPr>
          <w:b/>
          <w:u w:val="single"/>
        </w:rPr>
        <w:t xml:space="preserve">80178</w:t>
      </w:r>
    </w:p>
    <w:p>
      <w:r>
        <w:t xml:space="preserve">Miksi #LosAngelesissa asuu niin paljon likaisia wetback-puoliverisiä espanjalaisia raakalaisia? Kenelläkään heistä ei ole mitään oikeutta olla täällä.</w:t>
      </w:r>
    </w:p>
    <w:p>
      <w:r>
        <w:rPr>
          <w:b/>
          <w:u w:val="single"/>
        </w:rPr>
        <w:t xml:space="preserve">80179</w:t>
      </w:r>
    </w:p>
    <w:p>
      <w:r>
        <w:t xml:space="preserve">Miksi jotkut tytöt tuntevat tarvetta olla narttuja ilman mitään syytä?</w:t>
      </w:r>
    </w:p>
    <w:p>
      <w:r>
        <w:rPr>
          <w:b/>
          <w:u w:val="single"/>
        </w:rPr>
        <w:t xml:space="preserve">80180</w:t>
      </w:r>
    </w:p>
    <w:p>
      <w:r>
        <w:t xml:space="preserve">Miksi jotkut skandaalimaiset neekerit ja huorat vihaavat onnellista parisuhdetta? Anna heidän olla onnellisia yhdessä, vittu</w:t>
      </w:r>
    </w:p>
    <w:p>
      <w:r>
        <w:rPr>
          <w:b/>
          <w:u w:val="single"/>
        </w:rPr>
        <w:t xml:space="preserve">80181</w:t>
      </w:r>
    </w:p>
    <w:p>
      <w:r>
        <w:t xml:space="preserve">Miksi tämän kaljupään kaltaiset #teabaggerit valittavat siitä, kuinka pitkä lasku on? Pitäisikö meidän vain piirtää teille ääliöille kuvia. #morningjoe</w:t>
      </w:r>
    </w:p>
    <w:p>
      <w:r>
        <w:rPr>
          <w:b/>
          <w:u w:val="single"/>
        </w:rPr>
        <w:t xml:space="preserve">80182</w:t>
      </w:r>
    </w:p>
    <w:p>
      <w:r>
        <w:t xml:space="preserve">Miksi vierasjoukkueet valittavat oikeasta kentästä ikään kuin se olisi pidempi heidän mailapeliensä kannalta. #Yankees #YankeeStadium #YankeeStadium</w:t>
      </w:r>
    </w:p>
    <w:p>
      <w:r>
        <w:rPr>
          <w:b/>
          <w:u w:val="single"/>
        </w:rPr>
        <w:t xml:space="preserve">80183</w:t>
      </w:r>
    </w:p>
    <w:p>
      <w:r>
        <w:t xml:space="preserve">Miksi te kaikki ämmät käyttäydytte niin lapsellisesti...</w:t>
      </w:r>
    </w:p>
    <w:p>
      <w:r>
        <w:rPr>
          <w:b/>
          <w:u w:val="single"/>
        </w:rPr>
        <w:t xml:space="preserve">80184</w:t>
      </w:r>
    </w:p>
    <w:p>
      <w:r>
        <w:t xml:space="preserve">Miksi @Drake pitää Serena Williamsista? Hän näyttää transulta</w:t>
      </w:r>
    </w:p>
    <w:p>
      <w:r>
        <w:rPr>
          <w:b/>
          <w:u w:val="single"/>
        </w:rPr>
        <w:t xml:space="preserve">80185</w:t>
      </w:r>
    </w:p>
    <w:p>
      <w:r>
        <w:t xml:space="preserve">Miksi MSNBC:llä on "uutisohjelma", joka on 100-prosenttisesti mielipide- ja leimaohjelma; oikeistopuheita? Joe, kansakunta on PBO:n puolella, ei te teabaggersien #morningjoe</w:t>
      </w:r>
    </w:p>
    <w:p>
      <w:r>
        <w:rPr>
          <w:b/>
          <w:u w:val="single"/>
        </w:rPr>
        <w:t xml:space="preserve">80186</w:t>
      </w:r>
    </w:p>
    <w:p>
      <w:r>
        <w:t xml:space="preserve">Miksi tällä olympialaisissa esiintyvällä ämmällä on jättimäinen laastari, joka näyttää siltä kuin MIA olisi suunnitellut sen american apparelille?</w:t>
      </w:r>
    </w:p>
    <w:p>
      <w:r>
        <w:rPr>
          <w:b/>
          <w:u w:val="single"/>
        </w:rPr>
        <w:t xml:space="preserve">80187</w:t>
      </w:r>
    </w:p>
    <w:p>
      <w:r>
        <w:t xml:space="preserve">Miksi tämän edessäni istuvan hintin pitää saada kaksi tusinaa donitseja juuri nyt, painu vittuun!</w:t>
      </w:r>
    </w:p>
    <w:p>
      <w:r>
        <w:rPr>
          <w:b/>
          <w:u w:val="single"/>
        </w:rPr>
        <w:t xml:space="preserve">80188</w:t>
      </w:r>
    </w:p>
    <w:p>
      <w:r>
        <w:t xml:space="preserve">Mikset tekstaa omalle äidillesi, tyhmä ämmä.</w:t>
      </w:r>
    </w:p>
    <w:p>
      <w:r>
        <w:rPr>
          <w:b/>
          <w:u w:val="single"/>
        </w:rPr>
        <w:t xml:space="preserve">80189</w:t>
      </w:r>
    </w:p>
    <w:p>
      <w:r>
        <w:t xml:space="preserve">Miksi kaikki ovat niin innoissaan nähdessään nämä kuuluisat ihmiset alasti, te kaikki huorat olette samanlaisia kuin he, heillä on vain rahaa &amp;#128557;</w:t>
      </w:r>
    </w:p>
    <w:p>
      <w:r>
        <w:rPr>
          <w:b/>
          <w:u w:val="single"/>
        </w:rPr>
        <w:t xml:space="preserve">80190</w:t>
      </w:r>
    </w:p>
    <w:p>
      <w:r>
        <w:t xml:space="preserve">Miksi kaikki puhuvat Rihannan alastonkuvista kuin hän olisi superkylmä alasti? Vain koska hän on kuuluisa? Tuo huora on rakennettu kuin purukumipyörre!!!</w:t>
      </w:r>
    </w:p>
    <w:p>
      <w:r>
        <w:rPr>
          <w:b/>
          <w:u w:val="single"/>
        </w:rPr>
        <w:t xml:space="preserve">80191</w:t>
      </w:r>
    </w:p>
    <w:p>
      <w:r>
        <w:t xml:space="preserve">Miksi antaa nartulle tuumaakaan, kun hänellä on mieluummin 9 &amp;#128520;</w:t>
      </w:r>
    </w:p>
    <w:p>
      <w:r>
        <w:rPr>
          <w:b/>
          <w:u w:val="single"/>
        </w:rPr>
        <w:t xml:space="preserve">80192</w:t>
      </w:r>
    </w:p>
    <w:p>
      <w:r>
        <w:t xml:space="preserve">Miksi antaa nartulle sydän, kun hän haluaa mieluummin käsilaukun. Miksi antaa nartulle tuuma, kun hän haluaa mieluummin yhdeksän. These hoes aint loyal #lilwayne</w:t>
      </w:r>
    </w:p>
    <w:p>
      <w:r>
        <w:rPr>
          <w:b/>
          <w:u w:val="single"/>
        </w:rPr>
        <w:t xml:space="preserve">80193</w:t>
      </w:r>
    </w:p>
    <w:p>
      <w:r>
        <w:t xml:space="preserve">Miksi hän yrittää sanoa Alexi varasti Jo bitch lmao</w:t>
      </w:r>
    </w:p>
    <w:p>
      <w:r>
        <w:rPr>
          <w:b/>
          <w:u w:val="single"/>
        </w:rPr>
        <w:t xml:space="preserve">80194</w:t>
      </w:r>
    </w:p>
    <w:p>
      <w:r>
        <w:t xml:space="preserve">Miksi helvetin ämmät toimivat kuin he saivat kaiken mitä heillä on omasta, kuin ei ämmä sinulla olisi ollut jonkinlaista apua?</w:t>
      </w:r>
    </w:p>
    <w:p>
      <w:r>
        <w:rPr>
          <w:b/>
          <w:u w:val="single"/>
        </w:rPr>
        <w:t xml:space="preserve">80195</w:t>
      </w:r>
    </w:p>
    <w:p>
      <w:r>
        <w:t xml:space="preserve">Miksi @red_is_raw on tuollainen ämmä? Siis kuka saa mietoa salsaa? Hänen isänsä saisi hävetä...</w:t>
      </w:r>
    </w:p>
    <w:p>
      <w:r>
        <w:rPr>
          <w:b/>
          <w:u w:val="single"/>
        </w:rPr>
        <w:t xml:space="preserve">80196</w:t>
      </w:r>
    </w:p>
    <w:p>
      <w:r>
        <w:t xml:space="preserve">Miksi Baltimore on niin pirun ghetto &amp;#128514;</w:t>
      </w:r>
    </w:p>
    <w:p>
      <w:r>
        <w:rPr>
          <w:b/>
          <w:u w:val="single"/>
        </w:rPr>
        <w:t xml:space="preserve">80197</w:t>
      </w:r>
    </w:p>
    <w:p>
      <w:r>
        <w:t xml:space="preserve">Miksi kaikki nämä taiteilijat ja uudet taiteilijat tekevät niin paljon roskaa?</w:t>
      </w:r>
    </w:p>
    <w:p>
      <w:r>
        <w:rPr>
          <w:b/>
          <w:u w:val="single"/>
        </w:rPr>
        <w:t xml:space="preserve">80198</w:t>
      </w:r>
    </w:p>
    <w:p>
      <w:r>
        <w:t xml:space="preserve">Miksi aina lihavat ämmät puhuvat paskaa?</w:t>
      </w:r>
    </w:p>
    <w:p>
      <w:r>
        <w:rPr>
          <w:b/>
          <w:u w:val="single"/>
        </w:rPr>
        <w:t xml:space="preserve">80199</w:t>
      </w:r>
    </w:p>
    <w:p>
      <w:r>
        <w:t xml:space="preserve">Miksi aina kun menen cracker barreliin, se tyttö jolla on isot tissit ja joka istuu paikalle, kuka on tarjoilijasi, ei, se on se tyttö jolla on 2 hammasta...</w:t>
      </w:r>
    </w:p>
    <w:p>
      <w:r>
        <w:rPr>
          <w:b/>
          <w:u w:val="single"/>
        </w:rPr>
        <w:t xml:space="preserve">80200</w:t>
      </w:r>
    </w:p>
    <w:p>
      <w:r>
        <w:t xml:space="preserve">Miksi äitini häiritsee minua roskista? Tänään on vapaapäiväni, jätä minut rauhaan ja lopeta nalkutus.</w:t>
      </w:r>
    </w:p>
    <w:p>
      <w:r>
        <w:rPr>
          <w:b/>
          <w:u w:val="single"/>
        </w:rPr>
        <w:t xml:space="preserve">80201</w:t>
      </w:r>
    </w:p>
    <w:p>
      <w:r>
        <w:t xml:space="preserve">Miksi puhelimeni on vitun narttu.</w:t>
      </w:r>
    </w:p>
    <w:p>
      <w:r>
        <w:rPr>
          <w:b/>
          <w:u w:val="single"/>
        </w:rPr>
        <w:t xml:space="preserve">80202</w:t>
      </w:r>
    </w:p>
    <w:p>
      <w:r>
        <w:t xml:space="preserve">Miksi suurin osa nekruista/nartuista, joita käytin naimisissa, haluavat olla alaiseni? &amp;#128514;&amp;#128557;</w:t>
      </w:r>
    </w:p>
    <w:p>
      <w:r>
        <w:rPr>
          <w:b/>
          <w:u w:val="single"/>
        </w:rPr>
        <w:t xml:space="preserve">80203</w:t>
      </w:r>
    </w:p>
    <w:p>
      <w:r>
        <w:t xml:space="preserve">Miksi tämä ämmä heittelee kondomeja? Lmao</w:t>
      </w:r>
    </w:p>
    <w:p>
      <w:r>
        <w:rPr>
          <w:b/>
          <w:u w:val="single"/>
        </w:rPr>
        <w:t xml:space="preserve">80204</w:t>
      </w:r>
    </w:p>
    <w:p>
      <w:r>
        <w:t xml:space="preserve">Miksi Rogers ei ole pelissä mukana? Mikä nössö! Ei sydäntä. Ei kovaa. Missä on huuto? Onko hän todella loukkaantunut? Ei tekosyitä. Cutler on kovempi...</w:t>
      </w:r>
    </w:p>
    <w:p>
      <w:r>
        <w:rPr>
          <w:b/>
          <w:u w:val="single"/>
        </w:rPr>
        <w:t xml:space="preserve">80205</w:t>
      </w:r>
    </w:p>
    <w:p>
      <w:r>
        <w:t xml:space="preserve">Miksi niccas olla vihaa tho lol .. Let me live homie</w:t>
      </w:r>
    </w:p>
    <w:p>
      <w:r>
        <w:rPr>
          <w:b/>
          <w:u w:val="single"/>
        </w:rPr>
        <w:t xml:space="preserve">80206</w:t>
      </w:r>
    </w:p>
    <w:p>
      <w:r>
        <w:t xml:space="preserve">Miksei rasistisia "punanahkoja" boikotoida?</w:t>
        <w:br/>
        <w:t xml:space="preserve">#Redskins</w:t>
        <w:br/>
        <w:t xml:space="preserve">#ChangeTheName</w:t>
        <w:br/>
        <w:t xml:space="preserve">#ChangeTheMascot</w:t>
      </w:r>
    </w:p>
    <w:p>
      <w:r>
        <w:rPr>
          <w:b/>
          <w:u w:val="single"/>
        </w:rPr>
        <w:t xml:space="preserve">80207</w:t>
      </w:r>
    </w:p>
    <w:p>
      <w:r>
        <w:t xml:space="preserve">Miksi tytöt ovat yhä neitsyitä ????????? Meillä on vain 2 kuukautta elinaikaa, ämmä. Sinun on parasta heittää se perse takaisin.</w:t>
      </w:r>
    </w:p>
    <w:p>
      <w:r>
        <w:rPr>
          <w:b/>
          <w:u w:val="single"/>
        </w:rPr>
        <w:t xml:space="preserve">80208</w:t>
      </w:r>
    </w:p>
    <w:p>
      <w:r>
        <w:t xml:space="preserve">Miksi vitussa saan Facebookissa ilmoituksia kahden mulkun avioitumisesta? I dini gie a fuck #getlost</w:t>
      </w:r>
    </w:p>
    <w:p>
      <w:r>
        <w:rPr>
          <w:b/>
          <w:u w:val="single"/>
        </w:rPr>
        <w:t xml:space="preserve">80209</w:t>
      </w:r>
    </w:p>
    <w:p>
      <w:r>
        <w:t xml:space="preserve">Miksi vitussa @Yankees heittää lyömisharjoituksia tänään? Pyhä paska...</w:t>
      </w:r>
    </w:p>
    <w:p>
      <w:r>
        <w:rPr>
          <w:b/>
          <w:u w:val="single"/>
        </w:rPr>
        <w:t xml:space="preserve">80210</w:t>
      </w:r>
    </w:p>
    <w:p>
      <w:r>
        <w:t xml:space="preserve">Miksi vitussa tämä ämmä soittaa minulle...</w:t>
      </w:r>
    </w:p>
    <w:p>
      <w:r>
        <w:rPr>
          <w:b/>
          <w:u w:val="single"/>
        </w:rPr>
        <w:t xml:space="preserve">80211</w:t>
      </w:r>
    </w:p>
    <w:p>
      <w:r>
        <w:t xml:space="preserve">Miksi Ratchet-ämmät puhuvat paskaa? Teillä ei ole mitään muuta tekemistä kuin puhua paskaa, hakea viinaa ja hypätä mulkun päälle.</w:t>
      </w:r>
    </w:p>
    <w:p>
      <w:r>
        <w:rPr>
          <w:b/>
          <w:u w:val="single"/>
        </w:rPr>
        <w:t xml:space="preserve">80212</w:t>
      </w:r>
    </w:p>
    <w:p>
      <w:r>
        <w:t xml:space="preserve">Miksi vaimotyyppiset tytöt ovat sinkkuja ja huorat ovat raudoissa?</w:t>
      </w:r>
    </w:p>
    <w:p>
      <w:r>
        <w:rPr>
          <w:b/>
          <w:u w:val="single"/>
        </w:rPr>
        <w:t xml:space="preserve">80213</w:t>
      </w:r>
    </w:p>
    <w:p>
      <w:r>
        <w:t xml:space="preserve">Miksi nämä ämmät saavat instagrammeja vain postatakseen kuvia muista ämmistä?? En tajua sitä...</w:t>
      </w:r>
    </w:p>
    <w:p>
      <w:r>
        <w:rPr>
          <w:b/>
          <w:u w:val="single"/>
        </w:rPr>
        <w:t xml:space="preserve">80214</w:t>
      </w:r>
    </w:p>
    <w:p>
      <w:r>
        <w:t xml:space="preserve">Miksi nämä huorat aina yrittävät olla narttuja? Eivätkö he tiedä, että huorat eivät voi olla narttuja... koska he ovat huoria! @yuckhalin</w:t>
      </w:r>
    </w:p>
    <w:p>
      <w:r>
        <w:rPr>
          <w:b/>
          <w:u w:val="single"/>
        </w:rPr>
        <w:t xml:space="preserve">80215</w:t>
      </w:r>
    </w:p>
    <w:p>
      <w:r>
        <w:t xml:space="preserve">Miksi nämä janoiset ämmät yrittävät iskeä minua ylös liukua pois kik lmfaoo &amp;#128514;</w:t>
      </w:r>
    </w:p>
    <w:p>
      <w:r>
        <w:rPr>
          <w:b/>
          <w:u w:val="single"/>
        </w:rPr>
        <w:t xml:space="preserve">80216</w:t>
      </w:r>
    </w:p>
    <w:p>
      <w:r>
        <w:t xml:space="preserve">Miksi Jorge Zimmerman pidätettiin? Onko syyttäjillä todistajaa, joka näki Zimmyn hyökkäävän Tray Trayn kimppuun? Pelkäävätkö he huppumiesten nössöjä?</w:t>
      </w:r>
    </w:p>
    <w:p>
      <w:r>
        <w:rPr>
          <w:b/>
          <w:u w:val="single"/>
        </w:rPr>
        <w:t xml:space="preserve">80217</w:t>
      </w:r>
    </w:p>
    <w:p>
      <w:r>
        <w:t xml:space="preserve">Miksi emme juokse palloa? Hyökkäyskoordinaattorimme on jälkeenjäänyt.</w:t>
      </w:r>
    </w:p>
    <w:p>
      <w:r>
        <w:rPr>
          <w:b/>
          <w:u w:val="single"/>
        </w:rPr>
        <w:t xml:space="preserve">80218</w:t>
      </w:r>
    </w:p>
    <w:p>
      <w:r>
        <w:t xml:space="preserve">Miksi olisin vihainen ämmälle, joka ei läpäissyt 10. luokkaa &amp;#128128; Minä odotan.</w:t>
      </w:r>
    </w:p>
    <w:p>
      <w:r>
        <w:rPr>
          <w:b/>
          <w:u w:val="single"/>
        </w:rPr>
        <w:t xml:space="preserve">80219</w:t>
      </w:r>
    </w:p>
    <w:p>
      <w:r>
        <w:t xml:space="preserve">Miksi panisin ämmää, joka ei osaa panna? Niin kuin te huorat ette halua neekeriä, jolla on klitoriksen kutittaja.</w:t>
      </w:r>
    </w:p>
    <w:p>
      <w:r>
        <w:rPr>
          <w:b/>
          <w:u w:val="single"/>
        </w:rPr>
        <w:t xml:space="preserve">80220</w:t>
      </w:r>
    </w:p>
    <w:p>
      <w:r>
        <w:t xml:space="preserve">Miksi tapailisit rumaa tyttöä, joka on myös valtava ämmä?</w:t>
      </w:r>
    </w:p>
    <w:p>
      <w:r>
        <w:rPr>
          <w:b/>
          <w:u w:val="single"/>
        </w:rPr>
        <w:t xml:space="preserve">80221</w:t>
      </w:r>
    </w:p>
    <w:p>
      <w:r>
        <w:t xml:space="preserve">Miksi luulet, että Common on roskasakkia? Tf</w:t>
      </w:r>
    </w:p>
    <w:p>
      <w:r>
        <w:rPr>
          <w:b/>
          <w:u w:val="single"/>
        </w:rPr>
        <w:t xml:space="preserve">80222</w:t>
      </w:r>
    </w:p>
    <w:p>
      <w:r>
        <w:t xml:space="preserve">Miksi teillä ämmillä on venytysjälkiä yläperseessänne &amp;#128514;&amp;#128557;&amp;#128557;&amp;#128557;</w:t>
      </w:r>
    </w:p>
    <w:p>
      <w:r>
        <w:rPr>
          <w:b/>
          <w:u w:val="single"/>
        </w:rPr>
        <w:t xml:space="preserve">80223</w:t>
      </w:r>
    </w:p>
    <w:p>
      <w:r>
        <w:t xml:space="preserve">Miksi kyllä, toimiva tho RT @blaaksuedepumps: Oletko sinä jälkeenjäänyt?</w:t>
      </w:r>
    </w:p>
    <w:p>
      <w:r>
        <w:rPr>
          <w:b/>
          <w:u w:val="single"/>
        </w:rPr>
        <w:t xml:space="preserve">80224</w:t>
      </w:r>
    </w:p>
    <w:p>
      <w:r>
        <w:t xml:space="preserve">Miksi olet huolissasi nartusta, ruohosta, vaatteista, seksistä, pelijärjestelmästä, bileistä, chillailusta, mutta ei työstä?</w:t>
      </w:r>
    </w:p>
    <w:p>
      <w:r>
        <w:rPr>
          <w:b/>
          <w:u w:val="single"/>
        </w:rPr>
        <w:t xml:space="preserve">80225</w:t>
      </w:r>
    </w:p>
    <w:p>
      <w:r>
        <w:t xml:space="preserve">Miksi vittuilet neekerille, jos et vittuile oikealle neekerille?</w:t>
      </w:r>
    </w:p>
    <w:p>
      <w:r>
        <w:rPr>
          <w:b/>
          <w:u w:val="single"/>
        </w:rPr>
        <w:t xml:space="preserve">80226</w:t>
      </w:r>
    </w:p>
    <w:p>
      <w:r>
        <w:t xml:space="preserve">Miksi sinun täytyy olla tuollainen huora smh En ole kapteeni pelastaa huora !!!</w:t>
      </w:r>
    </w:p>
    <w:p>
      <w:r>
        <w:rPr>
          <w:b/>
          <w:u w:val="single"/>
        </w:rPr>
        <w:t xml:space="preserve">80227</w:t>
      </w:r>
    </w:p>
    <w:p>
      <w:r>
        <w:t xml:space="preserve">Miksi annat näiden huorien repiä sen, mitä meillä oli, hajalle, sinun pitäisi olla varovainen, varovainen.</w:t>
      </w:r>
    </w:p>
    <w:p>
      <w:r>
        <w:rPr>
          <w:b/>
          <w:u w:val="single"/>
        </w:rPr>
        <w:t xml:space="preserve">80228</w:t>
      </w:r>
    </w:p>
    <w:p>
      <w:r>
        <w:t xml:space="preserve">Miksi annat näiden huorien repiä sen, mitä meillä oli, kappaleiksi?</w:t>
      </w:r>
    </w:p>
    <w:p>
      <w:r>
        <w:rPr>
          <w:b/>
          <w:u w:val="single"/>
        </w:rPr>
        <w:t xml:space="preserve">80229</w:t>
      </w:r>
    </w:p>
    <w:p>
      <w:r>
        <w:t xml:space="preserve">Miksi sinun ei pitäisi syödä pillua, ellet rakasta häntä http://t.co/BkpLT6D9ax</w:t>
      </w:r>
    </w:p>
    <w:p>
      <w:r>
        <w:rPr>
          <w:b/>
          <w:u w:val="single"/>
        </w:rPr>
        <w:t xml:space="preserve">80230</w:t>
      </w:r>
    </w:p>
    <w:p>
      <w:r>
        <w:t xml:space="preserve">Miksi stressaat ämmästä .</w:t>
      </w:r>
    </w:p>
    <w:p>
      <w:r>
        <w:rPr>
          <w:b/>
          <w:u w:val="single"/>
        </w:rPr>
        <w:t xml:space="preserve">80231</w:t>
      </w:r>
    </w:p>
    <w:p>
      <w:r>
        <w:t xml:space="preserve">Miksi puhut huorille veli Nemistä?! &amp;#128548;</w:t>
      </w:r>
    </w:p>
    <w:p>
      <w:r>
        <w:rPr>
          <w:b/>
          <w:u w:val="single"/>
        </w:rPr>
        <w:t xml:space="preserve">80232</w:t>
      </w:r>
    </w:p>
    <w:p>
      <w:r>
        <w:t xml:space="preserve">Miksi luulet, että kaikki nämä neekerit saavat kaikki nämä lapset? Vitun rumat ämmät.</w:t>
      </w:r>
    </w:p>
    <w:p>
      <w:r>
        <w:rPr>
          <w:b/>
          <w:u w:val="single"/>
        </w:rPr>
        <w:t xml:space="preserve">80233</w:t>
      </w:r>
    </w:p>
    <w:p>
      <w:r>
        <w:t xml:space="preserve">Miksi olet huolissasi siitä toisesta huorasta? Cuz that other hoe aint worried bout another hoe</w:t>
      </w:r>
    </w:p>
    <w:p>
      <w:r>
        <w:rPr>
          <w:b/>
          <w:u w:val="single"/>
        </w:rPr>
        <w:t xml:space="preserve">80234</w:t>
      </w:r>
    </w:p>
    <w:p>
      <w:r>
        <w:t xml:space="preserve">Wicked Oreo</w:t>
      </w:r>
    </w:p>
    <w:p>
      <w:r>
        <w:rPr>
          <w:b/>
          <w:u w:val="single"/>
        </w:rPr>
        <w:t xml:space="preserve">80235</w:t>
      </w:r>
    </w:p>
    <w:p>
      <w:r>
        <w:t xml:space="preserve">Vaimolla oli huorat silloin &amp;#128514;&amp;#128514;</w:t>
      </w:r>
    </w:p>
    <w:p>
      <w:r>
        <w:rPr>
          <w:b/>
          <w:u w:val="single"/>
        </w:rPr>
        <w:t xml:space="preserve">80236</w:t>
      </w:r>
    </w:p>
    <w:p>
      <w:r>
        <w:t xml:space="preserve">Onko Hillary &amp;#8216;dodo-bird&amp;#8217; Demokraattien 2016 ehdokas ottamaan Obaman paikan Yhdysvaltain presidenttinä? DoG http://t.co/wFlZyXmVk6 kautta @worldnetdaily</w:t>
      </w:r>
    </w:p>
    <w:p>
      <w:r>
        <w:rPr>
          <w:b/>
          <w:u w:val="single"/>
        </w:rPr>
        <w:t xml:space="preserve">80237</w:t>
      </w:r>
    </w:p>
    <w:p>
      <w:r>
        <w:t xml:space="preserve">On mielenkiintoista seurata, miten Interlagosin kisat sujuvat tänä viikonloppuna. F1-autot ovat periaatteessa koekaniineja WEC:lle myöhemmin tässä kuussa.</w:t>
      </w:r>
    </w:p>
    <w:p>
      <w:r>
        <w:rPr>
          <w:b/>
          <w:u w:val="single"/>
        </w:rPr>
        <w:t xml:space="preserve">80238</w:t>
      </w:r>
    </w:p>
    <w:p>
      <w:r>
        <w:t xml:space="preserve">Will viihdyttävä hoes smh</w:t>
      </w:r>
    </w:p>
    <w:p>
      <w:r>
        <w:rPr>
          <w:b/>
          <w:u w:val="single"/>
        </w:rPr>
        <w:t xml:space="preserve">80239</w:t>
      </w:r>
    </w:p>
    <w:p>
      <w:r>
        <w:t xml:space="preserve">Myisitkö sen pillun puolestani?</w:t>
      </w:r>
    </w:p>
    <w:p>
      <w:r>
        <w:rPr>
          <w:b/>
          <w:u w:val="single"/>
        </w:rPr>
        <w:t xml:space="preserve">80240</w:t>
      </w:r>
    </w:p>
    <w:p>
      <w:r>
        <w:t xml:space="preserve">Willin twiitit huutavat &amp;#8220;Katsokaa minua, olen nynnynperseinen ämmä&amp;#8221; kuten 5 päivää viikossa 7:stä.</w:t>
      </w:r>
    </w:p>
    <w:p>
      <w:r>
        <w:rPr>
          <w:b/>
          <w:u w:val="single"/>
        </w:rPr>
        <w:t xml:space="preserve">80241</w:t>
      </w:r>
    </w:p>
    <w:p>
      <w:r>
        <w:t xml:space="preserve">Wilson huora hän sanoi tuon paska 2 vuotta sitten</w:t>
      </w:r>
    </w:p>
    <w:p>
      <w:r>
        <w:rPr>
          <w:b/>
          <w:u w:val="single"/>
        </w:rPr>
        <w:t xml:space="preserve">80242</w:t>
      </w:r>
    </w:p>
    <w:p>
      <w:r>
        <w:t xml:space="preserve">Vinkkaava emoji? Olen aikeissa nussia häntä suoraan pilluun...</w:t>
      </w:r>
    </w:p>
    <w:p>
      <w:r>
        <w:rPr>
          <w:b/>
          <w:u w:val="single"/>
        </w:rPr>
        <w:t xml:space="preserve">80243</w:t>
      </w:r>
    </w:p>
    <w:p>
      <w:r>
        <w:t xml:space="preserve">Winn Dixie on oikeille neekereille publix on nössöille...</w:t>
      </w:r>
    </w:p>
    <w:p>
      <w:r>
        <w:rPr>
          <w:b/>
          <w:u w:val="single"/>
        </w:rPr>
        <w:t xml:space="preserve">80244</w:t>
      </w:r>
    </w:p>
    <w:p>
      <w:r>
        <w:t xml:space="preserve">Talvella kävely ei ole mitään !!! ctfu</w:t>
      </w:r>
    </w:p>
    <w:p>
      <w:r>
        <w:rPr>
          <w:b/>
          <w:u w:val="single"/>
        </w:rPr>
        <w:t xml:space="preserve">80245</w:t>
      </w:r>
    </w:p>
    <w:p>
      <w:r>
        <w:t xml:space="preserve">Talvisää saa neekerin tunteisiinsa &amp;#128544;&amp;#128532;&amp;#128527;&amp;#128554;&amp;#128149; .</w:t>
      </w:r>
    </w:p>
    <w:p>
      <w:r>
        <w:rPr>
          <w:b/>
          <w:u w:val="single"/>
        </w:rPr>
        <w:t xml:space="preserve">80246</w:t>
      </w:r>
    </w:p>
    <w:p>
      <w:r>
        <w:t xml:space="preserve">Talviaika .. Aion kääntää grind takaisin päälle .. En ole käyttänyt tarpeeksi rahaa teidän niccas kanssa</w:t>
      </w:r>
    </w:p>
    <w:p>
      <w:r>
        <w:rPr>
          <w:b/>
          <w:u w:val="single"/>
        </w:rPr>
        <w:t xml:space="preserve">80247</w:t>
      </w:r>
    </w:p>
    <w:p>
      <w:r>
        <w:t xml:space="preserve">Toivon, että @alliemathews lopettaisi laiskottelun ja olisi hieman kapinallinen. Tule Indyyn, ämmä titz. @tyler_yost kaipaa sinua</w:t>
      </w:r>
    </w:p>
    <w:p>
      <w:r>
        <w:rPr>
          <w:b/>
          <w:u w:val="single"/>
        </w:rPr>
        <w:t xml:space="preserve">80248</w:t>
      </w:r>
    </w:p>
    <w:p>
      <w:r>
        <w:t xml:space="preserve">Olisinpa voinut sanoa enemmän @EmmaleeeParkerrille tänä iltana. Oli mukava nähdä sinua, hintti. &amp;#128540;</w:t>
      </w:r>
    </w:p>
    <w:p>
      <w:r>
        <w:rPr>
          <w:b/>
          <w:u w:val="single"/>
        </w:rPr>
        <w:t xml:space="preserve">80249</w:t>
      </w:r>
    </w:p>
    <w:p>
      <w:r>
        <w:t xml:space="preserve">Kunpa minulla olisi huoria kuin James Bond</w:t>
      </w:r>
    </w:p>
    <w:p>
      <w:r>
        <w:rPr>
          <w:b/>
          <w:u w:val="single"/>
        </w:rPr>
        <w:t xml:space="preserve">80250</w:t>
      </w:r>
    </w:p>
    <w:p>
      <w:r>
        <w:t xml:space="preserve">Kunpa antaisin sinun kaivella taskujani ... Jumala siunatkoon sinua, jos sinulla on henkeä kehossasi... Laiska ämmä, nouse ylös ja ala jauhaa...</w:t>
      </w:r>
    </w:p>
    <w:p>
      <w:r>
        <w:rPr>
          <w:b/>
          <w:u w:val="single"/>
        </w:rPr>
        <w:t xml:space="preserve">80251</w:t>
      </w:r>
    </w:p>
    <w:p>
      <w:r>
        <w:t xml:space="preserve">Toivon, että minulla olisi paha ämmä tänä iltana, missä he ovat?</w:t>
      </w:r>
    </w:p>
    <w:p>
      <w:r>
        <w:rPr>
          <w:b/>
          <w:u w:val="single"/>
        </w:rPr>
        <w:t xml:space="preserve">80252</w:t>
      </w:r>
    </w:p>
    <w:p>
      <w:r>
        <w:t xml:space="preserve">Kunpa he opettaisivat Traceeta. RT @kanYeBreast: Kaikki chihuahuat tekevät tuon siristävän silmäpaskan. Minusta se on hulvatonta.</w:t>
      </w:r>
    </w:p>
    <w:p>
      <w:r>
        <w:rPr>
          <w:b/>
          <w:u w:val="single"/>
        </w:rPr>
        <w:t xml:space="preserve">80253</w:t>
      </w:r>
    </w:p>
    <w:p>
      <w:r>
        <w:t xml:space="preserve">Pillun kanssa mullet</w:t>
      </w:r>
    </w:p>
    <w:p>
      <w:r>
        <w:rPr>
          <w:b/>
          <w:u w:val="single"/>
        </w:rPr>
        <w:t xml:space="preserve">80254</w:t>
      </w:r>
    </w:p>
    <w:p>
      <w:r>
        <w:t xml:space="preserve">Lintujen kanssa jaan tämän yksinäisen näkymän</w:t>
      </w:r>
    </w:p>
    <w:p>
      <w:r>
        <w:rPr>
          <w:b/>
          <w:u w:val="single"/>
        </w:rPr>
        <w:t xml:space="preserve">80255</w:t>
      </w:r>
    </w:p>
    <w:p>
      <w:r>
        <w:t xml:space="preserve">Parhaiden narttujeni kanssa @nerissaloren @robertenders http://t.co/nsNgQ3q0</w:t>
      </w:r>
    </w:p>
    <w:p>
      <w:r>
        <w:rPr>
          <w:b/>
          <w:u w:val="single"/>
        </w:rPr>
        <w:t xml:space="preserve">80256</w:t>
      </w:r>
    </w:p>
    <w:p>
      <w:r>
        <w:t xml:space="preserve">Rikostoverini riri22barbie yesss &amp;#128128; ämmä varasti lookkini! Hah #vegasqueens #ladykimora &amp;#128139;&amp;#128139; http://t.co/wXKj826B1E</w:t>
      </w:r>
    </w:p>
    <w:p>
      <w:r>
        <w:rPr>
          <w:b/>
          <w:u w:val="single"/>
        </w:rPr>
        <w:t xml:space="preserve">80257</w:t>
      </w:r>
    </w:p>
    <w:p>
      <w:r>
        <w:t xml:space="preserve">Ilman babymama-draamaa, sivuhuoroja ja kaikkea sellaista ...vain minä ja vain minä!</w:t>
      </w:r>
    </w:p>
    <w:p>
      <w:r>
        <w:rPr>
          <w:b/>
          <w:u w:val="single"/>
        </w:rPr>
        <w:t xml:space="preserve">80258</w:t>
      </w:r>
    </w:p>
    <w:p>
      <w:r>
        <w:t xml:space="preserve">Lintujen kanssa jaan tämän yksinäisen näkymän...</w:t>
      </w:r>
    </w:p>
    <w:p>
      <w:r>
        <w:rPr>
          <w:b/>
          <w:u w:val="single"/>
        </w:rPr>
        <w:t xml:space="preserve">80259</w:t>
      </w:r>
    </w:p>
    <w:p>
      <w:r>
        <w:t xml:space="preserve">Narttujen @moonsnlullabies, @LaLeaa_, &amp;amp; @DayReeeeee &amp;#128109;&amp;#128111; &amp;#128139;&amp;#128168; --- @HookahDrive kanssa</w:t>
      </w:r>
    </w:p>
    <w:p>
      <w:r>
        <w:rPr>
          <w:b/>
          <w:u w:val="single"/>
        </w:rPr>
        <w:t xml:space="preserve">80260</w:t>
      </w:r>
    </w:p>
    <w:p>
      <w:r>
        <w:t xml:space="preserve">Sinulla on vääntävä persläpi!!!</w:t>
      </w:r>
    </w:p>
    <w:p>
      <w:r>
        <w:rPr>
          <w:b/>
          <w:u w:val="single"/>
        </w:rPr>
        <w:t xml:space="preserve">80261</w:t>
      </w:r>
    </w:p>
    <w:p>
      <w:r>
        <w:t xml:space="preserve">Ilman sergeä lintu visertää. Aurinko palaa, ruoho kasvaa, maailma kääntyy. Kuu hehkuu, joki virtaa. Mutta minä kuolen ilman sergeä.</w:t>
      </w:r>
    </w:p>
    <w:p>
      <w:r>
        <w:rPr>
          <w:b/>
          <w:u w:val="single"/>
        </w:rPr>
        <w:t xml:space="preserve">80262</w:t>
      </w:r>
    </w:p>
    <w:p>
      <w:r>
        <w:t xml:space="preserve">Ilman huoria meidän olisi ollut vaikea valita hyviä naisia, joten te huorat teette hyvää työtä ..... jatkakaa huoraamista!</w:t>
      </w:r>
    </w:p>
    <w:p>
      <w:r>
        <w:rPr>
          <w:b/>
          <w:u w:val="single"/>
        </w:rPr>
        <w:t xml:space="preserve">80263</w:t>
      </w:r>
    </w:p>
    <w:p>
      <w:r>
        <w:t xml:space="preserve">Wiz khalifa oli aikakauteni vaikutusvaltaisin räppäri. Näyttää siltä, että unohdamme kaikki trendit, jotka tämä nigguh aloitti.</w:t>
      </w:r>
    </w:p>
    <w:p>
      <w:r>
        <w:rPr>
          <w:b/>
          <w:u w:val="single"/>
        </w:rPr>
        <w:t xml:space="preserve">80264</w:t>
      </w:r>
    </w:p>
    <w:p>
      <w:r>
        <w:t xml:space="preserve">Wiz menetti narttunsa tälle neekerille, eikä mikään ruoho maailmassa ole tarpeeksi vahvaa auttaakseen häntä pääsemään siitä yli http://t.co/L2xzrUqwkP</w:t>
      </w:r>
    </w:p>
    <w:p>
      <w:r>
        <w:rPr>
          <w:b/>
          <w:u w:val="single"/>
        </w:rPr>
        <w:t xml:space="preserve">80265</w:t>
      </w:r>
    </w:p>
    <w:p>
      <w:r>
        <w:t xml:space="preserve">Wiz täytyy palata takaisin "yeahhhhhhhhh narttu" "OKKKK" wiz</w:t>
      </w:r>
    </w:p>
    <w:p>
      <w:r>
        <w:rPr>
          <w:b/>
          <w:u w:val="single"/>
        </w:rPr>
        <w:t xml:space="preserve">80266</w:t>
      </w:r>
    </w:p>
    <w:p>
      <w:r>
        <w:t xml:space="preserve">Wiz luuli voivansa tehdä huorastaan kotirouvan #SHEDONTBELONGTOYOU #SHEBELONGSTOTHEWORLD</w:t>
      </w:r>
    </w:p>
    <w:p>
      <w:r>
        <w:rPr>
          <w:b/>
          <w:u w:val="single"/>
        </w:rPr>
        <w:t xml:space="preserve">80267</w:t>
      </w:r>
    </w:p>
    <w:p>
      <w:r>
        <w:t xml:space="preserve">Velho muuttui huoraksi eron jälkeen</w:t>
      </w:r>
    </w:p>
    <w:p>
      <w:r>
        <w:rPr>
          <w:b/>
          <w:u w:val="single"/>
        </w:rPr>
        <w:t xml:space="preserve">80268</w:t>
      </w:r>
    </w:p>
    <w:p>
      <w:r>
        <w:t xml:space="preserve">Heräsin kylmiltään, kun narttu ja vatsa oli tasainen. http://t.co/71IVR8ISlK http://t.co/71IVR8ISlK</w:t>
      </w:r>
    </w:p>
    <w:p>
      <w:r>
        <w:rPr>
          <w:b/>
          <w:u w:val="single"/>
        </w:rPr>
        <w:t xml:space="preserve">80269</w:t>
      </w:r>
    </w:p>
    <w:p>
      <w:r>
        <w:t xml:space="preserve">Heräsin tänä aamuna taskut täynnä Xtra-ammattilaisia saattaa liukua läpi tupla-O:n tänä iltana n siunaa huoria! -- #Peezy</w:t>
      </w:r>
    </w:p>
    <w:p>
      <w:r>
        <w:rPr>
          <w:b/>
          <w:u w:val="single"/>
        </w:rPr>
        <w:t xml:space="preserve">80270</w:t>
      </w:r>
    </w:p>
    <w:p>
      <w:r>
        <w:t xml:space="preserve">Heräsin ja tunsin itseni nartuksi. Lopetan ämmänä olemisen jonkin heikon paskan takia ja keskityn nyt itseeni. Se on minun aikani.</w:t>
      </w:r>
    </w:p>
    <w:p>
      <w:r>
        <w:rPr>
          <w:b/>
          <w:u w:val="single"/>
        </w:rPr>
        <w:t xml:space="preserve">80271</w:t>
      </w:r>
    </w:p>
    <w:p>
      <w:r>
        <w:t xml:space="preserve">Heräsin seuraavana aamuna ja mietin "miksi vitussa lahjoitin juustoni näille huorille" &amp;#128532;</w:t>
      </w:r>
    </w:p>
    <w:p>
      <w:r>
        <w:rPr>
          <w:b/>
          <w:u w:val="single"/>
        </w:rPr>
        <w:t xml:space="preserve">80272</w:t>
      </w:r>
    </w:p>
    <w:p>
      <w:r>
        <w:t xml:space="preserve">Nainen raataa miellyttääkseen sinua, ja sinä kohtelet häntä kuin paskaa, koska olet epäkypsä pikkupoika. Haistakaa vittu kaikki te huoranperseiset neekerit.</w:t>
      </w:r>
    </w:p>
    <w:p>
      <w:r>
        <w:rPr>
          <w:b/>
          <w:u w:val="single"/>
        </w:rPr>
        <w:t xml:space="preserve">80273</w:t>
      </w:r>
    </w:p>
    <w:p>
      <w:r>
        <w:t xml:space="preserve">Naisilla on tuijotusongelmia aivan yhtä paljon kuin miehilläkin...Kun puhutaan kaikkea tätä hölynpölyä miehistä...Minä vain katson heitä jälkeenjääneinä tai jätän heidät huomiotta....</w:t>
      </w:r>
    </w:p>
    <w:p>
      <w:r>
        <w:rPr>
          <w:b/>
          <w:u w:val="single"/>
        </w:rPr>
        <w:t xml:space="preserve">80274</w:t>
      </w:r>
    </w:p>
    <w:p>
      <w:r>
        <w:t xml:space="preserve">Naiset eivät voi tehdä jotain, mitä kutsutaan elämiseksi.Ilmeisesti se on huoraamista.</w:t>
      </w:r>
    </w:p>
    <w:p>
      <w:r>
        <w:rPr>
          <w:b/>
          <w:u w:val="single"/>
        </w:rPr>
        <w:t xml:space="preserve">80275</w:t>
      </w:r>
    </w:p>
    <w:p>
      <w:r>
        <w:t xml:space="preserve">Naiset jäävät kehuskelemaan miehensä peniksellä ja ihmettelevät, miksi ystäväsi nai häntä....smh ....silly, typerä huora.</w:t>
      </w:r>
    </w:p>
    <w:p>
      <w:r>
        <w:rPr>
          <w:b/>
          <w:u w:val="single"/>
        </w:rPr>
        <w:t xml:space="preserve">80276</w:t>
      </w:r>
    </w:p>
    <w:p>
      <w:r>
        <w:t xml:space="preserve">Naiset käyttävät nekruja koko ajan rahallisiin tarkoituksiin ja hyötyyn, jos ämmä haluaa ostaa minulle lenkkarit, en kieltäydy siitä.</w:t>
      </w:r>
    </w:p>
    <w:p>
      <w:r>
        <w:rPr>
          <w:b/>
          <w:u w:val="single"/>
        </w:rPr>
        <w:t xml:space="preserve">80277</w:t>
      </w:r>
    </w:p>
    <w:p>
      <w:r>
        <w:t xml:space="preserve">Naiset haluavat Best Man Holiday tyyppinen neekeri sillä välin sinulla on hullu THOT kuvia ya gram puhuu "tämä voisi olla meille" narttu kuolla</w:t>
      </w:r>
    </w:p>
    <w:p>
      <w:r>
        <w:rPr>
          <w:b/>
          <w:u w:val="single"/>
        </w:rPr>
        <w:t xml:space="preserve">80278</w:t>
      </w:r>
    </w:p>
    <w:p>
      <w:r>
        <w:t xml:space="preserve">Naiset, jotka ovat feministejä, ovat rumia narttuja, jotka eivät löydä miestä itselleen...</w:t>
      </w:r>
    </w:p>
    <w:p>
      <w:r>
        <w:rPr>
          <w:b/>
          <w:u w:val="single"/>
        </w:rPr>
        <w:t xml:space="preserve">80279</w:t>
      </w:r>
    </w:p>
    <w:p>
      <w:r>
        <w:t xml:space="preserve">Et saa minua kiinni hiippailusta, se on lintujen hommaa.</w:t>
      </w:r>
    </w:p>
    <w:p>
      <w:r>
        <w:rPr>
          <w:b/>
          <w:u w:val="single"/>
        </w:rPr>
        <w:t xml:space="preserve">80280</w:t>
      </w:r>
    </w:p>
    <w:p>
      <w:r>
        <w:t xml:space="preserve">Ei astu isä minun huoraani. Lol</w:t>
      </w:r>
    </w:p>
    <w:p>
      <w:r>
        <w:rPr>
          <w:b/>
          <w:u w:val="single"/>
        </w:rPr>
        <w:t xml:space="preserve">80281</w:t>
      </w:r>
    </w:p>
    <w:p>
      <w:r>
        <w:t xml:space="preserve">Woot! RT @Yankees: #Yankees sai päätökseen kauden kuudennen sarjapyyhkäisynsä ja neljännen kotonaan.</w:t>
      </w:r>
    </w:p>
    <w:p>
      <w:r>
        <w:rPr>
          <w:b/>
          <w:u w:val="single"/>
        </w:rPr>
        <w:t xml:space="preserve">80282</w:t>
      </w:r>
    </w:p>
    <w:p>
      <w:r>
        <w:t xml:space="preserve">Word RT @Maxin_Betha: And pussy RT @HumbltonBanks And snacks RT @Aerin_Marie: Naiset, pitäkää olut (cont) http://t.co/ssb5ERhd.</w:t>
      </w:r>
    </w:p>
    <w:p>
      <w:r>
        <w:rPr>
          <w:b/>
          <w:u w:val="single"/>
        </w:rPr>
        <w:t xml:space="preserve">80283</w:t>
      </w:r>
    </w:p>
    <w:p>
      <w:r>
        <w:t xml:space="preserve">Sana Ray Ricelle RT &amp;#8220;@WinningAssNick: jos menen naimisiin kanssasi, ei tule avioeroja, ämmä. ainoa tie ulos tästä on laatikossa tai käsiraudoissa.&amp;#8221;</w:t>
      </w:r>
    </w:p>
    <w:p>
      <w:r>
        <w:rPr>
          <w:b/>
          <w:u w:val="single"/>
        </w:rPr>
        <w:t xml:space="preserve">80284</w:t>
      </w:r>
    </w:p>
    <w:p>
      <w:r>
        <w:t xml:space="preserve">Sana linnulleni! http://plixi.com/p/60040730</w:t>
      </w:r>
    </w:p>
    <w:p>
      <w:r>
        <w:rPr>
          <w:b/>
          <w:u w:val="single"/>
        </w:rPr>
        <w:t xml:space="preserve">80285</w:t>
      </w:r>
    </w:p>
    <w:p>
      <w:r>
        <w:t xml:space="preserve">Sana ylös! GM RT @shik702 Hyvää huomenta....it's a celebration bitches!</w:t>
      </w:r>
    </w:p>
    <w:p>
      <w:r>
        <w:rPr>
          <w:b/>
          <w:u w:val="single"/>
        </w:rPr>
        <w:t xml:space="preserve">80286</w:t>
      </w:r>
    </w:p>
    <w:p>
      <w:r>
        <w:t xml:space="preserve">Sana... Mutta mitä r Dms? RT @BakeGriffin Twitter-ihastuminen on melkoista paskaa. Mies ylös &amp;amp; kirjoita hänen Dm:nsä, bruh.</w:t>
      </w:r>
    </w:p>
    <w:p>
      <w:r>
        <w:rPr>
          <w:b/>
          <w:u w:val="single"/>
        </w:rPr>
        <w:t xml:space="preserve">80287</w:t>
      </w:r>
    </w:p>
    <w:p>
      <w:r>
        <w:t xml:space="preserve">Sanat minun single niggaz täällä! liian monta huono nartut parempi kuin viimeinen niin koskaan hikoilla mimmi mies he sekaisin ja se on ok.</w:t>
      </w:r>
    </w:p>
    <w:p>
      <w:r>
        <w:rPr>
          <w:b/>
          <w:u w:val="single"/>
        </w:rPr>
        <w:t xml:space="preserve">80288</w:t>
      </w:r>
    </w:p>
    <w:p>
      <w:r>
        <w:t xml:space="preserve">Töitä, nekru, vittu töitä!!! On perjantai, nartut, vittu perjantai!!! Kaikki lauantaista !!! Huomenna tulee olemaan eeppinen!</w:t>
      </w:r>
    </w:p>
    <w:p>
      <w:r>
        <w:rPr>
          <w:b/>
          <w:u w:val="single"/>
        </w:rPr>
        <w:t xml:space="preserve">80289</w:t>
      </w:r>
    </w:p>
    <w:p>
      <w:r>
        <w:t xml:space="preserve">Töissä on ämmä hermostunut ja paska.</w:t>
      </w:r>
    </w:p>
    <w:p>
      <w:r>
        <w:rPr>
          <w:b/>
          <w:u w:val="single"/>
        </w:rPr>
        <w:t xml:space="preserve">80290</w:t>
      </w:r>
    </w:p>
    <w:p>
      <w:r>
        <w:t xml:space="preserve">Työ on niin perseestä juuri nyt</w:t>
      </w:r>
    </w:p>
    <w:p>
      <w:r>
        <w:rPr>
          <w:b/>
          <w:u w:val="single"/>
        </w:rPr>
        <w:t xml:space="preserve">80291</w:t>
      </w:r>
    </w:p>
    <w:p>
      <w:r>
        <w:t xml:space="preserve">Treenaa kuokka http://t.co/zOLMGuj5HK</w:t>
      </w:r>
    </w:p>
    <w:p>
      <w:r>
        <w:rPr>
          <w:b/>
          <w:u w:val="single"/>
        </w:rPr>
        <w:t xml:space="preserve">80292</w:t>
      </w:r>
    </w:p>
    <w:p>
      <w:r>
        <w:t xml:space="preserve">Työ juuri nyt on perseestä</w:t>
      </w:r>
    </w:p>
    <w:p>
      <w:r>
        <w:rPr>
          <w:b/>
          <w:u w:val="single"/>
        </w:rPr>
        <w:t xml:space="preserve">80293</w:t>
      </w:r>
    </w:p>
    <w:p>
      <w:r>
        <w:t xml:space="preserve">Lauantaityö on linnuille #FML</w:t>
      </w:r>
    </w:p>
    <w:p>
      <w:r>
        <w:rPr>
          <w:b/>
          <w:u w:val="single"/>
        </w:rPr>
        <w:t xml:space="preserve">80294</w:t>
      </w:r>
    </w:p>
    <w:p>
      <w:r>
        <w:t xml:space="preserve">World War Z on Netflixissä jasssss ämmä jasssss jasssss</w:t>
      </w:r>
    </w:p>
    <w:p>
      <w:r>
        <w:rPr>
          <w:b/>
          <w:u w:val="single"/>
        </w:rPr>
        <w:t xml:space="preserve">80295</w:t>
      </w:r>
    </w:p>
    <w:p>
      <w:r>
        <w:t xml:space="preserve">Maailman suurin homo lol</w:t>
      </w:r>
    </w:p>
    <w:p>
      <w:r>
        <w:rPr>
          <w:b/>
          <w:u w:val="single"/>
        </w:rPr>
        <w:t xml:space="preserve">80296</w:t>
      </w:r>
    </w:p>
    <w:p>
      <w:r>
        <w:t xml:space="preserve">Pahin paska ikinä.... majoneesi on jo roskasoosia, ja sen sekoittaminen ketsupin kanssa on äärimmäistä roskaa.</w:t>
      </w:r>
    </w:p>
    <w:p>
      <w:r>
        <w:rPr>
          <w:b/>
          <w:u w:val="single"/>
        </w:rPr>
        <w:t xml:space="preserve">80297</w:t>
      </w:r>
    </w:p>
    <w:p>
      <w:r>
        <w:t xml:space="preserve">Olisitko kiinnostunut munakoisosta? RT @NittyScottMC: twerk on me http://t.co/75UftRuVDZ http://t.co/75UftRuVDZ</w:t>
      </w:r>
    </w:p>
    <w:p>
      <w:r>
        <w:rPr>
          <w:b/>
          <w:u w:val="single"/>
        </w:rPr>
        <w:t xml:space="preserve">80298</w:t>
      </w:r>
    </w:p>
    <w:p>
      <w:r>
        <w:t xml:space="preserve">Juotko sinä neekerin kanssa? Poltatko ruohoa?</w:t>
      </w:r>
    </w:p>
    <w:p>
      <w:r>
        <w:rPr>
          <w:b/>
          <w:u w:val="single"/>
        </w:rPr>
        <w:t xml:space="preserve">80299</w:t>
      </w:r>
    </w:p>
    <w:p>
      <w:r>
        <w:t xml:space="preserve">Olisitko mieluummin apina vai gorilla? &amp;#8212; Ei kumpaakaan, molemmat ovat karvaisia! Mutta jos minun pitäisi valita, apina. Ne... http://t.co/h2RQF5OqWb</w:t>
      </w:r>
    </w:p>
    <w:p>
      <w:r>
        <w:rPr>
          <w:b/>
          <w:u w:val="single"/>
        </w:rPr>
        <w:t xml:space="preserve">80300</w:t>
      </w:r>
    </w:p>
    <w:p>
      <w:r>
        <w:t xml:space="preserve">Olisin halunnut lisää taustatukea, mutta pärjään kyllä yksinäni idioottijoukkoa vastaan.</w:t>
      </w:r>
    </w:p>
    <w:p>
      <w:r>
        <w:rPr>
          <w:b/>
          <w:u w:val="single"/>
        </w:rPr>
        <w:t xml:space="preserve">80301</w:t>
      </w:r>
    </w:p>
    <w:p>
      <w:r>
        <w:t xml:space="preserve">Vau , se on tyhmä ämmä &amp;#128514;&amp;#128514;</w:t>
      </w:r>
    </w:p>
    <w:p>
      <w:r>
        <w:rPr>
          <w:b/>
          <w:u w:val="single"/>
        </w:rPr>
        <w:t xml:space="preserve">80302</w:t>
      </w:r>
    </w:p>
    <w:p>
      <w:r>
        <w:t xml:space="preserve">Vau, vannon, että lyön sinua.</w:t>
      </w:r>
    </w:p>
    <w:p>
      <w:r>
        <w:rPr>
          <w:b/>
          <w:u w:val="single"/>
        </w:rPr>
        <w:t xml:space="preserve">80303</w:t>
      </w:r>
    </w:p>
    <w:p>
      <w:r>
        <w:t xml:space="preserve">Vau, Bradley on perseestä. Ja hänen valmentajansa sanoi, että tämä neekeri voi pelata Barcelonassa hahahahahahaha</w:t>
      </w:r>
    </w:p>
    <w:p>
      <w:r>
        <w:rPr>
          <w:b/>
          <w:u w:val="single"/>
        </w:rPr>
        <w:t xml:space="preserve">80304</w:t>
      </w:r>
    </w:p>
    <w:p>
      <w:r>
        <w:t xml:space="preserve">Vau, serkkuni ei pidä Lil Snupesta, tämä nekru trippaa!</w:t>
      </w:r>
    </w:p>
    <w:p>
      <w:r>
        <w:rPr>
          <w:b/>
          <w:u w:val="single"/>
        </w:rPr>
        <w:t xml:space="preserve">80305</w:t>
      </w:r>
    </w:p>
    <w:p>
      <w:r>
        <w:t xml:space="preserve">Vau, isäni juuri raiskasi minut, mikä homo...</w:t>
      </w:r>
    </w:p>
    <w:p>
      <w:r>
        <w:rPr>
          <w:b/>
          <w:u w:val="single"/>
        </w:rPr>
        <w:t xml:space="preserve">80306</w:t>
      </w:r>
    </w:p>
    <w:p>
      <w:r>
        <w:t xml:space="preserve">Vau punanahat eivät halua tätä...</w:t>
      </w:r>
    </w:p>
    <w:p>
      <w:r>
        <w:rPr>
          <w:b/>
          <w:u w:val="single"/>
        </w:rPr>
        <w:t xml:space="preserve">80307</w:t>
      </w:r>
    </w:p>
    <w:p>
      <w:r>
        <w:t xml:space="preserve">Vau, Charlie Strong siivoaa taloa. Saattaa olla yli 10 vapautettua ennen kuin hän on valmis. @Evan_P_Grant</w:t>
      </w:r>
    </w:p>
    <w:p>
      <w:r>
        <w:rPr>
          <w:b/>
          <w:u w:val="single"/>
        </w:rPr>
        <w:t xml:space="preserve">80308</w:t>
      </w:r>
    </w:p>
    <w:p>
      <w:r>
        <w:t xml:space="preserve">Vau, Tea Party Nationin vitsiniekat bannasivat minut. En edes käyttänyt yhtään pahaa sanaa! Ehkä rasistiset perustajaisä-sitaattini tekivät sen...</w:t>
      </w:r>
    </w:p>
    <w:p>
      <w:r>
        <w:rPr>
          <w:b/>
          <w:u w:val="single"/>
        </w:rPr>
        <w:t xml:space="preserve">80309</w:t>
      </w:r>
    </w:p>
    <w:p>
      <w:r>
        <w:t xml:space="preserve">Vau. Ei vielä keltaista? = Pagenaud ja Marco kusessa. Ehkä keltaista ei ole tulossa</w:t>
      </w:r>
    </w:p>
    <w:p>
      <w:r>
        <w:rPr>
          <w:b/>
          <w:u w:val="single"/>
        </w:rPr>
        <w:t xml:space="preserve">80310</w:t>
      </w:r>
    </w:p>
    <w:p>
      <w:r>
        <w:t xml:space="preserve">Vau... RT @TayNic Tämänkö takia isoja tissejä herjattiin tänään?!!!&amp;#128545; Ämmä! RT @Alyricz: Lopettakaa tuo paskanjauhanta ... http://t.co/ghWS4TJT http://t.co/ghWS4TJT</w:t>
      </w:r>
    </w:p>
    <w:p>
      <w:r>
        <w:rPr>
          <w:b/>
          <w:u w:val="single"/>
        </w:rPr>
        <w:t xml:space="preserve">80311</w:t>
      </w:r>
    </w:p>
    <w:p>
      <w:r>
        <w:t xml:space="preserve">Wowwww tämä ämmä on niin ratchet pyhä paska holy crap</w:t>
      </w:r>
    </w:p>
    <w:p>
      <w:r>
        <w:rPr>
          <w:b/>
          <w:u w:val="single"/>
        </w:rPr>
        <w:t xml:space="preserve">80312</w:t>
      </w:r>
    </w:p>
    <w:p>
      <w:r>
        <w:t xml:space="preserve">Kirjoitin viime viikolla elämäni huonoimman esseen ja sain silti arvosanan B+. Täytyy rakastaa fuksin englannin kielen opetusta #retards</w:t>
      </w:r>
    </w:p>
    <w:p>
      <w:r>
        <w:rPr>
          <w:b/>
          <w:u w:val="single"/>
        </w:rPr>
        <w:t xml:space="preserve">80313</w:t>
      </w:r>
    </w:p>
    <w:p>
      <w:r>
        <w:t xml:space="preserve">Wtf näytän valehtelevan tuntemasta ämmästä ? Jos en tunne huoraa, en tunne huoraa. TF se on yksinkertaista &amp;#128529;</w:t>
      </w:r>
    </w:p>
    <w:p>
      <w:r>
        <w:rPr>
          <w:b/>
          <w:u w:val="single"/>
        </w:rPr>
        <w:t xml:space="preserve">80314</w:t>
      </w:r>
    </w:p>
    <w:p>
      <w:r>
        <w:t xml:space="preserve">Wtf katson bgc I hat katsella näitä ruma perse ghetto hoes laittaa siellä perheen nimi häpeään</w:t>
      </w:r>
    </w:p>
    <w:p>
      <w:r>
        <w:rPr>
          <w:b/>
          <w:u w:val="single"/>
        </w:rPr>
        <w:t xml:space="preserve">80315</w:t>
      </w:r>
    </w:p>
    <w:p>
      <w:r>
        <w:t xml:space="preserve">Wtf ämmä</w:t>
      </w:r>
    </w:p>
    <w:p>
      <w:r>
        <w:rPr>
          <w:b/>
          <w:u w:val="single"/>
        </w:rPr>
        <w:t xml:space="preserve">80316</w:t>
      </w:r>
    </w:p>
    <w:p>
      <w:r>
        <w:t xml:space="preserve">Wtf oikeasti nyt kaikki nämä typerät ämmät viiltelevät jonkun pilveä polttavan lapsen takia? Voin taata, että yli puolet heistä polttaa itse pilveä #smh</w:t>
      </w:r>
    </w:p>
    <w:p>
      <w:r>
        <w:rPr>
          <w:b/>
          <w:u w:val="single"/>
        </w:rPr>
        <w:t xml:space="preserve">80317</w:t>
      </w:r>
    </w:p>
    <w:p>
      <w:r>
        <w:t xml:space="preserve">Wtf, "Näytä minulle huora faktat"</w:t>
      </w:r>
    </w:p>
    <w:p>
      <w:r>
        <w:rPr>
          <w:b/>
          <w:u w:val="single"/>
        </w:rPr>
        <w:t xml:space="preserve">80318</w:t>
      </w:r>
    </w:p>
    <w:p>
      <w:r>
        <w:t xml:space="preserve">Wtf... 3 päivää ja 3 yötä! Jos menen vielä yhden päivän..... tiedän vain, että tulen hulluksi.....</w:t>
      </w:r>
    </w:p>
    <w:p>
      <w:r>
        <w:rPr>
          <w:b/>
          <w:u w:val="single"/>
        </w:rPr>
        <w:t xml:space="preserve">80319</w:t>
      </w:r>
    </w:p>
    <w:p>
      <w:r>
        <w:t xml:space="preserve">Wussup nössöt ;) #ImBack #NewTwitter</w:t>
      </w:r>
    </w:p>
    <w:p>
      <w:r>
        <w:rPr>
          <w:b/>
          <w:u w:val="single"/>
        </w:rPr>
        <w:t xml:space="preserve">80320</w:t>
      </w:r>
    </w:p>
    <w:p>
      <w:r>
        <w:t xml:space="preserve">Wut a bitch</w:t>
      </w:r>
    </w:p>
    <w:p>
      <w:r>
        <w:rPr>
          <w:b/>
          <w:u w:val="single"/>
        </w:rPr>
        <w:t xml:space="preserve">80321</w:t>
      </w:r>
    </w:p>
    <w:p>
      <w:r>
        <w:t xml:space="preserve">Xavier on huora, hän ei koskaan katso ulos...</w:t>
      </w:r>
    </w:p>
    <w:p>
      <w:r>
        <w:rPr>
          <w:b/>
          <w:u w:val="single"/>
        </w:rPr>
        <w:t xml:space="preserve">80322</w:t>
      </w:r>
    </w:p>
    <w:p>
      <w:r>
        <w:t xml:space="preserve">Miksi Rick on niin heikko huora tällä kaudella? Ei hyvältä näytä fam</w:t>
      </w:r>
    </w:p>
    <w:p>
      <w:r>
        <w:rPr>
          <w:b/>
          <w:u w:val="single"/>
        </w:rPr>
        <w:t xml:space="preserve">80323</w:t>
      </w:r>
    </w:p>
    <w:p>
      <w:r>
        <w:t xml:space="preserve">Y se acab&amp;#243;!!! Meksiko voittaa 3-0! Se on minun joukkueeni, nartut &amp;#10084;&amp;#65039;&amp;#128154; #VIVAMEXICO!</w:t>
      </w:r>
    </w:p>
    <w:p>
      <w:r>
        <w:rPr>
          <w:b/>
          <w:u w:val="single"/>
        </w:rPr>
        <w:t xml:space="preserve">80324</w:t>
      </w:r>
    </w:p>
    <w:p>
      <w:r>
        <w:t xml:space="preserve">Oletko narttu?</w:t>
      </w:r>
    </w:p>
    <w:p>
      <w:r>
        <w:rPr>
          <w:b/>
          <w:u w:val="single"/>
        </w:rPr>
        <w:t xml:space="preserve">80325</w:t>
      </w:r>
    </w:p>
    <w:p>
      <w:r>
        <w:t xml:space="preserve">Sanotteko, ettette söisi hänen pilluaan? Enemmän minulle</w:t>
      </w:r>
    </w:p>
    <w:p>
      <w:r>
        <w:rPr>
          <w:b/>
          <w:u w:val="single"/>
        </w:rPr>
        <w:t xml:space="preserve">80326</w:t>
      </w:r>
    </w:p>
    <w:p>
      <w:r>
        <w:t xml:space="preserve">Teidän kaikkien mafien on parasta uskoa karmaan ... Tuo ämmä on niin todellinen</w:t>
      </w:r>
    </w:p>
    <w:p>
      <w:r>
        <w:rPr>
          <w:b/>
          <w:u w:val="single"/>
        </w:rPr>
        <w:t xml:space="preserve">80327</w:t>
      </w:r>
    </w:p>
    <w:p>
      <w:r>
        <w:t xml:space="preserve">Te kaikki olette huoria</w:t>
      </w:r>
    </w:p>
    <w:p>
      <w:r>
        <w:rPr>
          <w:b/>
          <w:u w:val="single"/>
        </w:rPr>
        <w:t xml:space="preserve">80328</w:t>
      </w:r>
    </w:p>
    <w:p>
      <w:r>
        <w:t xml:space="preserve">Olette kaikki siistejä siellä kylmässä ja jahtaatte niitä huoria, -</w:t>
      </w:r>
    </w:p>
    <w:p>
      <w:r>
        <w:rPr>
          <w:b/>
          <w:u w:val="single"/>
        </w:rPr>
        <w:t xml:space="preserve">80329</w:t>
      </w:r>
    </w:p>
    <w:p>
      <w:r>
        <w:t xml:space="preserve">Te kaikki annatte paskimmille ämmille niin paljon hypetystä, lopettakaa se.</w:t>
      </w:r>
    </w:p>
    <w:p>
      <w:r>
        <w:rPr>
          <w:b/>
          <w:u w:val="single"/>
        </w:rPr>
        <w:t xml:space="preserve">80330</w:t>
      </w:r>
    </w:p>
    <w:p>
      <w:r>
        <w:t xml:space="preserve">Te kaikki päästätte narttuja taloon, te kaikki trippaatte...</w:t>
      </w:r>
    </w:p>
    <w:p>
      <w:r>
        <w:rPr>
          <w:b/>
          <w:u w:val="single"/>
        </w:rPr>
        <w:t xml:space="preserve">80331</w:t>
      </w:r>
    </w:p>
    <w:p>
      <w:r>
        <w:t xml:space="preserve">Te kaikki ämmät FAKE &amp;#128514;&amp;#128557;</w:t>
      </w:r>
    </w:p>
    <w:p>
      <w:r>
        <w:rPr>
          <w:b/>
          <w:u w:val="single"/>
        </w:rPr>
        <w:t xml:space="preserve">80332</w:t>
      </w:r>
    </w:p>
    <w:p>
      <w:r>
        <w:t xml:space="preserve">Te ämmät keksitte jotain typerää paskaa... Mitä vittua on "fleek"? &amp;#128529;</w:t>
      </w:r>
    </w:p>
    <w:p>
      <w:r>
        <w:rPr>
          <w:b/>
          <w:u w:val="single"/>
        </w:rPr>
        <w:t xml:space="preserve">80333</w:t>
      </w:r>
    </w:p>
    <w:p>
      <w:r>
        <w:t xml:space="preserve">Teidän kaikkien ämmien on parasta lopettaa tämä hulluus .....</w:t>
      </w:r>
    </w:p>
    <w:p>
      <w:r>
        <w:rPr>
          <w:b/>
          <w:u w:val="single"/>
        </w:rPr>
        <w:t xml:space="preserve">80334</w:t>
      </w:r>
    </w:p>
    <w:p>
      <w:r>
        <w:t xml:space="preserve">Te kaikki ämmät tarvitsette sandoja!</w:t>
      </w:r>
    </w:p>
    <w:p>
      <w:r>
        <w:rPr>
          <w:b/>
          <w:u w:val="single"/>
        </w:rPr>
        <w:t xml:space="preserve">80335</w:t>
      </w:r>
    </w:p>
    <w:p>
      <w:r>
        <w:t xml:space="preserve">Te ämmät haluatte olla niin erilaisia ja te olette niin peruskamaa&amp;#128553;&amp;#128553;&amp;#128553;&amp;#128553;</w:t>
      </w:r>
    </w:p>
    <w:p>
      <w:r>
        <w:rPr>
          <w:b/>
          <w:u w:val="single"/>
        </w:rPr>
        <w:t xml:space="preserve">80336</w:t>
      </w:r>
    </w:p>
    <w:p>
      <w:r>
        <w:t xml:space="preserve">Te ämmät haluatte hyvän jätkän, mutta ette osaa olla ollenkaan todellisia ja haluatte sitten syyttää heitä siitä, että he reagoivat teidän paskapuheisiinne. Kasva vittu aikuiseksi.</w:t>
      </w:r>
    </w:p>
    <w:p>
      <w:r>
        <w:rPr>
          <w:b/>
          <w:u w:val="single"/>
        </w:rPr>
        <w:t xml:space="preserve">80337</w:t>
      </w:r>
    </w:p>
    <w:p>
      <w:r>
        <w:t xml:space="preserve">Saatte Skylar Digginsin. Näyttää minusta transulta...</w:t>
      </w:r>
    </w:p>
    <w:p>
      <w:r>
        <w:rPr>
          <w:b/>
          <w:u w:val="single"/>
        </w:rPr>
        <w:t xml:space="preserve">80338</w:t>
      </w:r>
    </w:p>
    <w:p>
      <w:r>
        <w:t xml:space="preserve">Te voitte saada nämä niin sanotut "pahat ämmät". Etsin nörttiä kuten Rocky Balboalla oli.</w:t>
      </w:r>
    </w:p>
    <w:p>
      <w:r>
        <w:rPr>
          <w:b/>
          <w:u w:val="single"/>
        </w:rPr>
        <w:t xml:space="preserve">80339</w:t>
      </w:r>
    </w:p>
    <w:p>
      <w:r>
        <w:t xml:space="preserve">Voitte sanoa: "Minä pääsen paljon pidemmälle kuin sinä" niin paljon kuin haluatte, mutta aion pitää hauskaa, narttu, joten imekää DIIICCCCCKKK!!!</w:t>
      </w:r>
    </w:p>
    <w:p>
      <w:r>
        <w:rPr>
          <w:b/>
          <w:u w:val="single"/>
        </w:rPr>
        <w:t xml:space="preserve">80340</w:t>
      </w:r>
    </w:p>
    <w:p>
      <w:r>
        <w:t xml:space="preserve">Te kaikki tyhmät ämmät täällä FUCKING UP...</w:t>
      </w:r>
    </w:p>
    <w:p>
      <w:r>
        <w:rPr>
          <w:b/>
          <w:u w:val="single"/>
        </w:rPr>
        <w:t xml:space="preserve">80341</w:t>
      </w:r>
    </w:p>
    <w:p>
      <w:r>
        <w:t xml:space="preserve">Viihdyttävätkö teitä nämä narttunekrut, jotka lyövät naisia? Smh Kuka kasvatti teidät?</w:t>
      </w:r>
    </w:p>
    <w:p>
      <w:r>
        <w:rPr>
          <w:b/>
          <w:u w:val="single"/>
        </w:rPr>
        <w:t xml:space="preserve">80342</w:t>
      </w:r>
    </w:p>
    <w:p>
      <w:r>
        <w:t xml:space="preserve">Te kaikki olette rasisteja, vanhempanne ovat molemmat rasisteja, minä olen lakimies näille huorille täällä, hakkaan tapauksia.</w:t>
      </w:r>
    </w:p>
    <w:p>
      <w:r>
        <w:rPr>
          <w:b/>
          <w:u w:val="single"/>
        </w:rPr>
        <w:t xml:space="preserve">80343</w:t>
      </w:r>
    </w:p>
    <w:p>
      <w:r>
        <w:t xml:space="preserve">Te kaikki huorat uskotte kuitenkin mitä tahansa</w:t>
      </w:r>
    </w:p>
    <w:p>
      <w:r>
        <w:rPr>
          <w:b/>
          <w:u w:val="single"/>
        </w:rPr>
        <w:t xml:space="preserve">80344</w:t>
      </w:r>
    </w:p>
    <w:p>
      <w:r>
        <w:t xml:space="preserve">Kaikki huorat ovat rikki, varastavat ostoskeskuksesta, mutta joustavat.</w:t>
      </w:r>
    </w:p>
    <w:p>
      <w:r>
        <w:rPr>
          <w:b/>
          <w:u w:val="single"/>
        </w:rPr>
        <w:t xml:space="preserve">80345</w:t>
      </w:r>
    </w:p>
    <w:p>
      <w:r>
        <w:t xml:space="preserve">Te kaikki huorat ette tarvitse ystävänpäivää, te kaikki tarvitsette Jeesusta.</w:t>
      </w:r>
    </w:p>
    <w:p>
      <w:r>
        <w:rPr>
          <w:b/>
          <w:u w:val="single"/>
        </w:rPr>
        <w:t xml:space="preserve">80346</w:t>
      </w:r>
    </w:p>
    <w:p>
      <w:r>
        <w:t xml:space="preserve">Y'all hoes love everyday</w:t>
      </w:r>
    </w:p>
    <w:p>
      <w:r>
        <w:rPr>
          <w:b/>
          <w:u w:val="single"/>
        </w:rPr>
        <w:t xml:space="preserve">80347</w:t>
      </w:r>
    </w:p>
    <w:p>
      <w:r>
        <w:t xml:space="preserve">Y'all hoes ilkeä antaa kenenkään kehon lyödä ja syödä y'all ulos smh</w:t>
      </w:r>
    </w:p>
    <w:p>
      <w:r>
        <w:rPr>
          <w:b/>
          <w:u w:val="single"/>
        </w:rPr>
        <w:t xml:space="preserve">80348</w:t>
      </w:r>
    </w:p>
    <w:p>
      <w:r>
        <w:t xml:space="preserve">Te kaikki huorat todella suuttuvat, koska neekeri ei halua sinua...</w:t>
      </w:r>
    </w:p>
    <w:p>
      <w:r>
        <w:rPr>
          <w:b/>
          <w:u w:val="single"/>
        </w:rPr>
        <w:t xml:space="preserve">80349</w:t>
      </w:r>
    </w:p>
    <w:p>
      <w:r>
        <w:t xml:space="preserve">Y'all hoes niin ugh</w:t>
      </w:r>
    </w:p>
    <w:p>
      <w:r>
        <w:rPr>
          <w:b/>
          <w:u w:val="single"/>
        </w:rPr>
        <w:t xml:space="preserve">80350</w:t>
      </w:r>
    </w:p>
    <w:p>
      <w:r>
        <w:t xml:space="preserve">Te kaikki tiedätte, mistä olen kiitollinen...... Ya bitch lmaoo siskoni hauska</w:t>
      </w:r>
    </w:p>
    <w:p>
      <w:r>
        <w:rPr>
          <w:b/>
          <w:u w:val="single"/>
        </w:rPr>
        <w:t xml:space="preserve">80351</w:t>
      </w:r>
    </w:p>
    <w:p>
      <w:r>
        <w:t xml:space="preserve">Te yksinäiset ämmät annatte varmasti paljon parisuhdeneuvoja.....</w:t>
      </w:r>
    </w:p>
    <w:p>
      <w:r>
        <w:rPr>
          <w:b/>
          <w:u w:val="single"/>
        </w:rPr>
        <w:t xml:space="preserve">80352</w:t>
      </w:r>
    </w:p>
    <w:p>
      <w:r>
        <w:t xml:space="preserve">Teidän kaikkien miesten on katsottava, että näillä "kermakakkujen" nartuilla on hiivatulehduksia &amp;amp; 7 päivän monistat-hoidolla. Tiedä ero</w:t>
      </w:r>
    </w:p>
    <w:p>
      <w:r>
        <w:rPr>
          <w:b/>
          <w:u w:val="single"/>
        </w:rPr>
        <w:t xml:space="preserve">80353</w:t>
      </w:r>
    </w:p>
    <w:p>
      <w:r>
        <w:t xml:space="preserve">Teidän kaikkien on parasta rakastaa vaahtojuhlaani heinäkuussa. Tämä paska on jo nyt perseestä.</w:t>
      </w:r>
    </w:p>
    <w:p>
      <w:r>
        <w:rPr>
          <w:b/>
          <w:u w:val="single"/>
        </w:rPr>
        <w:t xml:space="preserve">80354</w:t>
      </w:r>
    </w:p>
    <w:p>
      <w:r>
        <w:t xml:space="preserve">Te nekrut ette puhu mitään... Ei mitään, ei mitään, ei mitään.</w:t>
      </w:r>
    </w:p>
    <w:p>
      <w:r>
        <w:rPr>
          <w:b/>
          <w:u w:val="single"/>
        </w:rPr>
        <w:t xml:space="preserve">80355</w:t>
      </w:r>
    </w:p>
    <w:p>
      <w:r>
        <w:t xml:space="preserve">Teidän kaikkien nynnyperseiden niqqojen täytyy tehdä jotain liikkeitä &amp;amp;&amp;amp; nouse ylös &amp;#128524;&amp;#9992;&amp;#65039;</w:t>
      </w:r>
    </w:p>
    <w:p>
      <w:r>
        <w:rPr>
          <w:b/>
          <w:u w:val="single"/>
        </w:rPr>
        <w:t xml:space="preserve">80356</w:t>
      </w:r>
    </w:p>
    <w:p>
      <w:r>
        <w:t xml:space="preserve">Te kaikki todella vaarannatte henkenne kutomalla sisään ja ulos liikenteestä matkalla kahden maakunnan läpi jonkin pillun takia?</w:t>
      </w:r>
    </w:p>
    <w:p>
      <w:r>
        <w:rPr>
          <w:b/>
          <w:u w:val="single"/>
        </w:rPr>
        <w:t xml:space="preserve">80357</w:t>
      </w:r>
    </w:p>
    <w:p>
      <w:r>
        <w:t xml:space="preserve">Näittekö, miten vihainen se pikkuinen pullea poika oli? Hän ei antanut edes isänsä koskea itseensä. lmao.</w:t>
      </w:r>
    </w:p>
    <w:p>
      <w:r>
        <w:rPr>
          <w:b/>
          <w:u w:val="single"/>
        </w:rPr>
        <w:t xml:space="preserve">80358</w:t>
      </w:r>
    </w:p>
    <w:p>
      <w:r>
        <w:t xml:space="preserve">Te kaikki nukutte Shy Glizzy &amp;#128564; Young Jefe&amp;#128520;</w:t>
      </w:r>
    </w:p>
    <w:p>
      <w:r>
        <w:rPr>
          <w:b/>
          <w:u w:val="single"/>
        </w:rPr>
        <w:t xml:space="preserve">80359</w:t>
      </w:r>
    </w:p>
    <w:p>
      <w:r>
        <w:t xml:space="preserve">Te kaikki imette flappy birdiä...</w:t>
      </w:r>
    </w:p>
    <w:p>
      <w:r>
        <w:rPr>
          <w:b/>
          <w:u w:val="single"/>
        </w:rPr>
        <w:t xml:space="preserve">80360</w:t>
      </w:r>
    </w:p>
    <w:p>
      <w:r>
        <w:t xml:space="preserve">Luuletteko, että @Paula_Deen kutsuisi tytärtäni neekeriksi? http://t.co/AiOIFhXDmT</w:t>
      </w:r>
    </w:p>
    <w:p>
      <w:r>
        <w:rPr>
          <w:b/>
          <w:u w:val="single"/>
        </w:rPr>
        <w:t xml:space="preserve">80361</w:t>
      </w:r>
    </w:p>
    <w:p>
      <w:r>
        <w:t xml:space="preserve">Yritätte käyttää Herraa myydäksenne pillua tässä kulmassa... Tiedän jo!</w:t>
      </w:r>
    </w:p>
    <w:p>
      <w:r>
        <w:rPr>
          <w:b/>
          <w:u w:val="single"/>
        </w:rPr>
        <w:t xml:space="preserve">80362</w:t>
      </w:r>
    </w:p>
    <w:p>
      <w:r>
        <w:t xml:space="preserve">Te twiittaatte samaa paskaa joka kerta, kun palaan takaisin tähän ämmässä...</w:t>
      </w:r>
    </w:p>
    <w:p>
      <w:r>
        <w:rPr>
          <w:b/>
          <w:u w:val="single"/>
        </w:rPr>
        <w:t xml:space="preserve">80363</w:t>
      </w:r>
    </w:p>
    <w:p>
      <w:r>
        <w:t xml:space="preserve">Herätkää te kaikki. Olette nynnyjä, nyt on kesäaika, herätkää!</w:t>
      </w:r>
    </w:p>
    <w:p>
      <w:r>
        <w:rPr>
          <w:b/>
          <w:u w:val="single"/>
        </w:rPr>
        <w:t xml:space="preserve">80364</w:t>
      </w:r>
    </w:p>
    <w:p>
      <w:r>
        <w:t xml:space="preserve">Olette kaikki outoja täällä. Valehuorat huomion vuoksi</w:t>
      </w:r>
    </w:p>
    <w:p>
      <w:r>
        <w:rPr>
          <w:b/>
          <w:u w:val="single"/>
        </w:rPr>
        <w:t xml:space="preserve">80365</w:t>
      </w:r>
    </w:p>
    <w:p>
      <w:r>
        <w:t xml:space="preserve">KYLLÄ!!! RT @Merky__: EI!!! RT @HuffPostTaste Ostatko SINÄ Oreon uuden karamelliomenamakun? http://t.co/K8zUp4Ynzf http://t.co/AMuZaTglx8</w:t>
      </w:r>
    </w:p>
    <w:p>
      <w:r>
        <w:rPr>
          <w:b/>
          <w:u w:val="single"/>
        </w:rPr>
        <w:t xml:space="preserve">80366</w:t>
      </w:r>
    </w:p>
    <w:p>
      <w:r>
        <w:t xml:space="preserve">YMCMB jää aina kiinni strippareista. Tyga sai lapsen yhden kanssa. Neekerit rikastuvat ja ostavat narttuja</w:t>
      </w:r>
    </w:p>
    <w:p>
      <w:r>
        <w:rPr>
          <w:b/>
          <w:u w:val="single"/>
        </w:rPr>
        <w:t xml:space="preserve">80367</w:t>
      </w:r>
    </w:p>
    <w:p>
      <w:r>
        <w:t xml:space="preserve">SINÄ ja ne ämmät, joiden kanssa tulit...</w:t>
      </w:r>
    </w:p>
    <w:p>
      <w:r>
        <w:rPr>
          <w:b/>
          <w:u w:val="single"/>
        </w:rPr>
        <w:t xml:space="preserve">80368</w:t>
      </w:r>
    </w:p>
    <w:p>
      <w:r>
        <w:t xml:space="preserve">Ya bitch aint bad nigga, u aint got no taste</w:t>
      </w:r>
    </w:p>
    <w:p>
      <w:r>
        <w:rPr>
          <w:b/>
          <w:u w:val="single"/>
        </w:rPr>
        <w:t xml:space="preserve">80369</w:t>
      </w:r>
    </w:p>
    <w:p>
      <w:r>
        <w:t xml:space="preserve">Perus ämmä, jos hän trippaa sosiaalisten verkostojen profiileistasi.</w:t>
      </w:r>
    </w:p>
    <w:p>
      <w:r>
        <w:rPr>
          <w:b/>
          <w:u w:val="single"/>
        </w:rPr>
        <w:t xml:space="preserve">80370</w:t>
      </w:r>
    </w:p>
    <w:p>
      <w:r>
        <w:t xml:space="preserve">Ya bitch choosin http://t.co/lHvGnYZCkr</w:t>
      </w:r>
    </w:p>
    <w:p>
      <w:r>
        <w:rPr>
          <w:b/>
          <w:u w:val="single"/>
        </w:rPr>
        <w:t xml:space="preserve">80371</w:t>
      </w:r>
    </w:p>
    <w:p>
      <w:r>
        <w:t xml:space="preserve">Ämmällä on likainen pistoolini sängyssään, ja se on sinun.</w:t>
      </w:r>
    </w:p>
    <w:p>
      <w:r>
        <w:rPr>
          <w:b/>
          <w:u w:val="single"/>
        </w:rPr>
        <w:t xml:space="preserve">80372</w:t>
      </w:r>
    </w:p>
    <w:p>
      <w:r>
        <w:t xml:space="preserve">Ya bitch pussy good I ain't heard it .... Mä oon ollut siellä!</w:t>
      </w:r>
    </w:p>
    <w:p>
      <w:r>
        <w:rPr>
          <w:b/>
          <w:u w:val="single"/>
        </w:rPr>
        <w:t xml:space="preserve">80373</w:t>
      </w:r>
    </w:p>
    <w:p>
      <w:r>
        <w:t xml:space="preserve">Ya bitch wnna ratsastaa kanssani</w:t>
      </w:r>
    </w:p>
    <w:p>
      <w:r>
        <w:rPr>
          <w:b/>
          <w:u w:val="single"/>
        </w:rPr>
        <w:t xml:space="preserve">80374</w:t>
      </w:r>
    </w:p>
    <w:p>
      <w:r>
        <w:t xml:space="preserve">Te ämmät olette vitun tyhmiä rikollisen takia.</w:t>
      </w:r>
    </w:p>
    <w:p>
      <w:r>
        <w:rPr>
          <w:b/>
          <w:u w:val="single"/>
        </w:rPr>
        <w:t xml:space="preserve">80375</w:t>
      </w:r>
    </w:p>
    <w:p>
      <w:r>
        <w:t xml:space="preserve">Ya kno nigga got two accounts...&amp;#128586; RT @i_EaT_PIE: When the lil bitch start Tweetin.... Hän näkee nämä twiitit tai joku vasikoi.</w:t>
      </w:r>
    </w:p>
    <w:p>
      <w:r>
        <w:rPr>
          <w:b/>
          <w:u w:val="single"/>
        </w:rPr>
        <w:t xml:space="preserve">80376</w:t>
      </w:r>
    </w:p>
    <w:p>
      <w:r>
        <w:t xml:space="preserve">Jaa, viimeinen Nicca ei voinut voittaa sitä ... Osuin siihen kuin vapaaheittoon!</w:t>
      </w:r>
    </w:p>
    <w:p>
      <w:r>
        <w:rPr>
          <w:b/>
          <w:u w:val="single"/>
        </w:rPr>
        <w:t xml:space="preserve">80377</w:t>
      </w:r>
    </w:p>
    <w:p>
      <w:r>
        <w:t xml:space="preserve">Jaa, viimeinen nicca ei voinut voittaa sitä... Osuin siihen kuin vapaaheittoon!</w:t>
      </w:r>
    </w:p>
    <w:p>
      <w:r>
        <w:rPr>
          <w:b/>
          <w:u w:val="single"/>
        </w:rPr>
        <w:t xml:space="preserve">80378</w:t>
      </w:r>
    </w:p>
    <w:p>
      <w:r>
        <w:t xml:space="preserve">Senkin typerä ämmä, en ole mikään noita... &amp;#128581;&amp;#128683;</w:t>
      </w:r>
    </w:p>
    <w:p>
      <w:r>
        <w:rPr>
          <w:b/>
          <w:u w:val="single"/>
        </w:rPr>
        <w:t xml:space="preserve">80379</w:t>
      </w:r>
    </w:p>
    <w:p>
      <w:r>
        <w:t xml:space="preserve">Tarvitsette oikean neekerin shawtyn, joten tulkaa &amp;amp; heittäkää se pillun shawty.</w:t>
        <w:br/>
        <w:br/>
        <w:t xml:space="preserve"> Studio</w:t>
      </w:r>
    </w:p>
    <w:p>
      <w:r>
        <w:rPr>
          <w:b/>
          <w:u w:val="single"/>
        </w:rPr>
        <w:t xml:space="preserve">80380</w:t>
      </w:r>
    </w:p>
    <w:p>
      <w:r>
        <w:t xml:space="preserve">Ottakaa huomioon. Värilliset eivät koskaan ole tornadoja siellä, missä värilliset asuvat.</w:t>
      </w:r>
    </w:p>
    <w:p>
      <w:r>
        <w:rPr>
          <w:b/>
          <w:u w:val="single"/>
        </w:rPr>
        <w:t xml:space="preserve">80381</w:t>
      </w:r>
    </w:p>
    <w:p>
      <w:r>
        <w:t xml:space="preserve">Yaaaaaas ämmä</w:t>
      </w:r>
    </w:p>
    <w:p>
      <w:r>
        <w:rPr>
          <w:b/>
          <w:u w:val="single"/>
        </w:rPr>
        <w:t xml:space="preserve">80382</w:t>
      </w:r>
    </w:p>
    <w:p>
      <w:r>
        <w:t xml:space="preserve">Yaaaas ämmä yaaaaaas</w:t>
      </w:r>
    </w:p>
    <w:p>
      <w:r>
        <w:rPr>
          <w:b/>
          <w:u w:val="single"/>
        </w:rPr>
        <w:t xml:space="preserve">80383</w:t>
      </w:r>
    </w:p>
    <w:p>
      <w:r>
        <w:t xml:space="preserve">Jaaaasss, ämmä! RT @xtina: Tärkeämpiä uutisia... &amp;#127926; http://t.co/Z3b8XVHUty ...</w:t>
      </w:r>
    </w:p>
    <w:p>
      <w:r>
        <w:rPr>
          <w:b/>
          <w:u w:val="single"/>
        </w:rPr>
        <w:t xml:space="preserve">80384</w:t>
      </w:r>
    </w:p>
    <w:p>
      <w:r>
        <w:t xml:space="preserve">Jaaaassss. Nämä ämmät surullisia !! "@FashionNFingers: #FashionFashionFingers: Et pidä minusta miksi? "Koska mun kaveri ei tykkää." &amp;#128514;&amp;#128514; näin tytöt periaatteessa toimivat."</w:t>
      </w:r>
    </w:p>
    <w:p>
      <w:r>
        <w:rPr>
          <w:b/>
          <w:u w:val="single"/>
        </w:rPr>
        <w:t xml:space="preserve">80385</w:t>
      </w:r>
    </w:p>
    <w:p>
      <w:r>
        <w:t xml:space="preserve">Jaaasss! RT @LoveMsLiz: Kun huora puhuu siitä, miten he eivät oikeasti ole huoria..... &amp;#128530; kuten tyttö, jos sinun täytyy selittää se... 9/10 huora.</w:t>
      </w:r>
    </w:p>
    <w:p>
      <w:r>
        <w:rPr>
          <w:b/>
          <w:u w:val="single"/>
        </w:rPr>
        <w:t xml:space="preserve">80386</w:t>
      </w:r>
    </w:p>
    <w:p>
      <w:r>
        <w:t xml:space="preserve">Yahhhhhhhh narttu YAHHHHHHH</w:t>
      </w:r>
    </w:p>
    <w:p>
      <w:r>
        <w:rPr>
          <w:b/>
          <w:u w:val="single"/>
        </w:rPr>
        <w:t xml:space="preserve">80387</w:t>
      </w:r>
    </w:p>
    <w:p>
      <w:r>
        <w:t xml:space="preserve">Yal jus fags screen shootin the shit out of my stories &amp;#128548; http://t.co/Cm55jy52J4</w:t>
      </w:r>
    </w:p>
    <w:p>
      <w:r>
        <w:rPr>
          <w:b/>
          <w:u w:val="single"/>
        </w:rPr>
        <w:t xml:space="preserve">80388</w:t>
      </w:r>
    </w:p>
    <w:p>
      <w:r>
        <w:t xml:space="preserve">Kaikki neekerit saivat minut sekaisin luulemaan, että olen pehmeä persläpi Laulan sinulle rakkauslaulun, persläpi &amp;#9995; .</w:t>
      </w:r>
    </w:p>
    <w:p>
      <w:r>
        <w:rPr>
          <w:b/>
          <w:u w:val="single"/>
        </w:rPr>
        <w:t xml:space="preserve">80389</w:t>
      </w:r>
    </w:p>
    <w:p>
      <w:r>
        <w:t xml:space="preserve">Yall bitches be likeing yall asses ate lmfao</w:t>
      </w:r>
    </w:p>
    <w:p>
      <w:r>
        <w:rPr>
          <w:b/>
          <w:u w:val="single"/>
        </w:rPr>
        <w:t xml:space="preserve">80390</w:t>
      </w:r>
    </w:p>
    <w:p>
      <w:r>
        <w:t xml:space="preserve">Te kaikki ämmät vain muslimi, kun te kaikki hiukset vittuuntunut ctfu lopettaa, että youngs!!!</w:t>
      </w:r>
    </w:p>
    <w:p>
      <w:r>
        <w:rPr>
          <w:b/>
          <w:u w:val="single"/>
        </w:rPr>
        <w:t xml:space="preserve">80391</w:t>
      </w:r>
    </w:p>
    <w:p>
      <w:r>
        <w:t xml:space="preserve">Teidän kaikkien ämmien pitäisi olla tyttöystäviä Halloweenin kun kerran olette olleet sivuhuoroja koko vuoden &amp;#128514;&amp;#128557;&amp;#128564;</w:t>
      </w:r>
    </w:p>
    <w:p>
      <w:r>
        <w:rPr>
          <w:b/>
          <w:u w:val="single"/>
        </w:rPr>
        <w:t xml:space="preserve">80392</w:t>
      </w:r>
    </w:p>
    <w:p>
      <w:r>
        <w:t xml:space="preserve">Yall musta perse hoes aint itäafrikkalainen</w:t>
      </w:r>
    </w:p>
    <w:p>
      <w:r>
        <w:rPr>
          <w:b/>
          <w:u w:val="single"/>
        </w:rPr>
        <w:t xml:space="preserve">80393</w:t>
      </w:r>
    </w:p>
    <w:p>
      <w:r>
        <w:t xml:space="preserve">Voitte lopettaa tuon whataburgerin RT:n, koska aion silti syödä siellä. Ei olisi pitänyt tilata kanaa, tyhmä ämmä.</w:t>
      </w:r>
    </w:p>
    <w:p>
      <w:r>
        <w:rPr>
          <w:b/>
          <w:u w:val="single"/>
        </w:rPr>
        <w:t xml:space="preserve">80394</w:t>
      </w:r>
    </w:p>
    <w:p>
      <w:r>
        <w:t xml:space="preserve">Ette voineet odottaa Halloweeniin asti pukeutua kuin huorat.</w:t>
      </w:r>
    </w:p>
    <w:p>
      <w:r>
        <w:rPr>
          <w:b/>
          <w:u w:val="single"/>
        </w:rPr>
        <w:t xml:space="preserve">80395</w:t>
      </w:r>
    </w:p>
    <w:p>
      <w:r>
        <w:t xml:space="preserve">Te ette halua neekeriä, elleivät muut ämmät halua häntä...</w:t>
        <w:br/>
        <w:br/>
        <w:t xml:space="preserve">Mutta kun saatte hänet, suututte, koska ne samat ämmät haluavat hänet edelleen.</w:t>
        <w:br/>
        <w:t xml:space="preserve">&amp;#128533;?</w:t>
      </w:r>
    </w:p>
    <w:p>
      <w:r>
        <w:rPr>
          <w:b/>
          <w:u w:val="single"/>
        </w:rPr>
        <w:t xml:space="preserve">80396</w:t>
      </w:r>
    </w:p>
    <w:p>
      <w:r>
        <w:t xml:space="preserve">Teillä huorilla ei ole muuta tekemistä kuin juoruilla ja soitella puhelinta.</w:t>
      </w:r>
    </w:p>
    <w:p>
      <w:r>
        <w:rPr>
          <w:b/>
          <w:u w:val="single"/>
        </w:rPr>
        <w:t xml:space="preserve">80397</w:t>
      </w:r>
    </w:p>
    <w:p>
      <w:r>
        <w:t xml:space="preserve">Te kaikki huorat leikitte vielä väärällä paskalla... Smh.</w:t>
      </w:r>
    </w:p>
    <w:p>
      <w:r>
        <w:rPr>
          <w:b/>
          <w:u w:val="single"/>
        </w:rPr>
        <w:t xml:space="preserve">80398</w:t>
      </w:r>
    </w:p>
    <w:p>
      <w:r>
        <w:t xml:space="preserve">Kaikki tietävät, että Skip Bayless aikoo viiltää ranteensa auki Romon takia! Lol</w:t>
      </w:r>
    </w:p>
    <w:p>
      <w:r>
        <w:rPr>
          <w:b/>
          <w:u w:val="single"/>
        </w:rPr>
        <w:t xml:space="preserve">80399</w:t>
      </w:r>
    </w:p>
    <w:p>
      <w:r>
        <w:t xml:space="preserve">Annatteko näiden huorien nussia teitä hihnalla, vaikka kieltäydyitte?</w:t>
      </w:r>
    </w:p>
    <w:p>
      <w:r>
        <w:rPr>
          <w:b/>
          <w:u w:val="single"/>
        </w:rPr>
        <w:t xml:space="preserve">80400</w:t>
      </w:r>
    </w:p>
    <w:p>
      <w:r>
        <w:t xml:space="preserve">Te kaikki elätte nartuille ja polttareille. Me elämme ruoholle ja rahalle!!!!!!</w:t>
      </w:r>
    </w:p>
    <w:p>
      <w:r>
        <w:rPr>
          <w:b/>
          <w:u w:val="single"/>
        </w:rPr>
        <w:t xml:space="preserve">80401</w:t>
      </w:r>
    </w:p>
    <w:p>
      <w:r>
        <w:t xml:space="preserve">Te olette täällä nussimassa muiden naisten miehiä ja vaarannatte elämänne ja vapautenne, mutta minä olen täällä sinkku ja dolo ilman ämmiä, joista teidän täytyy huolehtia.</w:t>
      </w:r>
    </w:p>
    <w:p>
      <w:r>
        <w:rPr>
          <w:b/>
          <w:u w:val="single"/>
        </w:rPr>
        <w:t xml:space="preserve">80402</w:t>
      </w:r>
    </w:p>
    <w:p>
      <w:r>
        <w:t xml:space="preserve">Näittekö Chojin pojan? Isoperseinen musta ämmä</w:t>
      </w:r>
    </w:p>
    <w:p>
      <w:r>
        <w:rPr>
          <w:b/>
          <w:u w:val="single"/>
        </w:rPr>
        <w:t xml:space="preserve">80403</w:t>
      </w:r>
    </w:p>
    <w:p>
      <w:r>
        <w:t xml:space="preserve">Luotatte näihin huoriin... En ole koskaan ollut niin hyväuskoinen</w:t>
      </w:r>
    </w:p>
    <w:p>
      <w:r>
        <w:rPr>
          <w:b/>
          <w:u w:val="single"/>
        </w:rPr>
        <w:t xml:space="preserve">80404</w:t>
      </w:r>
    </w:p>
    <w:p>
      <w:r>
        <w:t xml:space="preserve">Yandy gotta pay me for dick im sorry...that bitch ugly</w:t>
      </w:r>
    </w:p>
    <w:p>
      <w:r>
        <w:rPr>
          <w:b/>
          <w:u w:val="single"/>
        </w:rPr>
        <w:t xml:space="preserve">80405</w:t>
      </w:r>
    </w:p>
    <w:p>
      <w:r>
        <w:t xml:space="preserve">Jenkkien kunnarit saavat minut kihelmöimään.</w:t>
      </w:r>
    </w:p>
    <w:p>
      <w:r>
        <w:rPr>
          <w:b/>
          <w:u w:val="single"/>
        </w:rPr>
        <w:t xml:space="preserve">80406</w:t>
      </w:r>
    </w:p>
    <w:p>
      <w:r>
        <w:t xml:space="preserve">Yankee pinstripes saattaa olla paras unis MLB mutta harmaa road on huonoin CC näyttää kuin norsu loukussa sirkusteltta</w:t>
      </w:r>
    </w:p>
    <w:p>
      <w:r>
        <w:rPr>
          <w:b/>
          <w:u w:val="single"/>
        </w:rPr>
        <w:t xml:space="preserve">80407</w:t>
      </w:r>
    </w:p>
    <w:p>
      <w:r>
        <w:t xml:space="preserve">Yankees tapetaan</w:t>
      </w:r>
    </w:p>
    <w:p>
      <w:r>
        <w:rPr>
          <w:b/>
          <w:u w:val="single"/>
        </w:rPr>
        <w:t xml:space="preserve">80408</w:t>
      </w:r>
    </w:p>
    <w:p>
      <w:r>
        <w:t xml:space="preserve">Yankees-suuruus Joe DiMaggio löi tiettävästi vaimoaan Marilyn Monroeta. Tässä hän on vuonna 1954 ilmoittamassa avioerosta http://t.co/blS7dalMiF.</w:t>
      </w:r>
    </w:p>
    <w:p>
      <w:r>
        <w:rPr>
          <w:b/>
          <w:u w:val="single"/>
        </w:rPr>
        <w:t xml:space="preserve">80409</w:t>
      </w:r>
    </w:p>
    <w:p>
      <w:r>
        <w:t xml:space="preserve">Yankeesin kausi on ohi. Joten kyllä.</w:t>
      </w:r>
    </w:p>
    <w:p>
      <w:r>
        <w:rPr>
          <w:b/>
          <w:u w:val="single"/>
        </w:rPr>
        <w:t xml:space="preserve">80410</w:t>
      </w:r>
    </w:p>
    <w:p>
      <w:r>
        <w:t xml:space="preserve">Yankeesin ei olisi koskaan pitänyt luopua Melkystä. Kaveri osaa lyödä täysillä. #yankees #giants</w:t>
      </w:r>
    </w:p>
    <w:p>
      <w:r>
        <w:rPr>
          <w:b/>
          <w:u w:val="single"/>
        </w:rPr>
        <w:t xml:space="preserve">80411</w:t>
      </w:r>
    </w:p>
    <w:p>
      <w:r>
        <w:t xml:space="preserve">Yankeesin ei pitäisi luottaa pitkiin palloihin pudotuspeleissä #Yankees #MLB</w:t>
      </w:r>
    </w:p>
    <w:p>
      <w:r>
        <w:rPr>
          <w:b/>
          <w:u w:val="single"/>
        </w:rPr>
        <w:t xml:space="preserve">80412</w:t>
      </w:r>
    </w:p>
    <w:p>
      <w:r>
        <w:t xml:space="preserve">Jenkit tukehtuivat liian..... Hävisi 4 putkeen muista</w:t>
      </w:r>
    </w:p>
    <w:p>
      <w:r>
        <w:rPr>
          <w:b/>
          <w:u w:val="single"/>
        </w:rPr>
        <w:t xml:space="preserve">80413</w:t>
      </w:r>
    </w:p>
    <w:p>
      <w:r>
        <w:t xml:space="preserve">Jenkit eivät pääse pudotuspeleihin, mutta emme ole AL-kellarissa. Se on Red Soxin kanta:http://t.co/f7HXNDz1hy&amp;#8221;</w:t>
      </w:r>
    </w:p>
    <w:p>
      <w:r>
        <w:rPr>
          <w:b/>
          <w:u w:val="single"/>
        </w:rPr>
        <w:t xml:space="preserve">80414</w:t>
      </w:r>
    </w:p>
    <w:p>
      <w:r>
        <w:t xml:space="preserve">Yas nartut YAS &amp;#128588; http://t.co/bsrWTMKw87</w:t>
      </w:r>
    </w:p>
    <w:p>
      <w:r>
        <w:rPr>
          <w:b/>
          <w:u w:val="single"/>
        </w:rPr>
        <w:t xml:space="preserve">80415</w:t>
      </w:r>
    </w:p>
    <w:p>
      <w:r>
        <w:t xml:space="preserve">Yas bitches http://t.co/yey8ml5snK</w:t>
      </w:r>
    </w:p>
    <w:p>
      <w:r>
        <w:rPr>
          <w:b/>
          <w:u w:val="single"/>
        </w:rPr>
        <w:t xml:space="preserve">80416</w:t>
      </w:r>
    </w:p>
    <w:p>
      <w:r>
        <w:t xml:space="preserve">Jasss ämmä jass</w:t>
      </w:r>
    </w:p>
    <w:p>
      <w:r>
        <w:rPr>
          <w:b/>
          <w:u w:val="single"/>
        </w:rPr>
        <w:t xml:space="preserve">80417</w:t>
      </w:r>
    </w:p>
    <w:p>
      <w:r>
        <w:t xml:space="preserve">Jasss ämmät olen ruskea&amp;#128540;</w:t>
      </w:r>
    </w:p>
    <w:p>
      <w:r>
        <w:rPr>
          <w:b/>
          <w:u w:val="single"/>
        </w:rPr>
        <w:t xml:space="preserve">80418</w:t>
      </w:r>
    </w:p>
    <w:p>
      <w:r>
        <w:t xml:space="preserve">Yasss brownies &amp;amp; jäätelö &amp;#128523; http://t.co/8qLa3JsglG</w:t>
      </w:r>
    </w:p>
    <w:p>
      <w:r>
        <w:rPr>
          <w:b/>
          <w:u w:val="single"/>
        </w:rPr>
        <w:t xml:space="preserve">80419</w:t>
      </w:r>
    </w:p>
    <w:p>
      <w:r>
        <w:t xml:space="preserve">Jee, olen punaniska paskaläjä! #sorrynotsorry</w:t>
      </w:r>
    </w:p>
    <w:p>
      <w:r>
        <w:rPr>
          <w:b/>
          <w:u w:val="single"/>
        </w:rPr>
        <w:t xml:space="preserve">80420</w:t>
      </w:r>
    </w:p>
    <w:p>
      <w:r>
        <w:t xml:space="preserve">Yayyyy aion runkata näille ämmille koko päivän tänään http://t.co/LEmILFu1</w:t>
      </w:r>
    </w:p>
    <w:p>
      <w:r>
        <w:rPr>
          <w:b/>
          <w:u w:val="single"/>
        </w:rPr>
        <w:t xml:space="preserve">80421</w:t>
      </w:r>
    </w:p>
    <w:p>
      <w:r>
        <w:t xml:space="preserve">Yaz bitch yaz, http://t.co/EOmRMqWNqT</w:t>
      </w:r>
    </w:p>
    <w:p>
      <w:r>
        <w:rPr>
          <w:b/>
          <w:u w:val="single"/>
        </w:rPr>
        <w:t xml:space="preserve">80422</w:t>
      </w:r>
    </w:p>
    <w:p>
      <w:r>
        <w:t xml:space="preserve">Yea I see ya hoe</w:t>
      </w:r>
    </w:p>
    <w:p>
      <w:r>
        <w:rPr>
          <w:b/>
          <w:u w:val="single"/>
        </w:rPr>
        <w:t xml:space="preserve">80423</w:t>
      </w:r>
    </w:p>
    <w:p>
      <w:r>
        <w:t xml:space="preserve">Olen lukutaidoton, kuuma kuin paistinpannu. &amp;#128079;</w:t>
      </w:r>
    </w:p>
    <w:p>
      <w:r>
        <w:rPr>
          <w:b/>
          <w:u w:val="single"/>
        </w:rPr>
        <w:t xml:space="preserve">80424</w:t>
      </w:r>
    </w:p>
    <w:p>
      <w:r>
        <w:t xml:space="preserve">Joo, Oscar, olet äksy... "Ämmä, mä asun vitun roskiksessa."</w:t>
      </w:r>
    </w:p>
    <w:p>
      <w:r>
        <w:rPr>
          <w:b/>
          <w:u w:val="single"/>
        </w:rPr>
        <w:t xml:space="preserve">80425</w:t>
      </w:r>
    </w:p>
    <w:p>
      <w:r>
        <w:t xml:space="preserve">Joo hyvä on, punaniska valkoinen roskaväki"@CamoPearls: Tyhmät neekerit huutavat autostaan, kun ajavat tietä pitkin ja yrittävät iskeä minua! Fuck y'all!"</w:t>
      </w:r>
    </w:p>
    <w:p>
      <w:r>
        <w:rPr>
          <w:b/>
          <w:u w:val="single"/>
        </w:rPr>
        <w:t xml:space="preserve">80426</w:t>
      </w:r>
    </w:p>
    <w:p>
      <w:r>
        <w:t xml:space="preserve">Yea bitch &amp;#128514; how dat shit feel http://t.co/C7H0TfJDET</w:t>
      </w:r>
    </w:p>
    <w:p>
      <w:r>
        <w:rPr>
          <w:b/>
          <w:u w:val="single"/>
        </w:rPr>
        <w:t xml:space="preserve">80427</w:t>
      </w:r>
    </w:p>
    <w:p>
      <w:r>
        <w:t xml:space="preserve">Joo kaveri RT @YallJustDontKno: NBA:ssa puhutaan paljon paskaa...</w:t>
      </w:r>
    </w:p>
    <w:p>
      <w:r>
        <w:rPr>
          <w:b/>
          <w:u w:val="single"/>
        </w:rPr>
        <w:t xml:space="preserve">80428</w:t>
      </w:r>
    </w:p>
    <w:p>
      <w:r>
        <w:t xml:space="preserve">Joo randy että valkoinen 745 muutti koko mieleni, että huora mukava</w:t>
      </w:r>
    </w:p>
    <w:p>
      <w:r>
        <w:rPr>
          <w:b/>
          <w:u w:val="single"/>
        </w:rPr>
        <w:t xml:space="preserve">80429</w:t>
      </w:r>
    </w:p>
    <w:p>
      <w:r>
        <w:t xml:space="preserve">Joo olet paha, mutta mitä sitten</w:t>
      </w:r>
    </w:p>
    <w:p>
      <w:r>
        <w:rPr>
          <w:b/>
          <w:u w:val="single"/>
        </w:rPr>
        <w:t xml:space="preserve">80430</w:t>
      </w:r>
    </w:p>
    <w:p>
      <w:r>
        <w:t xml:space="preserve">Joo olet paha, mutta mitä sitten???</w:t>
      </w:r>
    </w:p>
    <w:p>
      <w:r>
        <w:rPr>
          <w:b/>
          <w:u w:val="single"/>
        </w:rPr>
        <w:t xml:space="preserve">80431</w:t>
      </w:r>
    </w:p>
    <w:p>
      <w:r>
        <w:t xml:space="preserve">Joo, Miken tuomari oli perseestä Tokiossa @Royceda59</w:t>
      </w:r>
    </w:p>
    <w:p>
      <w:r>
        <w:rPr>
          <w:b/>
          <w:u w:val="single"/>
        </w:rPr>
        <w:t xml:space="preserve">80432</w:t>
      </w:r>
    </w:p>
    <w:p>
      <w:r>
        <w:t xml:space="preserve">Niin, narttuni on hullu. Entä sitten?</w:t>
      </w:r>
    </w:p>
    <w:p>
      <w:r>
        <w:rPr>
          <w:b/>
          <w:u w:val="single"/>
        </w:rPr>
        <w:t xml:space="preserve">80433</w:t>
      </w:r>
    </w:p>
    <w:p>
      <w:r>
        <w:t xml:space="preserve">Yeaaa bitch I be with dog like shaggy yea we stay clean but we get dirty like Harry</w:t>
      </w:r>
    </w:p>
    <w:p>
      <w:r>
        <w:rPr>
          <w:b/>
          <w:u w:val="single"/>
        </w:rPr>
        <w:t xml:space="preserve">80434</w:t>
      </w:r>
    </w:p>
    <w:p>
      <w:r>
        <w:t xml:space="preserve">Joo Chris Brown ehdottomasti realest vohveli kartio värillinen neekeri kaikkien aikojen, että ei bullshit biisi b se on juuri miten olen feelin</w:t>
      </w:r>
    </w:p>
    <w:p>
      <w:r>
        <w:rPr>
          <w:b/>
          <w:u w:val="single"/>
        </w:rPr>
        <w:t xml:space="preserve">80435</w:t>
      </w:r>
    </w:p>
    <w:p>
      <w:r>
        <w:t xml:space="preserve">Joo, säästä näkee, etten saa tänään pillua.</w:t>
      </w:r>
    </w:p>
    <w:p>
      <w:r>
        <w:rPr>
          <w:b/>
          <w:u w:val="single"/>
        </w:rPr>
        <w:t xml:space="preserve">80436</w:t>
      </w:r>
    </w:p>
    <w:p>
      <w:r>
        <w:t xml:space="preserve">Joo, minulla on akne, mutta vedän silti kuumempia narttuja kuin sinä (-:</w:t>
      </w:r>
    </w:p>
    <w:p>
      <w:r>
        <w:rPr>
          <w:b/>
          <w:u w:val="single"/>
        </w:rPr>
        <w:t xml:space="preserve">80437</w:t>
      </w:r>
    </w:p>
    <w:p>
      <w:r>
        <w:t xml:space="preserve">Yritin, mutta sinä olit sokea ja muuta paskaa. Lol peace, bitch.&amp;#127797;</w:t>
      </w:r>
    </w:p>
    <w:p>
      <w:r>
        <w:rPr>
          <w:b/>
          <w:u w:val="single"/>
        </w:rPr>
        <w:t xml:space="preserve">80438</w:t>
      </w:r>
    </w:p>
    <w:p>
      <w:r>
        <w:t xml:space="preserve">Joo, at&amp;amp;t tarvitsee saada vittuun tämä vitun vedenpitävä galaxy-_- sai cheerios liukuu alas bitch ja paska</w:t>
      </w:r>
    </w:p>
    <w:p>
      <w:r>
        <w:rPr>
          <w:b/>
          <w:u w:val="single"/>
        </w:rPr>
        <w:t xml:space="preserve">80439</w:t>
      </w:r>
    </w:p>
    <w:p>
      <w:r>
        <w:t xml:space="preserve">Joo ämmä</w:t>
      </w:r>
    </w:p>
    <w:p>
      <w:r>
        <w:rPr>
          <w:b/>
          <w:u w:val="single"/>
        </w:rPr>
        <w:t xml:space="preserve">80440</w:t>
      </w:r>
    </w:p>
    <w:p>
      <w:r>
        <w:t xml:space="preserve">Joo, nartut. Tiedät, että hän oli aikoinaan kuuma paska http://t.co/z9cGLJTKow ...</w:t>
      </w:r>
    </w:p>
    <w:p>
      <w:r>
        <w:rPr>
          <w:b/>
          <w:u w:val="single"/>
        </w:rPr>
        <w:t xml:space="preserve">80441</w:t>
      </w:r>
    </w:p>
    <w:p>
      <w:r>
        <w:t xml:space="preserve">Joo huora</w:t>
      </w:r>
    </w:p>
    <w:p>
      <w:r>
        <w:rPr>
          <w:b/>
          <w:u w:val="single"/>
        </w:rPr>
        <w:t xml:space="preserve">80442</w:t>
      </w:r>
    </w:p>
    <w:p>
      <w:r>
        <w:t xml:space="preserve">Joo, huora.</w:t>
      </w:r>
    </w:p>
    <w:p>
      <w:r>
        <w:rPr>
          <w:b/>
          <w:u w:val="single"/>
        </w:rPr>
        <w:t xml:space="preserve">80443</w:t>
      </w:r>
    </w:p>
    <w:p>
      <w:r>
        <w:t xml:space="preserve">Joo huora. http://t.co/qZXi0IuFCf</w:t>
      </w:r>
    </w:p>
    <w:p>
      <w:r>
        <w:rPr>
          <w:b/>
          <w:u w:val="single"/>
        </w:rPr>
        <w:t xml:space="preserve">80444</w:t>
      </w:r>
    </w:p>
    <w:p>
      <w:r>
        <w:t xml:space="preserve">Kyllä minä elän oikein, nämä ämmät ovat täysin väärässä.</w:t>
      </w:r>
    </w:p>
    <w:p>
      <w:r>
        <w:rPr>
          <w:b/>
          <w:u w:val="single"/>
        </w:rPr>
        <w:t xml:space="preserve">80445</w:t>
      </w:r>
    </w:p>
    <w:p>
      <w:r>
        <w:t xml:space="preserve">Joo, se oli itse asiassa loistava, olen vitun hauska narttu &amp;#128129;&amp;#128536;</w:t>
      </w:r>
    </w:p>
    <w:p>
      <w:r>
        <w:rPr>
          <w:b/>
          <w:u w:val="single"/>
        </w:rPr>
        <w:t xml:space="preserve">80446</w:t>
      </w:r>
    </w:p>
    <w:p>
      <w:r>
        <w:t xml:space="preserve">Hyvä on, laitetaan vain palokeksi lehmän piirakkaan ja katsotaan mitä tapahtuu...</w:t>
      </w:r>
    </w:p>
    <w:p>
      <w:r>
        <w:rPr>
          <w:b/>
          <w:u w:val="single"/>
        </w:rPr>
        <w:t xml:space="preserve">80447</w:t>
      </w:r>
    </w:p>
    <w:p>
      <w:r>
        <w:t xml:space="preserve">Niinpä niin, niinpä niin, tämä kaveri on homo.</w:t>
      </w:r>
    </w:p>
    <w:p>
      <w:r>
        <w:rPr>
          <w:b/>
          <w:u w:val="single"/>
        </w:rPr>
        <w:t xml:space="preserve">80448</w:t>
      </w:r>
    </w:p>
    <w:p>
      <w:r>
        <w:t xml:space="preserve">Joo, sinne pitäisi laittaa roskakori..... #rude http://t.co/molWF0py</w:t>
      </w:r>
    </w:p>
    <w:p>
      <w:r>
        <w:rPr>
          <w:b/>
          <w:u w:val="single"/>
        </w:rPr>
        <w:t xml:space="preserve">80449</w:t>
      </w:r>
    </w:p>
    <w:p>
      <w:r>
        <w:t xml:space="preserve">Joo NFL:n roskaväki on ihan perseestä tämän Lontoon paskan takia.</w:t>
      </w:r>
    </w:p>
    <w:p>
      <w:r>
        <w:rPr>
          <w:b/>
          <w:u w:val="single"/>
        </w:rPr>
        <w:t xml:space="preserve">80450</w:t>
      </w:r>
    </w:p>
    <w:p>
      <w:r>
        <w:t xml:space="preserve">Kyllä he tekevät. RT @Yankees: Kuusi täydellistä täällä stadionilla. #Yankees johtaa Red Soxia 3-1. #LetsGoYankees</w:t>
      </w:r>
    </w:p>
    <w:p>
      <w:r>
        <w:rPr>
          <w:b/>
          <w:u w:val="single"/>
        </w:rPr>
        <w:t xml:space="preserve">80451</w:t>
      </w:r>
    </w:p>
    <w:p>
      <w:r>
        <w:t xml:space="preserve">Joo olet paha, mutta mitä sitten</w:t>
      </w:r>
    </w:p>
    <w:p>
      <w:r>
        <w:rPr>
          <w:b/>
          <w:u w:val="single"/>
        </w:rPr>
        <w:t xml:space="preserve">80452</w:t>
      </w:r>
    </w:p>
    <w:p>
      <w:r>
        <w:t xml:space="preserve">Joo, senkin ämmä &amp;#128514;&amp;#128514;&amp;#128514;</w:t>
      </w:r>
    </w:p>
    <w:p>
      <w:r>
        <w:rPr>
          <w:b/>
          <w:u w:val="single"/>
        </w:rPr>
        <w:t xml:space="preserve">80453</w:t>
      </w:r>
    </w:p>
    <w:p>
      <w:r>
        <w:t xml:space="preserve">Joo, kulmakarvat ovat kunnossa, mutta onko pillusi puhdas?</w:t>
      </w:r>
    </w:p>
    <w:p>
      <w:r>
        <w:rPr>
          <w:b/>
          <w:u w:val="single"/>
        </w:rPr>
        <w:t xml:space="preserve">80454</w:t>
      </w:r>
    </w:p>
    <w:p>
      <w:r>
        <w:t xml:space="preserve">Joo, minulla oli ämmä, mutta hän ei ole yhtä paha kuin sinä, joten tule käymään, kun olet läpikulkumatkalla.</w:t>
      </w:r>
    </w:p>
    <w:p>
      <w:r>
        <w:rPr>
          <w:b/>
          <w:u w:val="single"/>
        </w:rPr>
        <w:t xml:space="preserve">80455</w:t>
      </w:r>
    </w:p>
    <w:p>
      <w:r>
        <w:t xml:space="preserve">Joo, olen NIIN ärsyttävä, kunnes tarvitset jotain... ämmä #fuckfriendzones En pelaa tuollaista paskaa, vittuile sydämelleni ja saan sinut toivomaan</w:t>
      </w:r>
    </w:p>
    <w:p>
      <w:r>
        <w:rPr>
          <w:b/>
          <w:u w:val="single"/>
        </w:rPr>
        <w:t xml:space="preserve">80456</w:t>
      </w:r>
    </w:p>
    <w:p>
      <w:r>
        <w:t xml:space="preserve">Joo, hän unohti sanoa "Dumb" &amp;#8220;@TwistTwizzy: @snoopDogg teki virheen kutsuessaan @IggyAzalea ämmäksi.&amp;#8221;</w:t>
      </w:r>
    </w:p>
    <w:p>
      <w:r>
        <w:rPr>
          <w:b/>
          <w:u w:val="single"/>
        </w:rPr>
        <w:t xml:space="preserve">80457</w:t>
      </w:r>
    </w:p>
    <w:p>
      <w:r>
        <w:t xml:space="preserve">Joo... He kuulivat, että olen vitun hullu, kuin hintti.</w:t>
      </w:r>
    </w:p>
    <w:p>
      <w:r>
        <w:rPr>
          <w:b/>
          <w:u w:val="single"/>
        </w:rPr>
        <w:t xml:space="preserve">80458</w:t>
      </w:r>
    </w:p>
    <w:p>
      <w:r>
        <w:t xml:space="preserve">Yee boy my yung nicca told me dat waxx</w:t>
      </w:r>
    </w:p>
    <w:p>
      <w:r>
        <w:rPr>
          <w:b/>
          <w:u w:val="single"/>
        </w:rPr>
        <w:t xml:space="preserve">80459</w:t>
      </w:r>
    </w:p>
    <w:p>
      <w:r>
        <w:t xml:space="preserve">Yeen never seen a fat nigga on a molly bitch imma hurt somethin</w:t>
      </w:r>
    </w:p>
    <w:p>
      <w:r>
        <w:rPr>
          <w:b/>
          <w:u w:val="single"/>
        </w:rPr>
        <w:t xml:space="preserve">80460</w:t>
      </w:r>
    </w:p>
    <w:p>
      <w:r>
        <w:t xml:space="preserve">Et ole oikea nikki, jos sinulla ei ole pornosivustoja internet-historiassasi.</w:t>
      </w:r>
    </w:p>
    <w:p>
      <w:r>
        <w:rPr>
          <w:b/>
          <w:u w:val="single"/>
        </w:rPr>
        <w:t xml:space="preserve">80461</w:t>
      </w:r>
    </w:p>
    <w:p>
      <w:r>
        <w:t xml:space="preserve">Yeezus oli vitun roskasakkia</w:t>
      </w:r>
    </w:p>
    <w:p>
      <w:r>
        <w:rPr>
          <w:b/>
          <w:u w:val="single"/>
        </w:rPr>
        <w:t xml:space="preserve">80462</w:t>
      </w:r>
    </w:p>
    <w:p>
      <w:r>
        <w:t xml:space="preserve">Keltaiset takit huoltoaseman roskiksissa ovat pahimpia...</w:t>
      </w:r>
    </w:p>
    <w:p>
      <w:r>
        <w:rPr>
          <w:b/>
          <w:u w:val="single"/>
        </w:rPr>
        <w:t xml:space="preserve">80463</w:t>
      </w:r>
    </w:p>
    <w:p>
      <w:r>
        <w:t xml:space="preserve">Jep RT @KingHorseDick: Ei, eikä tule koskaan olemaankaan. RT @iRejectSlimHoes: Kaverit u koskaan ollut pillua niin hyvä SINÄ lähetät "niin mitä me olemme?". Tekstin?</w:t>
      </w:r>
    </w:p>
    <w:p>
      <w:r>
        <w:rPr>
          <w:b/>
          <w:u w:val="single"/>
        </w:rPr>
        <w:t xml:space="preserve">80464</w:t>
      </w:r>
    </w:p>
    <w:p>
      <w:r>
        <w:t xml:space="preserve">Jep, lähteet vahvistivat sen. Iggyn eilinen konsertti oli roskaa</w:t>
      </w:r>
    </w:p>
    <w:p>
      <w:r>
        <w:rPr>
          <w:b/>
          <w:u w:val="single"/>
        </w:rPr>
        <w:t xml:space="preserve">80465</w:t>
      </w:r>
    </w:p>
    <w:p>
      <w:r>
        <w:t xml:space="preserve">Yes &amp;amp; no RT @ChannyMaraj Onko ok hakata ämmä joidenkin twiittien takia vai nah?</w:t>
      </w:r>
    </w:p>
    <w:p>
      <w:r>
        <w:rPr>
          <w:b/>
          <w:u w:val="single"/>
        </w:rPr>
        <w:t xml:space="preserve">80466</w:t>
      </w:r>
    </w:p>
    <w:p>
      <w:r>
        <w:t xml:space="preserve">Kyllä rakastan seksiä sanoin yo ämmä on kumit</w:t>
      </w:r>
    </w:p>
    <w:p>
      <w:r>
        <w:rPr>
          <w:b/>
          <w:u w:val="single"/>
        </w:rPr>
        <w:t xml:space="preserve">80467</w:t>
      </w:r>
    </w:p>
    <w:p>
      <w:r>
        <w:t xml:space="preserve">Kyllä narttu sinä vielä rakastunut rikas. Hän valehtelee</w:t>
      </w:r>
    </w:p>
    <w:p>
      <w:r>
        <w:rPr>
          <w:b/>
          <w:u w:val="single"/>
        </w:rPr>
        <w:t xml:space="preserve">80468</w:t>
      </w:r>
    </w:p>
    <w:p>
      <w:r>
        <w:t xml:space="preserve">Kyllä lawd &amp;#171;@JusDahl Jumala otti ylimääräistä aikaa sinulle... &amp;#8220;@jaleesaraex: "sinulla on huulet kuin Kylie Jenner"</w:t>
        <w:br/>
        <w:t xml:space="preserve">...ämmä olen musta http://t.co/zj2Guu0pCM</w:t>
      </w:r>
    </w:p>
    <w:p>
      <w:r>
        <w:rPr>
          <w:b/>
          <w:u w:val="single"/>
        </w:rPr>
        <w:t xml:space="preserve">80469</w:t>
      </w:r>
    </w:p>
    <w:p>
      <w:r>
        <w:t xml:space="preserve">Yes suhh &amp;#8220;@Swishas_Erbs: &amp;#8220;@Vonteeeeee: Haista vittu ämmä, mä oon CHILLIN&amp;#8221; You Gettin Live Tomorrow?&amp;#8221;</w:t>
      </w:r>
    </w:p>
    <w:p>
      <w:r>
        <w:rPr>
          <w:b/>
          <w:u w:val="single"/>
        </w:rPr>
        <w:t xml:space="preserve">80470</w:t>
      </w:r>
    </w:p>
    <w:p>
      <w:r>
        <w:t xml:space="preserve">Kyllä, ruma ämmä, jolla on paska platinablondit haisunäätätukka, sinä otit leikkauksia.</w:t>
      </w:r>
    </w:p>
    <w:p>
      <w:r>
        <w:rPr>
          <w:b/>
          <w:u w:val="single"/>
        </w:rPr>
        <w:t xml:space="preserve">80471</w:t>
      </w:r>
    </w:p>
    <w:p>
      <w:r>
        <w:t xml:space="preserve">Kyllä, kyllä, kyllä, se on kaikki mitä kuulet, en ole koskaan tavannut huoraa, joka ei sano minulle ei.</w:t>
      </w:r>
    </w:p>
    <w:p>
      <w:r>
        <w:rPr>
          <w:b/>
          <w:u w:val="single"/>
        </w:rPr>
        <w:t xml:space="preserve">80472</w:t>
      </w:r>
    </w:p>
    <w:p>
      <w:r>
        <w:t xml:space="preserve">Kyllä! Daryl ja Michone ovat minun niccas!RT @JaJuan_Cofield: @VonshayeB sai sen nauhalle! Olen odottanut kuukausia tätä kauden ensi-iltaa!!!!</w:t>
      </w:r>
    </w:p>
    <w:p>
      <w:r>
        <w:rPr>
          <w:b/>
          <w:u w:val="single"/>
        </w:rPr>
        <w:t xml:space="preserve">80473</w:t>
      </w:r>
    </w:p>
    <w:p>
      <w:r>
        <w:t xml:space="preserve">Kyllä, olen karvainen valkoinen mies, jolla on punaniskataipumuksia ja joka rakastaa ehdottomasti Aretha Franklinia. Haista vittu vihaaja.</w:t>
      </w:r>
    </w:p>
    <w:p>
      <w:r>
        <w:rPr>
          <w:b/>
          <w:u w:val="single"/>
        </w:rPr>
        <w:t xml:space="preserve">80474</w:t>
      </w:r>
    </w:p>
    <w:p>
      <w:r>
        <w:t xml:space="preserve">Kyllä. Ja suosikkeja tämä. RT @StraightCash08: @202SOLE sano, ettet ostanut tuota roskaa.</w:t>
      </w:r>
    </w:p>
    <w:p>
      <w:r>
        <w:rPr>
          <w:b/>
          <w:u w:val="single"/>
        </w:rPr>
        <w:t xml:space="preserve">80475</w:t>
      </w:r>
    </w:p>
    <w:p>
      <w:r>
        <w:t xml:space="preserve">Kyllä. Tunnet tämän miehen RT @BryceHamilton11: @ItsNotHarold u got some pack fag boy I'm comin thruu</w:t>
      </w:r>
    </w:p>
    <w:p>
      <w:r>
        <w:rPr>
          <w:b/>
          <w:u w:val="single"/>
        </w:rPr>
        <w:t xml:space="preserve">80476</w:t>
      </w:r>
    </w:p>
    <w:p>
      <w:r>
        <w:t xml:space="preserve">Eilinen oli kaikin puolin hyvä päivä. Hieno päivä. Näin paljon ihmisiä, joita en ole nähnyt vähään aikaan, ja olin pilvessä kuin kirahvin pillu #Easter420</w:t>
      </w:r>
    </w:p>
    <w:p>
      <w:r>
        <w:rPr>
          <w:b/>
          <w:u w:val="single"/>
        </w:rPr>
        <w:t xml:space="preserve">80477</w:t>
      </w:r>
    </w:p>
    <w:p>
      <w:r>
        <w:t xml:space="preserve">Näin eilen punaisen hiustyylin, jossa oli oransseja ja keltaisia raitoja. Se oli kammattu kuin Woody Wood Pecker. Ja... http://t.co/o3hiKa2Fin</w:t>
      </w:r>
    </w:p>
    <w:p>
      <w:r>
        <w:rPr>
          <w:b/>
          <w:u w:val="single"/>
        </w:rPr>
        <w:t xml:space="preserve">80478</w:t>
      </w:r>
    </w:p>
    <w:p>
      <w:r>
        <w:t xml:space="preserve">Silti et tägää @AnthonyCumia</w:t>
        <w:br/>
        <w:t xml:space="preserve">Mikä nössö.</w:t>
        <w:br/>
        <w:t xml:space="preserve"> "@Gus_802: https://t.co/a3gpdURamA"</w:t>
      </w:r>
    </w:p>
    <w:p>
      <w:r>
        <w:rPr>
          <w:b/>
          <w:u w:val="single"/>
        </w:rPr>
        <w:t xml:space="preserve">80479</w:t>
      </w:r>
    </w:p>
    <w:p>
      <w:r>
        <w:t xml:space="preserve">Yo @KayciMalynn Kaipaan sinua. Sinä mulkku.</w:t>
      </w:r>
    </w:p>
    <w:p>
      <w:r>
        <w:rPr>
          <w:b/>
          <w:u w:val="single"/>
        </w:rPr>
        <w:t xml:space="preserve">80480</w:t>
      </w:r>
    </w:p>
    <w:p>
      <w:r>
        <w:t xml:space="preserve">Yo @espn u anna että peckerwood skip päästä pois mitään... Vittu @espn</w:t>
      </w:r>
    </w:p>
    <w:p>
      <w:r>
        <w:rPr>
          <w:b/>
          <w:u w:val="single"/>
        </w:rPr>
        <w:t xml:space="preserve">80481</w:t>
      </w:r>
    </w:p>
    <w:p>
      <w:r>
        <w:t xml:space="preserve">Yo En ole ämmä, mutta jos et ota käskyäni oikein, minusta tulee sellainen.</w:t>
      </w:r>
    </w:p>
    <w:p>
      <w:r>
        <w:rPr>
          <w:b/>
          <w:u w:val="single"/>
        </w:rPr>
        <w:t xml:space="preserve">80482</w:t>
      </w:r>
    </w:p>
    <w:p>
      <w:r>
        <w:t xml:space="preserve">Yo ämmä, minulla oli hauskaa sen kanssa</w:t>
      </w:r>
    </w:p>
    <w:p>
      <w:r>
        <w:rPr>
          <w:b/>
          <w:u w:val="single"/>
        </w:rPr>
        <w:t xml:space="preserve">80483</w:t>
      </w:r>
    </w:p>
    <w:p>
      <w:r>
        <w:t xml:space="preserve">Yo bitch LOOKIN kuin hän wana fuck summn</w:t>
      </w:r>
    </w:p>
    <w:p>
      <w:r>
        <w:rPr>
          <w:b/>
          <w:u w:val="single"/>
        </w:rPr>
        <w:t xml:space="preserve">80484</w:t>
      </w:r>
    </w:p>
    <w:p>
      <w:r>
        <w:t xml:space="preserve">Yo bitch a freak fucked ha to sleep and dat was the last time I was slept on. . Herätin hänet ja nussin häntä uudestaan, joten hän ei nukkunut pitkään.</w:t>
      </w:r>
    </w:p>
    <w:p>
      <w:r>
        <w:rPr>
          <w:b/>
          <w:u w:val="single"/>
        </w:rPr>
        <w:t xml:space="preserve">80485</w:t>
      </w:r>
    </w:p>
    <w:p>
      <w:r>
        <w:t xml:space="preserve">Yo bitch all over me, I ain't make no committed</w:t>
      </w:r>
    </w:p>
    <w:p>
      <w:r>
        <w:rPr>
          <w:b/>
          <w:u w:val="single"/>
        </w:rPr>
        <w:t xml:space="preserve">80486</w:t>
      </w:r>
    </w:p>
    <w:p>
      <w:r>
        <w:t xml:space="preserve">Sinun ämmäperseen pitää päästä vittuun.</w:t>
      </w:r>
    </w:p>
    <w:p>
      <w:r>
        <w:rPr>
          <w:b/>
          <w:u w:val="single"/>
        </w:rPr>
        <w:t xml:space="preserve">80487</w:t>
      </w:r>
    </w:p>
    <w:p>
      <w:r>
        <w:t xml:space="preserve">Yo bitch choosin just let her http://t.co/zg6X4gDyRZ</w:t>
      </w:r>
    </w:p>
    <w:p>
      <w:r>
        <w:rPr>
          <w:b/>
          <w:u w:val="single"/>
        </w:rPr>
        <w:t xml:space="preserve">80488</w:t>
      </w:r>
    </w:p>
    <w:p>
      <w:r>
        <w:t xml:space="preserve">Yo bitch choosin just letr</w:t>
      </w:r>
    </w:p>
    <w:p>
      <w:r>
        <w:rPr>
          <w:b/>
          <w:u w:val="single"/>
        </w:rPr>
        <w:t xml:space="preserve">80489</w:t>
      </w:r>
    </w:p>
    <w:p>
      <w:r>
        <w:t xml:space="preserve">Yo bitch choosin' just let her</w:t>
      </w:r>
    </w:p>
    <w:p>
      <w:r>
        <w:rPr>
          <w:b/>
          <w:u w:val="single"/>
        </w:rPr>
        <w:t xml:space="preserve">80490</w:t>
      </w:r>
    </w:p>
    <w:p>
      <w:r>
        <w:t xml:space="preserve">Yo bitch choosinh just Let''R</w:t>
      </w:r>
    </w:p>
    <w:p>
      <w:r>
        <w:rPr>
          <w:b/>
          <w:u w:val="single"/>
        </w:rPr>
        <w:t xml:space="preserve">80491</w:t>
      </w:r>
    </w:p>
    <w:p>
      <w:r>
        <w:t xml:space="preserve">Yo bitch gaggin she jet laggin</w:t>
      </w:r>
    </w:p>
    <w:p>
      <w:r>
        <w:rPr>
          <w:b/>
          <w:u w:val="single"/>
        </w:rPr>
        <w:t xml:space="preserve">80492</w:t>
      </w:r>
    </w:p>
    <w:p>
      <w:r>
        <w:t xml:space="preserve">Yo bitch mennä villi enemmän kilometrejä hänen pillua kuin minun auto tehdä</w:t>
      </w:r>
    </w:p>
    <w:p>
      <w:r>
        <w:rPr>
          <w:b/>
          <w:u w:val="single"/>
        </w:rPr>
        <w:t xml:space="preserve">80493</w:t>
      </w:r>
    </w:p>
    <w:p>
      <w:r>
        <w:t xml:space="preserve">Yo bitch know wat im talkin bout</w:t>
      </w:r>
    </w:p>
    <w:p>
      <w:r>
        <w:rPr>
          <w:b/>
          <w:u w:val="single"/>
        </w:rPr>
        <w:t xml:space="preserve">80494</w:t>
      </w:r>
    </w:p>
    <w:p>
      <w:r>
        <w:t xml:space="preserve">Yo ämmä tykkää söpöillä ja mennä elokuviin mane mun ämmä tykkää söpöillä ja mennä ampumaradalle</w:t>
      </w:r>
    </w:p>
    <w:p>
      <w:r>
        <w:rPr>
          <w:b/>
          <w:u w:val="single"/>
        </w:rPr>
        <w:t xml:space="preserve">80495</w:t>
      </w:r>
    </w:p>
    <w:p>
      <w:r>
        <w:t xml:space="preserve">Yo ämmä mun mulkussani hän tulee mun sänkyyn hän saa ympäriinsä ei rakkautta</w:t>
      </w:r>
    </w:p>
    <w:p>
      <w:r>
        <w:rPr>
          <w:b/>
          <w:u w:val="single"/>
        </w:rPr>
        <w:t xml:space="preserve">80496</w:t>
      </w:r>
    </w:p>
    <w:p>
      <w:r>
        <w:t xml:space="preserve">Yo bitch she boof she got that throwbac pussy !</w:t>
      </w:r>
    </w:p>
    <w:p>
      <w:r>
        <w:rPr>
          <w:b/>
          <w:u w:val="single"/>
        </w:rPr>
        <w:t xml:space="preserve">80497</w:t>
      </w:r>
    </w:p>
    <w:p>
      <w:r>
        <w:t xml:space="preserve">Yo bitch wanna fuck the squad</w:t>
      </w:r>
    </w:p>
    <w:p>
      <w:r>
        <w:rPr>
          <w:b/>
          <w:u w:val="single"/>
        </w:rPr>
        <w:t xml:space="preserve">80498</w:t>
      </w:r>
    </w:p>
    <w:p>
      <w:r>
        <w:t xml:space="preserve">Yo bitch wanna fuck the squad!!&amp;#128526;</w:t>
      </w:r>
    </w:p>
    <w:p>
      <w:r>
        <w:rPr>
          <w:b/>
          <w:u w:val="single"/>
        </w:rPr>
        <w:t xml:space="preserve">80499</w:t>
      </w:r>
    </w:p>
    <w:p>
      <w:r>
        <w:t xml:space="preserve">Voisitteko lopettaa pikku narttujen olemisen ja tietää, että kaikki tapahtuu syystä ja että teidän on tarkoitus olla, niin te tulette olemaan &amp;#128079;</w:t>
      </w:r>
    </w:p>
    <w:p>
      <w:r>
        <w:rPr>
          <w:b/>
          <w:u w:val="single"/>
        </w:rPr>
        <w:t xml:space="preserve">80500</w:t>
      </w:r>
    </w:p>
    <w:p>
      <w:r>
        <w:t xml:space="preserve">Yo daddy on ämmä, sä oot vaan sen poika.....</w:t>
      </w:r>
    </w:p>
    <w:p>
      <w:r>
        <w:rPr>
          <w:b/>
          <w:u w:val="single"/>
        </w:rPr>
        <w:t xml:space="preserve">80501</w:t>
      </w:r>
    </w:p>
    <w:p>
      <w:r>
        <w:t xml:space="preserve">Vitut Firestonesta, koska se mainos antaa nartuille ideoita ajaa kavereiden videopelien päälle. Mä viillän ämmää sen takia.</w:t>
      </w:r>
    </w:p>
    <w:p>
      <w:r>
        <w:rPr>
          <w:b/>
          <w:u w:val="single"/>
        </w:rPr>
        <w:t xml:space="preserve">80502</w:t>
      </w:r>
    </w:p>
    <w:p>
      <w:r>
        <w:t xml:space="preserve">Yo vittu Pats ne ovat edelleen nartut</w:t>
      </w:r>
    </w:p>
    <w:p>
      <w:r>
        <w:rPr>
          <w:b/>
          <w:u w:val="single"/>
        </w:rPr>
        <w:t xml:space="preserve">80503</w:t>
      </w:r>
    </w:p>
    <w:p>
      <w:r>
        <w:t xml:space="preserve">Yo hoe on kuin punkki niin hän metsästää verta</w:t>
      </w:r>
    </w:p>
    <w:p>
      <w:r>
        <w:rPr>
          <w:b/>
          <w:u w:val="single"/>
        </w:rPr>
        <w:t xml:space="preserve">80504</w:t>
      </w:r>
    </w:p>
    <w:p>
      <w:r>
        <w:t xml:space="preserve">Yo homegirl lihava ja sai viikset, ei tarvitse "yass bitch &amp;#128525;&amp;#128525;" että</w:t>
      </w:r>
    </w:p>
    <w:p>
      <w:r>
        <w:rPr>
          <w:b/>
          <w:u w:val="single"/>
        </w:rPr>
        <w:t xml:space="preserve">80505</w:t>
      </w:r>
    </w:p>
    <w:p>
      <w:r>
        <w:t xml:space="preserve">Jos saat yli 25 flappy birdiä, sinun on arvioitava itseäsi, koska sinulla ei luultavasti ole elämää...</w:t>
      </w:r>
    </w:p>
    <w:p>
      <w:r>
        <w:rPr>
          <w:b/>
          <w:u w:val="single"/>
        </w:rPr>
        <w:t xml:space="preserve">80506</w:t>
      </w:r>
    </w:p>
    <w:p>
      <w:r>
        <w:t xml:space="preserve">Hei päähuora, tuo on minun sivuhuorani!</w:t>
      </w:r>
    </w:p>
    <w:p>
      <w:r>
        <w:rPr>
          <w:b/>
          <w:u w:val="single"/>
        </w:rPr>
        <w:t xml:space="preserve">80507</w:t>
      </w:r>
    </w:p>
    <w:p>
      <w:r>
        <w:t xml:space="preserve">Yo own homegirls sayin you a bum bitch #Ooooostostopflexingforigandtwitter</w:t>
      </w:r>
    </w:p>
    <w:p>
      <w:r>
        <w:rPr>
          <w:b/>
          <w:u w:val="single"/>
        </w:rPr>
        <w:t xml:space="preserve">80508</w:t>
      </w:r>
    </w:p>
    <w:p>
      <w:r>
        <w:t xml:space="preserve">Yo pillu ei ole paska, ellei sinulla ollut joitakin @MagicJohnson siinä</w:t>
      </w:r>
    </w:p>
    <w:p>
      <w:r>
        <w:rPr>
          <w:b/>
          <w:u w:val="single"/>
        </w:rPr>
        <w:t xml:space="preserve">80509</w:t>
      </w:r>
    </w:p>
    <w:p>
      <w:r>
        <w:t xml:space="preserve">Yo pillu ei ole paska ellei sinulla ollut joitakin jake valtion maatilan siinä</w:t>
      </w:r>
    </w:p>
    <w:p>
      <w:r>
        <w:rPr>
          <w:b/>
          <w:u w:val="single"/>
        </w:rPr>
        <w:t xml:space="preserve">80510</w:t>
      </w:r>
    </w:p>
    <w:p>
      <w:r>
        <w:t xml:space="preserve">Yo pussy on käynyt sen läpi 9 scrapehouse-käynnin ajan. .</w:t>
      </w:r>
    </w:p>
    <w:p>
      <w:r>
        <w:rPr>
          <w:b/>
          <w:u w:val="single"/>
        </w:rPr>
        <w:t xml:space="preserve">80511</w:t>
      </w:r>
    </w:p>
    <w:p>
      <w:r>
        <w:t xml:space="preserve">Yo pussy yliarvostettu</w:t>
      </w:r>
    </w:p>
    <w:p>
      <w:r>
        <w:rPr>
          <w:b/>
          <w:u w:val="single"/>
        </w:rPr>
        <w:t xml:space="preserve">80512</w:t>
      </w:r>
    </w:p>
    <w:p>
      <w:r>
        <w:t xml:space="preserve">Yo that nigga at #USC was lying &amp;#128514;&amp;#128514;&amp;#128514;&amp;#128514;&amp;#128514;&amp;#128514; had y'all bitches calling him ya MCM and all how do u feel....ok back to you Bob</w:t>
      </w:r>
    </w:p>
    <w:p>
      <w:r>
        <w:rPr>
          <w:b/>
          <w:u w:val="single"/>
        </w:rPr>
        <w:t xml:space="preserve">80513</w:t>
      </w:r>
    </w:p>
    <w:p>
      <w:r>
        <w:t xml:space="preserve">Yo, se opettaja Baltimoressa ei ollut bullshitin kanssa, että ämmä lmao</w:t>
      </w:r>
    </w:p>
    <w:p>
      <w:r>
        <w:rPr>
          <w:b/>
          <w:u w:val="single"/>
        </w:rPr>
        <w:t xml:space="preserve">80514</w:t>
      </w:r>
    </w:p>
    <w:p>
      <w:r>
        <w:t xml:space="preserve">Yo this niggah catch every tweet lls oh my goodness</w:t>
      </w:r>
    </w:p>
    <w:p>
      <w:r>
        <w:rPr>
          <w:b/>
          <w:u w:val="single"/>
        </w:rPr>
        <w:t xml:space="preserve">80515</w:t>
      </w:r>
    </w:p>
    <w:p>
      <w:r>
        <w:t xml:space="preserve">...tämä ämmä Macy'sissä yritti juosta ulos kaupasta vaatteiden kanssa ja jäi kiinni.</w:t>
      </w:r>
    </w:p>
    <w:p>
      <w:r>
        <w:rPr>
          <w:b/>
          <w:u w:val="single"/>
        </w:rPr>
        <w:t xml:space="preserve">80516</w:t>
      </w:r>
    </w:p>
    <w:p>
      <w:r>
        <w:t xml:space="preserve">Jooga on ollut olemassa iät ja ajat, ja nämä ämmät vasta nyt keksivät sen...</w:t>
      </w:r>
    </w:p>
    <w:p>
      <w:r>
        <w:rPr>
          <w:b/>
          <w:u w:val="single"/>
        </w:rPr>
        <w:t xml:space="preserve">80517</w:t>
      </w:r>
    </w:p>
    <w:p>
      <w:r>
        <w:t xml:space="preserve">Yoh brownie sai minut fukd up high viime yönä</w:t>
      </w:r>
    </w:p>
    <w:p>
      <w:r>
        <w:rPr>
          <w:b/>
          <w:u w:val="single"/>
        </w:rPr>
        <w:t xml:space="preserve">80518</w:t>
      </w:r>
    </w:p>
    <w:p>
      <w:r>
        <w:t xml:space="preserve">Yost Portsmouthista "tämä on maan suurin valkoisen roskaväen piirikunta" #YostKnowsMost @iDOWNTOWNTOWN</w:t>
      </w:r>
    </w:p>
    <w:p>
      <w:r>
        <w:rPr>
          <w:b/>
          <w:u w:val="single"/>
        </w:rPr>
        <w:t xml:space="preserve">80519</w:t>
      </w:r>
    </w:p>
    <w:p>
      <w:r>
        <w:t xml:space="preserve">You #football #nigga #KISS #ISIS #wifebeater #faggots&amp;gt; WE SEE YOU&amp;gt; Shout it out to the RADICAL #IslamNation, #YO&amp;gt;</w:t>
      </w:r>
    </w:p>
    <w:p>
      <w:r>
        <w:rPr>
          <w:b/>
          <w:u w:val="single"/>
        </w:rPr>
        <w:t xml:space="preserve">80520</w:t>
      </w:r>
    </w:p>
    <w:p>
      <w:r>
        <w:t xml:space="preserve">Tarvitsetko iPhonen käyttääksesi heidän typerää kelloaan? Apple vain tarttuu ihmisten nilkkoihin ja ravistelee rahat pois ihmisten taskuista.</w:t>
      </w:r>
    </w:p>
    <w:p>
      <w:r>
        <w:rPr>
          <w:b/>
          <w:u w:val="single"/>
        </w:rPr>
        <w:t xml:space="preserve">80521</w:t>
      </w:r>
    </w:p>
    <w:p>
      <w:r>
        <w:t xml:space="preserve">Sinä olet perusperse ämmä #realtalk</w:t>
      </w:r>
    </w:p>
    <w:p>
      <w:r>
        <w:rPr>
          <w:b/>
          <w:u w:val="single"/>
        </w:rPr>
        <w:t xml:space="preserve">80522</w:t>
      </w:r>
    </w:p>
    <w:p>
      <w:r>
        <w:t xml:space="preserve">Sinä ämmä</w:t>
      </w:r>
    </w:p>
    <w:p>
      <w:r>
        <w:rPr>
          <w:b/>
          <w:u w:val="single"/>
        </w:rPr>
        <w:t xml:space="preserve">80523</w:t>
      </w:r>
    </w:p>
    <w:p>
      <w:r>
        <w:t xml:space="preserve">Sinä olet dike, koska miehesi on nössö.</w:t>
      </w:r>
    </w:p>
    <w:p>
      <w:r>
        <w:rPr>
          <w:b/>
          <w:u w:val="single"/>
        </w:rPr>
        <w:t xml:space="preserve">80524</w:t>
      </w:r>
    </w:p>
    <w:p>
      <w:r>
        <w:t xml:space="preserve">Olet homo, jos otat takin mukaan töihin ja pidät sitä työpöydälläsi, koska toimistossa on kylmä.</w:t>
      </w:r>
    </w:p>
    <w:p>
      <w:r>
        <w:rPr>
          <w:b/>
          <w:u w:val="single"/>
        </w:rPr>
        <w:t xml:space="preserve">80525</w:t>
      </w:r>
    </w:p>
    <w:p>
      <w:r>
        <w:t xml:space="preserve">Olet huora ja errbody tietää</w:t>
      </w:r>
    </w:p>
    <w:p>
      <w:r>
        <w:rPr>
          <w:b/>
          <w:u w:val="single"/>
        </w:rPr>
        <w:t xml:space="preserve">80526</w:t>
      </w:r>
    </w:p>
    <w:p>
      <w:r>
        <w:t xml:space="preserve">Olet huora, koska sinulla ei ole tarjouksia paistetusta kanasta @groupon</w:t>
      </w:r>
    </w:p>
    <w:p>
      <w:r>
        <w:rPr>
          <w:b/>
          <w:u w:val="single"/>
        </w:rPr>
        <w:t xml:space="preserve">80527</w:t>
      </w:r>
    </w:p>
    <w:p>
      <w:r>
        <w:t xml:space="preserve">Olet huora jos syöt karkkia maissia</w:t>
      </w:r>
    </w:p>
    <w:p>
      <w:r>
        <w:rPr>
          <w:b/>
          <w:u w:val="single"/>
        </w:rPr>
        <w:t xml:space="preserve">80528</w:t>
      </w:r>
    </w:p>
    <w:p>
      <w:r>
        <w:t xml:space="preserve">Olet huora, jos itket, koska olet raskaana. Kaikki hymyili, kun ratsastit sillä mulkulla, ämmä.</w:t>
      </w:r>
    </w:p>
    <w:p>
      <w:r>
        <w:rPr>
          <w:b/>
          <w:u w:val="single"/>
        </w:rPr>
        <w:t xml:space="preserve">80529</w:t>
      </w:r>
    </w:p>
    <w:p>
      <w:r>
        <w:t xml:space="preserve">Olet huora, jos koskaan "fstow" keskiyön jälkeen</w:t>
      </w:r>
    </w:p>
    <w:p>
      <w:r>
        <w:rPr>
          <w:b/>
          <w:u w:val="single"/>
        </w:rPr>
        <w:t xml:space="preserve">80530</w:t>
      </w:r>
    </w:p>
    <w:p>
      <w:r>
        <w:t xml:space="preserve">Olet huora, jos tykkäät ryypätä.</w:t>
      </w:r>
    </w:p>
    <w:p>
      <w:r>
        <w:rPr>
          <w:b/>
          <w:u w:val="single"/>
        </w:rPr>
        <w:t xml:space="preserve">80531</w:t>
      </w:r>
    </w:p>
    <w:p>
      <w:r>
        <w:t xml:space="preserve">Olet huora, jos otat taksin klubille, -</w:t>
      </w:r>
    </w:p>
    <w:p>
      <w:r>
        <w:rPr>
          <w:b/>
          <w:u w:val="single"/>
        </w:rPr>
        <w:t xml:space="preserve">80532</w:t>
      </w:r>
    </w:p>
    <w:p>
      <w:r>
        <w:t xml:space="preserve">Olet huora.</w:t>
      </w:r>
    </w:p>
    <w:p>
      <w:r>
        <w:rPr>
          <w:b/>
          <w:u w:val="single"/>
        </w:rPr>
        <w:t xml:space="preserve">80533</w:t>
      </w:r>
    </w:p>
    <w:p>
      <w:r>
        <w:t xml:space="preserve">Olet surkea nekru, joka vielä nai näitä huoria, minun ämmälläni on ämmä hänen kanssaan...</w:t>
      </w:r>
    </w:p>
    <w:p>
      <w:r>
        <w:rPr>
          <w:b/>
          <w:u w:val="single"/>
        </w:rPr>
        <w:t xml:space="preserve">80534</w:t>
      </w:r>
    </w:p>
    <w:p>
      <w:r>
        <w:t xml:space="preserve">Sinä olet nössö @Pipe_Tyson</w:t>
      </w:r>
    </w:p>
    <w:p>
      <w:r>
        <w:rPr>
          <w:b/>
          <w:u w:val="single"/>
        </w:rPr>
        <w:t xml:space="preserve">80535</w:t>
      </w:r>
    </w:p>
    <w:p>
      <w:r>
        <w:t xml:space="preserve">Olet pillu huora kunnes annat minulle pillu huora</w:t>
      </w:r>
    </w:p>
    <w:p>
      <w:r>
        <w:rPr>
          <w:b/>
          <w:u w:val="single"/>
        </w:rPr>
        <w:t xml:space="preserve">80536</w:t>
      </w:r>
    </w:p>
    <w:p>
      <w:r>
        <w:t xml:space="preserve">Olet todellinen homo, jos koskaan tappelet toista miestä vastaan, koska hän nai tyttöäsi. Sinun täytyy vain ottaa se L kuin mies ja siirtyä eteenpäin.</w:t>
      </w:r>
    </w:p>
    <w:p>
      <w:r>
        <w:rPr>
          <w:b/>
          <w:u w:val="single"/>
        </w:rPr>
        <w:t xml:space="preserve">80537</w:t>
      </w:r>
    </w:p>
    <w:p>
      <w:r>
        <w:t xml:space="preserve">Sinä olisit pitänyt, voisit, olisit, olisit perseen neekeri Ima toivon, että neekeri olisi hoodin perseen neekeri</w:t>
      </w:r>
    </w:p>
    <w:p>
      <w:r>
        <w:rPr>
          <w:b/>
          <w:u w:val="single"/>
        </w:rPr>
        <w:t xml:space="preserve">80538</w:t>
      </w:r>
    </w:p>
    <w:p>
      <w:r>
        <w:t xml:space="preserve">Olet tyhmä huora</w:t>
      </w:r>
    </w:p>
    <w:p>
      <w:r>
        <w:rPr>
          <w:b/>
          <w:u w:val="single"/>
        </w:rPr>
        <w:t xml:space="preserve">80539</w:t>
      </w:r>
    </w:p>
    <w:p>
      <w:r>
        <w:t xml:space="preserve">Olet maailmanluokan huora</w:t>
      </w:r>
    </w:p>
    <w:p>
      <w:r>
        <w:rPr>
          <w:b/>
          <w:u w:val="single"/>
        </w:rPr>
        <w:t xml:space="preserve">80540</w:t>
      </w:r>
    </w:p>
    <w:p>
      <w:r>
        <w:t xml:space="preserve">Sinulla ei ole työtä, ei tutkintotodistusta, ei rahaa, valitat vanhemmillesi, kun he eivät anna sinulle rahaa ruohoon, ja silti meidän pitää käyttäytyä kuin aikuiset??</w:t>
      </w:r>
    </w:p>
    <w:p>
      <w:r>
        <w:rPr>
          <w:b/>
          <w:u w:val="single"/>
        </w:rPr>
        <w:t xml:space="preserve">80541</w:t>
      </w:r>
    </w:p>
    <w:p>
      <w:r>
        <w:t xml:space="preserve">Et ole minun ämmä, joten lil ämmä, miksi sinä ämmäilet?</w:t>
      </w:r>
    </w:p>
    <w:p>
      <w:r>
        <w:rPr>
          <w:b/>
          <w:u w:val="single"/>
        </w:rPr>
        <w:t xml:space="preserve">80542</w:t>
      </w:r>
    </w:p>
    <w:p>
      <w:r>
        <w:t xml:space="preserve">Et ole minun ämmä, joten lil ämmä, miksi ämmäilet?</w:t>
      </w:r>
    </w:p>
    <w:p>
      <w:r>
        <w:rPr>
          <w:b/>
          <w:u w:val="single"/>
        </w:rPr>
        <w:t xml:space="preserve">80543</w:t>
      </w:r>
    </w:p>
    <w:p>
      <w:r>
        <w:t xml:space="preserve">Et ole tärkein narttuni, joten miksi helvetissä välität siitä!!!????</w:t>
      </w:r>
    </w:p>
    <w:p>
      <w:r>
        <w:rPr>
          <w:b/>
          <w:u w:val="single"/>
        </w:rPr>
        <w:t xml:space="preserve">80544</w:t>
      </w:r>
    </w:p>
    <w:p>
      <w:r>
        <w:t xml:space="preserve">Et ole mitään muuta kuin pala juustoa ilman kulmia, toisin sanoen sinusta ei ole koskaan tullut viipaleen narttua &amp;#128514;&amp;#128514;&amp;#128514;&amp;#128514;</w:t>
      </w:r>
    </w:p>
    <w:p>
      <w:r>
        <w:rPr>
          <w:b/>
          <w:u w:val="single"/>
        </w:rPr>
        <w:t xml:space="preserve">80545</w:t>
      </w:r>
    </w:p>
    <w:p>
      <w:r>
        <w:t xml:space="preserve">Sinä et ole squad lil bitch</w:t>
      </w:r>
    </w:p>
    <w:p>
      <w:r>
        <w:rPr>
          <w:b/>
          <w:u w:val="single"/>
        </w:rPr>
        <w:t xml:space="preserve">80546</w:t>
      </w:r>
    </w:p>
    <w:p>
      <w:r>
        <w:t xml:space="preserve">Et kai yritä naida? Get ya shoes hoe</w:t>
      </w:r>
    </w:p>
    <w:p>
      <w:r>
        <w:rPr>
          <w:b/>
          <w:u w:val="single"/>
        </w:rPr>
        <w:t xml:space="preserve">80547</w:t>
      </w:r>
    </w:p>
    <w:p>
      <w:r>
        <w:t xml:space="preserve">Olette kaikki jälkeenjäänyt, jos todella Kendrick yritti diss kaikki nämä räppärit, älä luule vain cuz nimet sanottiin hän oli tulossa heitä kohti</w:t>
      </w:r>
    </w:p>
    <w:p>
      <w:r>
        <w:rPr>
          <w:b/>
          <w:u w:val="single"/>
        </w:rPr>
        <w:t xml:space="preserve">80548</w:t>
      </w:r>
    </w:p>
    <w:p>
      <w:r>
        <w:t xml:space="preserve">Ostat minulle aina värillisiä kultakaloja, kun kätköni ovat vähissä, ja olet jatkuva inspiraatio minulle ja&amp;#8230; http://t.co/nCPd8uSljf</w:t>
      </w:r>
    </w:p>
    <w:p>
      <w:r>
        <w:rPr>
          <w:b/>
          <w:u w:val="single"/>
        </w:rPr>
        <w:t xml:space="preserve">80549</w:t>
      </w:r>
    </w:p>
    <w:p>
      <w:r>
        <w:t xml:space="preserve">Löydät aina jotain mistä valittaa.</w:t>
      </w:r>
    </w:p>
    <w:p>
      <w:r>
        <w:rPr>
          <w:b/>
          <w:u w:val="single"/>
        </w:rPr>
        <w:t xml:space="preserve">80550</w:t>
      </w:r>
    </w:p>
    <w:p>
      <w:r>
        <w:t xml:space="preserve">Old York Rd:llä näkee aina jotain paskaa myöhään illalla, olen nähnyt 4 trannyä ja kääpiön...</w:t>
      </w:r>
    </w:p>
    <w:p>
      <w:r>
        <w:rPr>
          <w:b/>
          <w:u w:val="single"/>
        </w:rPr>
        <w:t xml:space="preserve">80551</w:t>
      </w:r>
    </w:p>
    <w:p>
      <w:r>
        <w:t xml:space="preserve">Sinä ja se BBW-paska voitte saada TF:n pois tältä planeetalta. Ota nämäkin narttuhuorat mukaasi.</w:t>
      </w:r>
    </w:p>
    <w:p>
      <w:r>
        <w:rPr>
          <w:b/>
          <w:u w:val="single"/>
        </w:rPr>
        <w:t xml:space="preserve">80552</w:t>
      </w:r>
    </w:p>
    <w:p>
      <w:r>
        <w:t xml:space="preserve">Sinä ja sinun ämmäperseesi saatte turpiinne nopeasti.</w:t>
      </w:r>
    </w:p>
    <w:p>
      <w:r>
        <w:rPr>
          <w:b/>
          <w:u w:val="single"/>
        </w:rPr>
        <w:t xml:space="preserve">80553</w:t>
      </w:r>
    </w:p>
    <w:p>
      <w:r>
        <w:t xml:space="preserve">Sinä olet poika, etkä sano "kytkin", hinttiperse. Se on sitä ämmäpaskaslangia.</w:t>
      </w:r>
    </w:p>
    <w:p>
      <w:r>
        <w:rPr>
          <w:b/>
          <w:u w:val="single"/>
        </w:rPr>
        <w:t xml:space="preserve">80554</w:t>
      </w:r>
    </w:p>
    <w:p>
      <w:r>
        <w:t xml:space="preserve">Sinä olet narttu.</w:t>
      </w:r>
    </w:p>
    <w:p>
      <w:r>
        <w:rPr>
          <w:b/>
          <w:u w:val="single"/>
        </w:rPr>
        <w:t xml:space="preserve">80555</w:t>
      </w:r>
    </w:p>
    <w:p>
      <w:r>
        <w:t xml:space="preserve">Sinä olet narttu. #CallEmLikeISeeEm</w:t>
      </w:r>
    </w:p>
    <w:p>
      <w:r>
        <w:rPr>
          <w:b/>
          <w:u w:val="single"/>
        </w:rPr>
        <w:t xml:space="preserve">80556</w:t>
      </w:r>
    </w:p>
    <w:p>
      <w:r>
        <w:t xml:space="preserve">Sinä olet jiggaboo...!</w:t>
      </w:r>
    </w:p>
    <w:p>
      <w:r>
        <w:rPr>
          <w:b/>
          <w:u w:val="single"/>
        </w:rPr>
        <w:t xml:space="preserve">80557</w:t>
      </w:r>
    </w:p>
    <w:p>
      <w:r>
        <w:t xml:space="preserve">Olet enemmän kuin jälkeenjäänyt</w:t>
      </w:r>
    </w:p>
    <w:p>
      <w:r>
        <w:rPr>
          <w:b/>
          <w:u w:val="single"/>
        </w:rPr>
        <w:t xml:space="preserve">80558</w:t>
      </w:r>
    </w:p>
    <w:p>
      <w:r>
        <w:t xml:space="preserve">Sinä olet niin valheellinen &amp;amp; aion laittaa sinut räjähdysvaaraan, narttu.</w:t>
      </w:r>
    </w:p>
    <w:p>
      <w:r>
        <w:rPr>
          <w:b/>
          <w:u w:val="single"/>
        </w:rPr>
        <w:t xml:space="preserve">80559</w:t>
      </w:r>
    </w:p>
    <w:p>
      <w:r>
        <w:t xml:space="preserve">Sinä riitelet ämmästä ja hän on helvetin lutka.</w:t>
      </w:r>
    </w:p>
    <w:p>
      <w:r>
        <w:rPr>
          <w:b/>
          <w:u w:val="single"/>
        </w:rPr>
        <w:t xml:space="preserve">80560</w:t>
      </w:r>
    </w:p>
    <w:p>
      <w:r>
        <w:t xml:space="preserve">Kysyt minulta vuodesta 2014? Mä teen siitä ämmästä mun ämmän!!!</w:t>
      </w:r>
    </w:p>
    <w:p>
      <w:r>
        <w:rPr>
          <w:b/>
          <w:u w:val="single"/>
        </w:rPr>
        <w:t xml:space="preserve">80561</w:t>
      </w:r>
    </w:p>
    <w:p>
      <w:r>
        <w:t xml:space="preserve">Olet klubilla JOKA viikko, ämmä, hanki elämä.</w:t>
      </w:r>
    </w:p>
    <w:p>
      <w:r>
        <w:rPr>
          <w:b/>
          <w:u w:val="single"/>
        </w:rPr>
        <w:t xml:space="preserve">80562</w:t>
      </w:r>
    </w:p>
    <w:p>
      <w:r>
        <w:t xml:space="preserve">Olet ollut sivuhuora &amp;#128514;&amp;#128514;&amp;#128514;&amp;#128128;&amp;#128128;&amp;#128074;</w:t>
      </w:r>
    </w:p>
    <w:p>
      <w:r>
        <w:rPr>
          <w:b/>
          <w:u w:val="single"/>
        </w:rPr>
        <w:t xml:space="preserve">80563</w:t>
      </w:r>
    </w:p>
    <w:p>
      <w:r>
        <w:t xml:space="preserve">Sinun on parempi rukoilla Jumalaa, etten pidä ämmästäsi, koska saatamme nähdä hänet ja hän saattaa saada osuman.</w:t>
      </w:r>
    </w:p>
    <w:p>
      <w:r>
        <w:rPr>
          <w:b/>
          <w:u w:val="single"/>
        </w:rPr>
        <w:t xml:space="preserve">80564</w:t>
      </w:r>
    </w:p>
    <w:p>
      <w:r>
        <w:t xml:space="preserve">Sinun on parempi katsoa huora hän nai kaikkia</w:t>
      </w:r>
    </w:p>
    <w:p>
      <w:r>
        <w:rPr>
          <w:b/>
          <w:u w:val="single"/>
        </w:rPr>
        <w:t xml:space="preserve">80565</w:t>
      </w:r>
    </w:p>
    <w:p>
      <w:r>
        <w:t xml:space="preserve">Sinun on parempi tehdä töitä, ämmä.</w:t>
      </w:r>
    </w:p>
    <w:p>
      <w:r>
        <w:rPr>
          <w:b/>
          <w:u w:val="single"/>
        </w:rPr>
        <w:t xml:space="preserve">80566</w:t>
      </w:r>
    </w:p>
    <w:p>
      <w:r>
        <w:t xml:space="preserve">Sinä ämmä et koskaan tekstaa minulle takaisin.... Osaatko arvata kuka tämä on... &amp;#8212; Haha en koskaan tekstaa kenellekään takaisin minun mokani http://t.co/f4CsTdQGEc http://t.co/f4CsTdQGEc</w:t>
      </w:r>
    </w:p>
    <w:p>
      <w:r>
        <w:rPr>
          <w:b/>
          <w:u w:val="single"/>
        </w:rPr>
        <w:t xml:space="preserve">80567</w:t>
      </w:r>
    </w:p>
    <w:p>
      <w:r>
        <w:t xml:space="preserve">Sinä ämmä haluat tekstata hymiöitä</w:t>
      </w:r>
    </w:p>
    <w:p>
      <w:r>
        <w:rPr>
          <w:b/>
          <w:u w:val="single"/>
        </w:rPr>
        <w:t xml:space="preserve">80568</w:t>
      </w:r>
    </w:p>
    <w:p>
      <w:r>
        <w:t xml:space="preserve">Teillä kaikilla on se yksi ystävä, joka pukeutuu samaan asuun joka toisessa tilaisuudessa, eikä se ole edes niin siisti&amp;#128514;</w:t>
      </w:r>
    </w:p>
    <w:p>
      <w:r>
        <w:rPr>
          <w:b/>
          <w:u w:val="single"/>
        </w:rPr>
        <w:t xml:space="preserve">80569</w:t>
      </w:r>
    </w:p>
    <w:p>
      <w:r>
        <w:t xml:space="preserve">Te ämmät olette hulluja</w:t>
      </w:r>
    </w:p>
    <w:p>
      <w:r>
        <w:rPr>
          <w:b/>
          <w:u w:val="single"/>
        </w:rPr>
        <w:t xml:space="preserve">80570</w:t>
      </w:r>
    </w:p>
    <w:p>
      <w:r>
        <w:t xml:space="preserve">Te ämmät ette osaa samaistua minuun. Joten lopettakaa.</w:t>
      </w:r>
    </w:p>
    <w:p>
      <w:r>
        <w:rPr>
          <w:b/>
          <w:u w:val="single"/>
        </w:rPr>
        <w:t xml:space="preserve">80571</w:t>
      </w:r>
    </w:p>
    <w:p>
      <w:r>
        <w:t xml:space="preserve">Te ämmät saitte minut täysin sekaisin idc kuinka monta ananasta te kaikki syötte pillunne silti gon maistuu samalta joten antakaa sen paskan olla kiitos</w:t>
      </w:r>
    </w:p>
    <w:p>
      <w:r>
        <w:rPr>
          <w:b/>
          <w:u w:val="single"/>
        </w:rPr>
        <w:t xml:space="preserve">80572</w:t>
      </w:r>
    </w:p>
    <w:p>
      <w:r>
        <w:t xml:space="preserve">Te ämmät saatte minut voimaan pahoin</w:t>
      </w:r>
    </w:p>
    <w:p>
      <w:r>
        <w:rPr>
          <w:b/>
          <w:u w:val="single"/>
        </w:rPr>
        <w:t xml:space="preserve">80573</w:t>
      </w:r>
    </w:p>
    <w:p>
      <w:r>
        <w:t xml:space="preserve">Te ämmät, jotka viihdytte kaikella huomiolla, jota saatte näiltä neekereiltä, olette pahimpia huoria, mitä on olemassa.</w:t>
      </w:r>
    </w:p>
    <w:p>
      <w:r>
        <w:rPr>
          <w:b/>
          <w:u w:val="single"/>
        </w:rPr>
        <w:t xml:space="preserve">80574</w:t>
      </w:r>
    </w:p>
    <w:p>
      <w:r>
        <w:t xml:space="preserve">Te nartut, jotka käytätte legginsejä joka päivä, olette sairaita. Tiedän, että käytitte samaa paria kolme päivää peräkkäin. Ette voi huijata minua.</w:t>
      </w:r>
    </w:p>
    <w:p>
      <w:r>
        <w:rPr>
          <w:b/>
          <w:u w:val="single"/>
        </w:rPr>
        <w:t xml:space="preserve">80575</w:t>
      </w:r>
    </w:p>
    <w:p>
      <w:r>
        <w:t xml:space="preserve">Te katkerat ämmät tarvitsette elämää...!</w:t>
      </w:r>
    </w:p>
    <w:p>
      <w:r>
        <w:rPr>
          <w:b/>
          <w:u w:val="single"/>
        </w:rPr>
        <w:t xml:space="preserve">80576</w:t>
      </w:r>
    </w:p>
    <w:p>
      <w:r>
        <w:t xml:space="preserve">Kiehutat vertani, kuinka hemmoteltu ja ylimielinen ämmä olet. Jos yrität leuhkia, minä sekoan ja todennäköisesti tulen hulluksi #ohwell</w:t>
      </w:r>
    </w:p>
    <w:p>
      <w:r>
        <w:rPr>
          <w:b/>
          <w:u w:val="single"/>
        </w:rPr>
        <w:t xml:space="preserve">80577</w:t>
      </w:r>
    </w:p>
    <w:p>
      <w:r>
        <w:t xml:space="preserve">Voitte kysyä, nussinko ämmää, mutta ette voi kysyä, miten isänpäiväni meni?!!! ... Nämä huorat ovat väärässä!</w:t>
      </w:r>
    </w:p>
    <w:p>
      <w:r>
        <w:rPr>
          <w:b/>
          <w:u w:val="single"/>
        </w:rPr>
        <w:t xml:space="preserve">80578</w:t>
      </w:r>
    </w:p>
    <w:p>
      <w:r>
        <w:t xml:space="preserve">Rakkaudessa voi olla huora</w:t>
      </w:r>
    </w:p>
    <w:p>
      <w:r>
        <w:rPr>
          <w:b/>
          <w:u w:val="single"/>
        </w:rPr>
        <w:t xml:space="preserve">80579</w:t>
      </w:r>
    </w:p>
    <w:p>
      <w:r>
        <w:t xml:space="preserve">Nartulle voi ostaa mitä tahansa maailmassa, mutta hän löytää varmasti silti jotain valittamista.</w:t>
      </w:r>
    </w:p>
    <w:p>
      <w:r>
        <w:rPr>
          <w:b/>
          <w:u w:val="single"/>
        </w:rPr>
        <w:t xml:space="preserve">80580</w:t>
      </w:r>
    </w:p>
    <w:p>
      <w:r>
        <w:t xml:space="preserve">Voit ostaa narttuja/ho:ta jne.</w:t>
      </w:r>
    </w:p>
    <w:p>
      <w:r>
        <w:rPr>
          <w:b/>
          <w:u w:val="single"/>
        </w:rPr>
        <w:t xml:space="preserve">80581</w:t>
      </w:r>
    </w:p>
    <w:p>
      <w:r>
        <w:t xml:space="preserve">Voit ostaa vitun elämäni, etkä ole koskaan edes hikoillut lopeta itkeminen ämmä @KylieJenner http://t.co/cipWztVnUo</w:t>
      </w:r>
    </w:p>
    <w:p>
      <w:r>
        <w:rPr>
          <w:b/>
          <w:u w:val="single"/>
        </w:rPr>
        <w:t xml:space="preserve">80582</w:t>
      </w:r>
    </w:p>
    <w:p>
      <w:r>
        <w:t xml:space="preserve">Voit kutsua minua ämmäksi, OK! Mutta varas häivy täältä. Smdh</w:t>
      </w:r>
    </w:p>
    <w:p>
      <w:r>
        <w:rPr>
          <w:b/>
          <w:u w:val="single"/>
        </w:rPr>
        <w:t xml:space="preserve">80583</w:t>
      </w:r>
    </w:p>
    <w:p>
      <w:r>
        <w:t xml:space="preserve">Voit odottaa, että olen nyt taas kerran täysi narttu sinua kohtaan.</w:t>
      </w:r>
    </w:p>
    <w:p>
      <w:r>
        <w:rPr>
          <w:b/>
          <w:u w:val="single"/>
        </w:rPr>
        <w:t xml:space="preserve">80584</w:t>
      </w:r>
    </w:p>
    <w:p>
      <w:r>
        <w:t xml:space="preserve">Sanan neekeri voi sanoa vain, jos se liitetään sanaan liiga. Sitten kaikki on kunnossa, kaverit.</w:t>
      </w:r>
    </w:p>
    <w:p>
      <w:r>
        <w:rPr>
          <w:b/>
          <w:u w:val="single"/>
        </w:rPr>
        <w:t xml:space="preserve">80585</w:t>
      </w:r>
    </w:p>
    <w:p>
      <w:r>
        <w:t xml:space="preserve">Voit sanoa, että olen vain hölmö, mutta se ei merkitse mitään. No, siihen sanon, että olet kusipää http://t.co/UA5gs1jaLF.</w:t>
      </w:r>
    </w:p>
    <w:p>
      <w:r>
        <w:rPr>
          <w:b/>
          <w:u w:val="single"/>
        </w:rPr>
        <w:t xml:space="preserve">80586</w:t>
      </w:r>
    </w:p>
    <w:p>
      <w:r>
        <w:t xml:space="preserve">Et voi olla vihainen, kun ihmiset kutsuvat sinua huoraksi, jos käyttäydyt kuin sellainen.</w:t>
      </w:r>
    </w:p>
    <w:p>
      <w:r>
        <w:rPr>
          <w:b/>
          <w:u w:val="single"/>
        </w:rPr>
        <w:t xml:space="preserve">80587</w:t>
      </w:r>
    </w:p>
    <w:p>
      <w:r>
        <w:t xml:space="preserve">Et voi syyttää minua nartuista, joita houkuttelen... Sanotte, että olen kusipää, kun puhun huorista... mutta se on tavallaan sitä, mitä minulla on.</w:t>
      </w:r>
    </w:p>
    <w:p>
      <w:r>
        <w:rPr>
          <w:b/>
          <w:u w:val="single"/>
        </w:rPr>
        <w:t xml:space="preserve">80588</w:t>
      </w:r>
    </w:p>
    <w:p>
      <w:r>
        <w:t xml:space="preserve">Et voi kutsua narttua nartuksi, jos olet itse narttu.</w:t>
      </w:r>
    </w:p>
    <w:p>
      <w:r>
        <w:rPr>
          <w:b/>
          <w:u w:val="single"/>
        </w:rPr>
        <w:t xml:space="preserve">80589</w:t>
      </w:r>
    </w:p>
    <w:p>
      <w:r>
        <w:t xml:space="preserve">Et voi olla minulle mitään velkaa, en luota Niccaan!</w:t>
      </w:r>
    </w:p>
    <w:p>
      <w:r>
        <w:rPr>
          <w:b/>
          <w:u w:val="single"/>
        </w:rPr>
        <w:t xml:space="preserve">80590</w:t>
      </w:r>
    </w:p>
    <w:p>
      <w:r>
        <w:t xml:space="preserve">Et voi olla minulle velkaa paskaa ion luottamus niccas</w:t>
      </w:r>
    </w:p>
    <w:p>
      <w:r>
        <w:rPr>
          <w:b/>
          <w:u w:val="single"/>
        </w:rPr>
        <w:t xml:space="preserve">80591</w:t>
      </w:r>
    </w:p>
    <w:p>
      <w:r>
        <w:t xml:space="preserve">Et voi pitää minua hölmönä, neekeri.</w:t>
      </w:r>
    </w:p>
    <w:p>
      <w:r>
        <w:rPr>
          <w:b/>
          <w:u w:val="single"/>
        </w:rPr>
        <w:t xml:space="preserve">80592</w:t>
      </w:r>
    </w:p>
    <w:p>
      <w:r>
        <w:t xml:space="preserve">New Yorkin narttua ei voi kiistää mistään. Tai Detroitin ämmää. Tai Chicagon ämmää.</w:t>
      </w:r>
    </w:p>
    <w:p>
      <w:r>
        <w:rPr>
          <w:b/>
          <w:u w:val="single"/>
        </w:rPr>
        <w:t xml:space="preserve">80593</w:t>
      </w:r>
    </w:p>
    <w:p>
      <w:r>
        <w:t xml:space="preserve">Et voi nostaa pillua jalustalle...</w:t>
      </w:r>
    </w:p>
    <w:p>
      <w:r>
        <w:rPr>
          <w:b/>
          <w:u w:val="single"/>
        </w:rPr>
        <w:t xml:space="preserve">80594</w:t>
      </w:r>
    </w:p>
    <w:p>
      <w:r>
        <w:t xml:space="preserve">Et voi tavata Patrickia ilman temppua, joten temppu tai kepponen, ämmä.</w:t>
      </w:r>
    </w:p>
    <w:p>
      <w:r>
        <w:rPr>
          <w:b/>
          <w:u w:val="single"/>
        </w:rPr>
        <w:t xml:space="preserve">80595</w:t>
      </w:r>
    </w:p>
    <w:p>
      <w:r>
        <w:t xml:space="preserve">Et voi kohdella näitä huoria kuin naisia.</w:t>
      </w:r>
    </w:p>
    <w:p>
      <w:r>
        <w:rPr>
          <w:b/>
          <w:u w:val="single"/>
        </w:rPr>
        <w:t xml:space="preserve">80596</w:t>
      </w:r>
    </w:p>
    <w:p>
      <w:r>
        <w:t xml:space="preserve">Et voi luottaa mimmiin, joilla on lemmikkikissa b nuo ämmät ovat hullun ovelia...</w:t>
      </w:r>
    </w:p>
    <w:p>
      <w:r>
        <w:rPr>
          <w:b/>
          <w:u w:val="single"/>
        </w:rPr>
        <w:t xml:space="preserve">80597</w:t>
      </w:r>
    </w:p>
    <w:p>
      <w:r>
        <w:t xml:space="preserve">Näille ämmille ei voi sanoa mitään... he kuuluvat kaupungille...</w:t>
      </w:r>
    </w:p>
    <w:p>
      <w:r>
        <w:rPr>
          <w:b/>
          <w:u w:val="single"/>
        </w:rPr>
        <w:t xml:space="preserve">80598</w:t>
      </w:r>
    </w:p>
    <w:p>
      <w:r>
        <w:t xml:space="preserve">Saatat katsoa tulevaisuutta ruusunpunaisten lasien läpi.... Lisää aiheesta Libra http://t.co/UOoN09K1Dq</w:t>
      </w:r>
    </w:p>
    <w:p>
      <w:r>
        <w:rPr>
          <w:b/>
          <w:u w:val="single"/>
        </w:rPr>
        <w:t xml:space="preserve">80599</w:t>
      </w:r>
    </w:p>
    <w:p>
      <w:r>
        <w:t xml:space="preserve">Voisit nussia minun ämmääni, anna minun nussia sinun ämmääsi &amp;#128514;&amp;#128514;&amp;#128514;&amp;#128514;&amp;#128514; &amp;#128175;</w:t>
      </w:r>
    </w:p>
    <w:p>
      <w:r>
        <w:rPr>
          <w:b/>
          <w:u w:val="single"/>
        </w:rPr>
        <w:t xml:space="preserve">80600</w:t>
      </w:r>
    </w:p>
    <w:p>
      <w:r>
        <w:t xml:space="preserve">Sinä da bess, ansaitset kruunun, narttu!</w:t>
      </w:r>
    </w:p>
    <w:p>
      <w:r>
        <w:rPr>
          <w:b/>
          <w:u w:val="single"/>
        </w:rPr>
        <w:t xml:space="preserve">80601</w:t>
      </w:r>
    </w:p>
    <w:p>
      <w:r>
        <w:t xml:space="preserve">Jos teet jotain erilaista, sinusta tulee huora, -</w:t>
      </w:r>
    </w:p>
    <w:p>
      <w:r>
        <w:rPr>
          <w:b/>
          <w:u w:val="single"/>
        </w:rPr>
        <w:t xml:space="preserve">80602</w:t>
      </w:r>
    </w:p>
    <w:p>
      <w:r>
        <w:t xml:space="preserve">Sinun ei tarvitse sanoa sitä. Sinä näytit itsesi. RT @UptownRaised: @VofD: Bitch kukaan ei sanonut, että minä sanoin, nyt turpa kiinni, että läski teki sinusta jälkeenjääneen @VofD</w:t>
      </w:r>
    </w:p>
    <w:p>
      <w:r>
        <w:rPr>
          <w:b/>
          <w:u w:val="single"/>
        </w:rPr>
        <w:t xml:space="preserve">80603</w:t>
      </w:r>
    </w:p>
    <w:p>
      <w:r>
        <w:t xml:space="preserve">Et tunne minua, mutta olen rintaliivisi. RT @HuffingtonPost: Doobie Brothersin jäsen Michael McDonald sanoo "tulevansa ulos transuna"...</w:t>
      </w:r>
    </w:p>
    <w:p>
      <w:r>
        <w:rPr>
          <w:b/>
          <w:u w:val="single"/>
        </w:rPr>
        <w:t xml:space="preserve">80604</w:t>
      </w:r>
    </w:p>
    <w:p>
      <w:r>
        <w:t xml:space="preserve">Oletko lopettanut tuon pellen kanssa vai...?</w:t>
      </w:r>
    </w:p>
    <w:p>
      <w:r>
        <w:rPr>
          <w:b/>
          <w:u w:val="single"/>
        </w:rPr>
        <w:t xml:space="preserve">80605</w:t>
      </w:r>
    </w:p>
    <w:p>
      <w:r>
        <w:t xml:space="preserve">Juotko kevytolutta? Hahahahahahahahahahahahahahaha mikä nössö!</w:t>
      </w:r>
    </w:p>
    <w:p>
      <w:r>
        <w:rPr>
          <w:b/>
          <w:u w:val="single"/>
        </w:rPr>
        <w:t xml:space="preserve">80606</w:t>
      </w:r>
    </w:p>
    <w:p>
      <w:r>
        <w:t xml:space="preserve">Senkin typerä ämmä, luulet että teen töitä ilmaiseksi!</w:t>
      </w:r>
    </w:p>
    <w:p>
      <w:r>
        <w:rPr>
          <w:b/>
          <w:u w:val="single"/>
        </w:rPr>
        <w:t xml:space="preserve">80607</w:t>
      </w:r>
    </w:p>
    <w:p>
      <w:r>
        <w:t xml:space="preserve">Senkin typerä ämmä, en pidä sinusta &amp;#128074; kuinka vaikeaa se on ymmärtää?</w:t>
      </w:r>
    </w:p>
    <w:p>
      <w:r>
        <w:rPr>
          <w:b/>
          <w:u w:val="single"/>
        </w:rPr>
        <w:t xml:space="preserve">80608</w:t>
      </w:r>
    </w:p>
    <w:p>
      <w:r>
        <w:t xml:space="preserve">Oletko koskaan haaveillut nussimisesta, nussinut häntä tosielämässä ja sitten pillu oli parempi unessa?</w:t>
      </w:r>
    </w:p>
    <w:p>
      <w:r>
        <w:rPr>
          <w:b/>
          <w:u w:val="single"/>
        </w:rPr>
        <w:t xml:space="preserve">80609</w:t>
      </w:r>
    </w:p>
    <w:p>
      <w:r>
        <w:t xml:space="preserve">Onko sinulla koskaan ollut pillua, joka on ollut mielessäsi kuin raha?</w:t>
      </w:r>
    </w:p>
    <w:p>
      <w:r>
        <w:rPr>
          <w:b/>
          <w:u w:val="single"/>
        </w:rPr>
        <w:t xml:space="preserve">80610</w:t>
      </w:r>
    </w:p>
    <w:p>
      <w:r>
        <w:t xml:space="preserve">Oletko koskaan harrastanut seksiä faaraon kanssa? Laitan sen pillun sarkofagiin...</w:t>
      </w:r>
    </w:p>
    <w:p>
      <w:r>
        <w:rPr>
          <w:b/>
          <w:u w:val="single"/>
        </w:rPr>
        <w:t xml:space="preserve">80611</w:t>
      </w:r>
    </w:p>
    <w:p>
      <w:r>
        <w:t xml:space="preserve">Oletko koskaan sattumalta herännyt, kun joku ämmä seisoi yläpuolellasi ja tuijotti sinua.</w:t>
      </w:r>
    </w:p>
    <w:p>
      <w:r>
        <w:rPr>
          <w:b/>
          <w:u w:val="single"/>
        </w:rPr>
        <w:t xml:space="preserve">80612</w:t>
      </w:r>
    </w:p>
    <w:p>
      <w:r>
        <w:t xml:space="preserve">Oletko koskaan nähnyt narttujen kommentoivan viiniköynnöstä tyyliin "Voi luoja, se olen minä!". Tietäen hemmetin hyvin, ettei hän ikinä tekisi tuollaista paskaa lmfaaoo</w:t>
      </w:r>
    </w:p>
    <w:p>
      <w:r>
        <w:rPr>
          <w:b/>
          <w:u w:val="single"/>
        </w:rPr>
        <w:t xml:space="preserve">80613</w:t>
      </w:r>
    </w:p>
    <w:p>
      <w:r>
        <w:t xml:space="preserve">Oletko koskaan nähnyt hienoa eskimo-narttua?Etsin niitä juuri nyt Google Imagesista.</w:t>
      </w:r>
    </w:p>
    <w:p>
      <w:r>
        <w:rPr>
          <w:b/>
          <w:u w:val="single"/>
        </w:rPr>
        <w:t xml:space="preserve">80614</w:t>
      </w:r>
    </w:p>
    <w:p>
      <w:r>
        <w:t xml:space="preserve">Te homot hypettitte sitä paskaa niin paljon ja minä kuuntelen sitä... Kaikki on roskaa</w:t>
      </w:r>
    </w:p>
    <w:p>
      <w:r>
        <w:rPr>
          <w:b/>
          <w:u w:val="single"/>
        </w:rPr>
        <w:t xml:space="preserve">80615</w:t>
      </w:r>
    </w:p>
    <w:p>
      <w:r>
        <w:t xml:space="preserve">Te lihavat huorat tarvitsette liikuntaa ja ruokavaliota</w:t>
      </w:r>
    </w:p>
    <w:p>
      <w:r>
        <w:rPr>
          <w:b/>
          <w:u w:val="single"/>
        </w:rPr>
        <w:t xml:space="preserve">80616</w:t>
      </w:r>
    </w:p>
    <w:p>
      <w:r>
        <w:t xml:space="preserve">Sinä seuraat koko joukon narttuja, jotka näyttävät paremmilta kuin tyttösi, eivät tee mitään muuta kuin saavat sinut haluamaan pettää enemmän.</w:t>
      </w:r>
    </w:p>
    <w:p>
      <w:r>
        <w:rPr>
          <w:b/>
          <w:u w:val="single"/>
        </w:rPr>
        <w:t xml:space="preserve">80617</w:t>
      </w:r>
    </w:p>
    <w:p>
      <w:r>
        <w:t xml:space="preserve">Sinä mokaat, minä yritän olla kiltti. Jos minä mokaan, sinä sekoat ja pysyt vihaisena. Wtf haha</w:t>
      </w:r>
    </w:p>
    <w:p>
      <w:r>
        <w:rPr>
          <w:b/>
          <w:u w:val="single"/>
        </w:rPr>
        <w:t xml:space="preserve">80618</w:t>
      </w:r>
    </w:p>
    <w:p>
      <w:r>
        <w:t xml:space="preserve">You fucking fag &amp;#8220;@baethingape: juuri tästä puh</w:t>
        <w:br/>
        <w:br/>
        <w:t xml:space="preserve">naiset ovat sikoja http://t</w:t>
      </w:r>
    </w:p>
    <w:p>
      <w:r>
        <w:rPr>
          <w:b/>
          <w:u w:val="single"/>
        </w:rPr>
        <w:t xml:space="preserve">80619</w:t>
      </w:r>
    </w:p>
    <w:p>
      <w:r>
        <w:t xml:space="preserve">Te 13-vuotiaat tytöt puhutte siitä, että "vihaan yksin nukkumista" ... No, ämmä, sinun on parasta ostaa joku hiton nalle.</w:t>
      </w:r>
    </w:p>
    <w:p>
      <w:r>
        <w:rPr>
          <w:b/>
          <w:u w:val="single"/>
        </w:rPr>
        <w:t xml:space="preserve">80620</w:t>
      </w:r>
    </w:p>
    <w:p>
      <w:r>
        <w:t xml:space="preserve">Teillä tytöillä ei ole töitä, ei collegea, jolla olisi parempi tulevaisuus, ja sitten suututte, kun neekeri jättää teidät, koska teillä on vain pillua.</w:t>
      </w:r>
    </w:p>
    <w:p>
      <w:r>
        <w:rPr>
          <w:b/>
          <w:u w:val="single"/>
        </w:rPr>
        <w:t xml:space="preserve">80621</w:t>
      </w:r>
    </w:p>
    <w:p>
      <w:r>
        <w:t xml:space="preserve">Teidän tyttöjen täytyy lopettaa muokkaukset. Olin vähällä jäädä kissan kynsiin viikko tai kaksi sitten, ja se ämmä löytää tiensä takaisin&amp;#128530;&amp;#128548;&amp;#128165;&amp;#128299;&amp;#128553;</w:t>
      </w:r>
    </w:p>
    <w:p>
      <w:r>
        <w:rPr>
          <w:b/>
          <w:u w:val="single"/>
        </w:rPr>
        <w:t xml:space="preserve">80622</w:t>
      </w:r>
    </w:p>
    <w:p>
      <w:r>
        <w:t xml:space="preserve">Otatko minulta tänään suihin vai et ? &amp;#8212; Ammun sinun vitun pillusi huora http://t.co/yvBJuNoTXE</w:t>
      </w:r>
    </w:p>
    <w:p>
      <w:r>
        <w:rPr>
          <w:b/>
          <w:u w:val="single"/>
        </w:rPr>
        <w:t xml:space="preserve">80623</w:t>
      </w:r>
    </w:p>
    <w:p>
      <w:r>
        <w:t xml:space="preserve">Sinulla on 15k seuraajia ja samat lakanat kuin viime kuussa .. Nämä ämmät ovat hämmentyneitä ( @YoGottiKOM ) Ääni</w:t>
      </w:r>
    </w:p>
    <w:p>
      <w:r>
        <w:rPr>
          <w:b/>
          <w:u w:val="single"/>
        </w:rPr>
        <w:t xml:space="preserve">80624</w:t>
      </w:r>
    </w:p>
    <w:p>
      <w:r>
        <w:t xml:space="preserve">Sinulla on lesbot, minulla on Vicit...</w:t>
      </w:r>
    </w:p>
    <w:p>
      <w:r>
        <w:rPr>
          <w:b/>
          <w:u w:val="single"/>
        </w:rPr>
        <w:t xml:space="preserve">80625</w:t>
      </w:r>
    </w:p>
    <w:p>
      <w:r>
        <w:t xml:space="preserve">Sinulla on huoria todella siellä tissi twerkin &amp;#128584;&amp;#128584;&amp;#128584;&amp;#128584; https://t.co/1Cc7GU4e7O</w:t>
      </w:r>
    </w:p>
    <w:p>
      <w:r>
        <w:rPr>
          <w:b/>
          <w:u w:val="single"/>
        </w:rPr>
        <w:t xml:space="preserve">80626</w:t>
      </w:r>
    </w:p>
    <w:p>
      <w:r>
        <w:t xml:space="preserve">Sait minut, hintti.</w:t>
      </w:r>
    </w:p>
    <w:p>
      <w:r>
        <w:rPr>
          <w:b/>
          <w:u w:val="single"/>
        </w:rPr>
        <w:t xml:space="preserve">80627</w:t>
      </w:r>
    </w:p>
    <w:p>
      <w:r>
        <w:t xml:space="preserve">Sinulla on nimeni suussasi, mutta mulla on narttusi kalussani &amp;#128586;</w:t>
      </w:r>
    </w:p>
    <w:p>
      <w:r>
        <w:rPr>
          <w:b/>
          <w:u w:val="single"/>
        </w:rPr>
        <w:t xml:space="preserve">80628</w:t>
      </w:r>
    </w:p>
    <w:p>
      <w:r>
        <w:t xml:space="preserve">Sinulla on neekereitä ja minulla narttuja...</w:t>
      </w:r>
    </w:p>
    <w:p>
      <w:r>
        <w:rPr>
          <w:b/>
          <w:u w:val="single"/>
        </w:rPr>
        <w:t xml:space="preserve">80629</w:t>
      </w:r>
    </w:p>
    <w:p>
      <w:r>
        <w:t xml:space="preserve">Sinulla on neekereitä ja minulla narttuja.</w:t>
        <w:br/>
        <w:t xml:space="preserve"> PARTYNEXTDOOR ei ole koskaan valehdellut.</w:t>
      </w:r>
    </w:p>
    <w:p>
      <w:r>
        <w:rPr>
          <w:b/>
          <w:u w:val="single"/>
        </w:rPr>
        <w:t xml:space="preserve">80630</w:t>
      </w:r>
    </w:p>
    <w:p>
      <w:r>
        <w:t xml:space="preserve">Sinulla on tuo pillu neekerin tauti, ei ole mitään parannuskeinoa sinuun</w:t>
      </w:r>
    </w:p>
    <w:p>
      <w:r>
        <w:rPr>
          <w:b/>
          <w:u w:val="single"/>
        </w:rPr>
        <w:t xml:space="preserve">80631</w:t>
      </w:r>
    </w:p>
    <w:p>
      <w:r>
        <w:t xml:space="preserve">Sinun täytyy olla paha narttu minun matkallani -</w:t>
      </w:r>
    </w:p>
    <w:p>
      <w:r>
        <w:rPr>
          <w:b/>
          <w:u w:val="single"/>
        </w:rPr>
        <w:t xml:space="preserve">80632</w:t>
      </w:r>
    </w:p>
    <w:p>
      <w:r>
        <w:t xml:space="preserve">Sinulla on villejä narttuja, jotka kertovat sinulle valheita...</w:t>
      </w:r>
    </w:p>
    <w:p>
      <w:r>
        <w:rPr>
          <w:b/>
          <w:u w:val="single"/>
        </w:rPr>
        <w:t xml:space="preserve">80633</w:t>
      </w:r>
    </w:p>
    <w:p>
      <w:r>
        <w:t xml:space="preserve">You gotta block dumb hoes</w:t>
      </w:r>
    </w:p>
    <w:p>
      <w:r>
        <w:rPr>
          <w:b/>
          <w:u w:val="single"/>
        </w:rPr>
        <w:t xml:space="preserve">80634</w:t>
      </w:r>
    </w:p>
    <w:p>
      <w:r>
        <w:t xml:space="preserve">Te olette kaikki homoja.</w:t>
      </w:r>
    </w:p>
    <w:p>
      <w:r>
        <w:rPr>
          <w:b/>
          <w:u w:val="single"/>
        </w:rPr>
        <w:t xml:space="preserve">80635</w:t>
      </w:r>
    </w:p>
    <w:p>
      <w:r>
        <w:t xml:space="preserve">Jos vihaat jalkapalloa, olet homo</w:t>
      </w:r>
    </w:p>
    <w:p>
      <w:r>
        <w:rPr>
          <w:b/>
          <w:u w:val="single"/>
        </w:rPr>
        <w:t xml:space="preserve">80636</w:t>
      </w:r>
    </w:p>
    <w:p>
      <w:r>
        <w:t xml:space="preserve">Saat sanani, että teemme sen RT @JRwrz: @Thotcho beat those fucking faggots pls</w:t>
      </w:r>
    </w:p>
    <w:p>
      <w:r>
        <w:rPr>
          <w:b/>
          <w:u w:val="single"/>
        </w:rPr>
        <w:t xml:space="preserve">80637</w:t>
      </w:r>
    </w:p>
    <w:p>
      <w:r>
        <w:t xml:space="preserve">Sinulla ei ole ystäviä BC kukaan ei halua olla syyllinen #hoe</w:t>
      </w:r>
    </w:p>
    <w:p>
      <w:r>
        <w:rPr>
          <w:b/>
          <w:u w:val="single"/>
        </w:rPr>
        <w:t xml:space="preserve">80638</w:t>
      </w:r>
    </w:p>
    <w:p>
      <w:r>
        <w:t xml:space="preserve">Te huorat ette vittuile minulle &amp;#128526;&amp;#128526; http://t.co/abITIixmhz</w:t>
      </w:r>
    </w:p>
    <w:p>
      <w:r>
        <w:rPr>
          <w:b/>
          <w:u w:val="single"/>
        </w:rPr>
        <w:t xml:space="preserve">80639</w:t>
      </w:r>
    </w:p>
    <w:p>
      <w:r>
        <w:t xml:space="preserve">Teillä huorilla ei ole oikeita ystäviä, koska se paska, jota näen boyyyyyyyyyy&amp;#128563;&amp;#128563;&amp;#128563;&amp;#128563;&amp;#128563;&amp;#128563; ystäväni ah hautaavat minut 6 jalkaa alle oml, jos olen koskaan liukastumassa</w:t>
      </w:r>
    </w:p>
    <w:p>
      <w:r>
        <w:rPr>
          <w:b/>
          <w:u w:val="single"/>
        </w:rPr>
        <w:t xml:space="preserve">80640</w:t>
      </w:r>
    </w:p>
    <w:p>
      <w:r>
        <w:t xml:space="preserve">Te huorat tulette kokemaan miellyttävän yllätyksen &amp;#128540;&amp;#128527;</w:t>
      </w:r>
    </w:p>
    <w:p>
      <w:r>
        <w:rPr>
          <w:b/>
          <w:u w:val="single"/>
        </w:rPr>
        <w:t xml:space="preserve">80641</w:t>
      </w:r>
    </w:p>
    <w:p>
      <w:r>
        <w:t xml:space="preserve">Te huorat valitatte liikaa.</w:t>
      </w:r>
    </w:p>
    <w:p>
      <w:r>
        <w:rPr>
          <w:b/>
          <w:u w:val="single"/>
        </w:rPr>
        <w:t xml:space="preserve">80642</w:t>
      </w:r>
    </w:p>
    <w:p>
      <w:r>
        <w:t xml:space="preserve">Te hoes antaa minulle enemmän ja enemmän syitä päivittäin pysyä minun perse sinkku vielä 2 vuotta</w:t>
      </w:r>
    </w:p>
    <w:p>
      <w:r>
        <w:rPr>
          <w:b/>
          <w:u w:val="single"/>
        </w:rPr>
        <w:t xml:space="preserve">80643</w:t>
      </w:r>
    </w:p>
    <w:p>
      <w:r>
        <w:t xml:space="preserve">Te huorat tykkäätte sanoa: "Luuletko olevasi söpö?"... Naa, sinä luulet...</w:t>
      </w:r>
    </w:p>
    <w:p>
      <w:r>
        <w:rPr>
          <w:b/>
          <w:u w:val="single"/>
        </w:rPr>
        <w:t xml:space="preserve">80644</w:t>
      </w:r>
    </w:p>
    <w:p>
      <w:r>
        <w:t xml:space="preserve">Te huorat tulette tasaisesti perääni &amp;#128514;&amp;#128514;&amp;#128514;&amp;#128514;</w:t>
      </w:r>
    </w:p>
    <w:p>
      <w:r>
        <w:rPr>
          <w:b/>
          <w:u w:val="single"/>
        </w:rPr>
        <w:t xml:space="preserve">80645</w:t>
      </w:r>
    </w:p>
    <w:p>
      <w:r>
        <w:t xml:space="preserve">Olet vain Twitter-huora</w:t>
      </w:r>
    </w:p>
    <w:p>
      <w:r>
        <w:rPr>
          <w:b/>
          <w:u w:val="single"/>
        </w:rPr>
        <w:t xml:space="preserve">80646</w:t>
      </w:r>
    </w:p>
    <w:p>
      <w:r>
        <w:t xml:space="preserve">Saitko juuri kiinni tämän ämmän pettämisestä, kun olet töissä, kun hän on jonkun kaverin kanssa, joka yrittää päästä irti? Helvetti, viiltää hänen kurkkunsa auki. Leikkaa tämän ämmän pää irti.</w:t>
      </w:r>
    </w:p>
    <w:p>
      <w:r>
        <w:rPr>
          <w:b/>
          <w:u w:val="single"/>
        </w:rPr>
        <w:t xml:space="preserve">80647</w:t>
      </w:r>
    </w:p>
    <w:p>
      <w:r>
        <w:t xml:space="preserve">Olet vain hänen ystävänsä, minä olen se nekru, jonka kanssa hän haluaa vittuilla.</w:t>
      </w:r>
    </w:p>
    <w:p>
      <w:r>
        <w:rPr>
          <w:b/>
          <w:u w:val="single"/>
        </w:rPr>
        <w:t xml:space="preserve">80648</w:t>
      </w:r>
    </w:p>
    <w:p>
      <w:r>
        <w:t xml:space="preserve">Olet vain suolainen, ruma ja valkoinen RT @JayWiz614: @ItsNotHarold ne kaikki ovat huoria.</w:t>
      </w:r>
    </w:p>
    <w:p>
      <w:r>
        <w:rPr>
          <w:b/>
          <w:u w:val="single"/>
        </w:rPr>
        <w:t xml:space="preserve">80649</w:t>
      </w:r>
    </w:p>
    <w:p>
      <w:r>
        <w:t xml:space="preserve">Olet vain huolissasi nartuista, minulla on yksi tyttö ja hän on minun tyttöni, kukaan muu ei voi lyödä sitä.</w:t>
      </w:r>
    </w:p>
    <w:p>
      <w:r>
        <w:rPr>
          <w:b/>
          <w:u w:val="single"/>
        </w:rPr>
        <w:t xml:space="preserve">80650</w:t>
      </w:r>
    </w:p>
    <w:p>
      <w:r>
        <w:t xml:space="preserve">Tiedättehän, etten ole NFL:n kannattaja, mutta olen niin kyllästynyt kuulemaan tätä "musta-keltaista" paskaa. LOL @ bandwagon fanit ja helvetti, GO PACKERS!</w:t>
      </w:r>
    </w:p>
    <w:p>
      <w:r>
        <w:rPr>
          <w:b/>
          <w:u w:val="single"/>
        </w:rPr>
        <w:t xml:space="preserve">80651</w:t>
      </w:r>
    </w:p>
    <w:p>
      <w:r>
        <w:t xml:space="preserve">Tiedät, että ämmä on hullu, kun hän hymyilee ja on järkyttynyt!</w:t>
      </w:r>
    </w:p>
    <w:p>
      <w:r>
        <w:rPr>
          <w:b/>
          <w:u w:val="single"/>
        </w:rPr>
        <w:t xml:space="preserve">80652</w:t>
      </w:r>
    </w:p>
    <w:p>
      <w:r>
        <w:t xml:space="preserve">Tiedät, että ämmä on vihainen, kun hän heittää juomansa &amp;#128514; nyt hänen täytyy löytää toinen neekeri, joka ostaa hänelle uuden juoman.</w:t>
      </w:r>
    </w:p>
    <w:p>
      <w:r>
        <w:rPr>
          <w:b/>
          <w:u w:val="single"/>
        </w:rPr>
        <w:t xml:space="preserve">80653</w:t>
      </w:r>
    </w:p>
    <w:p>
      <w:r>
        <w:t xml:space="preserve">Tiedät, että ämmät ovat vihaisia, kun he ovat kuin "Olen oma #wcw&amp;#128514;&amp;#128514;</w:t>
      </w:r>
    </w:p>
    <w:p>
      <w:r>
        <w:rPr>
          <w:b/>
          <w:u w:val="single"/>
        </w:rPr>
        <w:t xml:space="preserve">80654</w:t>
      </w:r>
    </w:p>
    <w:p>
      <w:r>
        <w:t xml:space="preserve">Tiedätkö, miten vaikeaa on löytää hyvää naista? Mutta sinä huora olet kiittämätön ja petät hyvää naistasi, koska mitä? Hinttari paska.</w:t>
      </w:r>
    </w:p>
    <w:p>
      <w:r>
        <w:rPr>
          <w:b/>
          <w:u w:val="single"/>
        </w:rPr>
        <w:t xml:space="preserve">80655</w:t>
      </w:r>
    </w:p>
    <w:p>
      <w:r>
        <w:t xml:space="preserve">Tiedätkö, kuinka monta kuumaa narttua omistan?</w:t>
      </w:r>
    </w:p>
    <w:p>
      <w:r>
        <w:rPr>
          <w:b/>
          <w:u w:val="single"/>
        </w:rPr>
        <w:t xml:space="preserve">80656</w:t>
      </w:r>
    </w:p>
    <w:p>
      <w:r>
        <w:t xml:space="preserve">Tiedät millaisia nämä huorat ovat! http://t.co/EdHIfNsrfR</w:t>
      </w:r>
    </w:p>
    <w:p>
      <w:r>
        <w:rPr>
          <w:b/>
          <w:u w:val="single"/>
        </w:rPr>
        <w:t xml:space="preserve">80657</w:t>
      </w:r>
    </w:p>
    <w:p>
      <w:r>
        <w:t xml:space="preserve">Tiedäthän, miten nämä pikku ämmät juoksentelevat kaduilla &amp;#128530;&amp;#128078;&amp;#128080;</w:t>
      </w:r>
    </w:p>
    <w:p>
      <w:r>
        <w:rPr>
          <w:b/>
          <w:u w:val="single"/>
        </w:rPr>
        <w:t xml:space="preserve">80658</w:t>
      </w:r>
    </w:p>
    <w:p>
      <w:r>
        <w:t xml:space="preserve">Tiedätkö, miten roska aikuinen nainen pitää olla, että neekeri nai 17-vuotiasta? 10-vuotias kaatopaikan roska.</w:t>
      </w:r>
    </w:p>
    <w:p>
      <w:r>
        <w:rPr>
          <w:b/>
          <w:u w:val="single"/>
        </w:rPr>
        <w:t xml:space="preserve">80659</w:t>
      </w:r>
    </w:p>
    <w:p>
      <w:r>
        <w:t xml:space="preserve">Tiedät, että pysyn vittu ämmä paskalla, mutta kadun neekerin kanssa saat sen.</w:t>
      </w:r>
    </w:p>
    <w:p>
      <w:r>
        <w:rPr>
          <w:b/>
          <w:u w:val="single"/>
        </w:rPr>
        <w:t xml:space="preserve">80660</w:t>
      </w:r>
    </w:p>
    <w:p>
      <w:r>
        <w:t xml:space="preserve">Tiedät, etten aio edes vastata tuohon, mutta tunnen todellisen sinut, narttu!</w:t>
      </w:r>
    </w:p>
    <w:p>
      <w:r>
        <w:rPr>
          <w:b/>
          <w:u w:val="single"/>
        </w:rPr>
        <w:t xml:space="preserve">80661</w:t>
      </w:r>
    </w:p>
    <w:p>
      <w:r>
        <w:t xml:space="preserve">Tiedät, että ihmiset ovat gettoja, kun he jättävät muovipaskat televisioihinsa...</w:t>
      </w:r>
    </w:p>
    <w:p>
      <w:r>
        <w:rPr>
          <w:b/>
          <w:u w:val="single"/>
        </w:rPr>
        <w:t xml:space="preserve">80662</w:t>
      </w:r>
    </w:p>
    <w:p>
      <w:r>
        <w:t xml:space="preserve">Satunnaiset neekerit ja ämmät toivovat toisilleen pahinta... Katso heidän twiittejään.</w:t>
      </w:r>
    </w:p>
    <w:p>
      <w:r>
        <w:rPr>
          <w:b/>
          <w:u w:val="single"/>
        </w:rPr>
        <w:t xml:space="preserve">80663</w:t>
      </w:r>
    </w:p>
    <w:p>
      <w:r>
        <w:t xml:space="preserve">Tiedät, että pää on hyvä, kun se tuntuu kuin hänellä olisi pillua tungettu kurkkuunsa...</w:t>
      </w:r>
    </w:p>
    <w:p>
      <w:r>
        <w:rPr>
          <w:b/>
          <w:u w:val="single"/>
        </w:rPr>
        <w:t xml:space="preserve">80664</w:t>
      </w:r>
    </w:p>
    <w:p>
      <w:r>
        <w:t xml:space="preserve">Tiedät, että nämä huorat eivät ole hyviä, kun kaikki laulajat lopettavat rakkauslaulujen tekemisen &amp;#128514;&amp;#128514;</w:t>
      </w:r>
    </w:p>
    <w:p>
      <w:r>
        <w:rPr>
          <w:b/>
          <w:u w:val="single"/>
        </w:rPr>
        <w:t xml:space="preserve">80665</w:t>
      </w:r>
    </w:p>
    <w:p>
      <w:r>
        <w:t xml:space="preserve">Tiedäthän nämä huorat, jotka haluavat olla toiveikkaita</w:t>
      </w:r>
    </w:p>
    <w:p>
      <w:r>
        <w:rPr>
          <w:b/>
          <w:u w:val="single"/>
        </w:rPr>
        <w:t xml:space="preserve">80666</w:t>
      </w:r>
    </w:p>
    <w:p>
      <w:r>
        <w:t xml:space="preserve">Tiedättehän nämä huorat, jotka haluavat olla nössöjä!</w:t>
      </w:r>
    </w:p>
    <w:p>
      <w:r>
        <w:rPr>
          <w:b/>
          <w:u w:val="single"/>
        </w:rPr>
        <w:t xml:space="preserve">80667</w:t>
      </w:r>
    </w:p>
    <w:p>
      <w:r>
        <w:t xml:space="preserve">Tiedätkö, mitä vittua tuo ämmä ja sinä et reagoinut? Tyttö, se olen minä ja sinä...</w:t>
      </w:r>
    </w:p>
    <w:p>
      <w:r>
        <w:rPr>
          <w:b/>
          <w:u w:val="single"/>
        </w:rPr>
        <w:t xml:space="preserve">80668</w:t>
      </w:r>
    </w:p>
    <w:p>
      <w:r>
        <w:t xml:space="preserve">Tiedätkö mitä, haista vittu sinäkin ämmä, olet niin pieni huora! &amp;gt;.&amp;lt;</w:t>
      </w:r>
    </w:p>
    <w:p>
      <w:r>
        <w:rPr>
          <w:b/>
          <w:u w:val="single"/>
        </w:rPr>
        <w:t xml:space="preserve">80669</w:t>
      </w:r>
    </w:p>
    <w:p>
      <w:r>
        <w:t xml:space="preserve">Tiedät, mistä pidän, nekru... Money &amp;amp; expensive bitches</w:t>
      </w:r>
    </w:p>
    <w:p>
      <w:r>
        <w:rPr>
          <w:b/>
          <w:u w:val="single"/>
        </w:rPr>
        <w:t xml:space="preserve">80670</w:t>
      </w:r>
    </w:p>
    <w:p>
      <w:r>
        <w:t xml:space="preserve">Tiedätkö mitä? Sinä olet vain taakka minulle. Vitun ärsyttävä ja vihaan sinunlaisiasi ämmiä...</w:t>
      </w:r>
    </w:p>
    <w:p>
      <w:r>
        <w:rPr>
          <w:b/>
          <w:u w:val="single"/>
        </w:rPr>
        <w:t xml:space="preserve">80671</w:t>
      </w:r>
    </w:p>
    <w:p>
      <w:r>
        <w:t xml:space="preserve">Tiedätkö miksi kutsumme elämää nartuksi? Koska hän ei käytä liukuvoidetta tai mitään, kun hän työntää ison kalunsa perseeseesi ja nai sinua raa'asti.</w:t>
      </w:r>
    </w:p>
    <w:p>
      <w:r>
        <w:rPr>
          <w:b/>
          <w:u w:val="single"/>
        </w:rPr>
        <w:t xml:space="preserve">80672</w:t>
      </w:r>
    </w:p>
    <w:p>
      <w:r>
        <w:t xml:space="preserve">Tiedät, että olet ämmä, joten minun ei tarvitse sanoa sitä.</w:t>
      </w:r>
    </w:p>
    <w:p>
      <w:r>
        <w:rPr>
          <w:b/>
          <w:u w:val="single"/>
        </w:rPr>
        <w:t xml:space="preserve">80673</w:t>
      </w:r>
    </w:p>
    <w:p>
      <w:r>
        <w:t xml:space="preserve">Tiedät olevasi ghetossa, kun näet katuja nimeltä Martin Luther King Jr &amp;amp; LittleJohn.</w:t>
        <w:br/>
        <w:t xml:space="preserve"> #halp</w:t>
      </w:r>
    </w:p>
    <w:p>
      <w:r>
        <w:rPr>
          <w:b/>
          <w:u w:val="single"/>
        </w:rPr>
        <w:t xml:space="preserve">80674</w:t>
      </w:r>
    </w:p>
    <w:p>
      <w:r>
        <w:t xml:space="preserve">Vaikutat ilkeältä ämmältä. &amp;#128129;&amp;#128139;</w:t>
      </w:r>
    </w:p>
    <w:p>
      <w:r>
        <w:rPr>
          <w:b/>
          <w:u w:val="single"/>
        </w:rPr>
        <w:t xml:space="preserve">80675</w:t>
      </w:r>
    </w:p>
    <w:p>
      <w:r>
        <w:t xml:space="preserve">Tiedät, että olet naimisissa huoranperseisen ämmän kanssa, kun hän antaa neekerin tulla käymään ja antaa neekerin viedä pornodvd:t.</w:t>
      </w:r>
    </w:p>
    <w:p>
      <w:r>
        <w:rPr>
          <w:b/>
          <w:u w:val="single"/>
        </w:rPr>
        <w:t xml:space="preserve">80676</w:t>
      </w:r>
    </w:p>
    <w:p>
      <w:r>
        <w:t xml:space="preserve">Tiedätte, että kun te valkoiset ämmät saatte mustan kyrvän tiukkapipoiseen valkoiseen persereikäänne, haluatte sitä uudestaan ja uudestaan ja uudestaan.</w:t>
      </w:r>
    </w:p>
    <w:p>
      <w:r>
        <w:rPr>
          <w:b/>
          <w:u w:val="single"/>
        </w:rPr>
        <w:t xml:space="preserve">80677</w:t>
      </w:r>
    </w:p>
    <w:p>
      <w:r>
        <w:t xml:space="preserve">Pidät niistä narttuneekereistä.</w:t>
      </w:r>
    </w:p>
    <w:p>
      <w:r>
        <w:rPr>
          <w:b/>
          <w:u w:val="single"/>
        </w:rPr>
        <w:t xml:space="preserve">80678</w:t>
      </w:r>
    </w:p>
    <w:p>
      <w:r>
        <w:t xml:space="preserve">Pidätkö niistä? Rehellisesti sanottuna ne maistuivat kuin kengänpohjani RT @rllllytired: @ItsNotHarold se on sääli.</w:t>
      </w:r>
    </w:p>
    <w:p>
      <w:r>
        <w:rPr>
          <w:b/>
          <w:u w:val="single"/>
        </w:rPr>
        <w:t xml:space="preserve">80679</w:t>
      </w:r>
    </w:p>
    <w:p>
      <w:r>
        <w:t xml:space="preserve">You like where the hell is yo bitch meanwhile yo bitch like where the hell is yo clique #ayeeeee</w:t>
      </w:r>
    </w:p>
    <w:p>
      <w:r>
        <w:rPr>
          <w:b/>
          <w:u w:val="single"/>
        </w:rPr>
        <w:t xml:space="preserve">80680</w:t>
      </w:r>
    </w:p>
    <w:p>
      <w:r>
        <w:t xml:space="preserve">Senkin typerä ämmä, en vittuile sinulle...</w:t>
      </w:r>
    </w:p>
    <w:p>
      <w:r>
        <w:rPr>
          <w:b/>
          <w:u w:val="single"/>
        </w:rPr>
        <w:t xml:space="preserve">80681</w:t>
      </w:r>
    </w:p>
    <w:p>
      <w:r>
        <w:t xml:space="preserve">Senkin pikku tyhmä ämmä, en vittuile sinulle!</w:t>
      </w:r>
    </w:p>
    <w:p>
      <w:r>
        <w:rPr>
          <w:b/>
          <w:u w:val="single"/>
        </w:rPr>
        <w:t xml:space="preserve">80682</w:t>
      </w:r>
    </w:p>
    <w:p>
      <w:r>
        <w:t xml:space="preserve">Senkin typerä ämmä, en ole mikään noita.</w:t>
      </w:r>
    </w:p>
    <w:p>
      <w:r>
        <w:rPr>
          <w:b/>
          <w:u w:val="single"/>
        </w:rPr>
        <w:t xml:space="preserve">80683</w:t>
      </w:r>
    </w:p>
    <w:p>
      <w:r>
        <w:t xml:space="preserve">Senkin typerä ämmä, en vittuile sinulle!!!!!...</w:t>
      </w:r>
    </w:p>
    <w:p>
      <w:r>
        <w:rPr>
          <w:b/>
          <w:u w:val="single"/>
        </w:rPr>
        <w:t xml:space="preserve">80684</w:t>
      </w:r>
    </w:p>
    <w:p>
      <w:r>
        <w:t xml:space="preserve">Senkin pikku paskiaiset.</w:t>
      </w:r>
    </w:p>
    <w:p>
      <w:r>
        <w:rPr>
          <w:b/>
          <w:u w:val="single"/>
        </w:rPr>
        <w:t xml:space="preserve">80685</w:t>
      </w:r>
    </w:p>
    <w:p>
      <w:r>
        <w:t xml:space="preserve">Häviät 0-3 @sterling31 ja se on mitä u yrittää tehdä? Tyhmä yardie</w:t>
      </w:r>
    </w:p>
    <w:p>
      <w:r>
        <w:rPr>
          <w:b/>
          <w:u w:val="single"/>
        </w:rPr>
        <w:t xml:space="preserve">80686</w:t>
      </w:r>
    </w:p>
    <w:p>
      <w:r>
        <w:t xml:space="preserve">Olet vihainen, koska olin pakettiautossa ämmän kanssa</w:t>
        <w:br/>
        <w:t xml:space="preserve">Molemmat kädet hänen tisseillään</w:t>
      </w:r>
    </w:p>
    <w:p>
      <w:r>
        <w:rPr>
          <w:b/>
          <w:u w:val="single"/>
        </w:rPr>
        <w:t xml:space="preserve">80687</w:t>
      </w:r>
    </w:p>
    <w:p>
      <w:r>
        <w:t xml:space="preserve">Oletko vihainen, koska hän vittuilee vihollisellesi? Hän voittaa, koska annat sen paskan vittuilla sinulle. Et voi hallita näitä huoria, miksi stressata?</w:t>
      </w:r>
    </w:p>
    <w:p>
      <w:r>
        <w:rPr>
          <w:b/>
          <w:u w:val="single"/>
        </w:rPr>
        <w:t xml:space="preserve">80688</w:t>
      </w:r>
    </w:p>
    <w:p>
      <w:r>
        <w:t xml:space="preserve">Tarkoitat näitä huoria RT @KingHorseDick: Russ never gonna be happy bruh</w:t>
      </w:r>
    </w:p>
    <w:p>
      <w:r>
        <w:rPr>
          <w:b/>
          <w:u w:val="single"/>
        </w:rPr>
        <w:t xml:space="preserve">80689</w:t>
      </w:r>
    </w:p>
    <w:p>
      <w:r>
        <w:t xml:space="preserve">Sinun täytyy olla osa kissaperhettä. . Koska olet vitun nössö</w:t>
      </w:r>
    </w:p>
    <w:p>
      <w:r>
        <w:rPr>
          <w:b/>
          <w:u w:val="single"/>
        </w:rPr>
        <w:t xml:space="preserve">80690</w:t>
      </w:r>
    </w:p>
    <w:p>
      <w:r>
        <w:t xml:space="preserve">Sinun täytyy olla jälkeenjäänyt &amp;#8220;@YahAriah: &amp;#8220;@septicaIs: Lainaus janoansalla &amp;#128520;&amp;#8221;&amp;#128069;&amp;#128069;&amp;#128069; http://t.co/qPZx198vNt&amp;#8221;</w:t>
      </w:r>
    </w:p>
    <w:p>
      <w:r>
        <w:rPr>
          <w:b/>
          <w:u w:val="single"/>
        </w:rPr>
        <w:t xml:space="preserve">80691</w:t>
      </w:r>
    </w:p>
    <w:p>
      <w:r>
        <w:t xml:space="preserve">Tarvitset kuonokopan hevosen naamalle.</w:t>
      </w:r>
    </w:p>
    <w:p>
      <w:r>
        <w:rPr>
          <w:b/>
          <w:u w:val="single"/>
        </w:rPr>
        <w:t xml:space="preserve">80692</w:t>
      </w:r>
    </w:p>
    <w:p>
      <w:r>
        <w:t xml:space="preserve">Tarvitset minunlaiseni nikkarin, joka saa tuon friikin ulos sinusta...</w:t>
      </w:r>
    </w:p>
    <w:p>
      <w:r>
        <w:rPr>
          <w:b/>
          <w:u w:val="single"/>
        </w:rPr>
        <w:t xml:space="preserve">80693</w:t>
      </w:r>
    </w:p>
    <w:p>
      <w:r>
        <w:t xml:space="preserve">Et ole koskaan kuullut "luulen, että minulla on rikkaruohomyrkytys", koska sitä ei ole olemassa, huora.</w:t>
      </w:r>
    </w:p>
    <w:p>
      <w:r>
        <w:rPr>
          <w:b/>
          <w:u w:val="single"/>
        </w:rPr>
        <w:t xml:space="preserve">80694</w:t>
      </w:r>
    </w:p>
    <w:p>
      <w:r>
        <w:t xml:space="preserve">Et koskaan kutsu minua minnekään, mutta silti valitat siitä, kun teen sen sinulle? En.</w:t>
      </w:r>
    </w:p>
    <w:p>
      <w:r>
        <w:rPr>
          <w:b/>
          <w:u w:val="single"/>
        </w:rPr>
        <w:t xml:space="preserve">80695</w:t>
      </w:r>
    </w:p>
    <w:p>
      <w:r>
        <w:t xml:space="preserve">Sinä neekeri syö näitä huoria pillua, mutta he eivät ole sen arvoisia.</w:t>
      </w:r>
    </w:p>
    <w:p>
      <w:r>
        <w:rPr>
          <w:b/>
          <w:u w:val="single"/>
        </w:rPr>
        <w:t xml:space="preserve">80696</w:t>
      </w:r>
    </w:p>
    <w:p>
      <w:r>
        <w:t xml:space="preserve">Te neekerit nostatte narttuja, joita ette ole vielä edes nainut, jalustalle. Pyyhi se pois listaltasi. Et ikinä saa sitä.</w:t>
      </w:r>
    </w:p>
    <w:p>
      <w:r>
        <w:rPr>
          <w:b/>
          <w:u w:val="single"/>
        </w:rPr>
        <w:t xml:space="preserve">80697</w:t>
      </w:r>
    </w:p>
    <w:p>
      <w:r>
        <w:t xml:space="preserve">Te neekerit puhutte näille naisille yrittäen saada pillua, mutta ette tajua, että vain kasvatatte heidän egoaan ja saatte kurvia.</w:t>
      </w:r>
    </w:p>
    <w:p>
      <w:r>
        <w:rPr>
          <w:b/>
          <w:u w:val="single"/>
        </w:rPr>
        <w:t xml:space="preserve">80698</w:t>
      </w:r>
    </w:p>
    <w:p>
      <w:r>
        <w:t xml:space="preserve">Te neekerit, jotka haluatte mieluummin, että tytöllänne on farkut ja Js:t tiukan mekon ja korkokenkien sijaan, olette homoja...</w:t>
      </w:r>
    </w:p>
    <w:p>
      <w:r>
        <w:rPr>
          <w:b/>
          <w:u w:val="single"/>
        </w:rPr>
        <w:t xml:space="preserve">80699</w:t>
      </w:r>
    </w:p>
    <w:p>
      <w:r>
        <w:t xml:space="preserve">Te niggaz on narttuja parempi vielä näyttelijättäriä da k iski ya perse ja kääntää sinut kuin pissy patjaan</w:t>
      </w:r>
    </w:p>
    <w:p>
      <w:r>
        <w:rPr>
          <w:b/>
          <w:u w:val="single"/>
        </w:rPr>
        <w:t xml:space="preserve">80700</w:t>
      </w:r>
    </w:p>
    <w:p>
      <w:r>
        <w:t xml:space="preserve">Te neekerit ihannoitte nössöjä...</w:t>
      </w:r>
    </w:p>
    <w:p>
      <w:r>
        <w:rPr>
          <w:b/>
          <w:u w:val="single"/>
        </w:rPr>
        <w:t xml:space="preserve">80701</w:t>
      </w:r>
    </w:p>
    <w:p>
      <w:r>
        <w:t xml:space="preserve">Sinä et huijaa minua narttu tiedän wassup</w:t>
      </w:r>
    </w:p>
    <w:p>
      <w:r>
        <w:rPr>
          <w:b/>
          <w:u w:val="single"/>
        </w:rPr>
        <w:t xml:space="preserve">80702</w:t>
      </w:r>
    </w:p>
    <w:p>
      <w:r>
        <w:t xml:space="preserve">Te vanhat katkerat, suolaiset nikkarit saatte lihani ryömimään luitani myöten! Millaisia narttuja te olette! #DontArgueJustAcceptIt</w:t>
      </w:r>
    </w:p>
    <w:p>
      <w:r>
        <w:rPr>
          <w:b/>
          <w:u w:val="single"/>
        </w:rPr>
        <w:t xml:space="preserve">80703</w:t>
      </w:r>
    </w:p>
    <w:p>
      <w:r>
        <w:t xml:space="preserve">Kiusaat vain ihmisiä, joita tiedät pystyväsi kiusaamaan. Mikset tee tätä pudotuspeleissä, ämmä? @KingJames</w:t>
      </w:r>
    </w:p>
    <w:p>
      <w:r>
        <w:rPr>
          <w:b/>
          <w:u w:val="single"/>
        </w:rPr>
        <w:t xml:space="preserve">80704</w:t>
      </w:r>
    </w:p>
    <w:p>
      <w:r>
        <w:t xml:space="preserve">Sinä olet siellä popsimassa pillereitä ja nussimassa niitä haisevia huoria... Keep it real, et ole oikeasti pelissäsi... Olet tyytyväinen.</w:t>
      </w:r>
    </w:p>
    <w:p>
      <w:r>
        <w:rPr>
          <w:b/>
          <w:u w:val="single"/>
        </w:rPr>
        <w:t xml:space="preserve">80705</w:t>
      </w:r>
    </w:p>
    <w:p>
      <w:r>
        <w:t xml:space="preserve">Sieluparka RT @VICD713ENT: Cuz fat bitches the only thing that I like...</w:t>
      </w:r>
    </w:p>
    <w:p>
      <w:r>
        <w:rPr>
          <w:b/>
          <w:u w:val="single"/>
        </w:rPr>
        <w:t xml:space="preserve">80706</w:t>
      </w:r>
    </w:p>
    <w:p>
      <w:r>
        <w:t xml:space="preserve">Olet nössö, jos valehtelet nössön takia &amp;#128175;&amp;#128175;</w:t>
      </w:r>
    </w:p>
    <w:p>
      <w:r>
        <w:rPr>
          <w:b/>
          <w:u w:val="single"/>
        </w:rPr>
        <w:t xml:space="preserve">80707</w:t>
      </w:r>
    </w:p>
    <w:p>
      <w:r>
        <w:t xml:space="preserve">Sinä pillu nekru, näen sinun viikset...</w:t>
      </w:r>
    </w:p>
    <w:p>
      <w:r>
        <w:rPr>
          <w:b/>
          <w:u w:val="single"/>
        </w:rPr>
        <w:t xml:space="preserve">80708</w:t>
      </w:r>
    </w:p>
    <w:p>
      <w:r>
        <w:t xml:space="preserve">Teillä nartuilla ei ole ketään muuta syytettävää kuin itseänne, kun saatte sukupuolitaudin.</w:t>
      </w:r>
    </w:p>
    <w:p>
      <w:r>
        <w:rPr>
          <w:b/>
          <w:u w:val="single"/>
        </w:rPr>
        <w:t xml:space="preserve">80709</w:t>
      </w:r>
    </w:p>
    <w:p>
      <w:r>
        <w:t xml:space="preserve">Et todellakaan voi olla liian kiltti nartuille, se on helpoin tapa tulla petetyksi -</w:t>
      </w:r>
    </w:p>
    <w:p>
      <w:r>
        <w:rPr>
          <w:b/>
          <w:u w:val="single"/>
        </w:rPr>
        <w:t xml:space="preserve">80710</w:t>
      </w:r>
    </w:p>
    <w:p>
      <w:r>
        <w:t xml:space="preserve">Olet oikeassa. RT @pufntrees: @202SOLE jus peeped ur tl.cmon son.look at them.he a bitch</w:t>
      </w:r>
    </w:p>
    <w:p>
      <w:r>
        <w:rPr>
          <w:b/>
          <w:u w:val="single"/>
        </w:rPr>
        <w:t xml:space="preserve">80711</w:t>
      </w:r>
    </w:p>
    <w:p>
      <w:r>
        <w:t xml:space="preserve">Sanoit, että lähetin sinulle tekstiviestin ja kerroin kaipaavani sinua? Niin tein, narttu, noin 4 viikkoa sitten. Kasva aikuiseksi.</w:t>
      </w:r>
    </w:p>
    <w:p>
      <w:r>
        <w:rPr>
          <w:b/>
          <w:u w:val="single"/>
        </w:rPr>
        <w:t xml:space="preserve">80712</w:t>
      </w:r>
    </w:p>
    <w:p>
      <w:r>
        <w:t xml:space="preserve">Sanoit, että se on sinun ämmä, mutta se ämmä näyttää ihan f&amp;128551;</w:t>
      </w:r>
    </w:p>
    <w:p>
      <w:r>
        <w:rPr>
          <w:b/>
          <w:u w:val="single"/>
        </w:rPr>
        <w:t xml:space="preserve">80713</w:t>
      </w:r>
    </w:p>
    <w:p>
      <w:r>
        <w:t xml:space="preserve">Sanoit polttavasi vahvaa, mutta olet väärässä, olet polttanut roskaa, ja se ei pääse keuhkoihini, jos se ei ole tuota painetta.</w:t>
      </w:r>
    </w:p>
    <w:p>
      <w:r>
        <w:rPr>
          <w:b/>
          <w:u w:val="single"/>
        </w:rPr>
        <w:t xml:space="preserve">80714</w:t>
      </w:r>
    </w:p>
    <w:p>
      <w:r>
        <w:t xml:space="preserve">Sanoit polttavasi vahvaa, mutta olet väärässä, olet polttanut roskaa, joka ei pääse keuhkoihini, jos se ei ole tuollaista painetta.</w:t>
      </w:r>
    </w:p>
    <w:p>
      <w:r>
        <w:rPr>
          <w:b/>
          <w:u w:val="single"/>
        </w:rPr>
        <w:t xml:space="preserve">80715</w:t>
      </w:r>
    </w:p>
    <w:p>
      <w:r>
        <w:t xml:space="preserve">Sanotko, että olen narttu? Minä sanon, että olen nainen, jolla on vahva persoonallisuus ja joka ei ole hyvässä seurassa muiden kanssa!&amp;#128074;</w:t>
      </w:r>
    </w:p>
    <w:p>
      <w:r>
        <w:rPr>
          <w:b/>
          <w:u w:val="single"/>
        </w:rPr>
        <w:t xml:space="preserve">80716</w:t>
      </w:r>
    </w:p>
    <w:p>
      <w:r>
        <w:t xml:space="preserve">Puhut kuin he olisivat uusia leluja, he ovat lapsia, senkin tyhmä ämmä &amp;#8220;@Knia_Amareee: Mixed Babies,haluan yhden &amp;#128525;&amp;#128525;&amp;#128525;&amp;#128525;&amp;#128525; http://t.co/7riWuwamLz&amp;#8221;</w:t>
      </w:r>
    </w:p>
    <w:p>
      <w:r>
        <w:rPr>
          <w:b/>
          <w:u w:val="single"/>
        </w:rPr>
        <w:t xml:space="preserve">80717</w:t>
      </w:r>
    </w:p>
    <w:p>
      <w:r>
        <w:t xml:space="preserve">Sinä sanot ei ratchet-pillulle, mutta juicy-j ei voi! Bändit saavat hänet tanssimaan</w:t>
      </w:r>
    </w:p>
    <w:p>
      <w:r>
        <w:rPr>
          <w:b/>
          <w:u w:val="single"/>
        </w:rPr>
        <w:t xml:space="preserve">80718</w:t>
      </w:r>
    </w:p>
    <w:p>
      <w:r>
        <w:t xml:space="preserve">Sinä sanot ei ratchet pillulle, juicy j ei voi.</w:t>
      </w:r>
    </w:p>
    <w:p>
      <w:r>
        <w:rPr>
          <w:b/>
          <w:u w:val="single"/>
        </w:rPr>
        <w:t xml:space="preserve">80719</w:t>
      </w:r>
    </w:p>
    <w:p>
      <w:r>
        <w:t xml:space="preserve">Sanot, että se ämmä on paha, mutta minulle se ei ole paskan vertaa!</w:t>
      </w:r>
    </w:p>
    <w:p>
      <w:r>
        <w:rPr>
          <w:b/>
          <w:u w:val="single"/>
        </w:rPr>
        <w:t xml:space="preserve">80720</w:t>
      </w:r>
    </w:p>
    <w:p>
      <w:r>
        <w:t xml:space="preserve">Sinä sanot olevasi tyylikäs ja surullinen Minä sanon, että narttu olet kiusaaja.</w:t>
      </w:r>
    </w:p>
    <w:p>
      <w:r>
        <w:rPr>
          <w:b/>
          <w:u w:val="single"/>
        </w:rPr>
        <w:t xml:space="preserve">80721</w:t>
      </w:r>
    </w:p>
    <w:p>
      <w:r>
        <w:t xml:space="preserve">Sanoitko, että sinulla on uusi narttu?</w:t>
      </w:r>
    </w:p>
    <w:p>
      <w:r>
        <w:rPr>
          <w:b/>
          <w:u w:val="single"/>
        </w:rPr>
        <w:t xml:space="preserve">80722</w:t>
      </w:r>
    </w:p>
    <w:p>
      <w:r>
        <w:t xml:space="preserve">Pelkäätkö, että minä en pelkää hakata pillua ylöspäin</w:t>
      </w:r>
    </w:p>
    <w:p>
      <w:r>
        <w:rPr>
          <w:b/>
          <w:u w:val="single"/>
        </w:rPr>
        <w:t xml:space="preserve">80723</w:t>
      </w:r>
    </w:p>
    <w:p>
      <w:r>
        <w:t xml:space="preserve">RT @HURRICANESENSEI: When tha pussy was trash but she still txt yu... http://t.co/5tasiq5YO8 my life ain't shit</w:t>
      </w:r>
    </w:p>
    <w:p>
      <w:r>
        <w:rPr>
          <w:b/>
          <w:u w:val="single"/>
        </w:rPr>
        <w:t xml:space="preserve">80724</w:t>
      </w:r>
    </w:p>
    <w:p>
      <w:r>
        <w:t xml:space="preserve">Näetkö, kun bussitan tätä narttua, -</w:t>
      </w:r>
    </w:p>
    <w:p>
      <w:r>
        <w:rPr>
          <w:b/>
          <w:u w:val="single"/>
        </w:rPr>
        <w:t xml:space="preserve">80725</w:t>
      </w:r>
    </w:p>
    <w:p>
      <w:r>
        <w:t xml:space="preserve">Näet minut loistamassa sun ämmän perseessä &amp;#128570;&amp;#128571;&amp;#10024;&amp;#127775;&amp;#128171; http://t.co/ekWNL6bau4</w:t>
      </w:r>
    </w:p>
    <w:p>
      <w:r>
        <w:rPr>
          <w:b/>
          <w:u w:val="single"/>
        </w:rPr>
        <w:t xml:space="preserve">80726</w:t>
      </w:r>
    </w:p>
    <w:p>
      <w:r>
        <w:t xml:space="preserve">Näet nämä kaksi nössöt Jason capuano nd Jason serkut ottaa Chit on the gram mutta ei ole siitä&amp;#8230; http://t.co/IPYnkaqUfz</w:t>
      </w:r>
    </w:p>
    <w:p>
      <w:r>
        <w:rPr>
          <w:b/>
          <w:u w:val="single"/>
        </w:rPr>
        <w:t xml:space="preserve">80727</w:t>
      </w:r>
    </w:p>
    <w:p>
      <w:r>
        <w:t xml:space="preserve">Näetkö sinä? Olet ämmä.... Puhu paskaa, nekru, niin saat ongelman!!!!</w:t>
      </w:r>
    </w:p>
    <w:p>
      <w:r>
        <w:rPr>
          <w:b/>
          <w:u w:val="single"/>
        </w:rPr>
        <w:t xml:space="preserve">80728</w:t>
      </w:r>
    </w:p>
    <w:p>
      <w:r>
        <w:t xml:space="preserve">Senkin itsekäs narttu... Rakastat varmaan juoksemista... Minä ainakin rakastan.</w:t>
      </w:r>
    </w:p>
    <w:p>
      <w:r>
        <w:rPr>
          <w:b/>
          <w:u w:val="single"/>
        </w:rPr>
        <w:t xml:space="preserve">80729</w:t>
      </w:r>
    </w:p>
    <w:p>
      <w:r>
        <w:t xml:space="preserve">Kuorma-auton ostamiseen pitäisi olla yli 180 cm pitkä ja painavampi kuin 120 kg. Tiedämme, että suurin osa teistä saa niitä, koska olette laihoja maalaisnössöjä.</w:t>
      </w:r>
    </w:p>
    <w:p>
      <w:r>
        <w:rPr>
          <w:b/>
          <w:u w:val="single"/>
        </w:rPr>
        <w:t xml:space="preserve">80730</w:t>
      </w:r>
    </w:p>
    <w:p>
      <w:r>
        <w:t xml:space="preserve">Sinun pitäisi varmaan mennä siivoamaan ilkeää pilluasi eikä huolehtia siitä, mitä minä teen.</w:t>
      </w:r>
    </w:p>
    <w:p>
      <w:r>
        <w:rPr>
          <w:b/>
          <w:u w:val="single"/>
        </w:rPr>
        <w:t xml:space="preserve">80731</w:t>
      </w:r>
    </w:p>
    <w:p>
      <w:r>
        <w:t xml:space="preserve">Olet jonkinlainen erikoishomo, jos tuot suklaa Swishersiä savustussessioon.</w:t>
      </w:r>
    </w:p>
    <w:p>
      <w:r>
        <w:rPr>
          <w:b/>
          <w:u w:val="single"/>
        </w:rPr>
        <w:t xml:space="preserve">80732</w:t>
      </w:r>
    </w:p>
    <w:p>
      <w:r>
        <w:t xml:space="preserve">Sinä sanot sen gook</w:t>
      </w:r>
    </w:p>
    <w:p>
      <w:r>
        <w:rPr>
          <w:b/>
          <w:u w:val="single"/>
        </w:rPr>
        <w:t xml:space="preserve">80733</w:t>
      </w:r>
    </w:p>
    <w:p>
      <w:r>
        <w:t xml:space="preserve">Ei huorasta vieläkään voi tehdä kotirouvaa !</w:t>
      </w:r>
    </w:p>
    <w:p>
      <w:r>
        <w:rPr>
          <w:b/>
          <w:u w:val="single"/>
        </w:rPr>
        <w:t xml:space="preserve">80734</w:t>
      </w:r>
    </w:p>
    <w:p>
      <w:r>
        <w:t xml:space="preserve">Olet yhä vittuilemassa surkean nekrun kanssa, mikä tekee sinusta surkean nartun #Mimi #NotSorry</w:t>
      </w:r>
    </w:p>
    <w:p>
      <w:r>
        <w:rPr>
          <w:b/>
          <w:u w:val="single"/>
        </w:rPr>
        <w:t xml:space="preserve">80735</w:t>
      </w:r>
    </w:p>
    <w:p>
      <w:r>
        <w:t xml:space="preserve">Sinä olet yhä se nekru, joka ei saa kompastua. He vain vihaavat, koska heillä ei ole narttuja RT @THEOilogy: ... Princess punch.</w:t>
      </w:r>
    </w:p>
    <w:p>
      <w:r>
        <w:rPr>
          <w:b/>
          <w:u w:val="single"/>
        </w:rPr>
        <w:t xml:space="preserve">80736</w:t>
      </w:r>
    </w:p>
    <w:p>
      <w:r>
        <w:t xml:space="preserve">You tha hoe</w:t>
      </w:r>
    </w:p>
    <w:p>
      <w:r>
        <w:rPr>
          <w:b/>
          <w:u w:val="single"/>
        </w:rPr>
        <w:t xml:space="preserve">80737</w:t>
      </w:r>
    </w:p>
    <w:p>
      <w:r>
        <w:t xml:space="preserve">Sinä olet narttunekru tyyppi, et ole koskaan tapellut.</w:t>
      </w:r>
    </w:p>
    <w:p>
      <w:r>
        <w:rPr>
          <w:b/>
          <w:u w:val="single"/>
        </w:rPr>
        <w:t xml:space="preserve">80738</w:t>
      </w:r>
    </w:p>
    <w:p>
      <w:r>
        <w:t xml:space="preserve">Luuletteko, että Amerikassa on kierot lait?Muissa maissa naiset teloitetaan kadulla shonkkaamisesta.Te amerikkalaiset huorat ette selviäisi siitä.</w:t>
      </w:r>
    </w:p>
    <w:p>
      <w:r>
        <w:rPr>
          <w:b/>
          <w:u w:val="single"/>
        </w:rPr>
        <w:t xml:space="preserve">80739</w:t>
      </w:r>
    </w:p>
    <w:p>
      <w:r>
        <w:t xml:space="preserve">Luulisi, että olisin jo oppinut, että kun punainen lippu ilmestyy, pitää häipyä. Mutta nooooo, minun täytyy uskoa ihmisiin.</w:t>
      </w:r>
    </w:p>
    <w:p>
      <w:r>
        <w:rPr>
          <w:b/>
          <w:u w:val="single"/>
        </w:rPr>
        <w:t xml:space="preserve">80740</w:t>
      </w:r>
    </w:p>
    <w:p>
      <w:r>
        <w:t xml:space="preserve">Luuletko, että hän on tyylikäs nekru, mutta hän on todella ratchet.</w:t>
      </w:r>
    </w:p>
    <w:p>
      <w:r>
        <w:rPr>
          <w:b/>
          <w:u w:val="single"/>
        </w:rPr>
        <w:t xml:space="preserve">80741</w:t>
      </w:r>
    </w:p>
    <w:p>
      <w:r>
        <w:t xml:space="preserve">Luuletko, että pillusi on märkä? Kissanpentuni hukkui kaksi päivää sitten.</w:t>
      </w:r>
    </w:p>
    <w:p>
      <w:r>
        <w:rPr>
          <w:b/>
          <w:u w:val="single"/>
        </w:rPr>
        <w:t xml:space="preserve">80742</w:t>
      </w:r>
    </w:p>
    <w:p>
      <w:r>
        <w:t xml:space="preserve">Luulit, että leikittelin, kun katkaisin sen nartun...</w:t>
      </w:r>
    </w:p>
    <w:p>
      <w:r>
        <w:rPr>
          <w:b/>
          <w:u w:val="single"/>
        </w:rPr>
        <w:t xml:space="preserve">80743</w:t>
      </w:r>
    </w:p>
    <w:p>
      <w:r>
        <w:t xml:space="preserve">Olet liian vanha olemaan Twitterissä ja itkemään kuin ämmä...</w:t>
      </w:r>
    </w:p>
    <w:p>
      <w:r>
        <w:rPr>
          <w:b/>
          <w:u w:val="single"/>
        </w:rPr>
        <w:t xml:space="preserve">80744</w:t>
      </w:r>
    </w:p>
    <w:p>
      <w:r>
        <w:t xml:space="preserve">RT @OME23Y: Edgewoodin koripallokenttä NYT!!!!</w:t>
      </w:r>
    </w:p>
    <w:p>
      <w:r>
        <w:rPr>
          <w:b/>
          <w:u w:val="single"/>
        </w:rPr>
        <w:t xml:space="preserve">80745</w:t>
      </w:r>
    </w:p>
    <w:p>
      <w:r>
        <w:t xml:space="preserve">Yritit koetella minua, huora. Voin tehdä syntiä</w:t>
      </w:r>
    </w:p>
    <w:p>
      <w:r>
        <w:rPr>
          <w:b/>
          <w:u w:val="single"/>
        </w:rPr>
        <w:t xml:space="preserve">80746</w:t>
      </w:r>
    </w:p>
    <w:p>
      <w:r>
        <w:t xml:space="preserve">Etkö ole seurannut minua? Senkin typerä kusipää!! Jk..En syytä sinua.</w:t>
      </w:r>
    </w:p>
    <w:p>
      <w:r>
        <w:rPr>
          <w:b/>
          <w:u w:val="single"/>
        </w:rPr>
        <w:t xml:space="preserve">80747</w:t>
      </w:r>
    </w:p>
    <w:p>
      <w:r>
        <w:t xml:space="preserve">Haluatko löytää huoria täältä? Seuraa vain muijia, jotka vastaavat sydänsilmät seksikuvakuvien alla.</w:t>
      </w:r>
    </w:p>
    <w:p>
      <w:r>
        <w:rPr>
          <w:b/>
          <w:u w:val="single"/>
        </w:rPr>
        <w:t xml:space="preserve">80748</w:t>
      </w:r>
    </w:p>
    <w:p>
      <w:r>
        <w:t xml:space="preserve">You wanna hot body</w:t>
        <w:br/>
        <w:t xml:space="preserve">You wanna Bugatti</w:t>
        <w:br/>
        <w:t xml:space="preserve">You wanna Maserati</w:t>
        <w:br/>
        <w:t xml:space="preserve">You better rob a bank bitch</w:t>
      </w:r>
    </w:p>
    <w:p>
      <w:r>
        <w:rPr>
          <w:b/>
          <w:u w:val="single"/>
        </w:rPr>
        <w:t xml:space="preserve">80749</w:t>
      </w:r>
    </w:p>
    <w:p>
      <w:r>
        <w:t xml:space="preserve">Haluatko tietää jotain hullua paskaa? Ilman auringonpaistetta, voit löytää SHADY nartun!</w:t>
      </w:r>
    </w:p>
    <w:p>
      <w:r>
        <w:rPr>
          <w:b/>
          <w:u w:val="single"/>
        </w:rPr>
        <w:t xml:space="preserve">80750</w:t>
      </w:r>
    </w:p>
    <w:p>
      <w:r>
        <w:t xml:space="preserve">Haluat katsoa peliä hän haluaa katsoa #scandal mutta sinun ämmä perse ei ostanut hänelle toista televisiota joten sinun täytyy ottaa L</w:t>
      </w:r>
    </w:p>
    <w:p>
      <w:r>
        <w:rPr>
          <w:b/>
          <w:u w:val="single"/>
        </w:rPr>
        <w:t xml:space="preserve">80751</w:t>
      </w:r>
    </w:p>
    <w:p>
      <w:r>
        <w:t xml:space="preserve">Haluat älykkään, koulutetun ja tyhmän nartun, jota voit seurustella. #Lol #drunktalk</w:t>
      </w:r>
    </w:p>
    <w:p>
      <w:r>
        <w:rPr>
          <w:b/>
          <w:u w:val="single"/>
        </w:rPr>
        <w:t xml:space="preserve">80752</w:t>
      </w:r>
    </w:p>
    <w:p>
      <w:r>
        <w:t xml:space="preserve">Haluatko minut sohvalle pelaamaan videopelejä, jossa voit nähdä minut, vai ulos kavereideni kanssa muiden pillujen kanssa ulottuvillani, bae?</w:t>
      </w:r>
    </w:p>
    <w:p>
      <w:r>
        <w:rPr>
          <w:b/>
          <w:u w:val="single"/>
        </w:rPr>
        <w:t xml:space="preserve">80753</w:t>
      </w:r>
    </w:p>
    <w:p>
      <w:r>
        <w:t xml:space="preserve">Haluatko thingamabobit? Minulla on kaksikymmentä ämmä</w:t>
      </w:r>
    </w:p>
    <w:p>
      <w:r>
        <w:rPr>
          <w:b/>
          <w:u w:val="single"/>
        </w:rPr>
        <w:t xml:space="preserve">80754</w:t>
      </w:r>
    </w:p>
    <w:p>
      <w:r>
        <w:t xml:space="preserve">Et ole koskaan ollut kanssani, jos annat toisen nartun sanojen muuttaa tekojasi minua kohtaan &amp;#128080;</w:t>
      </w:r>
    </w:p>
    <w:p>
      <w:r>
        <w:rPr>
          <w:b/>
          <w:u w:val="single"/>
        </w:rPr>
        <w:t xml:space="preserve">80755</w:t>
      </w:r>
    </w:p>
    <w:p>
      <w:r>
        <w:t xml:space="preserve">Sinä olit pelkkä likainen huora!!!! Haista vittu ämmä.</w:t>
      </w:r>
    </w:p>
    <w:p>
      <w:r>
        <w:rPr>
          <w:b/>
          <w:u w:val="single"/>
        </w:rPr>
        <w:t xml:space="preserve">80756</w:t>
      </w:r>
    </w:p>
    <w:p>
      <w:r>
        <w:t xml:space="preserve">Et koskaan saa &amp;#128141;&amp;#128142; jos et osaa kokata &amp;#127831;&amp;#127830;&amp;#127837;&amp;#127844;&amp;#127835;&amp;#127829; sinulle fr ainakaan kaltaiseltani neekeriltä. Slackin ass bitches</w:t>
      </w:r>
    </w:p>
    <w:p>
      <w:r>
        <w:rPr>
          <w:b/>
          <w:u w:val="single"/>
        </w:rPr>
        <w:t xml:space="preserve">80757</w:t>
      </w:r>
    </w:p>
    <w:p>
      <w:r>
        <w:t xml:space="preserve">Oletko tänään töissä, hintti? @Pipe_Tyson</w:t>
      </w:r>
    </w:p>
    <w:p>
      <w:r>
        <w:rPr>
          <w:b/>
          <w:u w:val="single"/>
        </w:rPr>
        <w:t xml:space="preserve">80758</w:t>
      </w:r>
    </w:p>
    <w:p>
      <w:r>
        <w:t xml:space="preserve">Treenaat, twiittaat, Instagram, twiittaat, tekstailet huorille, xboxaat, nukahdat, näillä nuorilla pojilla ei ole aavistustakaan, mitä grindaaminen on...</w:t>
      </w:r>
    </w:p>
    <w:p>
      <w:r>
        <w:rPr>
          <w:b/>
          <w:u w:val="single"/>
        </w:rPr>
        <w:t xml:space="preserve">80759</w:t>
      </w:r>
    </w:p>
    <w:p>
      <w:r>
        <w:t xml:space="preserve">Sinä et saa rahaa, hölmö huora.</w:t>
      </w:r>
    </w:p>
    <w:p>
      <w:r>
        <w:rPr>
          <w:b/>
          <w:u w:val="single"/>
        </w:rPr>
        <w:t xml:space="preserve">80760</w:t>
      </w:r>
    </w:p>
    <w:p>
      <w:r>
        <w:t xml:space="preserve">Olet ämmä RT @FuckingPatBro: RT @Thotcho: Töissä viiltelemässä ranteitani tällä hetkellä. Kiitos tom brady</w:t>
      </w:r>
    </w:p>
    <w:p>
      <w:r>
        <w:rPr>
          <w:b/>
          <w:u w:val="single"/>
        </w:rPr>
        <w:t xml:space="preserve">80761</w:t>
      </w:r>
    </w:p>
    <w:p>
      <w:r>
        <w:t xml:space="preserve">RT @FuckingCashBro: RT @Thotcho: Joukkueeni hävisi Super Bowlissa -</w:t>
      </w:r>
    </w:p>
    <w:p>
      <w:r>
        <w:rPr>
          <w:b/>
          <w:u w:val="single"/>
        </w:rPr>
        <w:t xml:space="preserve">80762</w:t>
      </w:r>
    </w:p>
    <w:p>
      <w:r>
        <w:t xml:space="preserve">Et ikinä saa minua kiinni julkisella paikalla iPhone 4s:n saaneen tytön kanssa. Minut nähdään julkisuudessa vain tyylikkäiden ämmien kanssa.</w:t>
      </w:r>
    </w:p>
    <w:p>
      <w:r>
        <w:rPr>
          <w:b/>
          <w:u w:val="single"/>
        </w:rPr>
        <w:t xml:space="preserve">80763</w:t>
      </w:r>
    </w:p>
    <w:p>
      <w:r>
        <w:t xml:space="preserve">Olet paha narttu ja haluan sinut.</w:t>
      </w:r>
    </w:p>
    <w:p>
      <w:r>
        <w:rPr>
          <w:b/>
          <w:u w:val="single"/>
        </w:rPr>
        <w:t xml:space="preserve">80764</w:t>
      </w:r>
    </w:p>
    <w:p>
      <w:r>
        <w:t xml:space="preserve">Olet ämmä &amp;amp; vihaan sinua.</w:t>
      </w:r>
    </w:p>
    <w:p>
      <w:r>
        <w:rPr>
          <w:b/>
          <w:u w:val="single"/>
        </w:rPr>
        <w:t xml:space="preserve">80765</w:t>
      </w:r>
    </w:p>
    <w:p>
      <w:r>
        <w:t xml:space="preserve">Olet ämmä. Suoraselkäinen ämmä.</w:t>
      </w:r>
    </w:p>
    <w:p>
      <w:r>
        <w:rPr>
          <w:b/>
          <w:u w:val="single"/>
        </w:rPr>
        <w:t xml:space="preserve">80766</w:t>
      </w:r>
    </w:p>
    <w:p>
      <w:r>
        <w:t xml:space="preserve">Olet tyhmä ämmä. Vau.</w:t>
      </w:r>
    </w:p>
    <w:p>
      <w:r>
        <w:rPr>
          <w:b/>
          <w:u w:val="single"/>
        </w:rPr>
        <w:t xml:space="preserve">80767</w:t>
      </w:r>
    </w:p>
    <w:p>
      <w:r>
        <w:t xml:space="preserve">Olet homo, jos käytät peittää kasvosi -emojia.</w:t>
      </w:r>
    </w:p>
    <w:p>
      <w:r>
        <w:rPr>
          <w:b/>
          <w:u w:val="single"/>
        </w:rPr>
        <w:t xml:space="preserve">80768</w:t>
      </w:r>
    </w:p>
    <w:p>
      <w:r>
        <w:t xml:space="preserve">Olet huora perse homo ämmä narttu kusipää nekru nigga</w:t>
      </w:r>
    </w:p>
    <w:p>
      <w:r>
        <w:rPr>
          <w:b/>
          <w:u w:val="single"/>
        </w:rPr>
        <w:t xml:space="preserve">80769</w:t>
      </w:r>
    </w:p>
    <w:p>
      <w:r>
        <w:t xml:space="preserve">Olet nössö, ole hiljaa.</w:t>
      </w:r>
    </w:p>
    <w:p>
      <w:r>
        <w:rPr>
          <w:b/>
          <w:u w:val="single"/>
        </w:rPr>
        <w:t xml:space="preserve">80770</w:t>
      </w:r>
    </w:p>
    <w:p>
      <w:r>
        <w:t xml:space="preserve">Olet vitun tyhmä ämmä.</w:t>
      </w:r>
    </w:p>
    <w:p>
      <w:r>
        <w:rPr>
          <w:b/>
          <w:u w:val="single"/>
        </w:rPr>
        <w:t xml:space="preserve">80771</w:t>
      </w:r>
    </w:p>
    <w:p>
      <w:r>
        <w:t xml:space="preserve">Olet tyhmä huora</w:t>
      </w:r>
    </w:p>
    <w:p>
      <w:r>
        <w:rPr>
          <w:b/>
          <w:u w:val="single"/>
        </w:rPr>
        <w:t xml:space="preserve">80772</w:t>
      </w:r>
    </w:p>
    <w:p>
      <w:r>
        <w:t xml:space="preserve">Olette kaikki hinttaripäät.</w:t>
      </w:r>
    </w:p>
    <w:p>
      <w:r>
        <w:rPr>
          <w:b/>
          <w:u w:val="single"/>
        </w:rPr>
        <w:t xml:space="preserve">80773</w:t>
      </w:r>
    </w:p>
    <w:p>
      <w:r>
        <w:t xml:space="preserve">Olette kaikki vain variksia sähkölinjoilla.</w:t>
      </w:r>
    </w:p>
    <w:p>
      <w:r>
        <w:rPr>
          <w:b/>
          <w:u w:val="single"/>
        </w:rPr>
        <w:t xml:space="preserve">80774</w:t>
      </w:r>
    </w:p>
    <w:p>
      <w:r>
        <w:t xml:space="preserve">Olet ruma läski huora. Sinun pitää lähteä.</w:t>
      </w:r>
    </w:p>
    <w:p>
      <w:r>
        <w:rPr>
          <w:b/>
          <w:u w:val="single"/>
        </w:rPr>
        <w:t xml:space="preserve">80775</w:t>
      </w:r>
    </w:p>
    <w:p>
      <w:r>
        <w:t xml:space="preserve">Olet ruma ämmä, nouse alas korkealta hevoseltasi...</w:t>
      </w:r>
    </w:p>
    <w:p>
      <w:r>
        <w:rPr>
          <w:b/>
          <w:u w:val="single"/>
        </w:rPr>
        <w:t xml:space="preserve">80776</w:t>
      </w:r>
    </w:p>
    <w:p>
      <w:r>
        <w:t xml:space="preserve">Oletko musta? Nimesi näyttää unkarilaiselta. Menetkö naimisiin Hunkyn kanssa? @JulieSczesny @ChrisLoesch @ChrisLoesch</w:t>
      </w:r>
    </w:p>
    <w:p>
      <w:r>
        <w:rPr>
          <w:b/>
          <w:u w:val="single"/>
        </w:rPr>
        <w:t xml:space="preserve">80777</w:t>
      </w:r>
    </w:p>
    <w:p>
      <w:r>
        <w:t xml:space="preserve">Sinut on erotettu. @ConchGunny: @00_jackie ei... haluan leikkiä kanssasi thumper..&amp;#8221;</w:t>
      </w:r>
    </w:p>
    <w:p>
      <w:r>
        <w:rPr>
          <w:b/>
          <w:u w:val="single"/>
        </w:rPr>
        <w:t xml:space="preserve">80778</w:t>
      </w:r>
    </w:p>
    <w:p>
      <w:r>
        <w:t xml:space="preserve">Sinulla ei ole merkitystä, ämmä.</w:t>
      </w:r>
    </w:p>
    <w:p>
      <w:r>
        <w:rPr>
          <w:b/>
          <w:u w:val="single"/>
        </w:rPr>
        <w:t xml:space="preserve">80779</w:t>
      </w:r>
    </w:p>
    <w:p>
      <w:r>
        <w:t xml:space="preserve">Olet vain yksi nekru lisää.</w:t>
      </w:r>
    </w:p>
    <w:p>
      <w:r>
        <w:rPr>
          <w:b/>
          <w:u w:val="single"/>
        </w:rPr>
        <w:t xml:space="preserve">80780</w:t>
      </w:r>
    </w:p>
    <w:p>
      <w:r>
        <w:t xml:space="preserve">Olet vain roskaväkeä kuten anteeksi</w:t>
      </w:r>
    </w:p>
    <w:p>
      <w:r>
        <w:rPr>
          <w:b/>
          <w:u w:val="single"/>
        </w:rPr>
        <w:t xml:space="preserve">80781</w:t>
      </w:r>
    </w:p>
    <w:p>
      <w:r>
        <w:t xml:space="preserve">Olet kuin onnekas haltija, jolla on onnenpäivä kädessään... Lisätietoja Gemini http://t.co/2nx6NlOxOe</w:t>
      </w:r>
    </w:p>
    <w:p>
      <w:r>
        <w:rPr>
          <w:b/>
          <w:u w:val="single"/>
        </w:rPr>
        <w:t xml:space="preserve">80782</w:t>
      </w:r>
    </w:p>
    <w:p>
      <w:r>
        <w:t xml:space="preserve">Et ole lähelläkään tuota elämää ämmä lmao</w:t>
      </w:r>
    </w:p>
    <w:p>
      <w:r>
        <w:rPr>
          <w:b/>
          <w:u w:val="single"/>
        </w:rPr>
        <w:t xml:space="preserve">80783</w:t>
      </w:r>
    </w:p>
    <w:p>
      <w:r>
        <w:t xml:space="preserve">Et ole kovin hyvä kuuntelija &amp;#8220;@_NoVacancies: &amp;#8220;@DJZeeti: twitpic selfie pahan ämmän kanssa @ZeetisGirls&amp;#8221; http://t.co/TGqzQSzJi1&amp;#8221;</w:t>
      </w:r>
    </w:p>
    <w:p>
      <w:r>
        <w:rPr>
          <w:b/>
          <w:u w:val="single"/>
        </w:rPr>
        <w:t xml:space="preserve">80784</w:t>
      </w:r>
    </w:p>
    <w:p>
      <w:r>
        <w:t xml:space="preserve">Sinun nynnynperseesi ei merkitse minulle paskaakaan.</w:t>
      </w:r>
    </w:p>
    <w:p>
      <w:r>
        <w:rPr>
          <w:b/>
          <w:u w:val="single"/>
        </w:rPr>
        <w:t xml:space="preserve">80785</w:t>
      </w:r>
    </w:p>
    <w:p>
      <w:r>
        <w:t xml:space="preserve">Seisot liukkaalla rinteellä, jossa on aivan liian helppoa... Lisää aiheesta Libra http://t.co/7THsA7v26i</w:t>
      </w:r>
    </w:p>
    <w:p>
      <w:r>
        <w:rPr>
          <w:b/>
          <w:u w:val="single"/>
        </w:rPr>
        <w:t xml:space="preserve">80786</w:t>
      </w:r>
    </w:p>
    <w:p>
      <w:r>
        <w:t xml:space="preserve">Olet jumissa gettokoulun yläasteella. Step our g... &amp;#8212; wtf how ah I stuck in the middle school games jusy bc... http://t.co/hJnV01NTGB...</w:t>
      </w:r>
    </w:p>
    <w:p>
      <w:r>
        <w:rPr>
          <w:b/>
          <w:u w:val="single"/>
        </w:rPr>
        <w:t xml:space="preserve">80787</w:t>
      </w:r>
    </w:p>
    <w:p>
      <w:r>
        <w:t xml:space="preserve">Sinä olet niin epäaito ämmä. En voi sietää sinua. Jos luet tämän ja mietit, koskeeko se sinua, niin luultavasti koskee.</w:t>
      </w:r>
    </w:p>
    <w:p>
      <w:r>
        <w:rPr>
          <w:b/>
          <w:u w:val="single"/>
        </w:rPr>
        <w:t xml:space="preserve">80788</w:t>
      </w:r>
    </w:p>
    <w:p>
      <w:r>
        <w:t xml:space="preserve">Olet niin nössö &amp;#128514;&amp;#128514;</w:t>
      </w:r>
    </w:p>
    <w:p>
      <w:r>
        <w:rPr>
          <w:b/>
          <w:u w:val="single"/>
        </w:rPr>
        <w:t xml:space="preserve">80789</w:t>
      </w:r>
    </w:p>
    <w:p>
      <w:r>
        <w:t xml:space="preserve">Olet muutenkin ruma huora. Istu alas jonnekin.</w:t>
      </w:r>
    </w:p>
    <w:p>
      <w:r>
        <w:rPr>
          <w:b/>
          <w:u w:val="single"/>
        </w:rPr>
        <w:t xml:space="preserve">80790</w:t>
      </w:r>
    </w:p>
    <w:p>
      <w:r>
        <w:t xml:space="preserve">Et ole houkutteleva &amp;#8220;@Therealalonig: 10 000 dollarin illallistreffit miehesi kanssa, ämmä. #pow @karrueche http://t.co/KRFe8NXWNz&amp;#8221;</w:t>
      </w:r>
    </w:p>
    <w:p>
      <w:r>
        <w:rPr>
          <w:b/>
          <w:u w:val="single"/>
        </w:rPr>
        <w:t xml:space="preserve">80791</w:t>
      </w:r>
    </w:p>
    <w:p>
      <w:r>
        <w:t xml:space="preserve">Young Gem &amp;amp; Don Chief on tappanut yo:ssa...menossa oikean musiikin pariin...ei mitään purukumiroskaa kopissa... http://t.co/lkjNb7uZmt</w:t>
      </w:r>
    </w:p>
    <w:p>
      <w:r>
        <w:rPr>
          <w:b/>
          <w:u w:val="single"/>
        </w:rPr>
        <w:t xml:space="preserve">80792</w:t>
      </w:r>
    </w:p>
    <w:p>
      <w:r>
        <w:t xml:space="preserve">Young Thug kutsui eräällä kappaleella ämmää kaksosekseen. En edes tiedä, mitä hän sillä tarkoitti, mutta olen ehdottomasti alkanut kutsua narttuja niin...</w:t>
      </w:r>
    </w:p>
    <w:p>
      <w:r>
        <w:rPr>
          <w:b/>
          <w:u w:val="single"/>
        </w:rPr>
        <w:t xml:space="preserve">80793</w:t>
      </w:r>
    </w:p>
    <w:p>
      <w:r>
        <w:t xml:space="preserve">Nuoret ämmät puhuvat uudesta miehestään KOKO PÄIVÄN....as jos joku on oikeasti kiinnostunut siitä paskasta lol</w:t>
      </w:r>
    </w:p>
    <w:p>
      <w:r>
        <w:rPr>
          <w:b/>
          <w:u w:val="single"/>
        </w:rPr>
        <w:t xml:space="preserve">80794</w:t>
      </w:r>
    </w:p>
    <w:p>
      <w:r>
        <w:t xml:space="preserve">Young jezzy dat nigguh</w:t>
      </w:r>
    </w:p>
    <w:p>
      <w:r>
        <w:rPr>
          <w:b/>
          <w:u w:val="single"/>
        </w:rPr>
        <w:t xml:space="preserve">80795</w:t>
      </w:r>
    </w:p>
    <w:p>
      <w:r>
        <w:t xml:space="preserve">Nuoret, tyhmät huorat nykyään&amp;#128514;&amp;#128514;#GOTDAYUM</w:t>
      </w:r>
    </w:p>
    <w:p>
      <w:r>
        <w:rPr>
          <w:b/>
          <w:u w:val="single"/>
        </w:rPr>
        <w:t xml:space="preserve">80796</w:t>
      </w:r>
    </w:p>
    <w:p>
      <w:r>
        <w:t xml:space="preserve">Your A Good Gravedigger, Charlie Brown #SpookyBroadway @midnight</w:t>
      </w:r>
    </w:p>
    <w:p>
      <w:r>
        <w:rPr>
          <w:b/>
          <w:u w:val="single"/>
        </w:rPr>
        <w:t xml:space="preserve">80797</w:t>
      </w:r>
    </w:p>
    <w:p>
      <w:r>
        <w:t xml:space="preserve">Käyttäydyt kuin hemmoteltu pikku hintti. Pidä hauskaa.</w:t>
      </w:r>
    </w:p>
    <w:p>
      <w:r>
        <w:rPr>
          <w:b/>
          <w:u w:val="single"/>
        </w:rPr>
        <w:t xml:space="preserve">80798</w:t>
      </w:r>
    </w:p>
    <w:p>
      <w:r>
        <w:t xml:space="preserve">Sinun ämmäsi on aina sanonut haluavansa naida oikeaa neekeriä.</w:t>
      </w:r>
    </w:p>
    <w:p>
      <w:r>
        <w:rPr>
          <w:b/>
          <w:u w:val="single"/>
        </w:rPr>
        <w:t xml:space="preserve">80799</w:t>
      </w:r>
    </w:p>
    <w:p>
      <w:r>
        <w:t xml:space="preserve">Sinun ämmä valitsemalla vain Let'R!</w:t>
      </w:r>
    </w:p>
    <w:p>
      <w:r>
        <w:rPr>
          <w:b/>
          <w:u w:val="single"/>
        </w:rPr>
        <w:t xml:space="preserve">80800</w:t>
      </w:r>
    </w:p>
    <w:p>
      <w:r>
        <w:t xml:space="preserve">Sinun ämmä, joka on etusijalla, se olet sinä! Mun ämmä stunttaa, se olen minä!</w:t>
      </w:r>
    </w:p>
    <w:p>
      <w:r>
        <w:rPr>
          <w:b/>
          <w:u w:val="single"/>
        </w:rPr>
        <w:t xml:space="preserve">80801</w:t>
      </w:r>
    </w:p>
    <w:p>
      <w:r>
        <w:t xml:space="preserve">Narttusi sai huulipunaa kalulleni...</w:t>
      </w:r>
    </w:p>
    <w:p>
      <w:r>
        <w:rPr>
          <w:b/>
          <w:u w:val="single"/>
        </w:rPr>
        <w:t xml:space="preserve">80802</w:t>
      </w:r>
    </w:p>
    <w:p>
      <w:r>
        <w:t xml:space="preserve">Sinun ämmäsi on valheellinen perunasäkki.</w:t>
      </w:r>
    </w:p>
    <w:p>
      <w:r>
        <w:rPr>
          <w:b/>
          <w:u w:val="single"/>
        </w:rPr>
        <w:t xml:space="preserve">80803</w:t>
      </w:r>
    </w:p>
    <w:p>
      <w:r>
        <w:t xml:space="preserve">Narttusi haluaa naida vain silloin, kun teet jotain, jolla ei ole mitään tekemistä hänen kanssaan.Kuten videopelien pelaaminen tai pelin katsominen.</w:t>
      </w:r>
    </w:p>
    <w:p>
      <w:r>
        <w:rPr>
          <w:b/>
          <w:u w:val="single"/>
        </w:rPr>
        <w:t xml:space="preserve">80804</w:t>
      </w:r>
    </w:p>
    <w:p>
      <w:r>
        <w:t xml:space="preserve">Pelaako narttusi pelejä? Minä saatan olla joystick</w:t>
      </w:r>
    </w:p>
    <w:p>
      <w:r>
        <w:rPr>
          <w:b/>
          <w:u w:val="single"/>
        </w:rPr>
        <w:t xml:space="preserve">80805</w:t>
      </w:r>
    </w:p>
    <w:p>
      <w:r>
        <w:t xml:space="preserve">Narttusi haluaa naida ryhmää &amp;#128527;&amp;#128076;</w:t>
      </w:r>
    </w:p>
    <w:p>
      <w:r>
        <w:rPr>
          <w:b/>
          <w:u w:val="single"/>
        </w:rPr>
        <w:t xml:space="preserve">80806</w:t>
      </w:r>
    </w:p>
    <w:p>
      <w:r>
        <w:t xml:space="preserve">Narttusi haluaa lähteä kanssani Little Italiaan tänä iltana. Sanoin hänelle ei. Vitun huora.</w:t>
      </w:r>
    </w:p>
    <w:p>
      <w:r>
        <w:rPr>
          <w:b/>
          <w:u w:val="single"/>
        </w:rPr>
        <w:t xml:space="preserve">80807</w:t>
      </w:r>
    </w:p>
    <w:p>
      <w:r>
        <w:t xml:space="preserve">Rintasi ovat tekotissit, olet pikku ämmä, et ole söpö, ja haluan lyödä sinua.</w:t>
      </w:r>
    </w:p>
    <w:p>
      <w:r>
        <w:rPr>
          <w:b/>
          <w:u w:val="single"/>
        </w:rPr>
        <w:t xml:space="preserve">80808</w:t>
      </w:r>
    </w:p>
    <w:p>
      <w:r>
        <w:t xml:space="preserve">Ex-vaimosi #pillu maistuu makealta voilta @vicmackey #theshield</w:t>
      </w:r>
    </w:p>
    <w:p>
      <w:r>
        <w:rPr>
          <w:b/>
          <w:u w:val="single"/>
        </w:rPr>
        <w:t xml:space="preserve">80809</w:t>
      </w:r>
    </w:p>
    <w:p>
      <w:r>
        <w:t xml:space="preserve">Sinun kulmakarvat on fleek, mutta sinun pillu on haiseva</w:t>
      </w:r>
    </w:p>
    <w:p>
      <w:r>
        <w:rPr>
          <w:b/>
          <w:u w:val="single"/>
        </w:rPr>
        <w:t xml:space="preserve">80810</w:t>
      </w:r>
    </w:p>
    <w:p>
      <w:r>
        <w:t xml:space="preserve">Tyttösi pillu kuin kävelyklinikka, lääke jokaiselle sairaalle neekerille...</w:t>
      </w:r>
    </w:p>
    <w:p>
      <w:r>
        <w:rPr>
          <w:b/>
          <w:u w:val="single"/>
        </w:rPr>
        <w:t xml:space="preserve">80811</w:t>
      </w:r>
    </w:p>
    <w:p>
      <w:r>
        <w:t xml:space="preserve">Tyttösi pillu haisee smetanalle ja sipulille...</w:t>
      </w:r>
    </w:p>
    <w:p>
      <w:r>
        <w:rPr>
          <w:b/>
          <w:u w:val="single"/>
        </w:rPr>
        <w:t xml:space="preserve">80812</w:t>
      </w:r>
    </w:p>
    <w:p>
      <w:r>
        <w:t xml:space="preserve">Kielioppisi on roskaa.</w:t>
      </w:r>
    </w:p>
    <w:p>
      <w:r>
        <w:rPr>
          <w:b/>
          <w:u w:val="single"/>
        </w:rPr>
        <w:t xml:space="preserve">80813</w:t>
      </w:r>
    </w:p>
    <w:p>
      <w:r>
        <w:t xml:space="preserve">Johtajanne rokkaa vitun mo hawk ja tanssii kuin homo ATL @HoustonRockets</w:t>
      </w:r>
    </w:p>
    <w:p>
      <w:r>
        <w:rPr>
          <w:b/>
          <w:u w:val="single"/>
        </w:rPr>
        <w:t xml:space="preserve">80814</w:t>
      </w:r>
    </w:p>
    <w:p>
      <w:r>
        <w:t xml:space="preserve">Nimesi seuraa sanakirjassa sanaa pillu, joten mitä se kertoo sinulle?</w:t>
      </w:r>
    </w:p>
    <w:p>
      <w:r>
        <w:rPr>
          <w:b/>
          <w:u w:val="single"/>
        </w:rPr>
        <w:t xml:space="preserve">80815</w:t>
      </w:r>
    </w:p>
    <w:p>
      <w:r>
        <w:t xml:space="preserve">Sinun uusi narttu minun vanha huora</w:t>
      </w:r>
    </w:p>
    <w:p>
      <w:r>
        <w:rPr>
          <w:b/>
          <w:u w:val="single"/>
        </w:rPr>
        <w:t xml:space="preserve">80816</w:t>
      </w:r>
    </w:p>
    <w:p>
      <w:r>
        <w:t xml:space="preserve">Säälittävä suunnitelmasi epäonnistui. Nauti puhelimestani, senkin vitun apina. Näytä perseesi Benton Parkissa. Jos haluat puhua paskaa, kaiverran naamasi.</w:t>
      </w:r>
    </w:p>
    <w:p>
      <w:r>
        <w:rPr>
          <w:b/>
          <w:u w:val="single"/>
        </w:rPr>
        <w:t xml:space="preserve">80817</w:t>
      </w:r>
    </w:p>
    <w:p>
      <w:r>
        <w:t xml:space="preserve">Pillusi on helvetin tiukka. Kesti tunnin liukua tuohon mothafucka &amp;#8220;@flaidfirnruht: &amp;#8220;@07Cannon: Lainaa ja minä kehun sinua&amp;#8221;&amp;#8221;</w:t>
      </w:r>
    </w:p>
    <w:p>
      <w:r>
        <w:rPr>
          <w:b/>
          <w:u w:val="single"/>
        </w:rPr>
        <w:t xml:space="preserve">80818</w:t>
      </w:r>
    </w:p>
    <w:p>
      <w:r>
        <w:t xml:space="preserve">Sinun pilluaukkosi täytyy olla pieni "@SoNi99a_: sopeutumisvaihe? RT @80sbaby4life Tf on "lempeä yhdyntä" ...."</w:t>
      </w:r>
    </w:p>
    <w:p>
      <w:r>
        <w:rPr>
          <w:b/>
          <w:u w:val="single"/>
        </w:rPr>
        <w:t xml:space="preserve">80819</w:t>
      </w:r>
    </w:p>
    <w:p>
      <w:r>
        <w:t xml:space="preserve">Olet jälkeenjäänyt.</w:t>
      </w:r>
    </w:p>
    <w:p>
      <w:r>
        <w:rPr>
          <w:b/>
          <w:u w:val="single"/>
        </w:rPr>
        <w:t xml:space="preserve">80820</w:t>
      </w:r>
    </w:p>
    <w:p>
      <w:r>
        <w:t xml:space="preserve">Emättimen seinämät ovat tulehtuneet vitun neekerin takia, joka panee sinua ja muutamaa muuta ämmää. Leikkaa ne, kun saat hoidon päätökseen.</w:t>
      </w:r>
    </w:p>
    <w:p>
      <w:r>
        <w:rPr>
          <w:b/>
          <w:u w:val="single"/>
        </w:rPr>
        <w:t xml:space="preserve">80821</w:t>
      </w:r>
    </w:p>
    <w:p>
      <w:r>
        <w:t xml:space="preserve">Olet vitun ruma ämmä, haluan puukottaa sinut kuoliaaksi ja leikkiä verelläsi - Patrick Bateman</w:t>
      </w:r>
    </w:p>
    <w:p>
      <w:r>
        <w:rPr>
          <w:b/>
          <w:u w:val="single"/>
        </w:rPr>
        <w:t xml:space="preserve">80822</w:t>
      </w:r>
    </w:p>
    <w:p>
      <w:r>
        <w:t xml:space="preserve">Sinä kultainen pullo, Nämä huorat vaaleanpunainen mascato</w:t>
      </w:r>
    </w:p>
    <w:p>
      <w:r>
        <w:rPr>
          <w:b/>
          <w:u w:val="single"/>
        </w:rPr>
        <w:t xml:space="preserve">80823</w:t>
      </w:r>
    </w:p>
    <w:p>
      <w:r>
        <w:t xml:space="preserve">Yous a bitch ass nigga &amp;#8220;@LilReese300: Rt i Push the tape bac till around Labor Day weekend turn up...#300&amp;#8221;</w:t>
      </w:r>
    </w:p>
    <w:p>
      <w:r>
        <w:rPr>
          <w:b/>
          <w:u w:val="single"/>
        </w:rPr>
        <w:t xml:space="preserve">80824</w:t>
      </w:r>
    </w:p>
    <w:p>
      <w:r>
        <w:t xml:space="preserve">Yu a bitch made nigga</w:t>
      </w:r>
    </w:p>
    <w:p>
      <w:r>
        <w:rPr>
          <w:b/>
          <w:u w:val="single"/>
        </w:rPr>
        <w:t xml:space="preserve">80825</w:t>
      </w:r>
    </w:p>
    <w:p>
      <w:r>
        <w:t xml:space="preserve">Yuh bitch voz de mando at ok oli paras mf perjantai vielä :)</w:t>
      </w:r>
    </w:p>
    <w:p>
      <w:r>
        <w:rPr>
          <w:b/>
          <w:u w:val="single"/>
        </w:rPr>
        <w:t xml:space="preserve">80826</w:t>
      </w:r>
    </w:p>
    <w:p>
      <w:r>
        <w:t xml:space="preserve">Yung nigger move that dope</w:t>
      </w:r>
    </w:p>
    <w:p>
      <w:r>
        <w:rPr>
          <w:b/>
          <w:u w:val="single"/>
        </w:rPr>
        <w:t xml:space="preserve">80827</w:t>
      </w:r>
    </w:p>
    <w:p>
      <w:r>
        <w:t xml:space="preserve">Jep RT @Durags4Eva: Egg nog trash räppi</w:t>
      </w:r>
    </w:p>
    <w:p>
      <w:r>
        <w:rPr>
          <w:b/>
          <w:u w:val="single"/>
        </w:rPr>
        <w:t xml:space="preserve">80828</w:t>
      </w:r>
    </w:p>
    <w:p>
      <w:r>
        <w:t xml:space="preserve">Jep! RT @STheMisfit Sitten hän sai aidsin ja kuoli RT @MissBl0ndee: Jenny oli narttu! #forestgump</w:t>
      </w:r>
    </w:p>
    <w:p>
      <w:r>
        <w:rPr>
          <w:b/>
          <w:u w:val="single"/>
        </w:rPr>
        <w:t xml:space="preserve">80829</w:t>
      </w:r>
    </w:p>
    <w:p>
      <w:r>
        <w:t xml:space="preserve">Jep, en virallisesti pidä sinusta. Olet tarvitseva ahne ämmä, jonka on saatava kaikki haluamansa.</w:t>
      </w:r>
    </w:p>
    <w:p>
      <w:r>
        <w:rPr>
          <w:b/>
          <w:u w:val="single"/>
        </w:rPr>
        <w:t xml:space="preserve">80830</w:t>
      </w:r>
    </w:p>
    <w:p>
      <w:r>
        <w:t xml:space="preserve">Yuu Hinouchi saa vittu kaksi kaveria, kunnes hän saa hänen pillua&amp;#160;creamed http://t.co/ElXktXI1Lv</w:t>
      </w:r>
    </w:p>
    <w:p>
      <w:r>
        <w:rPr>
          <w:b/>
          <w:u w:val="single"/>
        </w:rPr>
        <w:t xml:space="preserve">80831</w:t>
      </w:r>
    </w:p>
    <w:p>
      <w:r>
        <w:t xml:space="preserve">Zach Huggins käske ämmääsi jättämään minut rauhaan!</w:t>
      </w:r>
    </w:p>
    <w:p>
      <w:r>
        <w:rPr>
          <w:b/>
          <w:u w:val="single"/>
        </w:rPr>
        <w:t xml:space="preserve">80832</w:t>
      </w:r>
    </w:p>
    <w:p>
      <w:r>
        <w:t xml:space="preserve">Zack kyseenalaistaa yhä rakkauteni Oreoja kohtaan lol</w:t>
      </w:r>
    </w:p>
    <w:p>
      <w:r>
        <w:rPr>
          <w:b/>
          <w:u w:val="single"/>
        </w:rPr>
        <w:t xml:space="preserve">80833</w:t>
      </w:r>
    </w:p>
    <w:p>
      <w:r>
        <w:t xml:space="preserve">Zelda bitches lol @joeylattime https://t.co/Cp88AA7pms</w:t>
      </w:r>
    </w:p>
    <w:p>
      <w:r>
        <w:rPr>
          <w:b/>
          <w:u w:val="single"/>
        </w:rPr>
        <w:t xml:space="preserve">80834</w:t>
      </w:r>
    </w:p>
    <w:p>
      <w:r>
        <w:t xml:space="preserve">Zhou Mi makasi sängyllään, ja SM ryntäsi hänen huoneeseensa ja sanoi: "Saat biisin, ämmä".</w:t>
      </w:r>
    </w:p>
    <w:p>
      <w:r>
        <w:rPr>
          <w:b/>
          <w:u w:val="single"/>
        </w:rPr>
        <w:t xml:space="preserve">80835</w:t>
      </w:r>
    </w:p>
    <w:p>
      <w:r>
        <w:t xml:space="preserve">Zimmerman me tulemme hakemaan sinun henkesi, ämmä. http://t.co/KHdZ1vdnSK.</w:t>
      </w:r>
    </w:p>
    <w:p>
      <w:r>
        <w:rPr>
          <w:b/>
          <w:u w:val="single"/>
        </w:rPr>
        <w:t xml:space="preserve">80836</w:t>
      </w:r>
    </w:p>
    <w:p>
      <w:r>
        <w:t xml:space="preserve">Zuko saa narttuja</w:t>
      </w:r>
    </w:p>
    <w:p>
      <w:r>
        <w:rPr>
          <w:b/>
          <w:u w:val="single"/>
        </w:rPr>
        <w:t xml:space="preserve">80837</w:t>
      </w:r>
    </w:p>
    <w:p>
      <w:r>
        <w:t xml:space="preserve">[9-1-13] 14:50 "paskiainen söi juustomakaroni" http://t.co/My5oJYZ8w9 http://t.co/My5oJYZ8w9</w:t>
      </w:r>
    </w:p>
    <w:p>
      <w:r>
        <w:rPr>
          <w:b/>
          <w:u w:val="single"/>
        </w:rPr>
        <w:t xml:space="preserve">80838</w:t>
      </w:r>
    </w:p>
    <w:p>
      <w:r>
        <w:t xml:space="preserve">\\ \ \ \ \ \ \ \</w:t>
      </w:r>
    </w:p>
    <w:p>
      <w:r>
        <w:rPr>
          <w:b/>
          <w:u w:val="single"/>
        </w:rPr>
        <w:t xml:space="preserve">80839</w:t>
      </w:r>
    </w:p>
    <w:p>
      <w:r>
        <w:t xml:space="preserve">nartulla voi olla kaksi mustaa silmää, verinen huuli, päänahkaverenvuoto, mustelmia ja murtunut käsi ja silti olla "mutta minä rakastan häntä!" lmao</w:t>
      </w:r>
    </w:p>
    <w:p>
      <w:r>
        <w:rPr>
          <w:b/>
          <w:u w:val="single"/>
        </w:rPr>
        <w:t xml:space="preserve">80840</w:t>
      </w:r>
    </w:p>
    <w:p>
      <w:r>
        <w:t xml:space="preserve">eräs ämmä matikanluokallani syö juuri nyt pelkkää Nutellaa &amp;#128563;#WEREYOURAISEDINABARN</w:t>
      </w:r>
    </w:p>
    <w:p>
      <w:r>
        <w:rPr>
          <w:b/>
          <w:u w:val="single"/>
        </w:rPr>
        <w:t xml:space="preserve">80841</w:t>
      </w:r>
    </w:p>
    <w:p>
      <w:r>
        <w:t xml:space="preserve">aaahhhhhh, internetini on kuollut, kuulemma koko viikonlopuksi, juuri sopivasti opettamaan minulle joulun todellista henkeä. vitun kusipää.</w:t>
      </w:r>
    </w:p>
    <w:p>
      <w:r>
        <w:rPr>
          <w:b/>
          <w:u w:val="single"/>
        </w:rPr>
        <w:t xml:space="preserve">80842</w:t>
      </w:r>
    </w:p>
    <w:p>
      <w:r>
        <w:t xml:space="preserve">saamassa humalassa ilmaisen 3D-tulostetun rannekorun, jossa lukee "fake ho".</w:t>
      </w:r>
    </w:p>
    <w:p>
      <w:r>
        <w:rPr>
          <w:b/>
          <w:u w:val="single"/>
        </w:rPr>
        <w:t xml:space="preserve">80843</w:t>
      </w:r>
    </w:p>
    <w:p>
      <w:r>
        <w:t xml:space="preserve">Käyttäydyt hirveän lutkamaisesti nartuksi, joka on pukeutunut Winnie the Pooh -puseroon http://t.co/0gexxJ3SVv</w:t>
      </w:r>
    </w:p>
    <w:p>
      <w:r>
        <w:rPr>
          <w:b/>
          <w:u w:val="single"/>
        </w:rPr>
        <w:t xml:space="preserve">80844</w:t>
      </w:r>
    </w:p>
    <w:p>
      <w:r>
        <w:t xml:space="preserve">lisää minut snapchat nartut @ erinblair</w:t>
      </w:r>
    </w:p>
    <w:p>
      <w:r>
        <w:rPr>
          <w:b/>
          <w:u w:val="single"/>
        </w:rPr>
        <w:t xml:space="preserve">80845</w:t>
      </w:r>
    </w:p>
    <w:p>
      <w:r>
        <w:t xml:space="preserve">riippuvainen pussy poppin</w:t>
      </w:r>
    </w:p>
    <w:p>
      <w:r>
        <w:rPr>
          <w:b/>
          <w:u w:val="single"/>
        </w:rPr>
        <w:t xml:space="preserve">80846</w:t>
      </w:r>
    </w:p>
    <w:p>
      <w:r>
        <w:t xml:space="preserve">sen jälkeen kun Steelers hävisi superbowl latasin mustakeltaisen gmixin äitini tietokoneelle, luulen, että youtube-sivu on vielä auki.</w:t>
      </w:r>
    </w:p>
    <w:p>
      <w:r>
        <w:rPr>
          <w:b/>
          <w:u w:val="single"/>
        </w:rPr>
        <w:t xml:space="preserve">80847</w:t>
      </w:r>
    </w:p>
    <w:p>
      <w:r>
        <w:t xml:space="preserve">ah neekeri dat välittää mielipiteistä ja sekaantua huora paska joko Gay rikki tai ei saa tarpeeksi pillua!!!</w:t>
      </w:r>
    </w:p>
    <w:p>
      <w:r>
        <w:rPr>
          <w:b/>
          <w:u w:val="single"/>
        </w:rPr>
        <w:t xml:space="preserve">80848</w:t>
      </w:r>
    </w:p>
    <w:p>
      <w:r>
        <w:t xml:space="preserve">ahah vitun homo @KingJames kill urself</w:t>
      </w:r>
    </w:p>
    <w:p>
      <w:r>
        <w:rPr>
          <w:b/>
          <w:u w:val="single"/>
        </w:rPr>
        <w:t xml:space="preserve">80849</w:t>
      </w:r>
    </w:p>
    <w:p>
      <w:r>
        <w:t xml:space="preserve">ahaha pillu on kuningas</w:t>
      </w:r>
    </w:p>
    <w:p>
      <w:r>
        <w:rPr>
          <w:b/>
          <w:u w:val="single"/>
        </w:rPr>
        <w:t xml:space="preserve">80850</w:t>
      </w:r>
    </w:p>
    <w:p>
      <w:r>
        <w:t xml:space="preserve">ahahahh!!ping pang POW! KUINKA PIDÄT MINUSTA NYT! Shouts out 2 veljeni Dre Hogg Style Ent! Uza fool 4 dis 1</w:t>
      </w:r>
    </w:p>
    <w:p>
      <w:r>
        <w:rPr>
          <w:b/>
          <w:u w:val="single"/>
        </w:rPr>
        <w:t xml:space="preserve">80851</w:t>
      </w:r>
    </w:p>
    <w:p>
      <w:r>
        <w:t xml:space="preserve">ei ole Kj &amp;amp; Mellon... RT @MidCityAce: Kuka on isä vittu nicca?</w:t>
      </w:r>
    </w:p>
    <w:p>
      <w:r>
        <w:rPr>
          <w:b/>
          <w:u w:val="single"/>
        </w:rPr>
        <w:t xml:space="preserve">80852</w:t>
      </w:r>
    </w:p>
    <w:p>
      <w:r>
        <w:t xml:space="preserve">ei ole minun huorani, luulin vain, että se oli. &amp;#128524;&amp;#128080;</w:t>
      </w:r>
    </w:p>
    <w:p>
      <w:r>
        <w:rPr>
          <w:b/>
          <w:u w:val="single"/>
        </w:rPr>
        <w:t xml:space="preserve">80853</w:t>
      </w:r>
    </w:p>
    <w:p>
      <w:r>
        <w:t xml:space="preserve">ei mikään ämmä saa paskaa minua vastaan...</w:t>
      </w:r>
    </w:p>
    <w:p>
      <w:r>
        <w:rPr>
          <w:b/>
          <w:u w:val="single"/>
        </w:rPr>
        <w:t xml:space="preserve">80854</w:t>
      </w:r>
    </w:p>
    <w:p>
      <w:r>
        <w:t xml:space="preserve">ei ole mitään, mitä voisit katkaista tuolta ämmältä...</w:t>
      </w:r>
    </w:p>
    <w:p>
      <w:r>
        <w:rPr>
          <w:b/>
          <w:u w:val="single"/>
        </w:rPr>
        <w:t xml:space="preserve">80855</w:t>
      </w:r>
    </w:p>
    <w:p>
      <w:r>
        <w:t xml:space="preserve">Eikö se ämmä Mimi ole vielä homoperse Nikko???? kanssa?</w:t>
      </w:r>
    </w:p>
    <w:p>
      <w:r>
        <w:rPr>
          <w:b/>
          <w:u w:val="single"/>
        </w:rPr>
        <w:t xml:space="preserve">80856</w:t>
      </w:r>
    </w:p>
    <w:p>
      <w:r>
        <w:t xml:space="preserve">en luota mihinkään narttuun tai neekeriin... huoraan tai imijään...</w:t>
      </w:r>
    </w:p>
    <w:p>
      <w:r>
        <w:rPr>
          <w:b/>
          <w:u w:val="single"/>
        </w:rPr>
        <w:t xml:space="preserve">80857</w:t>
      </w:r>
    </w:p>
    <w:p>
      <w:r>
        <w:t xml:space="preserve">Gucci ei ole mikään vammainen, mutta tämä kultainen Rolex on...</w:t>
      </w:r>
    </w:p>
    <w:p>
      <w:r>
        <w:rPr>
          <w:b/>
          <w:u w:val="single"/>
        </w:rPr>
        <w:t xml:space="preserve">80858</w:t>
      </w:r>
    </w:p>
    <w:p>
      <w:r>
        <w:t xml:space="preserve">aint shit pretty but my bitch and my mama .. kuka tahansa voi saada draamaa</w:t>
      </w:r>
    </w:p>
    <w:p>
      <w:r>
        <w:rPr>
          <w:b/>
          <w:u w:val="single"/>
        </w:rPr>
        <w:t xml:space="preserve">80859</w:t>
      </w:r>
    </w:p>
    <w:p>
      <w:r>
        <w:t xml:space="preserve">en ole paskaakaan ilman vaakaa, ämmä, elän sitä pussielämää...</w:t>
      </w:r>
    </w:p>
    <w:p>
      <w:r>
        <w:rPr>
          <w:b/>
          <w:u w:val="single"/>
        </w:rPr>
        <w:t xml:space="preserve">80860</w:t>
      </w:r>
    </w:p>
    <w:p>
      <w:r>
        <w:t xml:space="preserve">eli älkää jättäkö minua huomiotta nartut</w:t>
      </w:r>
    </w:p>
    <w:p>
      <w:r>
        <w:rPr>
          <w:b/>
          <w:u w:val="single"/>
        </w:rPr>
        <w:t xml:space="preserve">80861</w:t>
      </w:r>
    </w:p>
    <w:p>
      <w:r>
        <w:t xml:space="preserve">Kaikki mitä olen halunnut, oli muh vitun guala...</w:t>
      </w:r>
    </w:p>
    <w:p>
      <w:r>
        <w:rPr>
          <w:b/>
          <w:u w:val="single"/>
        </w:rPr>
        <w:t xml:space="preserve">80862</w:t>
      </w:r>
    </w:p>
    <w:p>
      <w:r>
        <w:t xml:space="preserve">Halusin vain sata miljoonaa dollaria ja pahan nartun.</w:t>
      </w:r>
    </w:p>
    <w:p>
      <w:r>
        <w:rPr>
          <w:b/>
          <w:u w:val="single"/>
        </w:rPr>
        <w:t xml:space="preserve">80863</w:t>
      </w:r>
    </w:p>
    <w:p>
      <w:r>
        <w:t xml:space="preserve">kaikki exäni ovat narttuja</w:t>
      </w:r>
    </w:p>
    <w:p>
      <w:r>
        <w:rPr>
          <w:b/>
          <w:u w:val="single"/>
        </w:rPr>
        <w:t xml:space="preserve">80864</w:t>
      </w:r>
    </w:p>
    <w:p>
      <w:r>
        <w:t xml:space="preserve">kaikki me Twitterissä teemme sen jo #shutupcrybaby lol RT @Shallow__Al Tarvitsen. jonkun teistä astumaan esiin ja kuuntelemaan vapaaehtoisesti narttuani.</w:t>
      </w:r>
    </w:p>
    <w:p>
      <w:r>
        <w:rPr>
          <w:b/>
          <w:u w:val="single"/>
        </w:rPr>
        <w:t xml:space="preserve">80865</w:t>
      </w:r>
    </w:p>
    <w:p>
      <w:r>
        <w:t xml:space="preserve">kaikki ämmät rakastavat minua http://t.co/vDnuFGJ37p</w:t>
      </w:r>
    </w:p>
    <w:p>
      <w:r>
        <w:rPr>
          <w:b/>
          <w:u w:val="single"/>
        </w:rPr>
        <w:t xml:space="preserve">80866</w:t>
      </w:r>
    </w:p>
    <w:p>
      <w:r>
        <w:t xml:space="preserve">kaikki rahat ja pillua, jonka haluan, tarvitsen sitä siellä...</w:t>
      </w:r>
    </w:p>
    <w:p>
      <w:r>
        <w:rPr>
          <w:b/>
          <w:u w:val="single"/>
        </w:rPr>
        <w:t xml:space="preserve">80867</w:t>
      </w:r>
    </w:p>
    <w:p>
      <w:r>
        <w:t xml:space="preserve">Kaikki "mallihuorat" seuraavat neekeriä... "räjäyttävät"...ja sitten he lyövät surullisenkuuluisan imma-seuraa vain 25 ihmistä aaltoa....</w:t>
      </w:r>
    </w:p>
    <w:p>
      <w:r>
        <w:rPr>
          <w:b/>
          <w:u w:val="single"/>
        </w:rPr>
        <w:t xml:space="preserve">80868</w:t>
      </w:r>
    </w:p>
    <w:p>
      <w:r>
        <w:t xml:space="preserve">kaikki nämä Ciaran kappaleet ovat vanhoja minulle ämmät , ne ovat kuin 2 viikkoa sitten lml, #basicbitches</w:t>
      </w:r>
    </w:p>
    <w:p>
      <w:r>
        <w:rPr>
          <w:b/>
          <w:u w:val="single"/>
        </w:rPr>
        <w:t xml:space="preserve">80869</w:t>
      </w:r>
    </w:p>
    <w:p>
      <w:r>
        <w:t xml:space="preserve">Kaikki nämä pahat ämmät, he haluavat ____</w:t>
      </w:r>
    </w:p>
    <w:p>
      <w:r>
        <w:rPr>
          <w:b/>
          <w:u w:val="single"/>
        </w:rPr>
        <w:t xml:space="preserve">80870</w:t>
      </w:r>
    </w:p>
    <w:p>
      <w:r>
        <w:t xml:space="preserve">Kaikki nämä kauniit nartut, niin kaunis asia...</w:t>
      </w:r>
    </w:p>
    <w:p>
      <w:r>
        <w:rPr>
          <w:b/>
          <w:u w:val="single"/>
        </w:rPr>
        <w:t xml:space="preserve">80871</w:t>
      </w:r>
    </w:p>
    <w:p>
      <w:r>
        <w:t xml:space="preserve">kaikki nämä huorat niin tuttuja &amp;#128564;&amp;#128564; #JuiceTweet</w:t>
      </w:r>
    </w:p>
    <w:p>
      <w:r>
        <w:rPr>
          <w:b/>
          <w:u w:val="single"/>
        </w:rPr>
        <w:t xml:space="preserve">80872</w:t>
      </w:r>
    </w:p>
    <w:p>
      <w:r>
        <w:t xml:space="preserve">kaikki nämä huorat hikoilevat ja jahtaavat neekereitä tässä ohjelmassa&amp;#128553;</w:t>
      </w:r>
    </w:p>
    <w:p>
      <w:r>
        <w:rPr>
          <w:b/>
          <w:u w:val="single"/>
        </w:rPr>
        <w:t xml:space="preserve">80873</w:t>
      </w:r>
    </w:p>
    <w:p>
      <w:r>
        <w:t xml:space="preserve">kaikki te kaikki joitakin huoria tbh</w:t>
      </w:r>
    </w:p>
    <w:p>
      <w:r>
        <w:rPr>
          <w:b/>
          <w:u w:val="single"/>
        </w:rPr>
        <w:t xml:space="preserve">80874</w:t>
      </w:r>
    </w:p>
    <w:p>
      <w:r>
        <w:t xml:space="preserve">almightydavehunnan kuva http://t.co/QFK2jhStc4 haha bitch ass Shmedium iski tuon huoran tuolla kuvatekstillä &amp;#128557;&amp;#128514;</w:t>
      </w:r>
    </w:p>
    <w:p>
      <w:r>
        <w:rPr>
          <w:b/>
          <w:u w:val="single"/>
        </w:rPr>
        <w:t xml:space="preserve">80875</w:t>
      </w:r>
    </w:p>
    <w:p>
      <w:r>
        <w:t xml:space="preserve">Melkein raahasin sviittikaverini viime yönä... huora todella tuli paukuttamaan ovellemme kahdelta yöllä...</w:t>
      </w:r>
    </w:p>
    <w:p>
      <w:r>
        <w:rPr>
          <w:b/>
          <w:u w:val="single"/>
        </w:rPr>
        <w:t xml:space="preserve">80876</w:t>
      </w:r>
    </w:p>
    <w:p>
      <w:r>
        <w:t xml:space="preserve">vaikka eilen illalla rouvani kertoi minulle, että avain onneen on uusi pillu -</w:t>
      </w:r>
    </w:p>
    <w:p>
      <w:r>
        <w:rPr>
          <w:b/>
          <w:u w:val="single"/>
        </w:rPr>
        <w:t xml:space="preserve">80877</w:t>
      </w:r>
    </w:p>
    <w:p>
      <w:r>
        <w:t xml:space="preserve">aina minun hoes laiha jotka menettävät rahaa terapia laskuja http://t.co/zu1uoYQF9u</w:t>
      </w:r>
    </w:p>
    <w:p>
      <w:r>
        <w:rPr>
          <w:b/>
          <w:u w:val="single"/>
        </w:rPr>
        <w:t xml:space="preserve">80878</w:t>
      </w:r>
    </w:p>
    <w:p>
      <w:r>
        <w:t xml:space="preserve">parturiin voi kuitenkin aina tuoda huoransa, he ovat yleensä siistejä.</w:t>
      </w:r>
    </w:p>
    <w:p>
      <w:r>
        <w:rPr>
          <w:b/>
          <w:u w:val="single"/>
        </w:rPr>
        <w:t xml:space="preserve">80879</w:t>
      </w:r>
    </w:p>
    <w:p>
      <w:r>
        <w:t xml:space="preserve">Olenko minä ainoa, joka näkee Austin Riversin pelaavan @theofficialeg10 bitch ass tonite?</w:t>
      </w:r>
    </w:p>
    <w:p>
      <w:r>
        <w:rPr>
          <w:b/>
          <w:u w:val="single"/>
        </w:rPr>
        <w:t xml:space="preserve">80880</w:t>
      </w:r>
    </w:p>
    <w:p>
      <w:r>
        <w:t xml:space="preserve">ja minun on sanottava, etten pidä tästä Ashley Brooksista. omfg creepy psycho bitch.</w:t>
      </w:r>
    </w:p>
    <w:p>
      <w:r>
        <w:rPr>
          <w:b/>
          <w:u w:val="single"/>
        </w:rPr>
        <w:t xml:space="preserve">80881</w:t>
      </w:r>
    </w:p>
    <w:p>
      <w:r>
        <w:t xml:space="preserve">ja toinen &amp;#8220;@07Cannon: Kaksi huoraa? RT "@xoxo_imaunicorn: y'all know what we are?! &amp;#128514;&amp;#128514;" http://t.co/XI5Aod1FAo&amp;#8221;</w:t>
      </w:r>
    </w:p>
    <w:p>
      <w:r>
        <w:rPr>
          <w:b/>
          <w:u w:val="single"/>
        </w:rPr>
        <w:t xml:space="preserve">80882</w:t>
      </w:r>
    </w:p>
    <w:p>
      <w:r>
        <w:t xml:space="preserve">ja jos se on sinun ämmä, saatat joutua taistelemaan holmezzia vastaan.</w:t>
      </w:r>
    </w:p>
    <w:p>
      <w:r>
        <w:rPr>
          <w:b/>
          <w:u w:val="single"/>
        </w:rPr>
        <w:t xml:space="preserve">80883</w:t>
      </w:r>
    </w:p>
    <w:p>
      <w:r>
        <w:t xml:space="preserve">ja minäkin olen jälkeenjäänyt, vastaan jatkuvasti kotipuhelimeen, vaikka tiedän, että se ei ole minulle :l</w:t>
      </w:r>
    </w:p>
    <w:p>
      <w:r>
        <w:rPr>
          <w:b/>
          <w:u w:val="single"/>
        </w:rPr>
        <w:t xml:space="preserve">80884</w:t>
      </w:r>
    </w:p>
    <w:p>
      <w:r>
        <w:t xml:space="preserve">ja narttuni niin paha, etten koskaan petä häntä.</w:t>
      </w:r>
    </w:p>
    <w:p>
      <w:r>
        <w:rPr>
          <w:b/>
          <w:u w:val="single"/>
        </w:rPr>
        <w:t xml:space="preserve">80885</w:t>
      </w:r>
    </w:p>
    <w:p>
      <w:r>
        <w:t xml:space="preserve">ja nyt joka kerta, kun minä ja ystäväni juttelemme, aiheesta riippumatta, hänen nipistyksensä vainoavat meitä. on kuin yksi nipistys esittäytyisi toiselle.</w:t>
      </w:r>
    </w:p>
    <w:p>
      <w:r>
        <w:rPr>
          <w:b/>
          <w:u w:val="single"/>
        </w:rPr>
        <w:t xml:space="preserve">80886</w:t>
      </w:r>
    </w:p>
    <w:p>
      <w:r>
        <w:t xml:space="preserve">ja nämä huorat ovat pinnallisia, tylsiä ja vähäpätöisiä, mutta senhän me jo tiesimme.</w:t>
      </w:r>
    </w:p>
    <w:p>
      <w:r>
        <w:rPr>
          <w:b/>
          <w:u w:val="single"/>
        </w:rPr>
        <w:t xml:space="preserve">80887</w:t>
      </w:r>
    </w:p>
    <w:p>
      <w:r>
        <w:t xml:space="preserve">ja tämän takia olen sinkku, en vittuile ämmille tai niiden asenteille foh.</w:t>
      </w:r>
    </w:p>
    <w:p>
      <w:r>
        <w:rPr>
          <w:b/>
          <w:u w:val="single"/>
        </w:rPr>
        <w:t xml:space="preserve">80888</w:t>
      </w:r>
    </w:p>
    <w:p>
      <w:r>
        <w:t xml:space="preserve">ja tämän värin ylläpitäminen on helvetin hankalaa, koska pesin hiukseni kerran ja ne alkoivat jo taas vaaleta idk idk idk</w:t>
      </w:r>
    </w:p>
    <w:p>
      <w:r>
        <w:rPr>
          <w:b/>
          <w:u w:val="single"/>
        </w:rPr>
        <w:t xml:space="preserve">80889</w:t>
      </w:r>
    </w:p>
    <w:p>
      <w:r>
        <w:t xml:space="preserve">eläinkeksit ovat vitun pommi, yo.</w:t>
      </w:r>
    </w:p>
    <w:p>
      <w:r>
        <w:rPr>
          <w:b/>
          <w:u w:val="single"/>
        </w:rPr>
        <w:t xml:space="preserve">80890</w:t>
      </w:r>
    </w:p>
    <w:p>
      <w:r>
        <w:t xml:space="preserve">Toinen pitkä yö allergioiden kanssa! tarvitsevat paremman ned kuin zertec tai miten tahansa kirjoitat sen!</w:t>
      </w:r>
    </w:p>
    <w:p>
      <w:r>
        <w:rPr>
          <w:b/>
          <w:u w:val="single"/>
        </w:rPr>
        <w:t xml:space="preserve">80891</w:t>
      </w:r>
    </w:p>
    <w:p>
      <w:r>
        <w:t xml:space="preserve">kenellä tahansa joukkueessa on lupa naida narttuni @Royals</w:t>
      </w:r>
    </w:p>
    <w:p>
      <w:r>
        <w:rPr>
          <w:b/>
          <w:u w:val="single"/>
        </w:rPr>
        <w:t xml:space="preserve">80892</w:t>
      </w:r>
    </w:p>
    <w:p>
      <w:r>
        <w:t xml:space="preserve">Muistaako kukaan sitä elokuvaa Peukaloinen? En ole huomannut, miten liekehtivä lintu oli, ennen kuin nyt...</w:t>
      </w:r>
    </w:p>
    <w:p>
      <w:r>
        <w:rPr>
          <w:b/>
          <w:u w:val="single"/>
        </w:rPr>
        <w:t xml:space="preserve">80893</w:t>
      </w:r>
    </w:p>
    <w:p>
      <w:r>
        <w:t xml:space="preserve">Haluaako kukaan sokerivaahteran taimia? Minulla on noin 50 kappaletta Heidin Hillbilly Beachillä. Minä ja Emman istutimme kaksi perjantaina.</w:t>
      </w:r>
    </w:p>
    <w:p>
      <w:r>
        <w:rPr>
          <w:b/>
          <w:u w:val="single"/>
        </w:rPr>
        <w:t xml:space="preserve">80894</w:t>
      </w:r>
    </w:p>
    <w:p>
      <w:r>
        <w:t xml:space="preserve">Haluaako joku viedä minut Polloon?</w:t>
      </w:r>
    </w:p>
    <w:p>
      <w:r>
        <w:rPr>
          <w:b/>
          <w:u w:val="single"/>
        </w:rPr>
        <w:t xml:space="preserve">80895</w:t>
      </w:r>
    </w:p>
    <w:p>
      <w:r>
        <w:t xml:space="preserve">joka tapauksessa älä koskaan luota ämmä &amp;amp; älä vasikoi</w:t>
        <w:br/>
        <w:t xml:space="preserve">ellet etsi joitakin Az ja 1 ojaan</w:t>
      </w:r>
    </w:p>
    <w:p>
      <w:r>
        <w:rPr>
          <w:b/>
          <w:u w:val="single"/>
        </w:rPr>
        <w:t xml:space="preserve">80896</w:t>
      </w:r>
    </w:p>
    <w:p>
      <w:r>
        <w:t xml:space="preserve">Ilmeisesti olen säälittävä roskasakki (-:</w:t>
      </w:r>
    </w:p>
    <w:p>
      <w:r>
        <w:rPr>
          <w:b/>
          <w:u w:val="single"/>
        </w:rPr>
        <w:t xml:space="preserve">80897</w:t>
      </w:r>
    </w:p>
    <w:p>
      <w:r>
        <w:t xml:space="preserve">Oletko nyt tosissasi? Tekopyhää ja kaksinaismoralistista? Vittu pois naamaltani tuollaisella roskalla.</w:t>
      </w:r>
    </w:p>
    <w:p>
      <w:r>
        <w:rPr>
          <w:b/>
          <w:u w:val="single"/>
        </w:rPr>
        <w:t xml:space="preserve">80898</w:t>
      </w:r>
    </w:p>
    <w:p>
      <w:r>
        <w:t xml:space="preserve">kysyä numeroni hän ontuva olen kuin cuh, mobbin kanssa minun bitches kääntyä alas mitä varten</w:t>
      </w:r>
    </w:p>
    <w:p>
      <w:r>
        <w:rPr>
          <w:b/>
          <w:u w:val="single"/>
        </w:rPr>
        <w:t xml:space="preserve">80899</w:t>
      </w:r>
    </w:p>
    <w:p>
      <w:r>
        <w:t xml:space="preserve">automaattinen vaihteisto</w:t>
      </w:r>
    </w:p>
    <w:p>
      <w:r>
        <w:rPr>
          <w:b/>
          <w:u w:val="single"/>
        </w:rPr>
        <w:t xml:space="preserve">80900</w:t>
      </w:r>
    </w:p>
    <w:p>
      <w:r>
        <w:t xml:space="preserve">Voi paska, Fenkell tässä ämmässä...</w:t>
      </w:r>
    </w:p>
    <w:p>
      <w:r>
        <w:rPr>
          <w:b/>
          <w:u w:val="single"/>
        </w:rPr>
        <w:t xml:space="preserve">80901</w:t>
      </w:r>
    </w:p>
    <w:p>
      <w:r>
        <w:t xml:space="preserve">awwwww Alex Smith rikkoi pillunsa</w:t>
      </w:r>
    </w:p>
    <w:p>
      <w:r>
        <w:rPr>
          <w:b/>
          <w:u w:val="single"/>
        </w:rPr>
        <w:t xml:space="preserve">80902</w:t>
      </w:r>
    </w:p>
    <w:p>
      <w:r>
        <w:t xml:space="preserve">Kokeile tätä, ämmä.</w:t>
      </w:r>
    </w:p>
    <w:p>
      <w:r>
        <w:rPr>
          <w:b/>
          <w:u w:val="single"/>
        </w:rPr>
        <w:t xml:space="preserve">80903</w:t>
      </w:r>
    </w:p>
    <w:p>
      <w:r>
        <w:t xml:space="preserve">Jalen, voinko lainata 50 dollaria??? Eihän sinulla ole kahta työtä? No voinko lainata vähän pillua? En mä oo niinku et sä luovuttaisit mitään päätä!</w:t>
      </w:r>
    </w:p>
    <w:p>
      <w:r>
        <w:rPr>
          <w:b/>
          <w:u w:val="single"/>
        </w:rPr>
        <w:t xml:space="preserve">80904</w:t>
      </w:r>
    </w:p>
    <w:p>
      <w:r>
        <w:t xml:space="preserve">koska hän pitää mustista miehistä ja rap-musiikista? Huh lol RT @Magssca: @WaymoTheGod yleisesti ottaen hän haluaa olla värillinen.</w:t>
      </w:r>
    </w:p>
    <w:p>
      <w:r>
        <w:rPr>
          <w:b/>
          <w:u w:val="single"/>
        </w:rPr>
        <w:t xml:space="preserve">80905</w:t>
      </w:r>
    </w:p>
    <w:p>
      <w:r>
        <w:t xml:space="preserve">paha narttu</w:t>
      </w:r>
    </w:p>
    <w:p>
      <w:r>
        <w:rPr>
          <w:b/>
          <w:u w:val="single"/>
        </w:rPr>
        <w:t xml:space="preserve">80906</w:t>
      </w:r>
    </w:p>
    <w:p>
      <w:r>
        <w:t xml:space="preserve">bad bitch bouncing on my pogo screamin yolo - that nigga juelz</w:t>
      </w:r>
    </w:p>
    <w:p>
      <w:r>
        <w:rPr>
          <w:b/>
          <w:u w:val="single"/>
        </w:rPr>
        <w:t xml:space="preserve">80907</w:t>
      </w:r>
    </w:p>
    <w:p>
      <w:r>
        <w:t xml:space="preserve">paha ämmä lansingista....she voisi olla malli...hän on malli....</w:t>
      </w:r>
    </w:p>
    <w:p>
      <w:r>
        <w:rPr>
          <w:b/>
          <w:u w:val="single"/>
        </w:rPr>
        <w:t xml:space="preserve">80908</w:t>
      </w:r>
    </w:p>
    <w:p>
      <w:r>
        <w:t xml:space="preserve">paha ämmä, joka yrittää räjäyttää minut kuin sulakkeen!</w:t>
      </w:r>
    </w:p>
    <w:p>
      <w:r>
        <w:rPr>
          <w:b/>
          <w:u w:val="single"/>
        </w:rPr>
        <w:t xml:space="preserve">80909</w:t>
      </w:r>
    </w:p>
    <w:p>
      <w:r>
        <w:t xml:space="preserve">bad bitches on ainoa asia, josta pidän</w:t>
      </w:r>
    </w:p>
    <w:p>
      <w:r>
        <w:rPr>
          <w:b/>
          <w:u w:val="single"/>
        </w:rPr>
        <w:t xml:space="preserve">80910</w:t>
      </w:r>
    </w:p>
    <w:p>
      <w:r>
        <w:t xml:space="preserve">bae voitti pelinsä &amp;#128525; #redskins</w:t>
      </w:r>
    </w:p>
    <w:p>
      <w:r>
        <w:rPr>
          <w:b/>
          <w:u w:val="single"/>
        </w:rPr>
        <w:t xml:space="preserve">80911</w:t>
      </w:r>
    </w:p>
    <w:p>
      <w:r>
        <w:t xml:space="preserve">bahaha karma on narttu</w:t>
      </w:r>
    </w:p>
    <w:p>
      <w:r>
        <w:rPr>
          <w:b/>
          <w:u w:val="single"/>
        </w:rPr>
        <w:t xml:space="preserve">80912</w:t>
      </w:r>
    </w:p>
    <w:p>
      <w:r>
        <w:t xml:space="preserve">palloilen kuin olisin stunna bitch</w:t>
      </w:r>
    </w:p>
    <w:p>
      <w:r>
        <w:rPr>
          <w:b/>
          <w:u w:val="single"/>
        </w:rPr>
        <w:t xml:space="preserve">80913</w:t>
      </w:r>
    </w:p>
    <w:p>
      <w:r>
        <w:t xml:space="preserve">perustuva Jumala nai kaikkia narttujani</w:t>
      </w:r>
    </w:p>
    <w:p>
      <w:r>
        <w:rPr>
          <w:b/>
          <w:u w:val="single"/>
        </w:rPr>
        <w:t xml:space="preserve">80914</w:t>
      </w:r>
    </w:p>
    <w:p>
      <w:r>
        <w:t xml:space="preserve">kellariin sukeltavat mulkerot</w:t>
      </w:r>
    </w:p>
    <w:p>
      <w:r>
        <w:rPr>
          <w:b/>
          <w:u w:val="single"/>
        </w:rPr>
        <w:t xml:space="preserve">80915</w:t>
      </w:r>
    </w:p>
    <w:p>
      <w:r>
        <w:t xml:space="preserve">Lepakot ovat helvetin siistejä, koska ne ovat periaatteessa puoliksi pieni kettu ja puoliksi nahkalintu.</w:t>
      </w:r>
    </w:p>
    <w:p>
      <w:r>
        <w:rPr>
          <w:b/>
          <w:u w:val="single"/>
        </w:rPr>
        <w:t xml:space="preserve">80916</w:t>
      </w:r>
    </w:p>
    <w:p>
      <w:r>
        <w:t xml:space="preserve">beanies cumming real soon http://t.co/GlLjaQb6ty</w:t>
      </w:r>
    </w:p>
    <w:p>
      <w:r>
        <w:rPr>
          <w:b/>
          <w:u w:val="single"/>
        </w:rPr>
        <w:t xml:space="preserve">80917</w:t>
      </w:r>
    </w:p>
    <w:p>
      <w:r>
        <w:t xml:space="preserve">Eikö joulukuu olekin ollut pitkä? varisten laskeminen (:</w:t>
      </w:r>
    </w:p>
    <w:p>
      <w:r>
        <w:rPr>
          <w:b/>
          <w:u w:val="single"/>
        </w:rPr>
        <w:t xml:space="preserve">80918</w:t>
      </w:r>
    </w:p>
    <w:p>
      <w:r>
        <w:t xml:space="preserve">ennen ja jälkeen flappy birdin pelaamisen ..</w:t>
        <w:br/>
        <w:t xml:space="preserve">ennen: &amp;#128522;&amp;#127800;&amp;#128077;&amp;#9728;&amp;#65039;</w:t>
        <w:br/>
        <w:t xml:space="preserve">jälkeen: &amp;#128545;&amp;#128299;&amp;#128165;&amp;#128163;&amp;#128293;&amp;#128659;&amp;#128658;</w:t>
      </w:r>
    </w:p>
    <w:p>
      <w:r>
        <w:rPr>
          <w:b/>
          <w:u w:val="single"/>
        </w:rPr>
        <w:t xml:space="preserve">80919</w:t>
      </w:r>
    </w:p>
    <w:p>
      <w:r>
        <w:t xml:space="preserve">herääminen viideltä aamulla, koska kissa miautti yölinnulle, on äärimmäinen #toughbreak.</w:t>
      </w:r>
    </w:p>
    <w:p>
      <w:r>
        <w:rPr>
          <w:b/>
          <w:u w:val="single"/>
        </w:rPr>
        <w:t xml:space="preserve">80920</w:t>
      </w:r>
    </w:p>
    <w:p>
      <w:r>
        <w:t xml:space="preserve">isot ämmät kysyvät, miksi silmät ovat vatsassani? Bitch why yo stomach all in my eyes</w:t>
      </w:r>
    </w:p>
    <w:p>
      <w:r>
        <w:rPr>
          <w:b/>
          <w:u w:val="single"/>
        </w:rPr>
        <w:t xml:space="preserve">80921</w:t>
      </w:r>
    </w:p>
    <w:p>
      <w:r>
        <w:t xml:space="preserve">ämmä mä poltan bensaa voisin käynnistää ferrarin!!!!</w:t>
      </w:r>
    </w:p>
    <w:p>
      <w:r>
        <w:rPr>
          <w:b/>
          <w:u w:val="single"/>
        </w:rPr>
        <w:t xml:space="preserve">80922</w:t>
      </w:r>
    </w:p>
    <w:p>
      <w:r>
        <w:t xml:space="preserve">ämmä Minulla on naudanlihalinkit</w:t>
      </w:r>
    </w:p>
    <w:p>
      <w:r>
        <w:rPr>
          <w:b/>
          <w:u w:val="single"/>
        </w:rPr>
        <w:t xml:space="preserve">80923</w:t>
      </w:r>
    </w:p>
    <w:p>
      <w:r>
        <w:t xml:space="preserve">narttu Saatan olla</w:t>
      </w:r>
    </w:p>
    <w:p>
      <w:r>
        <w:rPr>
          <w:b/>
          <w:u w:val="single"/>
        </w:rPr>
        <w:t xml:space="preserve">80924</w:t>
      </w:r>
    </w:p>
    <w:p>
      <w:r>
        <w:t xml:space="preserve">ämmä tarvitsen, että kehon korkea älä vittu wit pääni pleeeeease</w:t>
      </w:r>
    </w:p>
    <w:p>
      <w:r>
        <w:rPr>
          <w:b/>
          <w:u w:val="single"/>
        </w:rPr>
        <w:t xml:space="preserve">80925</w:t>
      </w:r>
    </w:p>
    <w:p>
      <w:r>
        <w:t xml:space="preserve">ämmä olen nähnyt niitä temppuja ennenkin #haannnn foh</w:t>
      </w:r>
    </w:p>
    <w:p>
      <w:r>
        <w:rPr>
          <w:b/>
          <w:u w:val="single"/>
        </w:rPr>
        <w:t xml:space="preserve">80926</w:t>
      </w:r>
    </w:p>
    <w:p>
      <w:r>
        <w:t xml:space="preserve">ämmä syön!!!!!! olet niin estynyt!!!! RT @MayaAngelouFRO: STOP WHITE PEOPLE 2014 http://t.co/u7oXMK8nup"</w:t>
      </w:r>
    </w:p>
    <w:p>
      <w:r>
        <w:rPr>
          <w:b/>
          <w:u w:val="single"/>
        </w:rPr>
        <w:t xml:space="preserve">80927</w:t>
      </w:r>
    </w:p>
    <w:p>
      <w:r>
        <w:t xml:space="preserve">ämmä olen minä.... baby olen minä!!!!</w:t>
      </w:r>
    </w:p>
    <w:p>
      <w:r>
        <w:rPr>
          <w:b/>
          <w:u w:val="single"/>
        </w:rPr>
        <w:t xml:space="preserve">80928</w:t>
      </w:r>
    </w:p>
    <w:p>
      <w:r>
        <w:t xml:space="preserve">ämmä Olen minä..... joten kuka sinä olet????</w:t>
      </w:r>
    </w:p>
    <w:p>
      <w:r>
        <w:rPr>
          <w:b/>
          <w:u w:val="single"/>
        </w:rPr>
        <w:t xml:space="preserve">80929</w:t>
      </w:r>
    </w:p>
    <w:p>
      <w:r>
        <w:t xml:space="preserve">Arod tai Shorty ei saa tulla takaisin, jos hän on kusipää.</w:t>
      </w:r>
    </w:p>
    <w:p>
      <w:r>
        <w:rPr>
          <w:b/>
          <w:u w:val="single"/>
        </w:rPr>
        <w:t xml:space="preserve">80930</w:t>
      </w:r>
    </w:p>
    <w:p>
      <w:r>
        <w:t xml:space="preserve">narttu perse nekru</w:t>
      </w:r>
    </w:p>
    <w:p>
      <w:r>
        <w:rPr>
          <w:b/>
          <w:u w:val="single"/>
        </w:rPr>
        <w:t xml:space="preserve">80931</w:t>
      </w:r>
    </w:p>
    <w:p>
      <w:r>
        <w:t xml:space="preserve">bitch betta get it right...shout out....ddaaawwgggffaaaccee cccaalldddeerooonn......dese hoes be aktin... http://t.co/FElt4DNd...</w:t>
      </w:r>
    </w:p>
    <w:p>
      <w:r>
        <w:rPr>
          <w:b/>
          <w:u w:val="single"/>
        </w:rPr>
        <w:t xml:space="preserve">80932</w:t>
      </w:r>
    </w:p>
    <w:p>
      <w:r>
        <w:t xml:space="preserve">Jos ämmä ei pysty pitämään itseään alhaalla, hänen on pakko tipahtaa.</w:t>
      </w:r>
    </w:p>
    <w:p>
      <w:r>
        <w:rPr>
          <w:b/>
          <w:u w:val="single"/>
        </w:rPr>
        <w:t xml:space="preserve">80933</w:t>
      </w:r>
    </w:p>
    <w:p>
      <w:r>
        <w:t xml:space="preserve">ämmä munaa liian pommi</w:t>
      </w:r>
    </w:p>
    <w:p>
      <w:r>
        <w:rPr>
          <w:b/>
          <w:u w:val="single"/>
        </w:rPr>
        <w:t xml:space="preserve">80934</w:t>
      </w:r>
    </w:p>
    <w:p>
      <w:r>
        <w:t xml:space="preserve">ämmä älä juokse naapurin luo, hänkin on kuollut.</w:t>
      </w:r>
    </w:p>
    <w:p>
      <w:r>
        <w:rPr>
          <w:b/>
          <w:u w:val="single"/>
        </w:rPr>
        <w:t xml:space="preserve">80935</w:t>
      </w:r>
    </w:p>
    <w:p>
      <w:r>
        <w:t xml:space="preserve">ämmä pois mun twitter-huorasta &amp;#128074;</w:t>
      </w:r>
    </w:p>
    <w:p>
      <w:r>
        <w:rPr>
          <w:b/>
          <w:u w:val="single"/>
        </w:rPr>
        <w:t xml:space="preserve">80936</w:t>
      </w:r>
    </w:p>
    <w:p>
      <w:r>
        <w:t xml:space="preserve">bitch get out cha, bitch get out cha, bitch get out cha feelings.&amp;#128079;&amp;#127926; RT @bitemy_jordans: In my feelings... wtf</w:t>
      </w:r>
    </w:p>
    <w:p>
      <w:r>
        <w:rPr>
          <w:b/>
          <w:u w:val="single"/>
        </w:rPr>
        <w:t xml:space="preserve">80937</w:t>
      </w:r>
    </w:p>
    <w:p>
      <w:r>
        <w:t xml:space="preserve">ämmä menee alas mäkeä...</w:t>
      </w:r>
    </w:p>
    <w:p>
      <w:r>
        <w:rPr>
          <w:b/>
          <w:u w:val="single"/>
        </w:rPr>
        <w:t xml:space="preserve">80938</w:t>
      </w:r>
    </w:p>
    <w:p>
      <w:r>
        <w:t xml:space="preserve">bitch gon bounce kun boosie rapping dey luultavasti pelkää ei liian</w:t>
      </w:r>
    </w:p>
    <w:p>
      <w:r>
        <w:rPr>
          <w:b/>
          <w:u w:val="single"/>
        </w:rPr>
        <w:t xml:space="preserve">80939</w:t>
      </w:r>
    </w:p>
    <w:p>
      <w:r>
        <w:t xml:space="preserve">narttu, minä leikkaan sinut</w:t>
      </w:r>
    </w:p>
    <w:p>
      <w:r>
        <w:rPr>
          <w:b/>
          <w:u w:val="single"/>
        </w:rPr>
        <w:t xml:space="preserve">80940</w:t>
      </w:r>
    </w:p>
    <w:p>
      <w:r>
        <w:t xml:space="preserve">ämmä idc jos pidät minusta, mutta kunnioitat minua</w:t>
      </w:r>
    </w:p>
    <w:p>
      <w:r>
        <w:rPr>
          <w:b/>
          <w:u w:val="single"/>
        </w:rPr>
        <w:t xml:space="preserve">80941</w:t>
      </w:r>
    </w:p>
    <w:p>
      <w:r>
        <w:t xml:space="preserve">bitch im DEAD!!! &amp;#128128;&amp;#128128;&amp;#128584; RT @KingHov1313: Them heauxs gon put balloons in a corner &amp;amp; take pics talkin bout "We in V.I.P"&amp;#128553;</w:t>
      </w:r>
    </w:p>
    <w:p>
      <w:r>
        <w:rPr>
          <w:b/>
          <w:u w:val="single"/>
        </w:rPr>
        <w:t xml:space="preserve">80942</w:t>
      </w:r>
    </w:p>
    <w:p>
      <w:r>
        <w:t xml:space="preserve">ämmä im ei aio saada mitään pirun flunssarokotusta....ei kiinnosta vaikka se olisi ilmainen.....</w:t>
      </w:r>
    </w:p>
    <w:p>
      <w:r>
        <w:rPr>
          <w:b/>
          <w:u w:val="single"/>
        </w:rPr>
        <w:t xml:space="preserve">80943</w:t>
      </w:r>
    </w:p>
    <w:p>
      <w:r>
        <w:t xml:space="preserve">ämmä, tapa itsesi, mene vessaan ja syö pillerit, ämmä, kaikki pillerit.</w:t>
      </w:r>
    </w:p>
    <w:p>
      <w:r>
        <w:rPr>
          <w:b/>
          <w:u w:val="single"/>
        </w:rPr>
        <w:t xml:space="preserve">80944</w:t>
      </w:r>
    </w:p>
    <w:p>
      <w:r>
        <w:t xml:space="preserve">ämmä elää vähän.</w:t>
      </w:r>
    </w:p>
    <w:p>
      <w:r>
        <w:rPr>
          <w:b/>
          <w:u w:val="single"/>
        </w:rPr>
        <w:t xml:space="preserve">80945</w:t>
      </w:r>
    </w:p>
    <w:p>
      <w:r>
        <w:t xml:space="preserve">bitch made, dudes actin bitch made</w:t>
      </w:r>
    </w:p>
    <w:p>
      <w:r>
        <w:rPr>
          <w:b/>
          <w:u w:val="single"/>
        </w:rPr>
        <w:t xml:space="preserve">80946</w:t>
      </w:r>
    </w:p>
    <w:p>
      <w:r>
        <w:t xml:space="preserve">ämmä neekerit ovat minulle rahaa velkaa</w:t>
      </w:r>
    </w:p>
    <w:p>
      <w:r>
        <w:rPr>
          <w:b/>
          <w:u w:val="single"/>
        </w:rPr>
        <w:t xml:space="preserve">80947</w:t>
      </w:r>
    </w:p>
    <w:p>
      <w:r>
        <w:t xml:space="preserve">bitch plz</w:t>
      </w:r>
    </w:p>
    <w:p>
      <w:r>
        <w:rPr>
          <w:b/>
          <w:u w:val="single"/>
        </w:rPr>
        <w:t xml:space="preserve">80948</w:t>
      </w:r>
    </w:p>
    <w:p>
      <w:r>
        <w:t xml:space="preserve">Narttu varmaan tappoi ensimmäisen neekerin, joka sanoi hyvää huomenta...</w:t>
      </w:r>
    </w:p>
    <w:p>
      <w:r>
        <w:rPr>
          <w:b/>
          <w:u w:val="single"/>
        </w:rPr>
        <w:t xml:space="preserve">80949</w:t>
      </w:r>
    </w:p>
    <w:p>
      <w:r>
        <w:t xml:space="preserve">ämmä todella muutti @ nimensä haha se ei ole niin vakavaa. beyonce faneilla on liikaa aikaa käsissään odottelemassa tuossa sosiaalitoimistossa.</w:t>
      </w:r>
    </w:p>
    <w:p>
      <w:r>
        <w:rPr>
          <w:b/>
          <w:u w:val="single"/>
        </w:rPr>
        <w:t xml:space="preserve">80950</w:t>
      </w:r>
    </w:p>
    <w:p>
      <w:r>
        <w:t xml:space="preserve">ämmä sanoi, että paras tapa päästä miehen yli on päästä toisen miehen alle!!! smh dats ah hoe for u</w:t>
      </w:r>
    </w:p>
    <w:p>
      <w:r>
        <w:rPr>
          <w:b/>
          <w:u w:val="single"/>
        </w:rPr>
        <w:t xml:space="preserve">80951</w:t>
      </w:r>
    </w:p>
    <w:p>
      <w:r>
        <w:t xml:space="preserve">bitch thats yo nigga &amp;#128064; ....well you aint his bitch &amp;#128514;&amp;#128514;&amp;#9996;&amp;#65039;&amp;#9996;&amp;#65039;&amp;#9996;&amp;#65039;&amp;#9996;&amp;#65039;</w:t>
      </w:r>
    </w:p>
    <w:p>
      <w:r>
        <w:rPr>
          <w:b/>
          <w:u w:val="single"/>
        </w:rPr>
        <w:t xml:space="preserve">80952</w:t>
      </w:r>
    </w:p>
    <w:p>
      <w:r>
        <w:t xml:space="preserve">ämmä u arvasit sen</w:t>
      </w:r>
    </w:p>
    <w:p>
      <w:r>
        <w:rPr>
          <w:b/>
          <w:u w:val="single"/>
        </w:rPr>
        <w:t xml:space="preserve">80953</w:t>
      </w:r>
    </w:p>
    <w:p>
      <w:r>
        <w:t xml:space="preserve">bitch u kno my game tight</w:t>
      </w:r>
    </w:p>
    <w:p>
      <w:r>
        <w:rPr>
          <w:b/>
          <w:u w:val="single"/>
        </w:rPr>
        <w:t xml:space="preserve">80954</w:t>
      </w:r>
    </w:p>
    <w:p>
      <w:r>
        <w:t xml:space="preserve">ämmä me ollaan realest boyz.</w:t>
      </w:r>
    </w:p>
    <w:p>
      <w:r>
        <w:rPr>
          <w:b/>
          <w:u w:val="single"/>
        </w:rPr>
        <w:t xml:space="preserve">80955</w:t>
      </w:r>
    </w:p>
    <w:p>
      <w:r>
        <w:t xml:space="preserve">ämmä, mikä on suunnitelma, yo laatikko epäolennaista</w:t>
      </w:r>
    </w:p>
    <w:p>
      <w:r>
        <w:rPr>
          <w:b/>
          <w:u w:val="single"/>
        </w:rPr>
        <w:t xml:space="preserve">80956</w:t>
      </w:r>
    </w:p>
    <w:p>
      <w:r>
        <w:t xml:space="preserve">ämmä kaikkien neekereiden kanssa, hmmm hän joko homo tai HOE</w:t>
      </w:r>
    </w:p>
    <w:p>
      <w:r>
        <w:rPr>
          <w:b/>
          <w:u w:val="single"/>
        </w:rPr>
        <w:t xml:space="preserve">80957</w:t>
      </w:r>
    </w:p>
    <w:p>
      <w:r>
        <w:t xml:space="preserve">ämmä olet jäljessä lol @JawShoeeAhhh @JawShoeeAhhh</w:t>
      </w:r>
    </w:p>
    <w:p>
      <w:r>
        <w:rPr>
          <w:b/>
          <w:u w:val="single"/>
        </w:rPr>
        <w:t xml:space="preserve">80958</w:t>
      </w:r>
    </w:p>
    <w:p>
      <w:r>
        <w:t xml:space="preserve">ämmä sinun on parasta olla pettämättä minua. madonna ja britney ja xtima ovat RT @gwenstefani: Gwengsteen: Uusi singleni #BabyDontLie on tulossa maanantaina!!!</w:t>
      </w:r>
    </w:p>
    <w:p>
      <w:r>
        <w:rPr>
          <w:b/>
          <w:u w:val="single"/>
        </w:rPr>
        <w:t xml:space="preserve">80959</w:t>
      </w:r>
    </w:p>
    <w:p>
      <w:r>
        <w:t xml:space="preserve">Narttu, sinun on jonain päivänä noustava.</w:t>
      </w:r>
    </w:p>
    <w:p>
      <w:r>
        <w:rPr>
          <w:b/>
          <w:u w:val="single"/>
        </w:rPr>
        <w:t xml:space="preserve">80960</w:t>
      </w:r>
    </w:p>
    <w:p>
      <w:r>
        <w:t xml:space="preserve">ämmä, arvaatko?</w:t>
      </w:r>
    </w:p>
    <w:p>
      <w:r>
        <w:rPr>
          <w:b/>
          <w:u w:val="single"/>
        </w:rPr>
        <w:t xml:space="preserve">80961</w:t>
      </w:r>
    </w:p>
    <w:p>
      <w:r>
        <w:t xml:space="preserve">ämmä tiesit, että olin jäljilläsi &amp;#8212; Mybad http://t.co/SMpitRCzSA</w:t>
      </w:r>
    </w:p>
    <w:p>
      <w:r>
        <w:rPr>
          <w:b/>
          <w:u w:val="single"/>
        </w:rPr>
        <w:t xml:space="preserve">80962</w:t>
      </w:r>
    </w:p>
    <w:p>
      <w:r>
        <w:t xml:space="preserve">ämmä olet valkoinen stfu paska espanjasi kanssa</w:t>
      </w:r>
    </w:p>
    <w:p>
      <w:r>
        <w:rPr>
          <w:b/>
          <w:u w:val="single"/>
        </w:rPr>
        <w:t xml:space="preserve">80963</w:t>
      </w:r>
    </w:p>
    <w:p>
      <w:r>
        <w:t xml:space="preserve">nartut</w:t>
      </w:r>
    </w:p>
    <w:p>
      <w:r>
        <w:rPr>
          <w:b/>
          <w:u w:val="single"/>
        </w:rPr>
        <w:t xml:space="preserve">80964</w:t>
      </w:r>
    </w:p>
    <w:p>
      <w:r>
        <w:t xml:space="preserve">ämmät eivät ole paskaakaan, eivätkä he sano mitään;</w:t>
      </w:r>
    </w:p>
    <w:p>
      <w:r>
        <w:rPr>
          <w:b/>
          <w:u w:val="single"/>
        </w:rPr>
        <w:t xml:space="preserve">80965</w:t>
      </w:r>
    </w:p>
    <w:p>
      <w:r>
        <w:t xml:space="preserve">ämmät eivät ole paskaakaan vaan huoria ja temppuja</w:t>
      </w:r>
    </w:p>
    <w:p>
      <w:r>
        <w:rPr>
          <w:b/>
          <w:u w:val="single"/>
        </w:rPr>
        <w:t xml:space="preserve">80966</w:t>
      </w:r>
    </w:p>
    <w:p>
      <w:r>
        <w:t xml:space="preserve">ämmät twerkkaavat jo cinegramissa, tämä paska voi olla vain parempi kuin instagramissa</w:t>
      </w:r>
    </w:p>
    <w:p>
      <w:r>
        <w:rPr>
          <w:b/>
          <w:u w:val="single"/>
        </w:rPr>
        <w:t xml:space="preserve">80967</w:t>
      </w:r>
    </w:p>
    <w:p>
      <w:r>
        <w:t xml:space="preserve">nartut ja subtweets lml</w:t>
      </w:r>
    </w:p>
    <w:p>
      <w:r>
        <w:rPr>
          <w:b/>
          <w:u w:val="single"/>
        </w:rPr>
        <w:t xml:space="preserve">80968</w:t>
      </w:r>
    </w:p>
    <w:p>
      <w:r>
        <w:t xml:space="preserve">ämmät ja heidän oven paiskomistottumuksensa ctfuu</w:t>
      </w:r>
    </w:p>
    <w:p>
      <w:r>
        <w:rPr>
          <w:b/>
          <w:u w:val="single"/>
        </w:rPr>
        <w:t xml:space="preserve">80969</w:t>
      </w:r>
    </w:p>
    <w:p>
      <w:r>
        <w:t xml:space="preserve">Rickin nartut Justice-toppareissa...</w:t>
      </w:r>
    </w:p>
    <w:p>
      <w:r>
        <w:rPr>
          <w:b/>
          <w:u w:val="single"/>
        </w:rPr>
        <w:t xml:space="preserve">80970</w:t>
      </w:r>
    </w:p>
    <w:p>
      <w:r>
        <w:t xml:space="preserve">bitches be brilliant..haha</w:t>
        <w:br/>
        <w:t xml:space="preserve">http://t.co/MHaIphrPbn http://t.co/MHaIphrPbn</w:t>
      </w:r>
    </w:p>
    <w:p>
      <w:r>
        <w:rPr>
          <w:b/>
          <w:u w:val="single"/>
        </w:rPr>
        <w:t xml:space="preserve">80971</w:t>
      </w:r>
    </w:p>
    <w:p>
      <w:r>
        <w:t xml:space="preserve">ämmät ovat puolialastomia avi's puhuvat en lähetä alastonkuviaan</w:t>
      </w:r>
    </w:p>
    <w:p>
      <w:r>
        <w:rPr>
          <w:b/>
          <w:u w:val="single"/>
        </w:rPr>
        <w:t xml:space="preserve">80972</w:t>
      </w:r>
    </w:p>
    <w:p>
      <w:r>
        <w:t xml:space="preserve">ämmät vihaavat &amp;#128514;&amp;#128557;</w:t>
      </w:r>
    </w:p>
    <w:p>
      <w:r>
        <w:rPr>
          <w:b/>
          <w:u w:val="single"/>
        </w:rPr>
        <w:t xml:space="preserve">80973</w:t>
      </w:r>
    </w:p>
    <w:p>
      <w:r>
        <w:t xml:space="preserve">ämmät on niinku "Mä oon squirter" mut luulee että pissaaminen on squirting? ei ämmä 2 eri paikkaa.</w:t>
      </w:r>
    </w:p>
    <w:p>
      <w:r>
        <w:rPr>
          <w:b/>
          <w:u w:val="single"/>
        </w:rPr>
        <w:t xml:space="preserve">80974</w:t>
      </w:r>
    </w:p>
    <w:p>
      <w:r>
        <w:t xml:space="preserve">ämmät olla kuin olen sekoitettu italialainen kiinalainen ja afroamerikkalainen Olen kuin ämmä vain koska söit ur&amp;#8230; http://t.co/ZdWd3l8M</w:t>
      </w:r>
    </w:p>
    <w:p>
      <w:r>
        <w:rPr>
          <w:b/>
          <w:u w:val="single"/>
        </w:rPr>
        <w:t xml:space="preserve">80975</w:t>
      </w:r>
    </w:p>
    <w:p>
      <w:r>
        <w:t xml:space="preserve">bitches be peekin https://t.co/Tl352dmT1n</w:t>
      </w:r>
    </w:p>
    <w:p>
      <w:r>
        <w:rPr>
          <w:b/>
          <w:u w:val="single"/>
        </w:rPr>
        <w:t xml:space="preserve">80976</w:t>
      </w:r>
    </w:p>
    <w:p>
      <w:r>
        <w:t xml:space="preserve">ämmät ovat olleet niin kauan, että kun he altistuvat jollekin kunnolliselle, he hukkuvat...</w:t>
      </w:r>
    </w:p>
    <w:p>
      <w:r>
        <w:rPr>
          <w:b/>
          <w:u w:val="single"/>
        </w:rPr>
        <w:t xml:space="preserve">80977</w:t>
      </w:r>
    </w:p>
    <w:p>
      <w:r>
        <w:t xml:space="preserve">ämmät tulevat &amp;amp; go ya know that</w:t>
      </w:r>
    </w:p>
    <w:p>
      <w:r>
        <w:rPr>
          <w:b/>
          <w:u w:val="single"/>
        </w:rPr>
        <w:t xml:space="preserve">80978</w:t>
      </w:r>
    </w:p>
    <w:p>
      <w:r>
        <w:t xml:space="preserve">ämmät korni af väität olevasi onnellinen mutta itket joka päivä, ooh iight missä he tekevät niin? hmmmmmm</w:t>
      </w:r>
    </w:p>
    <w:p>
      <w:r>
        <w:rPr>
          <w:b/>
          <w:u w:val="single"/>
        </w:rPr>
        <w:t xml:space="preserve">80979</w:t>
      </w:r>
    </w:p>
    <w:p>
      <w:r>
        <w:t xml:space="preserve">ämmät eivät tiedä mitä antaa ratsastaa tietty paska ei toimi mainitsemalla</w:t>
      </w:r>
    </w:p>
    <w:p>
      <w:r>
        <w:rPr>
          <w:b/>
          <w:u w:val="single"/>
        </w:rPr>
        <w:t xml:space="preserve">80980</w:t>
      </w:r>
    </w:p>
    <w:p>
      <w:r>
        <w:t xml:space="preserve">ämmät tyhmiä</w:t>
      </w:r>
    </w:p>
    <w:p>
      <w:r>
        <w:rPr>
          <w:b/>
          <w:u w:val="single"/>
        </w:rPr>
        <w:t xml:space="preserve">80981</w:t>
      </w:r>
    </w:p>
    <w:p>
      <w:r>
        <w:t xml:space="preserve">nartut http://t.co/NNg2e1Wmx9</w:t>
      </w:r>
    </w:p>
    <w:p>
      <w:r>
        <w:rPr>
          <w:b/>
          <w:u w:val="single"/>
        </w:rPr>
        <w:t xml:space="preserve">80982</w:t>
      </w:r>
    </w:p>
    <w:p>
      <w:r>
        <w:t xml:space="preserve">Nartut rakastavat Sosa, joten taidan pitää Sammy Sosa &amp;#128527;&amp;#128514;</w:t>
      </w:r>
    </w:p>
    <w:p>
      <w:r>
        <w:rPr>
          <w:b/>
          <w:u w:val="single"/>
        </w:rPr>
        <w:t xml:space="preserve">80983</w:t>
      </w:r>
    </w:p>
    <w:p>
      <w:r>
        <w:t xml:space="preserve">ämmät rakastavat Beyoncéa</w:t>
      </w:r>
    </w:p>
    <w:p>
      <w:r>
        <w:rPr>
          <w:b/>
          <w:u w:val="single"/>
        </w:rPr>
        <w:t xml:space="preserve">80984</w:t>
      </w:r>
    </w:p>
    <w:p>
      <w:r>
        <w:t xml:space="preserve">ämmät rakastavat hyvää huomenta viestejä</w:t>
      </w:r>
    </w:p>
    <w:p>
      <w:r>
        <w:rPr>
          <w:b/>
          <w:u w:val="single"/>
        </w:rPr>
        <w:t xml:space="preserve">80985</w:t>
      </w:r>
    </w:p>
    <w:p>
      <w:r>
        <w:t xml:space="preserve">nartut pyydän Napassa alle 100 ihmistä loukkaantui ja kirjaimellisesti 2 heistä raportoitiin kriittisenä.</w:t>
      </w:r>
    </w:p>
    <w:p>
      <w:r>
        <w:rPr>
          <w:b/>
          <w:u w:val="single"/>
        </w:rPr>
        <w:t xml:space="preserve">80986</w:t>
      </w:r>
    </w:p>
    <w:p>
      <w:r>
        <w:t xml:space="preserve">ämmät pysyvät tunteissaan &amp;#128514;</w:t>
      </w:r>
    </w:p>
    <w:p>
      <w:r>
        <w:rPr>
          <w:b/>
          <w:u w:val="single"/>
        </w:rPr>
        <w:t xml:space="preserve">80987</w:t>
      </w:r>
    </w:p>
    <w:p>
      <w:r>
        <w:t xml:space="preserve">ämmät puhuvat... huorat puhuvat vielä enemmän!!!!</w:t>
      </w:r>
    </w:p>
    <w:p>
      <w:r>
        <w:rPr>
          <w:b/>
          <w:u w:val="single"/>
        </w:rPr>
        <w:t xml:space="preserve">80988</w:t>
      </w:r>
    </w:p>
    <w:p>
      <w:r>
        <w:t xml:space="preserve">Nartut, jotka eivät syö lihaa, sairastuvat todennäköisesti mielisairauksiin</w:t>
        <w:br/>
        <w:t xml:space="preserve">http://t.co/7J0Hm1lP97</w:t>
      </w:r>
    </w:p>
    <w:p>
      <w:r>
        <w:rPr>
          <w:b/>
          <w:u w:val="single"/>
        </w:rPr>
        <w:t xml:space="preserve">80989</w:t>
      </w:r>
    </w:p>
    <w:p>
      <w:r>
        <w:t xml:space="preserve">ämmät yrittää olla alas, mutta minä en ole tuohon parisuhde-elämään juuri nyt.</w:t>
      </w:r>
    </w:p>
    <w:p>
      <w:r>
        <w:rPr>
          <w:b/>
          <w:u w:val="single"/>
        </w:rPr>
        <w:t xml:space="preserve">80990</w:t>
      </w:r>
    </w:p>
    <w:p>
      <w:r>
        <w:t xml:space="preserve">ämmät, jotka eivät koskaan tunteneet minua, kutsuvat minua WesGodiksi &amp;#128524;</w:t>
      </w:r>
    </w:p>
    <w:p>
      <w:r>
        <w:rPr>
          <w:b/>
          <w:u w:val="single"/>
        </w:rPr>
        <w:t xml:space="preserve">80991</w:t>
      </w:r>
    </w:p>
    <w:p>
      <w:r>
        <w:t xml:space="preserve">nartut.</w:t>
      </w:r>
    </w:p>
    <w:p>
      <w:r>
        <w:rPr>
          <w:b/>
          <w:u w:val="single"/>
        </w:rPr>
        <w:t xml:space="preserve">80992</w:t>
      </w:r>
    </w:p>
    <w:p>
      <w:r>
        <w:t xml:space="preserve">sininen safiiri korvakorut 18k-keltainen-kulta-clip-on-diamond Alexandra korvakorut Emerald Crystal Emma http://t.co/5j3lRXgrcn</w:t>
      </w:r>
    </w:p>
    <w:p>
      <w:r>
        <w:rPr>
          <w:b/>
          <w:u w:val="single"/>
        </w:rPr>
        <w:t xml:space="preserve">80993</w:t>
      </w:r>
    </w:p>
    <w:p>
      <w:r>
        <w:t xml:space="preserve">boats 'n hoes &amp;#191;</w:t>
      </w:r>
    </w:p>
    <w:p>
      <w:r>
        <w:rPr>
          <w:b/>
          <w:u w:val="single"/>
        </w:rPr>
        <w:t xml:space="preserve">80994</w:t>
      </w:r>
    </w:p>
    <w:p>
      <w:r>
        <w:t xml:space="preserve">Bobby ämmä, tee se vartalonkäännös, tiedät etten osaa karatea ämmä.</w:t>
      </w:r>
    </w:p>
    <w:p>
      <w:r>
        <w:rPr>
          <w:b/>
          <w:u w:val="single"/>
        </w:rPr>
        <w:t xml:space="preserve">80995</w:t>
      </w:r>
    </w:p>
    <w:p>
      <w:r>
        <w:t xml:space="preserve">sidottuna, suukapulalla, roskakoriin työnnettynä ja kaksi luotia takaraivossa. "Epäilen luonnollista syytä", sanoi maailman huonoin etsivä.</w:t>
      </w:r>
    </w:p>
    <w:p>
      <w:r>
        <w:rPr>
          <w:b/>
          <w:u w:val="single"/>
        </w:rPr>
        <w:t xml:space="preserve">80996</w:t>
      </w:r>
    </w:p>
    <w:p>
      <w:r>
        <w:t xml:space="preserve">bout to beat this case like a pussy nigga &amp;#128074;&amp;#128074;&amp;#128074;&amp;#128074;&amp;#128074;&amp;#128074;&amp;#128074;&amp;#128074;&amp;#128074;</w:t>
      </w:r>
    </w:p>
    <w:p>
      <w:r>
        <w:rPr>
          <w:b/>
          <w:u w:val="single"/>
        </w:rPr>
        <w:t xml:space="preserve">80997</w:t>
      </w:r>
    </w:p>
    <w:p>
      <w:r>
        <w:t xml:space="preserve">bout to get some twitter bitches, my twitter fame raising dawg #GETWITME</w:t>
      </w:r>
    </w:p>
    <w:p>
      <w:r>
        <w:rPr>
          <w:b/>
          <w:u w:val="single"/>
        </w:rPr>
        <w:t xml:space="preserve">80998</w:t>
      </w:r>
    </w:p>
    <w:p>
      <w:r>
        <w:t xml:space="preserve">brass monkey dat funky monkey http://t.co/NaDoF9QqDa</w:t>
      </w:r>
    </w:p>
    <w:p>
      <w:r>
        <w:rPr>
          <w:b/>
          <w:u w:val="single"/>
        </w:rPr>
        <w:t xml:space="preserve">80999</w:t>
      </w:r>
    </w:p>
    <w:p>
      <w:r>
        <w:t xml:space="preserve">brb, jätän väliin b-pallo-ottelun Obaman kanssa hakkaamaan @ThatAngryNigga's hoe ass.</w:t>
      </w:r>
    </w:p>
    <w:p>
      <w:r>
        <w:rPr>
          <w:b/>
          <w:u w:val="single"/>
        </w:rPr>
        <w:t xml:space="preserve">81000</w:t>
      </w:r>
    </w:p>
    <w:p>
      <w:r>
        <w:t xml:space="preserve">breh se on polygamistinen kaupunki Arizonassa, jos haluatte narttuja kannella, muuttakaa sinne.</w:t>
      </w:r>
    </w:p>
    <w:p>
      <w:r>
        <w:rPr>
          <w:b/>
          <w:u w:val="single"/>
        </w:rPr>
        <w:t xml:space="preserve">81001</w:t>
      </w:r>
    </w:p>
    <w:p>
      <w:r>
        <w:t xml:space="preserve">Bruh YouTube on narttuperse nigga bruh minulle bruh bruh.</w:t>
      </w:r>
    </w:p>
    <w:p>
      <w:r>
        <w:rPr>
          <w:b/>
          <w:u w:val="single"/>
        </w:rPr>
        <w:t xml:space="preserve">81002</w:t>
      </w:r>
    </w:p>
    <w:p>
      <w:r>
        <w:t xml:space="preserve">joukko nössöjä</w:t>
      </w:r>
    </w:p>
    <w:p>
      <w:r>
        <w:rPr>
          <w:b/>
          <w:u w:val="single"/>
        </w:rPr>
        <w:t xml:space="preserve">81003</w:t>
      </w:r>
    </w:p>
    <w:p>
      <w:r>
        <w:t xml:space="preserve">mutta en saanut kirjoittaa ylös luojan kiitos lol tyhmä valkoinen ämmä</w:t>
      </w:r>
    </w:p>
    <w:p>
      <w:r>
        <w:rPr>
          <w:b/>
          <w:u w:val="single"/>
        </w:rPr>
        <w:t xml:space="preserve">81004</w:t>
      </w:r>
    </w:p>
    <w:p>
      <w:r>
        <w:t xml:space="preserve">mutta mieluummin olen vapaa mies haudassani</w:t>
        <w:br/>
        <w:t xml:space="preserve">kuin elän nukke tai orja</w:t>
        <w:br/>
        <w:t xml:space="preserve">mutta noiden paskavaihtoehtojen yläpuolella narttu</w:t>
        <w:br/>
        <w:t xml:space="preserve">olisi vapaa elossa ja rikas</w:t>
      </w:r>
    </w:p>
    <w:p>
      <w:r>
        <w:rPr>
          <w:b/>
          <w:u w:val="single"/>
        </w:rPr>
        <w:t xml:space="preserve">81005</w:t>
      </w:r>
    </w:p>
    <w:p>
      <w:r>
        <w:t xml:space="preserve">mutta samalla hän vihaa minua, joten en halua luottaa hänen nartun perseeseensä.</w:t>
      </w:r>
    </w:p>
    <w:p>
      <w:r>
        <w:rPr>
          <w:b/>
          <w:u w:val="single"/>
        </w:rPr>
        <w:t xml:space="preserve">81006</w:t>
      </w:r>
    </w:p>
    <w:p>
      <w:r>
        <w:t xml:space="preserve">mutta tiedän kuitenkin yhden asian, nartut he tulevat he menevät, lauantaista sunnuntaihin maanantaihin, maanantaista sunnuntaihin yooooo #superman</w:t>
      </w:r>
    </w:p>
    <w:p>
      <w:r>
        <w:rPr>
          <w:b/>
          <w:u w:val="single"/>
        </w:rPr>
        <w:t xml:space="preserve">81007</w:t>
      </w:r>
    </w:p>
    <w:p>
      <w:r>
        <w:t xml:space="preserve">mutta Shawty sinä et ole ämmä, vaan se, jolta saan rahaa.</w:t>
      </w:r>
    </w:p>
    <w:p>
      <w:r>
        <w:rPr>
          <w:b/>
          <w:u w:val="single"/>
        </w:rPr>
        <w:t xml:space="preserve">81008</w:t>
      </w:r>
    </w:p>
    <w:p>
      <w:r>
        <w:t xml:space="preserve">butt chug 4lokos or nah</w:t>
      </w:r>
    </w:p>
    <w:p>
      <w:r>
        <w:rPr>
          <w:b/>
          <w:u w:val="single"/>
        </w:rPr>
        <w:t xml:space="preserve">81009</w:t>
      </w:r>
    </w:p>
    <w:p>
      <w:r>
        <w:t xml:space="preserve">byeeeeeee ämmä, &amp;#128540;</w:t>
      </w:r>
    </w:p>
    <w:p>
      <w:r>
        <w:rPr>
          <w:b/>
          <w:u w:val="single"/>
        </w:rPr>
        <w:t xml:space="preserve">81010</w:t>
      </w:r>
    </w:p>
    <w:p>
      <w:r>
        <w:t xml:space="preserve">kutsu minua ämmäksi @GlitteredInPink</w:t>
      </w:r>
    </w:p>
    <w:p>
      <w:r>
        <w:rPr>
          <w:b/>
          <w:u w:val="single"/>
        </w:rPr>
        <w:t xml:space="preserve">81011</w:t>
      </w:r>
    </w:p>
    <w:p>
      <w:r>
        <w:t xml:space="preserve">voisivatko nartut edes odottaa, että on heidän syntymäpäivänsä kuukausi, jotta he voivat laittaa tuollaisen paskan esille? hitto, olette kaikki ahneita</w:t>
      </w:r>
    </w:p>
    <w:p>
      <w:r>
        <w:rPr>
          <w:b/>
          <w:u w:val="single"/>
        </w:rPr>
        <w:t xml:space="preserve">81012</w:t>
      </w:r>
    </w:p>
    <w:p>
      <w:r>
        <w:t xml:space="preserve">voiko kissani ei voi tappaa lintuja ja tehdä valtava mes höyheniä</w:t>
      </w:r>
    </w:p>
    <w:p>
      <w:r>
        <w:rPr>
          <w:b/>
          <w:u w:val="single"/>
        </w:rPr>
        <w:t xml:space="preserve">81013</w:t>
      </w:r>
    </w:p>
    <w:p>
      <w:r>
        <w:t xml:space="preserve">en osaa päättää, pitäisikö minun käyttää keltaisia sadekenkiä, jotta olisin kokonaan musta &amp;amp; keltainen errrrything....</w:t>
      </w:r>
    </w:p>
    <w:p>
      <w:r>
        <w:rPr>
          <w:b/>
          <w:u w:val="single"/>
        </w:rPr>
        <w:t xml:space="preserve">81014</w:t>
      </w:r>
    </w:p>
    <w:p>
      <w:r>
        <w:t xml:space="preserve">en voi saada yli, kuinka monta huorat minä flexed viime yönä ://</w:t>
      </w:r>
    </w:p>
    <w:p>
      <w:r>
        <w:rPr>
          <w:b/>
          <w:u w:val="single"/>
        </w:rPr>
        <w:t xml:space="preserve">81015</w:t>
      </w:r>
    </w:p>
    <w:p>
      <w:r>
        <w:t xml:space="preserve">ei voi vittuilla nuorille neekereille, koska ne käyttäytyvät kuin huorat...</w:t>
      </w:r>
    </w:p>
    <w:p>
      <w:r>
        <w:rPr>
          <w:b/>
          <w:u w:val="single"/>
        </w:rPr>
        <w:t xml:space="preserve">81016</w:t>
      </w:r>
    </w:p>
    <w:p>
      <w:r>
        <w:t xml:space="preserve">ei voi vihata narttua, joka saa palkkaa siitä, mitä hänellä on.</w:t>
      </w:r>
    </w:p>
    <w:p>
      <w:r>
        <w:rPr>
          <w:b/>
          <w:u w:val="single"/>
        </w:rPr>
        <w:t xml:space="preserve">81017</w:t>
      </w:r>
    </w:p>
    <w:p>
      <w:r>
        <w:t xml:space="preserve">ei voi sietää, kun nicca tyyny puhua sinusta narttu</w:t>
      </w:r>
    </w:p>
    <w:p>
      <w:r>
        <w:rPr>
          <w:b/>
          <w:u w:val="single"/>
        </w:rPr>
        <w:t xml:space="preserve">81018</w:t>
      </w:r>
    </w:p>
    <w:p>
      <w:r>
        <w:t xml:space="preserve">ei voi luottaa neekereihin kun se tulee narttuihin</w:t>
      </w:r>
    </w:p>
    <w:p>
      <w:r>
        <w:rPr>
          <w:b/>
          <w:u w:val="single"/>
        </w:rPr>
        <w:t xml:space="preserve">81019</w:t>
      </w:r>
    </w:p>
    <w:p>
      <w:r>
        <w:t xml:space="preserve">Autohuoli on paha juttu.</w:t>
      </w:r>
    </w:p>
    <w:p>
      <w:r>
        <w:rPr>
          <w:b/>
          <w:u w:val="single"/>
        </w:rPr>
        <w:t xml:space="preserve">81020</w:t>
      </w:r>
    </w:p>
    <w:p>
      <w:r>
        <w:t xml:space="preserve">koska koko elämäni ajan minulle on sanottu ja opetettu, etten ole paska, te vitun valehtelevat valehtelevat valehtelevat koiranpaskasäkit, nyt sinä olet hiljaa, ämmä.</w:t>
      </w:r>
    </w:p>
    <w:p>
      <w:r>
        <w:rPr>
          <w:b/>
          <w:u w:val="single"/>
        </w:rPr>
        <w:t xml:space="preserve">81021</w:t>
      </w:r>
    </w:p>
    <w:p>
      <w:r>
        <w:t xml:space="preserve">muuttaa pillu palopostiksi &amp;#128167;</w:t>
      </w:r>
    </w:p>
    <w:p>
      <w:r>
        <w:rPr>
          <w:b/>
          <w:u w:val="single"/>
        </w:rPr>
        <w:t xml:space="preserve">81022</w:t>
      </w:r>
    </w:p>
    <w:p>
      <w:r>
        <w:t xml:space="preserve">chargers ja raiders ovat molemmat roskasakkia&amp;#9889;&amp;#65039;#boltupdoe</w:t>
      </w:r>
    </w:p>
    <w:p>
      <w:r>
        <w:rPr>
          <w:b/>
          <w:u w:val="single"/>
        </w:rPr>
        <w:t xml:space="preserve">81023</w:t>
      </w:r>
    </w:p>
    <w:p>
      <w:r>
        <w:t xml:space="preserve">cheeky lol RT @_MELiSA_jay: Haluan ne kaikki mustat ja keltaiset 95:t uudelleen... ughh I &amp;#9825; those</w:t>
      </w:r>
    </w:p>
    <w:p>
      <w:r>
        <w:rPr>
          <w:b/>
          <w:u w:val="single"/>
        </w:rPr>
        <w:t xml:space="preserve">81024</w:t>
      </w:r>
    </w:p>
    <w:p>
      <w:r>
        <w:t xml:space="preserve">kanaspagetti roskat</w:t>
      </w:r>
    </w:p>
    <w:p>
      <w:r>
        <w:rPr>
          <w:b/>
          <w:u w:val="single"/>
        </w:rPr>
        <w:t xml:space="preserve">81025</w:t>
      </w:r>
    </w:p>
    <w:p>
      <w:r>
        <w:t xml:space="preserve">chill bitch http://t.co/baxiffkD9w</w:t>
      </w:r>
    </w:p>
    <w:p>
      <w:r>
        <w:rPr>
          <w:b/>
          <w:u w:val="single"/>
        </w:rPr>
        <w:t xml:space="preserve">81026</w:t>
      </w:r>
    </w:p>
    <w:p>
      <w:r>
        <w:t xml:space="preserve">Rauhoitu, Zahra. Saan keksejä...</w:t>
      </w:r>
    </w:p>
    <w:p>
      <w:r>
        <w:rPr>
          <w:b/>
          <w:u w:val="single"/>
        </w:rPr>
        <w:t xml:space="preserve">81027</w:t>
      </w:r>
    </w:p>
    <w:p>
      <w:r>
        <w:t xml:space="preserve">kurista se ämmä</w:t>
      </w:r>
    </w:p>
    <w:p>
      <w:r>
        <w:rPr>
          <w:b/>
          <w:u w:val="single"/>
        </w:rPr>
        <w:t xml:space="preserve">81028</w:t>
      </w:r>
    </w:p>
    <w:p>
      <w:r>
        <w:t xml:space="preserve">Chris Brown sanoi, että nämä huorat eivät olleet lojaaleja smh &amp;#128514;</w:t>
      </w:r>
    </w:p>
    <w:p>
      <w:r>
        <w:rPr>
          <w:b/>
          <w:u w:val="single"/>
        </w:rPr>
        <w:t xml:space="preserve">81029</w:t>
      </w:r>
    </w:p>
    <w:p>
      <w:r>
        <w:t xml:space="preserve">pullea hoes .....</w:t>
      </w:r>
    </w:p>
    <w:p>
      <w:r>
        <w:rPr>
          <w:b/>
          <w:u w:val="single"/>
        </w:rPr>
        <w:t xml:space="preserve">81030</w:t>
      </w:r>
    </w:p>
    <w:p>
      <w:r>
        <w:t xml:space="preserve">siivottu kaikki lintujen pesät pois syöksytorvista ja valmiina uuteen sateeseen, linnunpoikaset ovat nyt ulkona. kunnioittakaa lintuja.....ja mehiläisiä (:</w:t>
      </w:r>
    </w:p>
    <w:p>
      <w:r>
        <w:rPr>
          <w:b/>
          <w:u w:val="single"/>
        </w:rPr>
        <w:t xml:space="preserve">81031</w:t>
      </w:r>
    </w:p>
    <w:p>
      <w:r>
        <w:t xml:space="preserve">värillinen farkku saa minut oksentamaan</w:t>
      </w:r>
    </w:p>
    <w:p>
      <w:r>
        <w:rPr>
          <w:b/>
          <w:u w:val="single"/>
        </w:rPr>
        <w:t xml:space="preserve">81032</w:t>
      </w:r>
    </w:p>
    <w:p>
      <w:r>
        <w:t xml:space="preserve">keksit ja keksit eivät ole edes samalla tasolla!</w:t>
      </w:r>
    </w:p>
    <w:p>
      <w:r>
        <w:rPr>
          <w:b/>
          <w:u w:val="single"/>
        </w:rPr>
        <w:t xml:space="preserve">81033</w:t>
      </w:r>
    </w:p>
    <w:p>
      <w:r>
        <w:t xml:space="preserve">coon RT @HumbleTeej: &amp;lt;täyttää kahvin puoleen väliin&amp;gt; &amp;lt;käyttää 11 irlantilaista kermavaahtoa toisen puolen täyttämiseen&amp;gt;</w:t>
      </w:r>
    </w:p>
    <w:p>
      <w:r>
        <w:rPr>
          <w:b/>
          <w:u w:val="single"/>
        </w:rPr>
        <w:t xml:space="preserve">81034</w:t>
      </w:r>
    </w:p>
    <w:p>
      <w:r>
        <w:t xml:space="preserve">Pesukarhut</w:t>
      </w:r>
    </w:p>
    <w:p>
      <w:r>
        <w:rPr>
          <w:b/>
          <w:u w:val="single"/>
        </w:rPr>
        <w:t xml:space="preserve">81035</w:t>
      </w:r>
    </w:p>
    <w:p>
      <w:r>
        <w:t xml:space="preserve">Hän olisi voinut puhua tuosta nekrusta, koska NIGGA GOT SPANKEDDD IN FANTASY (FANTASIA)</w:t>
      </w:r>
    </w:p>
    <w:p>
      <w:r>
        <w:rPr>
          <w:b/>
          <w:u w:val="single"/>
        </w:rPr>
        <w:t xml:space="preserve">81036</w:t>
      </w:r>
    </w:p>
    <w:p>
      <w:r>
        <w:t xml:space="preserve">Lasken kaikki huorani, neekeri, se on kaikki mitä tiedän, neekeri...</w:t>
      </w:r>
    </w:p>
    <w:p>
      <w:r>
        <w:rPr>
          <w:b/>
          <w:u w:val="single"/>
        </w:rPr>
        <w:t xml:space="preserve">81037</w:t>
      </w:r>
    </w:p>
    <w:p>
      <w:r>
        <w:t xml:space="preserve">maalaispoika, hick lyfe, valkoinen t-paita, kapinallinen lippu</w:t>
      </w:r>
    </w:p>
    <w:p>
      <w:r>
        <w:rPr>
          <w:b/>
          <w:u w:val="single"/>
        </w:rPr>
        <w:t xml:space="preserve">81038</w:t>
      </w:r>
    </w:p>
    <w:p>
      <w:r>
        <w:t xml:space="preserve">serkku: miksi ruudullasi on lintu</w:t>
        <w:br/>
        <w:t xml:space="preserve">minä: se on twitter</w:t>
        <w:br/>
        <w:t xml:space="preserve">serkku: minä tökkään sinua</w:t>
        <w:br/>
        <w:t xml:space="preserve">minä: se on facebook</w:t>
      </w:r>
    </w:p>
    <w:p>
      <w:r>
        <w:rPr>
          <w:b/>
          <w:u w:val="single"/>
        </w:rPr>
        <w:t xml:space="preserve">81039</w:t>
      </w:r>
    </w:p>
    <w:p>
      <w:r>
        <w:t xml:space="preserve">hullu ämmä, pidän tavasta, jolla ratsastat tällä mulkulla!</w:t>
      </w:r>
    </w:p>
    <w:p>
      <w:r>
        <w:rPr>
          <w:b/>
          <w:u w:val="single"/>
        </w:rPr>
        <w:t xml:space="preserve">81040</w:t>
      </w:r>
    </w:p>
    <w:p>
      <w:r>
        <w:t xml:space="preserve">ctfuu ämmä yritti kovistella minua ja juoksi sitten sisälle hakemaan miestään hahaha</w:t>
      </w:r>
    </w:p>
    <w:p>
      <w:r>
        <w:rPr>
          <w:b/>
          <w:u w:val="single"/>
        </w:rPr>
        <w:t xml:space="preserve">81041</w:t>
      </w:r>
    </w:p>
    <w:p>
      <w:r>
        <w:t xml:space="preserve">uteliaisuus tappoi kissan, ämmät kuolee täällä vain nähdäkseen pääni pelin</w:t>
      </w:r>
    </w:p>
    <w:p>
      <w:r>
        <w:rPr>
          <w:b/>
          <w:u w:val="single"/>
        </w:rPr>
        <w:t xml:space="preserve">81042</w:t>
      </w:r>
    </w:p>
    <w:p>
      <w:r>
        <w:t xml:space="preserve">Katkaise tuo ämmä.</w:t>
      </w:r>
    </w:p>
    <w:p>
      <w:r>
        <w:rPr>
          <w:b/>
          <w:u w:val="single"/>
        </w:rPr>
        <w:t xml:space="preserve">81043</w:t>
      </w:r>
    </w:p>
    <w:p>
      <w:r>
        <w:t xml:space="preserve">paloiteltu porsaankyljys, pinto papusäilykkeet, pieni tölkki porkkanoita, tölkki maissia, selleri, peruna. cayennejauhe + rouhittu punainen pippuri.</w:t>
      </w:r>
    </w:p>
    <w:p>
      <w:r>
        <w:rPr>
          <w:b/>
          <w:u w:val="single"/>
        </w:rPr>
        <w:t xml:space="preserve">81044</w:t>
      </w:r>
    </w:p>
    <w:p>
      <w:r>
        <w:t xml:space="preserve">Eikö nimesi</w:t>
        <w:br/>
        <w:t xml:space="preserve">homot ole hieman sopivampi</w:t>
      </w:r>
    </w:p>
    <w:p>
      <w:r>
        <w:rPr>
          <w:b/>
          <w:u w:val="single"/>
        </w:rPr>
        <w:t xml:space="preserve">81045</w:t>
      </w:r>
    </w:p>
    <w:p>
      <w:r>
        <w:t xml:space="preserve">perkele @liltwist @diplo @LilTunechi &amp;amp; @chrisbrown #fire "kukkia naisille &amp;amp; mulkku huorille" lol http://t.co/4XKUFnZc</w:t>
      </w:r>
    </w:p>
    <w:p>
      <w:r>
        <w:rPr>
          <w:b/>
          <w:u w:val="single"/>
        </w:rPr>
        <w:t xml:space="preserve">81046</w:t>
      </w:r>
    </w:p>
    <w:p>
      <w:r>
        <w:t xml:space="preserve">Hitto, minulla ei ole mitään twiittaamista, ei mitään valittamista tai valittamista</w:t>
        <w:br/>
        <w:t xml:space="preserve">): lol</w:t>
      </w:r>
    </w:p>
    <w:p>
      <w:r>
        <w:rPr>
          <w:b/>
          <w:u w:val="single"/>
        </w:rPr>
        <w:t xml:space="preserve">81047</w:t>
      </w:r>
    </w:p>
    <w:p>
      <w:r>
        <w:t xml:space="preserve">hemmetin ämmä lmao</w:t>
      </w:r>
    </w:p>
    <w:p>
      <w:r>
        <w:rPr>
          <w:b/>
          <w:u w:val="single"/>
        </w:rPr>
        <w:t xml:space="preserve">81048</w:t>
      </w:r>
    </w:p>
    <w:p>
      <w:r>
        <w:t xml:space="preserve">hemmetti lol RT @GlobalGrindNews: Janay Rice puhuu hänen avioliittoaan pilkkaavasta perheväkivaltapuvusta http://t.co/n6ucidNUuU.</w:t>
      </w:r>
    </w:p>
    <w:p>
      <w:r>
        <w:rPr>
          <w:b/>
          <w:u w:val="single"/>
        </w:rPr>
        <w:t xml:space="preserve">81049</w:t>
      </w:r>
    </w:p>
    <w:p>
      <w:r>
        <w:t xml:space="preserve">Hitto, he jättävät Bethin tänne pitkäksi aikaa. Roskaa.</w:t>
      </w:r>
    </w:p>
    <w:p>
      <w:r>
        <w:rPr>
          <w:b/>
          <w:u w:val="single"/>
        </w:rPr>
        <w:t xml:space="preserve">81050</w:t>
      </w:r>
    </w:p>
    <w:p>
      <w:r>
        <w:t xml:space="preserve">Damnnnn kun et seuraa narttua sen jälkeen kun olet nussinut hänen nekruaan, se saa sinut tuntemaan olosi jotenkin erilaiseksi&amp;#128563;????</w:t>
      </w:r>
    </w:p>
    <w:p>
      <w:r>
        <w:rPr>
          <w:b/>
          <w:u w:val="single"/>
        </w:rPr>
        <w:t xml:space="preserve">81051</w:t>
      </w:r>
    </w:p>
    <w:p>
      <w:r>
        <w:t xml:space="preserve">Dar retarded lol</w:t>
      </w:r>
    </w:p>
    <w:p>
      <w:r>
        <w:rPr>
          <w:b/>
          <w:u w:val="single"/>
        </w:rPr>
        <w:t xml:space="preserve">81052</w:t>
      </w:r>
    </w:p>
    <w:p>
      <w:r>
        <w:t xml:space="preserve">dat mean u ugly hoe if only getting fuck doggie style &amp;#128553;&amp;#128553;&amp;#128514; #plies hot nigga http://t.co/VsOqnUoh5V</w:t>
      </w:r>
    </w:p>
    <w:p>
      <w:r>
        <w:rPr>
          <w:b/>
          <w:u w:val="single"/>
        </w:rPr>
        <w:t xml:space="preserve">81053</w:t>
      </w:r>
    </w:p>
    <w:p>
      <w:r>
        <w:t xml:space="preserve">Siksi et voi jättää narttuja väliin, koska ne saavat sen näyttämään siltä, että hikoilet. ....Man Tiedät, että mies olisi voinut naida sinua.</w:t>
      </w:r>
    </w:p>
    <w:p>
      <w:r>
        <w:rPr>
          <w:b/>
          <w:u w:val="single"/>
        </w:rPr>
        <w:t xml:space="preserve">81054</w:t>
      </w:r>
    </w:p>
    <w:p>
      <w:r>
        <w:t xml:space="preserve">dblite toimii kuin rasvattu OpenWrt Arduino Yunissa täydellä testikattavuudella. Gyp-versio olisi harvoin tehty sinne https://t.co/4JRj1Ezc1S</w:t>
      </w:r>
    </w:p>
    <w:p>
      <w:r>
        <w:rPr>
          <w:b/>
          <w:u w:val="single"/>
        </w:rPr>
        <w:t xml:space="preserve">81055</w:t>
      </w:r>
    </w:p>
    <w:p>
      <w:r>
        <w:t xml:space="preserve">deadass halusi kastike kunnes paska sai real sitten niggas wanna back up ooh iight sitten smh pussy</w:t>
      </w:r>
    </w:p>
    <w:p>
      <w:r>
        <w:rPr>
          <w:b/>
          <w:u w:val="single"/>
        </w:rPr>
        <w:t xml:space="preserve">81056</w:t>
      </w:r>
    </w:p>
    <w:p>
      <w:r>
        <w:t xml:space="preserve">käsittelen teitä narttuja, kun siltä tuntuu.</w:t>
      </w:r>
    </w:p>
    <w:p>
      <w:r>
        <w:rPr>
          <w:b/>
          <w:u w:val="single"/>
        </w:rPr>
        <w:t xml:space="preserve">81057</w:t>
      </w:r>
    </w:p>
    <w:p>
      <w:r>
        <w:t xml:space="preserve">sinun ämmäperseesi kanssa asioiminen on niin ärsyttävää, -</w:t>
      </w:r>
    </w:p>
    <w:p>
      <w:r>
        <w:rPr>
          <w:b/>
          <w:u w:val="single"/>
        </w:rPr>
        <w:t xml:space="preserve">81058</w:t>
      </w:r>
    </w:p>
    <w:p>
      <w:r>
        <w:t xml:space="preserve">deans itkee, koska hänen pitää päästä pissalle peter sanoo jatkuvasti neekeri...</w:t>
      </w:r>
    </w:p>
    <w:p>
      <w:r>
        <w:rPr>
          <w:b/>
          <w:u w:val="single"/>
        </w:rPr>
        <w:t xml:space="preserve">81059</w:t>
      </w:r>
    </w:p>
    <w:p>
      <w:r>
        <w:t xml:space="preserve">rakas michele bachman... pidä turpasi kiinni, senkin hullu ämmä.</w:t>
      </w:r>
    </w:p>
    <w:p>
      <w:r>
        <w:rPr>
          <w:b/>
          <w:u w:val="single"/>
        </w:rPr>
        <w:t xml:space="preserve">81060</w:t>
      </w:r>
    </w:p>
    <w:p>
      <w:r>
        <w:t xml:space="preserve">rakas hemmoteltu esikaupunkilaisnarttu...</w:t>
      </w:r>
    </w:p>
    <w:p>
      <w:r>
        <w:rPr>
          <w:b/>
          <w:u w:val="single"/>
        </w:rPr>
        <w:t xml:space="preserve">81061</w:t>
      </w:r>
    </w:p>
    <w:p>
      <w:r>
        <w:t xml:space="preserve">neekerit saavat valkoiset huorat.... Rakastan kauniita mustia siskojani....</w:t>
      </w:r>
    </w:p>
    <w:p>
      <w:r>
        <w:rPr>
          <w:b/>
          <w:u w:val="single"/>
        </w:rPr>
        <w:t xml:space="preserve">81062</w:t>
      </w:r>
    </w:p>
    <w:p>
      <w:r>
        <w:t xml:space="preserve">des hoes wishy washy &amp;#128074;</w:t>
      </w:r>
    </w:p>
    <w:p>
      <w:r>
        <w:rPr>
          <w:b/>
          <w:u w:val="single"/>
        </w:rPr>
        <w:t xml:space="preserve">81063</w:t>
      </w:r>
    </w:p>
    <w:p>
      <w:r>
        <w:t xml:space="preserve">täälläkin myydään liköörijuomia!!! &amp;#128514;&amp;#128514;</w:t>
      </w:r>
    </w:p>
    <w:p>
      <w:r>
        <w:rPr>
          <w:b/>
          <w:u w:val="single"/>
        </w:rPr>
        <w:t xml:space="preserve">81064</w:t>
      </w:r>
    </w:p>
    <w:p>
      <w:r>
        <w:t xml:space="preserve">herättikö tämä ämmä @ViVaLa_Ari minut todella unestani auttamaan avatarin valinnassa?</w:t>
      </w:r>
    </w:p>
    <w:p>
      <w:r>
        <w:rPr>
          <w:b/>
          <w:u w:val="single"/>
        </w:rPr>
        <w:t xml:space="preserve">81065</w:t>
      </w:r>
    </w:p>
    <w:p>
      <w:r>
        <w:t xml:space="preserve">diet coke roskat</w:t>
      </w:r>
    </w:p>
    <w:p>
      <w:r>
        <w:rPr>
          <w:b/>
          <w:u w:val="single"/>
        </w:rPr>
        <w:t xml:space="preserve">81066</w:t>
      </w:r>
    </w:p>
    <w:p>
      <w:r>
        <w:t xml:space="preserve">Kuopan kaivaminen on hyvin tyydyttävää, mutta ulos kiipeäminen on hankalaa.</w:t>
      </w:r>
    </w:p>
    <w:p>
      <w:r>
        <w:rPr>
          <w:b/>
          <w:u w:val="single"/>
        </w:rPr>
        <w:t xml:space="preserve">81067</w:t>
      </w:r>
    </w:p>
    <w:p>
      <w:r>
        <w:t xml:space="preserve">ohjeet: anna linnun jäähtyä pesualtaassa 30 minuuttia minä: ok http://t.co/TxU9NMwQha</w:t>
      </w:r>
    </w:p>
    <w:p>
      <w:r>
        <w:rPr>
          <w:b/>
          <w:u w:val="single"/>
        </w:rPr>
        <w:t xml:space="preserve">81068</w:t>
      </w:r>
    </w:p>
    <w:p>
      <w:r>
        <w:t xml:space="preserve">tämä Morganin huora keskellä kaikkea....</w:t>
      </w:r>
    </w:p>
    <w:p>
      <w:r>
        <w:rPr>
          <w:b/>
          <w:u w:val="single"/>
        </w:rPr>
        <w:t xml:space="preserve">81069</w:t>
      </w:r>
    </w:p>
    <w:p>
      <w:r>
        <w:t xml:space="preserve">inhoan ihmisiä, jotka valittavat muiden ihmisten parisuhteesta</w:t>
        <w:br/>
        <w:t xml:space="preserve">inhoan ihmisiä, jotka valittavat muiden sinkkuelämästä</w:t>
      </w:r>
    </w:p>
    <w:p>
      <w:r>
        <w:rPr>
          <w:b/>
          <w:u w:val="single"/>
        </w:rPr>
        <w:t xml:space="preserve">81070</w:t>
      </w:r>
    </w:p>
    <w:p>
      <w:r>
        <w:t xml:space="preserve">Rakastavatko ämmät yhä Sosa? lmfaoooooooooooooooooooo</w:t>
      </w:r>
    </w:p>
    <w:p>
      <w:r>
        <w:rPr>
          <w:b/>
          <w:u w:val="single"/>
        </w:rPr>
        <w:t xml:space="preserve">81071</w:t>
      </w:r>
    </w:p>
    <w:p>
      <w:r>
        <w:t xml:space="preserve">luulevatko nämä nartut, jotka twiittaavat adderallin ottamisesta joka päivä, että he ovat kovia vai eivät?</w:t>
      </w:r>
    </w:p>
    <w:p>
      <w:r>
        <w:rPr>
          <w:b/>
          <w:u w:val="single"/>
        </w:rPr>
        <w:t xml:space="preserve">81072</w:t>
      </w:r>
    </w:p>
    <w:p>
      <w:r>
        <w:t xml:space="preserve">valmistetaanko enää edes mekkoja, joissa on hihnat ja leukahihnat, jotka peittävät takapuolen? Joillakin meistä ei ole tissejä ja iso perse. Minä tyydyn jätesäkkiin.</w:t>
      </w:r>
    </w:p>
    <w:p>
      <w:r>
        <w:rPr>
          <w:b/>
          <w:u w:val="single"/>
        </w:rPr>
        <w:t xml:space="preserve">81073</w:t>
      </w:r>
    </w:p>
    <w:p>
      <w:r>
        <w:t xml:space="preserve">Luuletko, että kaikki riisihuorat ovat McDonald'sissa?</w:t>
      </w:r>
    </w:p>
    <w:p>
      <w:r>
        <w:rPr>
          <w:b/>
          <w:u w:val="single"/>
        </w:rPr>
        <w:t xml:space="preserve">81074</w:t>
      </w:r>
    </w:p>
    <w:p>
      <w:r>
        <w:t xml:space="preserve">dodgerofzion kysyi: Jättiläismäinen vihreä kukko kävelee sisään tarjottimella, jossa on leivonnaisia. Sinulla voi olla brownie... http://t.co/Rn0sWWuIq9...</w:t>
      </w:r>
    </w:p>
    <w:p>
      <w:r>
        <w:rPr>
          <w:b/>
          <w:u w:val="single"/>
        </w:rPr>
        <w:t xml:space="preserve">81075</w:t>
      </w:r>
    </w:p>
    <w:p>
      <w:r>
        <w:t xml:space="preserve">Älä ole tuon huora paska</w:t>
      </w:r>
    </w:p>
    <w:p>
      <w:r>
        <w:rPr>
          <w:b/>
          <w:u w:val="single"/>
        </w:rPr>
        <w:t xml:space="preserve">81076</w:t>
      </w:r>
    </w:p>
    <w:p>
      <w:r>
        <w:t xml:space="preserve">Älä ihmettele, kun olen sinulle narttu, koska sinä olet aina mulkku minua kohtaan.</w:t>
      </w:r>
    </w:p>
    <w:p>
      <w:r>
        <w:rPr>
          <w:b/>
          <w:u w:val="single"/>
        </w:rPr>
        <w:t xml:space="preserve">81077</w:t>
      </w:r>
    </w:p>
    <w:p>
      <w:r>
        <w:t xml:space="preserve">Älä valittele asenteestani, koska sinun takiasi minulla on sellainen.</w:t>
      </w:r>
    </w:p>
    <w:p>
      <w:r>
        <w:rPr>
          <w:b/>
          <w:u w:val="single"/>
        </w:rPr>
        <w:t xml:space="preserve">81078</w:t>
      </w:r>
    </w:p>
    <w:p>
      <w:r>
        <w:t xml:space="preserve">Älä edes viihdytä näitä huoria, minulla on joku liian tärkeä.</w:t>
      </w:r>
    </w:p>
    <w:p>
      <w:r>
        <w:rPr>
          <w:b/>
          <w:u w:val="single"/>
        </w:rPr>
        <w:t xml:space="preserve">81079</w:t>
      </w:r>
    </w:p>
    <w:p>
      <w:r>
        <w:t xml:space="preserve">älä seuraa minua ja poista seuraamiseni, olet jälkeenjäänyt.</w:t>
      </w:r>
    </w:p>
    <w:p>
      <w:r>
        <w:rPr>
          <w:b/>
          <w:u w:val="single"/>
        </w:rPr>
        <w:t xml:space="preserve">81080</w:t>
      </w:r>
    </w:p>
    <w:p>
      <w:r>
        <w:t xml:space="preserve">Älä ymmärrä väärin, se on minun juttuni. Kumartakaa, nartut.</w:t>
      </w:r>
    </w:p>
    <w:p>
      <w:r>
        <w:rPr>
          <w:b/>
          <w:u w:val="single"/>
        </w:rPr>
        <w:t xml:space="preserve">81081</w:t>
      </w:r>
    </w:p>
    <w:p>
      <w:r>
        <w:t xml:space="preserve">älä välitä vittuakaan ämmästä tai neekeristä!!!!</w:t>
      </w:r>
    </w:p>
    <w:p>
      <w:r>
        <w:rPr>
          <w:b/>
          <w:u w:val="single"/>
        </w:rPr>
        <w:t xml:space="preserve">81082</w:t>
      </w:r>
    </w:p>
    <w:p>
      <w:r>
        <w:t xml:space="preserve">Älä katso minua kuin minulla olisi banaani kädessäni, senkin vitun apina.</w:t>
      </w:r>
    </w:p>
    <w:p>
      <w:r>
        <w:rPr>
          <w:b/>
          <w:u w:val="single"/>
        </w:rPr>
        <w:t xml:space="preserve">81083</w:t>
      </w:r>
    </w:p>
    <w:p>
      <w:r>
        <w:t xml:space="preserve">Älä yritä olla kiltti minulle sen jälkeen, kun olit narttu, -</w:t>
      </w:r>
    </w:p>
    <w:p>
      <w:r>
        <w:rPr>
          <w:b/>
          <w:u w:val="single"/>
        </w:rPr>
        <w:t xml:space="preserve">81084</w:t>
      </w:r>
    </w:p>
    <w:p>
      <w:r>
        <w:t xml:space="preserve">tehnyt kaikkea muuta kuin luottanut näihin huoriin</w:t>
      </w:r>
    </w:p>
    <w:p>
      <w:r>
        <w:rPr>
          <w:b/>
          <w:u w:val="single"/>
        </w:rPr>
        <w:t xml:space="preserve">81085</w:t>
      </w:r>
    </w:p>
    <w:p>
      <w:r>
        <w:t xml:space="preserve">done with all the riff raff, bitchin with your bitch assss</w:t>
      </w:r>
    </w:p>
    <w:p>
      <w:r>
        <w:rPr>
          <w:b/>
          <w:u w:val="single"/>
        </w:rPr>
        <w:t xml:space="preserve">81086</w:t>
      </w:r>
    </w:p>
    <w:p>
      <w:r>
        <w:t xml:space="preserve">aasi paskiainen kusipää kusipää</w:t>
      </w:r>
    </w:p>
    <w:p>
      <w:r>
        <w:rPr>
          <w:b/>
          <w:u w:val="single"/>
        </w:rPr>
        <w:t xml:space="preserve">81087</w:t>
      </w:r>
    </w:p>
    <w:p>
      <w:r>
        <w:t xml:space="preserve">älä tunnusta näitä huoria.</w:t>
      </w:r>
    </w:p>
    <w:p>
      <w:r>
        <w:rPr>
          <w:b/>
          <w:u w:val="single"/>
        </w:rPr>
        <w:t xml:space="preserve">81088</w:t>
      </w:r>
    </w:p>
    <w:p>
      <w:r>
        <w:t xml:space="preserve">Älä kutsu minua neekeriksi, ellet kutsu minua neekeriksi.</w:t>
      </w:r>
    </w:p>
    <w:p>
      <w:r>
        <w:rPr>
          <w:b/>
          <w:u w:val="single"/>
        </w:rPr>
        <w:t xml:space="preserve">81089</w:t>
      </w:r>
    </w:p>
    <w:p>
      <w:r>
        <w:t xml:space="preserve">älä ota suoraa katsekontaktia mihinkään..linnut kissat ei mitään lol RT @EVBY_HATES_ASH: I'm going out west to bu (...) http://t.co/oVpwk9I3</w:t>
      </w:r>
    </w:p>
    <w:p>
      <w:r>
        <w:rPr>
          <w:b/>
          <w:u w:val="single"/>
        </w:rPr>
        <w:t xml:space="preserve">81090</w:t>
      </w:r>
    </w:p>
    <w:p>
      <w:r>
        <w:t xml:space="preserve">älä luota huoraan</w:t>
        <w:br/>
        <w:t xml:space="preserve">älä koskaan luota huoraan</w:t>
      </w:r>
    </w:p>
    <w:p>
      <w:r>
        <w:rPr>
          <w:b/>
          <w:u w:val="single"/>
        </w:rPr>
        <w:t xml:space="preserve">81091</w:t>
      </w:r>
    </w:p>
    <w:p>
      <w:r>
        <w:t xml:space="preserve">kamaa pussissa melkoinen ämmä sivussa</w:t>
      </w:r>
    </w:p>
    <w:p>
      <w:r>
        <w:rPr>
          <w:b/>
          <w:u w:val="single"/>
        </w:rPr>
        <w:t xml:space="preserve">81092</w:t>
      </w:r>
    </w:p>
    <w:p>
      <w:r>
        <w:t xml:space="preserve">dope in the bag, pretty bitch on the side</w:t>
        <w:br/>
        <w:t xml:space="preserve">myyn dope in the back,if you tryna get high #ty</w:t>
      </w:r>
    </w:p>
    <w:p>
      <w:r>
        <w:rPr>
          <w:b/>
          <w:u w:val="single"/>
        </w:rPr>
        <w:t xml:space="preserve">81093</w:t>
      </w:r>
    </w:p>
    <w:p>
      <w:r>
        <w:t xml:space="preserve">Draken on päätettävä. Olla räppäri vai ämmä? haha.</w:t>
      </w:r>
    </w:p>
    <w:p>
      <w:r>
        <w:rPr>
          <w:b/>
          <w:u w:val="single"/>
        </w:rPr>
        <w:t xml:space="preserve">81094</w:t>
      </w:r>
    </w:p>
    <w:p>
      <w:r>
        <w:t xml:space="preserve">Draymond Green on narttu perse nekru bruh Bruh</w:t>
      </w:r>
    </w:p>
    <w:p>
      <w:r>
        <w:rPr>
          <w:b/>
          <w:u w:val="single"/>
        </w:rPr>
        <w:t xml:space="preserve">81095</w:t>
      </w:r>
    </w:p>
    <w:p>
      <w:r>
        <w:t xml:space="preserve">drop it a day early fuck niggas need to hear it now &amp;#8220;@YoungGizzle_: #ED1 was so hard &amp;#128293;but that's trash compared to #ED2&amp;#8221;</w:t>
      </w:r>
    </w:p>
    <w:p>
      <w:r>
        <w:rPr>
          <w:b/>
          <w:u w:val="single"/>
        </w:rPr>
        <w:t xml:space="preserve">81096</w:t>
      </w:r>
    </w:p>
    <w:p>
      <w:r>
        <w:t xml:space="preserve">tyhmä, ruma, typerä, tyhmä, paskamainen ämmä &amp;#128074;&amp;#128074;&amp;#128074;&amp;#128074;</w:t>
      </w:r>
    </w:p>
    <w:p>
      <w:r>
        <w:rPr>
          <w:b/>
          <w:u w:val="single"/>
        </w:rPr>
        <w:t xml:space="preserve">81097</w:t>
      </w:r>
    </w:p>
    <w:p>
      <w:r>
        <w:t xml:space="preserve">Kotkat ovat vitun kusipäitä http://t.co/nK2CO0snNv</w:t>
      </w:r>
    </w:p>
    <w:p>
      <w:r>
        <w:rPr>
          <w:b/>
          <w:u w:val="single"/>
        </w:rPr>
        <w:t xml:space="preserve">81098</w:t>
      </w:r>
    </w:p>
    <w:p>
      <w:r>
        <w:t xml:space="preserve">munatukki maistuu samalta kuin linnun kakka näyttää...</w:t>
      </w:r>
    </w:p>
    <w:p>
      <w:r>
        <w:rPr>
          <w:b/>
          <w:u w:val="single"/>
        </w:rPr>
        <w:t xml:space="preserve">81099</w:t>
      </w:r>
    </w:p>
    <w:p>
      <w:r>
        <w:t xml:space="preserve">munatotti roskat</w:t>
      </w:r>
    </w:p>
    <w:p>
      <w:r>
        <w:rPr>
          <w:b/>
          <w:u w:val="single"/>
        </w:rPr>
        <w:t xml:space="preserve">81100</w:t>
      </w:r>
    </w:p>
    <w:p>
      <w:r>
        <w:t xml:space="preserve">eharmony ilmoitti minulle juuri, että sielunkumppanini on 02 Sea Doo, jonka päälle on kiinnitetty roskapussi Whataburgerin taquitoja. Kiitos, tohtori Neil Warren.</w:t>
      </w:r>
    </w:p>
    <w:p>
      <w:r>
        <w:rPr>
          <w:b/>
          <w:u w:val="single"/>
        </w:rPr>
        <w:t xml:space="preserve">81101</w:t>
      </w:r>
    </w:p>
    <w:p>
      <w:r>
        <w:t xml:space="preserve">Eli Manning näyttää idiootilta, kun hän puhuu kavereille sivurajalla kädet ylhäällä . kuin jälkeenjäänyt af .</w:t>
      </w:r>
    </w:p>
    <w:p>
      <w:r>
        <w:rPr>
          <w:b/>
          <w:u w:val="single"/>
        </w:rPr>
        <w:t xml:space="preserve">81102</w:t>
      </w:r>
    </w:p>
    <w:p>
      <w:r>
        <w:t xml:space="preserve">emers a bitch</w:t>
      </w:r>
    </w:p>
    <w:p>
      <w:r>
        <w:rPr>
          <w:b/>
          <w:u w:val="single"/>
        </w:rPr>
        <w:t xml:space="preserve">81103</w:t>
      </w:r>
    </w:p>
    <w:p>
      <w:r>
        <w:t xml:space="preserve">errybody in dis bitch getting tips (whispers) errybody in dis bitch getting tipsy (whispers) errybody in dis bitch getting tipsy</w:t>
      </w:r>
    </w:p>
    <w:p>
      <w:r>
        <w:rPr>
          <w:b/>
          <w:u w:val="single"/>
        </w:rPr>
        <w:t xml:space="preserve">81104</w:t>
      </w:r>
    </w:p>
    <w:p>
      <w:r>
        <w:t xml:space="preserve">pelien saattajatehtävät ovat yleisesti ottaen roskaa.</w:t>
      </w:r>
    </w:p>
    <w:p>
      <w:r>
        <w:rPr>
          <w:b/>
          <w:u w:val="single"/>
        </w:rPr>
        <w:t xml:space="preserve">81105</w:t>
      </w:r>
    </w:p>
    <w:p>
      <w:r>
        <w:t xml:space="preserve">varsinkin kun Rick ja Andrea panevat toisiaan sarjakuvissa, mutta se ämmä kuoli jo.</w:t>
      </w:r>
    </w:p>
    <w:p>
      <w:r>
        <w:rPr>
          <w:b/>
          <w:u w:val="single"/>
        </w:rPr>
        <w:t xml:space="preserve">81106</w:t>
      </w:r>
    </w:p>
    <w:p>
      <w:r>
        <w:t xml:space="preserve">jopa luonto näyttää mahtavalta, kun sitä värittää #663399Becca</w:t>
        <w:br/>
        <w:br/>
        <w:t xml:space="preserve">http://t.co/8B0fTjGost</w:t>
      </w:r>
    </w:p>
    <w:p>
      <w:r>
        <w:rPr>
          <w:b/>
          <w:u w:val="single"/>
        </w:rPr>
        <w:t xml:space="preserve">81107</w:t>
      </w:r>
    </w:p>
    <w:p>
      <w:r>
        <w:t xml:space="preserve">vaikka tapoin pillu neekerin, toivon, että hän pääsee taivaaseen -Young Thug &amp;#128519;</w:t>
      </w:r>
    </w:p>
    <w:p>
      <w:r>
        <w:rPr>
          <w:b/>
          <w:u w:val="single"/>
        </w:rPr>
        <w:t xml:space="preserve">81108</w:t>
      </w:r>
    </w:p>
    <w:p>
      <w:r>
        <w:t xml:space="preserve">vaikka vauvani on näkymätön, olematon narttu...</w:t>
      </w:r>
    </w:p>
    <w:p>
      <w:r>
        <w:rPr>
          <w:b/>
          <w:u w:val="single"/>
        </w:rPr>
        <w:t xml:space="preserve">81109</w:t>
      </w:r>
    </w:p>
    <w:p>
      <w:r>
        <w:t xml:space="preserve">Jokainen nainen ei ole mikään huora, mutta jokainen nainen ei todellakaan ole kuningatar.</w:t>
      </w:r>
    </w:p>
    <w:p>
      <w:r>
        <w:rPr>
          <w:b/>
          <w:u w:val="single"/>
        </w:rPr>
        <w:t xml:space="preserve">81110</w:t>
      </w:r>
    </w:p>
    <w:p>
      <w:r>
        <w:t xml:space="preserve">Aina kun pyydän jotain, tarjoilija koskettaa polveani, kunnes olen pyytänyt tarpeeksi. Se tarkoittaa, että se yrittää antaa neekerille pillua, eikö niin?</w:t>
      </w:r>
    </w:p>
    <w:p>
      <w:r>
        <w:rPr>
          <w:b/>
          <w:u w:val="single"/>
        </w:rPr>
        <w:t xml:space="preserve">81111</w:t>
      </w:r>
    </w:p>
    <w:p>
      <w:r>
        <w:t xml:space="preserve">Aina kun sanon, etten pidä jostakusta, nyrkkeilijästä, räppäristä jne., kaikki nalkuttavat kuin se muuttaisi mielipidettäni. rentoudu. ei.</w:t>
      </w:r>
    </w:p>
    <w:p>
      <w:r>
        <w:rPr>
          <w:b/>
          <w:u w:val="single"/>
        </w:rPr>
        <w:t xml:space="preserve">81112</w:t>
      </w:r>
    </w:p>
    <w:p>
      <w:r>
        <w:t xml:space="preserve">Aina kun yritän lopettaa tupakoinnin, jonkun tyhmän ämmän on aina oltava vitun ärsyttävä ja koetettava kärsivällisyyttäni lmfao</w:t>
      </w:r>
    </w:p>
    <w:p>
      <w:r>
        <w:rPr>
          <w:b/>
          <w:u w:val="single"/>
        </w:rPr>
        <w:t xml:space="preserve">81113</w:t>
      </w:r>
    </w:p>
    <w:p>
      <w:r>
        <w:t xml:space="preserve">joka kerta kun tämä ämmä tekee statuksen miehistä, hän tekstaa minulle kuin whatttt loll</w:t>
      </w:r>
    </w:p>
    <w:p>
      <w:r>
        <w:rPr>
          <w:b/>
          <w:u w:val="single"/>
        </w:rPr>
        <w:t xml:space="preserve">81114</w:t>
      </w:r>
    </w:p>
    <w:p>
      <w:r>
        <w:t xml:space="preserve">Kaikki vittuilevat, kaikki narttuilevat, kaikki ovat paskoja, se on elämää!</w:t>
      </w:r>
    </w:p>
    <w:p>
      <w:r>
        <w:rPr>
          <w:b/>
          <w:u w:val="single"/>
        </w:rPr>
        <w:t xml:space="preserve">81115</w:t>
      </w:r>
    </w:p>
    <w:p>
      <w:r>
        <w:t xml:space="preserve">kaikki sairastuu Tunnen itseni supa-mieheksi tässä ämmässä</w:t>
      </w:r>
    </w:p>
    <w:p>
      <w:r>
        <w:rPr>
          <w:b/>
          <w:u w:val="single"/>
        </w:rPr>
        <w:t xml:space="preserve">81116</w:t>
      </w:r>
    </w:p>
    <w:p>
      <w:r>
        <w:t xml:space="preserve">kaikki pysyä huutaa sen raskaana kausi nooooooooooooo ämmä sen minun nigga dont wanna oli kumi pillua hyvä kausi tf</w:t>
      </w:r>
    </w:p>
    <w:p>
      <w:r>
        <w:rPr>
          <w:b/>
          <w:u w:val="single"/>
        </w:rPr>
        <w:t xml:space="preserve">81117</w:t>
      </w:r>
    </w:p>
    <w:p>
      <w:r>
        <w:t xml:space="preserve">kaikki puhuvat huorista, jotka tappelevat, minä lymyilen rahan perässä&amp;#128181;&amp;#128179;&amp;#128175;</w:t>
      </w:r>
    </w:p>
    <w:p>
      <w:r>
        <w:rPr>
          <w:b/>
          <w:u w:val="single"/>
        </w:rPr>
        <w:t xml:space="preserve">81118</w:t>
      </w:r>
    </w:p>
    <w:p>
      <w:r>
        <w:t xml:space="preserve">Kaikkien suosikkilause, jolla yritetään lopettaa riita</w:t>
        <w:br/>
        <w:t xml:space="preserve">"Sinä teet sinut ja minä teen minut"</w:t>
        <w:br/>
        <w:t xml:space="preserve">lmao hintit</w:t>
      </w:r>
    </w:p>
    <w:p>
      <w:r>
        <w:rPr>
          <w:b/>
          <w:u w:val="single"/>
        </w:rPr>
        <w:t xml:space="preserve">81119</w:t>
      </w:r>
    </w:p>
    <w:p>
      <w:r>
        <w:t xml:space="preserve">Kaikki ilmoittavat @uncr4fted:stä, koska hän on valtava hintti.</w:t>
      </w:r>
    </w:p>
    <w:p>
      <w:r>
        <w:rPr>
          <w:b/>
          <w:u w:val="single"/>
        </w:rPr>
        <w:t xml:space="preserve">81120</w:t>
      </w:r>
    </w:p>
    <w:p>
      <w:r>
        <w:t xml:space="preserve">Kaikki pitävät sinua huorana, joten en ymmärrä miksi yrität puhua &amp;#128514;&amp;#128514;</w:t>
      </w:r>
    </w:p>
    <w:p>
      <w:r>
        <w:rPr>
          <w:b/>
          <w:u w:val="single"/>
        </w:rPr>
        <w:t xml:space="preserve">81121</w:t>
      </w:r>
    </w:p>
    <w:p>
      <w:r>
        <w:t xml:space="preserve">vihaan sitä, miten nartut pukeutuvat joskus</w:t>
      </w:r>
    </w:p>
    <w:p>
      <w:r>
        <w:rPr>
          <w:b/>
          <w:u w:val="single"/>
        </w:rPr>
        <w:t xml:space="preserve">81122</w:t>
      </w:r>
    </w:p>
    <w:p>
      <w:r>
        <w:t xml:space="preserve">f u tumblr bc blogini on musta &amp;amp; valkoinen, mutta siellä on niin paljon hienoja värillisiä asioita voisin reblogata fml</w:t>
      </w:r>
    </w:p>
    <w:p>
      <w:r>
        <w:rPr>
          <w:b/>
          <w:u w:val="single"/>
        </w:rPr>
        <w:t xml:space="preserve">81123</w:t>
      </w:r>
    </w:p>
    <w:p>
      <w:r>
        <w:t xml:space="preserve">homo http://t.co/tkPokv3ncd</w:t>
      </w:r>
    </w:p>
    <w:p>
      <w:r>
        <w:rPr>
          <w:b/>
          <w:u w:val="single"/>
        </w:rPr>
        <w:t xml:space="preserve">81124</w:t>
      </w:r>
    </w:p>
    <w:p>
      <w:r>
        <w:t xml:space="preserve">Hintti aika Hän kierteli korttelia 3 tuntia...</w:t>
      </w:r>
    </w:p>
    <w:p>
      <w:r>
        <w:rPr>
          <w:b/>
          <w:u w:val="single"/>
        </w:rPr>
        <w:t xml:space="preserve">81125</w:t>
      </w:r>
    </w:p>
    <w:p>
      <w:r>
        <w:t xml:space="preserve">homot http://t.co/DMKbGhai1z</w:t>
      </w:r>
    </w:p>
    <w:p>
      <w:r>
        <w:rPr>
          <w:b/>
          <w:u w:val="single"/>
        </w:rPr>
        <w:t xml:space="preserve">81126</w:t>
      </w:r>
    </w:p>
    <w:p>
      <w:r>
        <w:t xml:space="preserve">homot jumalauta</w:t>
      </w:r>
    </w:p>
    <w:p>
      <w:r>
        <w:rPr>
          <w:b/>
          <w:u w:val="single"/>
        </w:rPr>
        <w:t xml:space="preserve">81127</w:t>
      </w:r>
    </w:p>
    <w:p>
      <w:r>
        <w:t xml:space="preserve">läskit ämmät läskit ämmät heeeey</w:t>
      </w:r>
    </w:p>
    <w:p>
      <w:r>
        <w:rPr>
          <w:b/>
          <w:u w:val="single"/>
        </w:rPr>
        <w:t xml:space="preserve">81128</w:t>
      </w:r>
    </w:p>
    <w:p>
      <w:r>
        <w:t xml:space="preserve">lihavat lesbot saavat minut oksentamaan.</w:t>
      </w:r>
    </w:p>
    <w:p>
      <w:r>
        <w:rPr>
          <w:b/>
          <w:u w:val="single"/>
        </w:rPr>
        <w:t xml:space="preserve">81129</w:t>
      </w:r>
    </w:p>
    <w:p>
      <w:r>
        <w:t xml:space="preserve">läski valkoinen ämmä ja laiha musta neekeri......eah im in Metairie fa sho....</w:t>
      </w:r>
    </w:p>
    <w:p>
      <w:r>
        <w:rPr>
          <w:b/>
          <w:u w:val="single"/>
        </w:rPr>
        <w:t xml:space="preserve">81130</w:t>
      </w:r>
    </w:p>
    <w:p>
      <w:r>
        <w:t xml:space="preserve">narttukuvan suosiminen on nykyään flirttailua.</w:t>
      </w:r>
    </w:p>
    <w:p>
      <w:r>
        <w:rPr>
          <w:b/>
          <w:u w:val="single"/>
        </w:rPr>
        <w:t xml:space="preserve">81131</w:t>
      </w:r>
    </w:p>
    <w:p>
      <w:r>
        <w:t xml:space="preserve">tuntuu kuin olisin kotona kun olen tässä nartussa</w:t>
      </w:r>
    </w:p>
    <w:p>
      <w:r>
        <w:rPr>
          <w:b/>
          <w:u w:val="single"/>
        </w:rPr>
        <w:t xml:space="preserve">81132</w:t>
      </w:r>
    </w:p>
    <w:p>
      <w:r>
        <w:t xml:space="preserve">tunnen oloni lämpimäksi ja pörröiseksi sisältä...</w:t>
      </w:r>
    </w:p>
    <w:p>
      <w:r>
        <w:rPr>
          <w:b/>
          <w:u w:val="single"/>
        </w:rPr>
        <w:t xml:space="preserve">81133</w:t>
      </w:r>
    </w:p>
    <w:p>
      <w:r>
        <w:t xml:space="preserve">ensimmäinen asia, joka on tehtävä zombie-epidemiaa puhjetessa:</w:t>
        <w:br/>
        <w:br/>
        <w:t xml:space="preserve">myydä hokkarini</w:t>
      </w:r>
    </w:p>
    <w:p>
      <w:r>
        <w:rPr>
          <w:b/>
          <w:u w:val="single"/>
        </w:rPr>
        <w:t xml:space="preserve">81134</w:t>
      </w:r>
    </w:p>
    <w:p>
      <w:r>
        <w:t xml:space="preserve">Ensimmäinen asia, jonka teen herätessäni:</w:t>
        <w:br/>
        <w:br/>
        <w:t xml:space="preserve">myyn hokkarini</w:t>
      </w:r>
    </w:p>
    <w:p>
      <w:r>
        <w:rPr>
          <w:b/>
          <w:u w:val="single"/>
        </w:rPr>
        <w:t xml:space="preserve">81135</w:t>
      </w:r>
    </w:p>
    <w:p>
      <w:r>
        <w:t xml:space="preserve">ensimmäinen asia, jonka teet, kun tapaat kuuluisan tähden:</w:t>
        <w:br/>
        <w:br/>
        <w:t xml:space="preserve">myydä huorani</w:t>
      </w:r>
    </w:p>
    <w:p>
      <w:r>
        <w:rPr>
          <w:b/>
          <w:u w:val="single"/>
        </w:rPr>
        <w:t xml:space="preserve">81136</w:t>
      </w:r>
    </w:p>
    <w:p>
      <w:r>
        <w:t xml:space="preserve">flappy bird saa minut haluamaan murskata vitun näytön.</w:t>
      </w:r>
    </w:p>
    <w:p>
      <w:r>
        <w:rPr>
          <w:b/>
          <w:u w:val="single"/>
        </w:rPr>
        <w:t xml:space="preserve">81137</w:t>
      </w:r>
    </w:p>
    <w:p>
      <w:r>
        <w:t xml:space="preserve">epävarmalle tytölle, jonka nimeä en mainitse. instagramissa suoraa flcikingiä, narttu, jonka nänni lipsahtaa pois strippauksesta.</w:t>
      </w:r>
    </w:p>
    <w:p>
      <w:r>
        <w:rPr>
          <w:b/>
          <w:u w:val="single"/>
        </w:rPr>
        <w:t xml:space="preserve">81138</w:t>
      </w:r>
    </w:p>
    <w:p>
      <w:r>
        <w:t xml:space="preserve">ulkomaalainen paha ämmä n hän sanoi nimensä trinaaa trap house näyttää kuin se olisi saanut osuman hurrikaani katrinaaaaaaaa</w:t>
      </w:r>
    </w:p>
    <w:p>
      <w:r>
        <w:rPr>
          <w:b/>
          <w:u w:val="single"/>
        </w:rPr>
        <w:t xml:space="preserve">81139</w:t>
      </w:r>
    </w:p>
    <w:p>
      <w:r>
        <w:t xml:space="preserve">ulkomainen iphone imma call a goth hoe http://t.co/0IEX8q4WMl</w:t>
      </w:r>
    </w:p>
    <w:p>
      <w:r>
        <w:rPr>
          <w:b/>
          <w:u w:val="single"/>
        </w:rPr>
        <w:t xml:space="preserve">81140</w:t>
      </w:r>
    </w:p>
    <w:p>
      <w:r>
        <w:t xml:space="preserve">ranskan montana on annettava tuolle kardashianin ämmälle 2 miljoonaa avioeron takia en ikinä nai ketään teistä ämmistä.</w:t>
      </w:r>
    </w:p>
    <w:p>
      <w:r>
        <w:rPr>
          <w:b/>
          <w:u w:val="single"/>
        </w:rPr>
        <w:t xml:space="preserve">81141</w:t>
      </w:r>
    </w:p>
    <w:p>
      <w:r>
        <w:t xml:space="preserve">keskustelusta siinä... &amp;#8220;@Blakcocaine_ These hoes be falling too easy. &amp;#128554;&amp;#8221;</w:t>
      </w:r>
    </w:p>
    <w:p>
      <w:r>
        <w:rPr>
          <w:b/>
          <w:u w:val="single"/>
        </w:rPr>
        <w:t xml:space="preserve">81142</w:t>
      </w:r>
    </w:p>
    <w:p>
      <w:r>
        <w:t xml:space="preserve">vittu ah ämmä kaikki mitä ajattelen on pilkkuja!!!!</w:t>
      </w:r>
    </w:p>
    <w:p>
      <w:r>
        <w:rPr>
          <w:b/>
          <w:u w:val="single"/>
        </w:rPr>
        <w:t xml:space="preserve">81143</w:t>
      </w:r>
    </w:p>
    <w:p>
      <w:r>
        <w:t xml:space="preserve">vittu deeeez ämmät</w:t>
      </w:r>
    </w:p>
    <w:p>
      <w:r>
        <w:rPr>
          <w:b/>
          <w:u w:val="single"/>
        </w:rPr>
        <w:t xml:space="preserve">81144</w:t>
      </w:r>
    </w:p>
    <w:p>
      <w:r>
        <w:t xml:space="preserve">naida häntä suoraan pilluun</w:t>
      </w:r>
    </w:p>
    <w:p>
      <w:r>
        <w:rPr>
          <w:b/>
          <w:u w:val="single"/>
        </w:rPr>
        <w:t xml:space="preserve">81145</w:t>
      </w:r>
    </w:p>
    <w:p>
      <w:r>
        <w:t xml:space="preserve">Vittu Ray Rice, joku murtaa tuon ämmän!</w:t>
      </w:r>
    </w:p>
    <w:p>
      <w:r>
        <w:rPr>
          <w:b/>
          <w:u w:val="single"/>
        </w:rPr>
        <w:t xml:space="preserve">81146</w:t>
      </w:r>
    </w:p>
    <w:p>
      <w:r>
        <w:t xml:space="preserve">vitut tästä lihavasta meksikolaisnartusta.</w:t>
      </w:r>
    </w:p>
    <w:p>
      <w:r>
        <w:rPr>
          <w:b/>
          <w:u w:val="single"/>
        </w:rPr>
        <w:t xml:space="preserve">81147</w:t>
      </w:r>
    </w:p>
    <w:p>
      <w:r>
        <w:t xml:space="preserve">vitut twitteristä en pääse enää tälle ämmälle &amp;#9996;&amp;#65039;&amp;#128545;&amp;#128299;</w:t>
      </w:r>
    </w:p>
    <w:p>
      <w:r>
        <w:rPr>
          <w:b/>
          <w:u w:val="single"/>
        </w:rPr>
        <w:t xml:space="preserve">81148</w:t>
      </w:r>
    </w:p>
    <w:p>
      <w:r>
        <w:t xml:space="preserve">fuck u bitch &amp;#8212; fuck u bitch http://t.co/oZPs1ZHObc http://t.co/oZPs1ZHObc</w:t>
      </w:r>
    </w:p>
    <w:p>
      <w:r>
        <w:rPr>
          <w:b/>
          <w:u w:val="single"/>
        </w:rPr>
        <w:t xml:space="preserve">81149</w:t>
      </w:r>
    </w:p>
    <w:p>
      <w:r>
        <w:t xml:space="preserve">vittu sinä ämmä</w:t>
      </w:r>
    </w:p>
    <w:p>
      <w:r>
        <w:rPr>
          <w:b/>
          <w:u w:val="single"/>
        </w:rPr>
        <w:t xml:space="preserve">81150</w:t>
      </w:r>
    </w:p>
    <w:p>
      <w:r>
        <w:t xml:space="preserve">Vitun kusipäät. http://t.co/tBQjheV08b http://t.co/tBQjheV08b</w:t>
      </w:r>
    </w:p>
    <w:p>
      <w:r>
        <w:rPr>
          <w:b/>
          <w:u w:val="single"/>
        </w:rPr>
        <w:t xml:space="preserve">81151</w:t>
      </w:r>
    </w:p>
    <w:p>
      <w:r>
        <w:t xml:space="preserve">VITTU KIRJA vihaan tutoreita ja apulaisopettajia. Teille maksetaan kirjaimellisesti siitä, että opetatte jälkeenjääneille, että he eivät enää kaivele nenäänsä. PAINU VITTUUN NAAMALTANI.</w:t>
      </w:r>
    </w:p>
    <w:p>
      <w:r>
        <w:rPr>
          <w:b/>
          <w:u w:val="single"/>
        </w:rPr>
        <w:t xml:space="preserve">81152</w:t>
      </w:r>
    </w:p>
    <w:p>
      <w:r>
        <w:t xml:space="preserve">vitun kuumia saappaita. Kuka ei rakastaisi saapaspoikaa. Nuole ne pohjat puhtaiksi. http://t.co/tHnVlldUt8</w:t>
      </w:r>
    </w:p>
    <w:p>
      <w:r>
        <w:rPr>
          <w:b/>
          <w:u w:val="single"/>
        </w:rPr>
        <w:t xml:space="preserve">81153</w:t>
      </w:r>
    </w:p>
    <w:p>
      <w:r>
        <w:t xml:space="preserve">vitun homo</w:t>
      </w:r>
    </w:p>
    <w:p>
      <w:r>
        <w:rPr>
          <w:b/>
          <w:u w:val="single"/>
        </w:rPr>
        <w:t xml:space="preserve">81154</w:t>
      </w:r>
    </w:p>
    <w:p>
      <w:r>
        <w:t xml:space="preserve">Haista vittu senkin typerä paskiainen, haista vittu ja pyyhi se sperma huuliltasi.</w:t>
      </w:r>
    </w:p>
    <w:p>
      <w:r>
        <w:rPr>
          <w:b/>
          <w:u w:val="single"/>
        </w:rPr>
        <w:t xml:space="preserve">81155</w:t>
      </w:r>
    </w:p>
    <w:p>
      <w:r>
        <w:t xml:space="preserve">pörröiset sukat ovat todellinen elämä</w:t>
      </w:r>
    </w:p>
    <w:p>
      <w:r>
        <w:rPr>
          <w:b/>
          <w:u w:val="single"/>
        </w:rPr>
        <w:t xml:space="preserve">81156</w:t>
      </w:r>
    </w:p>
    <w:p>
      <w:r>
        <w:t xml:space="preserve">homoperse homot http://t.co/eqn4gvW42V</w:t>
      </w:r>
    </w:p>
    <w:p>
      <w:r>
        <w:rPr>
          <w:b/>
          <w:u w:val="single"/>
        </w:rPr>
        <w:t xml:space="preserve">81157</w:t>
      </w:r>
    </w:p>
    <w:p>
      <w:r>
        <w:t xml:space="preserve">geekylesbianscientists: theblairbetch: douglasrichardsonships: kayla-bird: okei, mutta ota kuitenkin huomioon tämä:... http://t.co/zAHyXtaVvo</w:t>
      </w:r>
    </w:p>
    <w:p>
      <w:r>
        <w:rPr>
          <w:b/>
          <w:u w:val="single"/>
        </w:rPr>
        <w:t xml:space="preserve">81158</w:t>
      </w:r>
    </w:p>
    <w:p>
      <w:r>
        <w:t xml:space="preserve">tule minun tasolleni ämmä im varovainen kenen kanssa potkaisen sitä kanssa</w:t>
      </w:r>
    </w:p>
    <w:p>
      <w:r>
        <w:rPr>
          <w:b/>
          <w:u w:val="single"/>
        </w:rPr>
        <w:t xml:space="preserve">81159</w:t>
      </w:r>
    </w:p>
    <w:p>
      <w:r>
        <w:t xml:space="preserve">päästä yli siitä nössöt</w:t>
      </w:r>
    </w:p>
    <w:p>
      <w:r>
        <w:rPr>
          <w:b/>
          <w:u w:val="single"/>
        </w:rPr>
        <w:t xml:space="preserve">81160</w:t>
      </w:r>
    </w:p>
    <w:p>
      <w:r>
        <w:t xml:space="preserve">saada jokainen dolla ulos tästä nartusta</w:t>
      </w:r>
    </w:p>
    <w:p>
      <w:r>
        <w:rPr>
          <w:b/>
          <w:u w:val="single"/>
        </w:rPr>
        <w:t xml:space="preserve">81161</w:t>
      </w:r>
    </w:p>
    <w:p>
      <w:r>
        <w:t xml:space="preserve">Tyttö käyttäytyy kuin tuijottaisin häntä</w:t>
        <w:br/>
        <w:t xml:space="preserve">ämmä en vain voi nauraa vitsillesi?</w:t>
        <w:br/>
        <w:t xml:space="preserve">ei ole tuijottamisen arvoinen muutenkaan</w:t>
      </w:r>
    </w:p>
    <w:p>
      <w:r>
        <w:rPr>
          <w:b/>
          <w:u w:val="single"/>
        </w:rPr>
        <w:t xml:space="preserve">81162</w:t>
      </w:r>
    </w:p>
    <w:p>
      <w:r>
        <w:t xml:space="preserve">Tytöt hakkaavat niin kuin aurinko paistaa.</w:t>
      </w:r>
    </w:p>
    <w:p>
      <w:r>
        <w:rPr>
          <w:b/>
          <w:u w:val="single"/>
        </w:rPr>
        <w:t xml:space="preserve">81163</w:t>
      </w:r>
    </w:p>
    <w:p>
      <w:r>
        <w:t xml:space="preserve">anna hänelle kamaa nyt hän on vitun riippuvainen huora, olet hölmö, jos luulit, että neekeri ei ollut sitä koskaan</w:t>
      </w:r>
    </w:p>
    <w:p>
      <w:r>
        <w:rPr>
          <w:b/>
          <w:u w:val="single"/>
        </w:rPr>
        <w:t xml:space="preserve">81164</w:t>
      </w:r>
    </w:p>
    <w:p>
      <w:r>
        <w:t xml:space="preserve">antakaa niille ämmille kunnon pää, voin vakuuttaa teille, että he tulevat takaisin ^_^ ; )</w:t>
      </w:r>
    </w:p>
    <w:p>
      <w:r>
        <w:rPr>
          <w:b/>
          <w:u w:val="single"/>
        </w:rPr>
        <w:t xml:space="preserve">81165</w:t>
      </w:r>
    </w:p>
    <w:p>
      <w:r>
        <w:t xml:space="preserve">annoin varpailleni, veljilleni ja huorilleni lahjan</w:t>
      </w:r>
    </w:p>
    <w:p>
      <w:r>
        <w:rPr>
          <w:b/>
          <w:u w:val="single"/>
        </w:rPr>
        <w:t xml:space="preserve">81166</w:t>
      </w:r>
    </w:p>
    <w:p>
      <w:r>
        <w:t xml:space="preserve">hyvä tietää, että olit vain huora, joka halusi huomiota #GladYoureGone</w:t>
      </w:r>
    </w:p>
    <w:p>
      <w:r>
        <w:rPr>
          <w:b/>
          <w:u w:val="single"/>
        </w:rPr>
        <w:t xml:space="preserve">81167</w:t>
      </w:r>
    </w:p>
    <w:p>
      <w:r>
        <w:t xml:space="preserve">glenladen sai pelastuslennon osu ja he pelastavat hänet, älä pelleile lintujen kanssa #RESPECT</w:t>
      </w:r>
    </w:p>
    <w:p>
      <w:r>
        <w:rPr>
          <w:b/>
          <w:u w:val="single"/>
        </w:rPr>
        <w:t xml:space="preserve">81168</w:t>
      </w:r>
    </w:p>
    <w:p>
      <w:r>
        <w:t xml:space="preserve">Mene kuumaan autoon kuolemaan, ämmä.</w:t>
      </w:r>
    </w:p>
    <w:p>
      <w:r>
        <w:rPr>
          <w:b/>
          <w:u w:val="single"/>
        </w:rPr>
        <w:t xml:space="preserve">81169</w:t>
      </w:r>
    </w:p>
    <w:p>
      <w:r>
        <w:t xml:space="preserve">En voi sietää tarjoilijoita, jotka valittavat siitä, etteivät ihmiset anna tippiä. HANKKIKAA JOKU OIKEA TYÖ.</w:t>
      </w:r>
    </w:p>
    <w:p>
      <w:r>
        <w:rPr>
          <w:b/>
          <w:u w:val="single"/>
        </w:rPr>
        <w:t xml:space="preserve">81170</w:t>
      </w:r>
    </w:p>
    <w:p>
      <w:r>
        <w:t xml:space="preserve">Aion ottaa tatuoinnin kyynelkaaren munaani</w:t>
        <w:br/>
        <w:t xml:space="preserve">koska murhasin tuon pillun</w:t>
      </w:r>
    </w:p>
    <w:p>
      <w:r>
        <w:rPr>
          <w:b/>
          <w:u w:val="single"/>
        </w:rPr>
        <w:t xml:space="preserve">81171</w:t>
      </w:r>
    </w:p>
    <w:p>
      <w:r>
        <w:t xml:space="preserve">Laitan ne nössöt sekoittamaan betonia tänään. Opetan heidät poseeraamaan kuten minä. Olen kovanaama, ja annan sinun olla myös (:</w:t>
      </w:r>
    </w:p>
    <w:p>
      <w:r>
        <w:rPr>
          <w:b/>
          <w:u w:val="single"/>
        </w:rPr>
        <w:t xml:space="preserve">81172</w:t>
      </w:r>
    </w:p>
    <w:p>
      <w:r>
        <w:t xml:space="preserve">hyvät mulkkutatuoinnit ämmät tykkäävät siitä... puhu heille miten tahansa, ämmät tykkäävät siitä...</w:t>
      </w:r>
    </w:p>
    <w:p>
      <w:r>
        <w:rPr>
          <w:b/>
          <w:u w:val="single"/>
        </w:rPr>
        <w:t xml:space="preserve">81173</w:t>
      </w:r>
    </w:p>
    <w:p>
      <w:r>
        <w:t xml:space="preserve">Hyvää yötä, senkin jääräpäiset paskiaiset, jotka eivät naura tviiteilleni.</w:t>
      </w:r>
    </w:p>
    <w:p>
      <w:r>
        <w:rPr>
          <w:b/>
          <w:u w:val="single"/>
        </w:rPr>
        <w:t xml:space="preserve">81174</w:t>
      </w:r>
    </w:p>
    <w:p>
      <w:r>
        <w:t xml:space="preserve">sinulla on niin huono narttu, ettei sinulla ole varaa naida...</w:t>
      </w:r>
    </w:p>
    <w:p>
      <w:r>
        <w:rPr>
          <w:b/>
          <w:u w:val="single"/>
        </w:rPr>
        <w:t xml:space="preserve">81175</w:t>
      </w:r>
    </w:p>
    <w:p>
      <w:r>
        <w:t xml:space="preserve">sain kuolontoiveen 675 paskiaista vastaan, en vain ole onnellinen mies #fuckittt</w:t>
      </w:r>
    </w:p>
    <w:p>
      <w:r>
        <w:rPr>
          <w:b/>
          <w:u w:val="single"/>
        </w:rPr>
        <w:t xml:space="preserve">81176</w:t>
      </w:r>
    </w:p>
    <w:p>
      <w:r>
        <w:t xml:space="preserve">on tiukka aikataulu... vittu sun ämmä tapasi hänet juuri!!!!</w:t>
      </w:r>
    </w:p>
    <w:p>
      <w:r>
        <w:rPr>
          <w:b/>
          <w:u w:val="single"/>
        </w:rPr>
        <w:t xml:space="preserve">81177</w:t>
      </w:r>
    </w:p>
    <w:p>
      <w:r>
        <w:t xml:space="preserve">Onko kramppeja, nartut? #smokeweed #teamloudpack</w:t>
      </w:r>
    </w:p>
    <w:p>
      <w:r>
        <w:rPr>
          <w:b/>
          <w:u w:val="single"/>
        </w:rPr>
        <w:t xml:space="preserve">81178</w:t>
      </w:r>
    </w:p>
    <w:p>
      <w:r>
        <w:t xml:space="preserve">minulla on 4 huoraa matalassa ammattilaisluokassani</w:t>
      </w:r>
    </w:p>
    <w:p>
      <w:r>
        <w:rPr>
          <w:b/>
          <w:u w:val="single"/>
        </w:rPr>
        <w:t xml:space="preserve">81179</w:t>
      </w:r>
    </w:p>
    <w:p>
      <w:r>
        <w:t xml:space="preserve">narttuni on tulossa hakemaan minua piiskassaan.</w:t>
      </w:r>
    </w:p>
    <w:p>
      <w:r>
        <w:rPr>
          <w:b/>
          <w:u w:val="single"/>
        </w:rPr>
        <w:t xml:space="preserve">81180</w:t>
      </w:r>
    </w:p>
    <w:p>
      <w:r>
        <w:t xml:space="preserve">Nämä pahat ämmät odottavat minua</w:t>
      </w:r>
    </w:p>
    <w:p>
      <w:r>
        <w:rPr>
          <w:b/>
          <w:u w:val="single"/>
        </w:rPr>
        <w:t xml:space="preserve">81181</w:t>
      </w:r>
    </w:p>
    <w:p>
      <w:r>
        <w:t xml:space="preserve">menin klubille aikaisin vain päästäkseni sisään ilmaiseksi ja odottaakseni, että huorat ilmestyvät paikalle.</w:t>
      </w:r>
    </w:p>
    <w:p>
      <w:r>
        <w:rPr>
          <w:b/>
          <w:u w:val="single"/>
        </w:rPr>
        <w:t xml:space="preserve">81182</w:t>
      </w:r>
    </w:p>
    <w:p>
      <w:r>
        <w:t xml:space="preserve">sain huorasi kääröön</w:t>
      </w:r>
    </w:p>
    <w:p>
      <w:r>
        <w:rPr>
          <w:b/>
          <w:u w:val="single"/>
        </w:rPr>
        <w:t xml:space="preserve">81183</w:t>
      </w:r>
    </w:p>
    <w:p>
      <w:r>
        <w:t xml:space="preserve">gotta 9 for the bitches outta line</w:t>
      </w:r>
    </w:p>
    <w:p>
      <w:r>
        <w:rPr>
          <w:b/>
          <w:u w:val="single"/>
        </w:rPr>
        <w:t xml:space="preserve">81184</w:t>
      </w:r>
    </w:p>
    <w:p>
      <w:r>
        <w:t xml:space="preserve">Pitää puhdistaa kurkku kaikesta siitä pillusta... RT @johnlacarbiere: Aamulla ääneni on syvimmillään</w:t>
      </w:r>
    </w:p>
    <w:p>
      <w:r>
        <w:rPr>
          <w:b/>
          <w:u w:val="single"/>
        </w:rPr>
        <w:t xml:space="preserve">81185</w:t>
      </w:r>
    </w:p>
    <w:p>
      <w:r>
        <w:t xml:space="preserve">täytyy muistuttaa itseäni laittaa da puhelin alas joskus cuz saan sivuraiteelle kun näen kaikki nämä pahat nartut n den saada vihainen cuz en voi tavata niitä</w:t>
      </w:r>
    </w:p>
    <w:p>
      <w:r>
        <w:rPr>
          <w:b/>
          <w:u w:val="single"/>
        </w:rPr>
        <w:t xml:space="preserve">81186</w:t>
      </w:r>
    </w:p>
    <w:p>
      <w:r>
        <w:t xml:space="preserve">Täytyy antaa tippiä yksiavioisille neekereille, vitun anonyymille neekerille.</w:t>
      </w:r>
    </w:p>
    <w:p>
      <w:r>
        <w:rPr>
          <w:b/>
          <w:u w:val="single"/>
        </w:rPr>
        <w:t xml:space="preserve">81187</w:t>
      </w:r>
    </w:p>
    <w:p>
      <w:r>
        <w:t xml:space="preserve">Graham-keksejä vaahtokarkkien kanssa, pieniä vaahtokarkkeja ja pieniä suklaapatukoita, ja voimme tehdä s'mores-juomia.</w:t>
      </w:r>
    </w:p>
    <w:p>
      <w:r>
        <w:rPr>
          <w:b/>
          <w:u w:val="single"/>
        </w:rPr>
        <w:t xml:space="preserve">81188</w:t>
      </w:r>
    </w:p>
    <w:p>
      <w:r>
        <w:t xml:space="preserve">greatwhiteprivilege: heterot ovat &amp;#8220;voimmeko me kaikki vain olla kilttejä toisillemme&amp;#8221; ja queer-ihmiset ovat... http://t.co/MiKfbLNZII...</w:t>
      </w:r>
    </w:p>
    <w:p>
      <w:r>
        <w:rPr>
          <w:b/>
          <w:u w:val="single"/>
        </w:rPr>
        <w:t xml:space="preserve">81189</w:t>
      </w:r>
    </w:p>
    <w:p>
      <w:r>
        <w:t xml:space="preserve">vihreitä papuja, kesäkeltaista kurpitsaa, kesäkurpitsaa, kesäkurkkua Laitan tänään vielä lisää tien viereen, koska se on vapaa.</w:t>
      </w:r>
    </w:p>
    <w:p>
      <w:r>
        <w:rPr>
          <w:b/>
          <w:u w:val="single"/>
        </w:rPr>
        <w:t xml:space="preserve">81190</w:t>
      </w:r>
    </w:p>
    <w:p>
      <w:r>
        <w:t xml:space="preserve">varttui tässä paskassa jumissa da paskan kanssa, u liian nössö vittuilemaan tämän paskan kanssa mutta olen rakastunut tähän paskaan</w:t>
      </w:r>
    </w:p>
    <w:p>
      <w:r>
        <w:rPr>
          <w:b/>
          <w:u w:val="single"/>
        </w:rPr>
        <w:t xml:space="preserve">81191</w:t>
      </w:r>
    </w:p>
    <w:p>
      <w:r>
        <w:t xml:space="preserve">Luulen, että sotken sitä myöhemmin! en tiedä mitä muuta tehdä! ehkä roskiin! lol!!!!! ei vielä ehkä sen jälkeen, kun olen kun arpajaiset!</w:t>
      </w:r>
    </w:p>
    <w:p>
      <w:r>
        <w:rPr>
          <w:b/>
          <w:u w:val="single"/>
        </w:rPr>
        <w:t xml:space="preserve">81192</w:t>
      </w:r>
    </w:p>
    <w:p>
      <w:r>
        <w:t xml:space="preserve">Rubes ei taida haluta treffeille kanssani &amp;#128532;</w:t>
      </w:r>
    </w:p>
    <w:p>
      <w:r>
        <w:rPr>
          <w:b/>
          <w:u w:val="single"/>
        </w:rPr>
        <w:t xml:space="preserve">81193</w:t>
      </w:r>
    </w:p>
    <w:p>
      <w:r>
        <w:t xml:space="preserve">kaveri valittaa minulle: #homot ovat yliherkkiä... minun vastaukseni: ja katsokaa, kuinka sinä valitat kuin pikku nössö. waahh waahh #hypocritea</w:t>
      </w:r>
    </w:p>
    <w:p>
      <w:r>
        <w:rPr>
          <w:b/>
          <w:u w:val="single"/>
        </w:rPr>
        <w:t xml:space="preserve">81194</w:t>
      </w:r>
    </w:p>
    <w:p>
      <w:r>
        <w:t xml:space="preserve">Miehet, jotka pettävät tyttöystäväänsä, ovat roskaväkeä.</w:t>
        <w:br/>
        <w:t xml:space="preserve">tytöt, jotka tietävät, että hänellä on tyttöystävä, ovat myös roskaväkeä.</w:t>
      </w:r>
    </w:p>
    <w:p>
      <w:r>
        <w:rPr>
          <w:b/>
          <w:u w:val="single"/>
        </w:rPr>
        <w:t xml:space="preserve">81195</w:t>
      </w:r>
    </w:p>
    <w:p>
      <w:r>
        <w:t xml:space="preserve">Mene itkemään äidille lisää...</w:t>
      </w:r>
    </w:p>
    <w:p>
      <w:r>
        <w:rPr>
          <w:b/>
          <w:u w:val="single"/>
        </w:rPr>
        <w:t xml:space="preserve">81196</w:t>
      </w:r>
    </w:p>
    <w:p>
      <w:r>
        <w:t xml:space="preserve">hahaha hemmetin likaiset huorat!</w:t>
      </w:r>
    </w:p>
    <w:p>
      <w:r>
        <w:rPr>
          <w:b/>
          <w:u w:val="single"/>
        </w:rPr>
        <w:t xml:space="preserve">81197</w:t>
      </w:r>
    </w:p>
    <w:p>
      <w:r>
        <w:t xml:space="preserve">hahaha tyhmä ämmä</w:t>
      </w:r>
    </w:p>
    <w:p>
      <w:r>
        <w:rPr>
          <w:b/>
          <w:u w:val="single"/>
        </w:rPr>
        <w:t xml:space="preserve">81198</w:t>
      </w:r>
    </w:p>
    <w:p>
      <w:r>
        <w:t xml:space="preserve">hahaha onnea tuon nartun kanssa.</w:t>
      </w:r>
    </w:p>
    <w:p>
      <w:r>
        <w:rPr>
          <w:b/>
          <w:u w:val="single"/>
        </w:rPr>
        <w:t xml:space="preserve">81199</w:t>
      </w:r>
    </w:p>
    <w:p>
      <w:r>
        <w:t xml:space="preserve">hahaha tyttöni pamahti juuri nartulle kuin Molly haha</w:t>
      </w:r>
    </w:p>
    <w:p>
      <w:r>
        <w:rPr>
          <w:b/>
          <w:u w:val="single"/>
        </w:rPr>
        <w:t xml:space="preserve">81200</w:t>
      </w:r>
    </w:p>
    <w:p>
      <w:r>
        <w:t xml:space="preserve">hahaha tämä kaveri aikajanallani sanoo ämmä JOKAISES twiitissä.hahaha Olen rollin joissakin niistä lol</w:t>
      </w:r>
    </w:p>
    <w:p>
      <w:r>
        <w:rPr>
          <w:b/>
          <w:u w:val="single"/>
        </w:rPr>
        <w:t xml:space="preserve">81201</w:t>
      </w:r>
    </w:p>
    <w:p>
      <w:r>
        <w:t xml:space="preserve">onnellista syntymäpäivää minun nigguh @Dee_gotnoHOES</w:t>
      </w:r>
    </w:p>
    <w:p>
      <w:r>
        <w:rPr>
          <w:b/>
          <w:u w:val="single"/>
        </w:rPr>
        <w:t xml:space="preserve">81202</w:t>
      </w:r>
    </w:p>
    <w:p>
      <w:r>
        <w:t xml:space="preserve">onnellista syntymäpäivää @KTo40 love ya bitch&amp;#128149;&amp;#127881; olimme söpöjä vuonna 2012 ja olemme edelleen http://t.co/CGT4FKr2yx</w:t>
      </w:r>
    </w:p>
    <w:p>
      <w:r>
        <w:rPr>
          <w:b/>
          <w:u w:val="single"/>
        </w:rPr>
        <w:t xml:space="preserve">81203</w:t>
      </w:r>
    </w:p>
    <w:p>
      <w:r>
        <w:t xml:space="preserve">onnellista syntymäpäivää minun tärkein narttu, minun ratsastaa tai kuolla, tyttöystäväni&amp;#128149; rakastan sinua niin paljon @rosestokoe http://t.co/wuWByu2oYJ</w:t>
      </w:r>
    </w:p>
    <w:p>
      <w:r>
        <w:rPr>
          <w:b/>
          <w:u w:val="single"/>
        </w:rPr>
        <w:t xml:space="preserve">81204</w:t>
      </w:r>
    </w:p>
    <w:p>
      <w:r>
        <w:t xml:space="preserve">hyvää syntymäpäivää hauskimmalle ämmälle, jonka tunnen @RealerThanPlies &amp;#128536;&amp;#128536;&amp;#128536;</w:t>
      </w:r>
    </w:p>
    <w:p>
      <w:r>
        <w:rPr>
          <w:b/>
          <w:u w:val="single"/>
        </w:rPr>
        <w:t xml:space="preserve">81205</w:t>
      </w:r>
    </w:p>
    <w:p>
      <w:r>
        <w:t xml:space="preserve">onnellinen veli, onnellinen huora: "Onnellinen aviomies avain avioliittoon? U of C study thinks so" | http://t.co/KkNd87Mv4b http://t.co/kag0xFDd1S</w:t>
      </w:r>
    </w:p>
    <w:p>
      <w:r>
        <w:rPr>
          <w:b/>
          <w:u w:val="single"/>
        </w:rPr>
        <w:t xml:space="preserve">81206</w:t>
      </w:r>
    </w:p>
    <w:p>
      <w:r>
        <w:t xml:space="preserve">hyvää halloweenia nartut http://t.co/AIXvaTJqxu</w:t>
      </w:r>
    </w:p>
    <w:p>
      <w:r>
        <w:rPr>
          <w:b/>
          <w:u w:val="single"/>
        </w:rPr>
        <w:t xml:space="preserve">81207</w:t>
      </w:r>
    </w:p>
    <w:p>
      <w:r>
        <w:t xml:space="preserve">vahingoittaa tätä pillua sen sijaan RT @ABC7: kadonnut 26-vuotias USC:n lääketieteen opiskelija, joka on nähty viimeksi tiistaina saattaa vahingoittaa itseään http://t.co/evU04p6SUR</w:t>
      </w:r>
    </w:p>
    <w:p>
      <w:r>
        <w:rPr>
          <w:b/>
          <w:u w:val="single"/>
        </w:rPr>
        <w:t xml:space="preserve">81208</w:t>
      </w:r>
    </w:p>
    <w:p>
      <w:r>
        <w:t xml:space="preserve">Onko kukaan huomannut, että avaruusolennoilla on myös vikoja, jotkut noista ääliöistä ovat tehneet pakkolaskun maahan? se tarkoittaa, että he eivät osaa ajaa.</w:t>
      </w:r>
    </w:p>
    <w:p>
      <w:r>
        <w:rPr>
          <w:b/>
          <w:u w:val="single"/>
        </w:rPr>
        <w:t xml:space="preserve">81209</w:t>
      </w:r>
    </w:p>
    <w:p>
      <w:r>
        <w:t xml:space="preserve">vihaan kun hoes kuvateksti paska "kuka hän on" lol paska on hella cheesy</w:t>
      </w:r>
    </w:p>
    <w:p>
      <w:r>
        <w:rPr>
          <w:b/>
          <w:u w:val="single"/>
        </w:rPr>
        <w:t xml:space="preserve">81210</w:t>
      </w:r>
    </w:p>
    <w:p>
      <w:r>
        <w:t xml:space="preserve">vihaan sitä, kun osoitat ihmisille totuuksia, ja he kääntävät käsikirjoituksen kuin olisit väärässä, ämmä mitä?</w:t>
      </w:r>
    </w:p>
    <w:p>
      <w:r>
        <w:rPr>
          <w:b/>
          <w:u w:val="single"/>
        </w:rPr>
        <w:t xml:space="preserve">81211</w:t>
      </w:r>
    </w:p>
    <w:p>
      <w:r>
        <w:t xml:space="preserve">Hänellä oli eilen hauskaa... hän sai minut jopa apinatangoilla yrittämään tappaa itseni lol! http://t.co/31g1KM56 ...</w:t>
      </w:r>
    </w:p>
    <w:p>
      <w:r>
        <w:rPr>
          <w:b/>
          <w:u w:val="single"/>
        </w:rPr>
        <w:t xml:space="preserve">81212</w:t>
      </w:r>
    </w:p>
    <w:p>
      <w:r>
        <w:t xml:space="preserve">ottaa yksi niistä päivistä, jolloin sutenööri haluaa seurata jokaista ämmää 30 mailin säteellä IG: ssä, joka ei anna minun voittaa</w:t>
      </w:r>
    </w:p>
    <w:p>
      <w:r>
        <w:rPr>
          <w:b/>
          <w:u w:val="single"/>
        </w:rPr>
        <w:t xml:space="preserve">81213</w:t>
      </w:r>
    </w:p>
    <w:p>
      <w:r>
        <w:t xml:space="preserve">hänellä oli kappale nimeltä "Hit u from the back", jossa on ikoniset säkeet "There they go! a big ole pack of pretty bitches...".</w:t>
      </w:r>
    </w:p>
    <w:p>
      <w:r>
        <w:rPr>
          <w:b/>
          <w:u w:val="single"/>
        </w:rPr>
        <w:t xml:space="preserve">81214</w:t>
      </w:r>
    </w:p>
    <w:p>
      <w:r>
        <w:t xml:space="preserve">hän ei ole homo? ei hän vain vittu rikki perus nartut lol</w:t>
      </w:r>
    </w:p>
    <w:p>
      <w:r>
        <w:rPr>
          <w:b/>
          <w:u w:val="single"/>
        </w:rPr>
        <w:t xml:space="preserve">81215</w:t>
      </w:r>
    </w:p>
    <w:p>
      <w:r>
        <w:t xml:space="preserve">hän sanoi, että se on musta ämmä &amp;#128561;&amp;#128552;&amp;#128533;</w:t>
      </w:r>
    </w:p>
    <w:p>
      <w:r>
        <w:rPr>
          <w:b/>
          <w:u w:val="single"/>
        </w:rPr>
        <w:t xml:space="preserve">81216</w:t>
      </w:r>
    </w:p>
    <w:p>
      <w:r>
        <w:t xml:space="preserve">hän itse asiassa itki narttu &amp;#128514;</w:t>
      </w:r>
    </w:p>
    <w:p>
      <w:r>
        <w:rPr>
          <w:b/>
          <w:u w:val="single"/>
        </w:rPr>
        <w:t xml:space="preserve">81217</w:t>
      </w:r>
    </w:p>
    <w:p>
      <w:r>
        <w:t xml:space="preserve">hän pilkkaa minua, koska olen huolissani linnusta ja hän sanoo, että hän ei ole yllättynyt, koska en pidä tolppien jakamisesta lol ugh ääliö</w:t>
      </w:r>
    </w:p>
    <w:p>
      <w:r>
        <w:rPr>
          <w:b/>
          <w:u w:val="single"/>
        </w:rPr>
        <w:t xml:space="preserve">81218</w:t>
      </w:r>
    </w:p>
    <w:p>
      <w:r>
        <w:t xml:space="preserve">Kuulin, että sinulla on mieshuora, toivottavasti hän ymmärtää sen.</w:t>
      </w:r>
    </w:p>
    <w:p>
      <w:r>
        <w:rPr>
          <w:b/>
          <w:u w:val="single"/>
        </w:rPr>
        <w:t xml:space="preserve">81219</w:t>
      </w:r>
    </w:p>
    <w:p>
      <w:r>
        <w:t xml:space="preserve">helvetti jäätyisi ennen kuin antaisin minkään ämmän potkaista minua naamaan.</w:t>
      </w:r>
    </w:p>
    <w:p>
      <w:r>
        <w:rPr>
          <w:b/>
          <w:u w:val="single"/>
        </w:rPr>
        <w:t xml:space="preserve">81220</w:t>
      </w:r>
    </w:p>
    <w:p>
      <w:r>
        <w:t xml:space="preserve">helvetti kyllä, olen tänään nössö kissa.. älä unohda seksikäs</w:t>
      </w:r>
    </w:p>
    <w:p>
      <w:r>
        <w:rPr>
          <w:b/>
          <w:u w:val="single"/>
        </w:rPr>
        <w:t xml:space="preserve">81221</w:t>
      </w:r>
    </w:p>
    <w:p>
      <w:r>
        <w:t xml:space="preserve">Henny Cups on kaikki tuo jää ämmä olen jäätynyt.</w:t>
      </w:r>
    </w:p>
    <w:p>
      <w:r>
        <w:rPr>
          <w:b/>
          <w:u w:val="single"/>
        </w:rPr>
        <w:t xml:space="preserve">81222</w:t>
      </w:r>
    </w:p>
    <w:p>
      <w:r>
        <w:t xml:space="preserve">hänen "ystäviensä" mukaan olin pinnallinen, ylimielinen ja kontrolloiva. Tartuin hänen ranteeseensa ja sanoin: "Älä enää koskaan puhu noille läskeille kateellisille ämmille!".</w:t>
      </w:r>
    </w:p>
    <w:p>
      <w:r>
        <w:rPr>
          <w:b/>
          <w:u w:val="single"/>
        </w:rPr>
        <w:t xml:space="preserve">81223</w:t>
      </w:r>
    </w:p>
    <w:p>
      <w:r>
        <w:t xml:space="preserve">hänen perseensä mann bro, voin istua hänen paskallaan l&amp;#128514;&amp;#128514;&amp;#128514; hän kävelee ohi kuin en olisi mennyt nappaa se ämmä bye &amp;#9996;&amp;#65039;</w:t>
      </w:r>
    </w:p>
    <w:p>
      <w:r>
        <w:rPr>
          <w:b/>
          <w:u w:val="single"/>
        </w:rPr>
        <w:t xml:space="preserve">81224</w:t>
      </w:r>
    </w:p>
    <w:p>
      <w:r>
        <w:t xml:space="preserve">hänen vitun leukansa on irti, hän syö tämän ämmän kokonaisena, vittu tätä paskaa.</w:t>
      </w:r>
    </w:p>
    <w:p>
      <w:r>
        <w:rPr>
          <w:b/>
          <w:u w:val="single"/>
        </w:rPr>
        <w:t xml:space="preserve">81225</w:t>
      </w:r>
    </w:p>
    <w:p>
      <w:r>
        <w:t xml:space="preserve">hänen pillunsa kuin minä, hänen sydämensä kuin vittu.</w:t>
      </w:r>
    </w:p>
    <w:p>
      <w:r>
        <w:rPr>
          <w:b/>
          <w:u w:val="single"/>
        </w:rPr>
        <w:t xml:space="preserve">81226</w:t>
      </w:r>
    </w:p>
    <w:p>
      <w:r>
        <w:t xml:space="preserve">Hei, en kehuskele, mutta olen paras tinkimään, tiedättehän, että minulla on käteistä, kapitalismia, ho! #receatter #indiegamepickuplines</w:t>
      </w:r>
    </w:p>
    <w:p>
      <w:r>
        <w:rPr>
          <w:b/>
          <w:u w:val="single"/>
        </w:rPr>
        <w:t xml:space="preserve">81227</w:t>
      </w:r>
    </w:p>
    <w:p>
      <w:r>
        <w:t xml:space="preserve">hei uudet seuraajat *waving* tervetuloa ion puhua bout shyt tho, vain jälkeenjäänyt perse ajatuksia, jotka pop up päässäni</w:t>
      </w:r>
    </w:p>
    <w:p>
      <w:r>
        <w:rPr>
          <w:b/>
          <w:u w:val="single"/>
        </w:rPr>
        <w:t xml:space="preserve">81228</w:t>
      </w:r>
    </w:p>
    <w:p>
      <w:r>
        <w:t xml:space="preserve">Hei, Shawnda... Olen rikas ämmä!</w:t>
      </w:r>
    </w:p>
    <w:p>
      <w:r>
        <w:rPr>
          <w:b/>
          <w:u w:val="single"/>
        </w:rPr>
        <w:t xml:space="preserve">81229</w:t>
      </w:r>
    </w:p>
    <w:p>
      <w:r>
        <w:t xml:space="preserve">Hei, en ole tyhmä enkä narttu. olen aika fiksu ja yksi aidosti mukavimmista ihmisistä, joita olen koskaan tavannut.</w:t>
      </w:r>
    </w:p>
    <w:p>
      <w:r>
        <w:rPr>
          <w:b/>
          <w:u w:val="single"/>
        </w:rPr>
        <w:t xml:space="preserve">81230</w:t>
      </w:r>
    </w:p>
    <w:p>
      <w:r>
        <w:t xml:space="preserve">hillbilly bone-bo-bone-bo-bone-bo-bone bone bone</w:t>
      </w:r>
    </w:p>
    <w:p>
      <w:r>
        <w:rPr>
          <w:b/>
          <w:u w:val="single"/>
        </w:rPr>
        <w:t xml:space="preserve">81231</w:t>
      </w:r>
    </w:p>
    <w:p>
      <w:r>
        <w:t xml:space="preserve">lyö tuota ämmää todellisuustarkistuksella.</w:t>
        <w:br/>
        <w:t xml:space="preserve">ämmät rakastavat todellisuustarkistuksia</w:t>
      </w:r>
    </w:p>
    <w:p>
      <w:r>
        <w:rPr>
          <w:b/>
          <w:u w:val="single"/>
        </w:rPr>
        <w:t xml:space="preserve">81232</w:t>
      </w:r>
    </w:p>
    <w:p>
      <w:r>
        <w:t xml:space="preserve">käydä strippiklubilla ja nähdä narttuja, joiden kanssa kävin koulua.......</w:t>
      </w:r>
    </w:p>
    <w:p>
      <w:r>
        <w:rPr>
          <w:b/>
          <w:u w:val="single"/>
        </w:rPr>
        <w:t xml:space="preserve">81233</w:t>
      </w:r>
    </w:p>
    <w:p>
      <w:r>
        <w:t xml:space="preserve">huora perseen nekru &amp;#128569;</w:t>
      </w:r>
    </w:p>
    <w:p>
      <w:r>
        <w:rPr>
          <w:b/>
          <w:u w:val="single"/>
        </w:rPr>
        <w:t xml:space="preserve">81234</w:t>
      </w:r>
    </w:p>
    <w:p>
      <w:r>
        <w:t xml:space="preserve">hoe w the chanel backpack...... please.....</w:t>
      </w:r>
    </w:p>
    <w:p>
      <w:r>
        <w:rPr>
          <w:b/>
          <w:u w:val="single"/>
        </w:rPr>
        <w:t xml:space="preserve">81235</w:t>
      </w:r>
    </w:p>
    <w:p>
      <w:r>
        <w:t xml:space="preserve">huorat eivät ole paskaakaan, kun on kyse uskollisesta naisesta!!!!</w:t>
      </w:r>
    </w:p>
    <w:p>
      <w:r>
        <w:rPr>
          <w:b/>
          <w:u w:val="single"/>
        </w:rPr>
        <w:t xml:space="preserve">81236</w:t>
      </w:r>
    </w:p>
    <w:p>
      <w:r>
        <w:t xml:space="preserve">huorat ovat aina laittamassa itseäsi neekeritilanteeseen, etkä ole tyytyväinen ennen kuin saat persettäsi turpaan neekerin toimesta.</w:t>
      </w:r>
    </w:p>
    <w:p>
      <w:r>
        <w:rPr>
          <w:b/>
          <w:u w:val="single"/>
        </w:rPr>
        <w:t xml:space="preserve">81237</w:t>
      </w:r>
    </w:p>
    <w:p>
      <w:r>
        <w:t xml:space="preserve">huorat vielä tyhmempiä</w:t>
      </w:r>
    </w:p>
    <w:p>
      <w:r>
        <w:rPr>
          <w:b/>
          <w:u w:val="single"/>
        </w:rPr>
        <w:t xml:space="preserve">81238</w:t>
      </w:r>
    </w:p>
    <w:p>
      <w:r>
        <w:t xml:space="preserve">hoes get beat 2... n if any nigga know me dey ah tell u I stay with ah pistol n always ready to squeeze</w:t>
      </w:r>
    </w:p>
    <w:p>
      <w:r>
        <w:rPr>
          <w:b/>
          <w:u w:val="single"/>
        </w:rPr>
        <w:t xml:space="preserve">81239</w:t>
      </w:r>
    </w:p>
    <w:p>
      <w:r>
        <w:t xml:space="preserve">Huorat suuttuvat, kun he luulevat, että unohdat heidät.</w:t>
      </w:r>
    </w:p>
    <w:p>
      <w:r>
        <w:rPr>
          <w:b/>
          <w:u w:val="single"/>
        </w:rPr>
        <w:t xml:space="preserve">81240</w:t>
      </w:r>
    </w:p>
    <w:p>
      <w:r>
        <w:t xml:space="preserve">huorat iPhonessani...</w:t>
      </w:r>
    </w:p>
    <w:p>
      <w:r>
        <w:rPr>
          <w:b/>
          <w:u w:val="single"/>
        </w:rPr>
        <w:t xml:space="preserve">81241</w:t>
      </w:r>
    </w:p>
    <w:p>
      <w:r>
        <w:t xml:space="preserve">huorat pitävät siitä, että kun olet rehellinen, he sanovat sen olevan erilaista.</w:t>
      </w:r>
    </w:p>
    <w:p>
      <w:r>
        <w:rPr>
          <w:b/>
          <w:u w:val="single"/>
        </w:rPr>
        <w:t xml:space="preserve">81242</w:t>
      </w:r>
    </w:p>
    <w:p>
      <w:r>
        <w:t xml:space="preserve">hoes täytyy pysyä hoes paikkaan fr</w:t>
      </w:r>
    </w:p>
    <w:p>
      <w:r>
        <w:rPr>
          <w:b/>
          <w:u w:val="single"/>
        </w:rPr>
        <w:t xml:space="preserve">81243</w:t>
      </w:r>
    </w:p>
    <w:p>
      <w:r>
        <w:t xml:space="preserve">hoes pick me like dandelions #PickMe</w:t>
      </w:r>
    </w:p>
    <w:p>
      <w:r>
        <w:rPr>
          <w:b/>
          <w:u w:val="single"/>
        </w:rPr>
        <w:t xml:space="preserve">81244</w:t>
      </w:r>
    </w:p>
    <w:p>
      <w:r>
        <w:t xml:space="preserve">huorat luulevat, että vuosi 2014 tekee heistä uudestisyntyneitä neitsyitä.</w:t>
      </w:r>
    </w:p>
    <w:p>
      <w:r>
        <w:rPr>
          <w:b/>
          <w:u w:val="single"/>
        </w:rPr>
        <w:t xml:space="preserve">81245</w:t>
      </w:r>
    </w:p>
    <w:p>
      <w:r>
        <w:t xml:space="preserve">Odota, ämmä, aion rukoilla, ja sen jälkeen otan Raamatun...</w:t>
      </w:r>
    </w:p>
    <w:p>
      <w:r>
        <w:rPr>
          <w:b/>
          <w:u w:val="single"/>
        </w:rPr>
        <w:t xml:space="preserve">81246</w:t>
      </w:r>
    </w:p>
    <w:p>
      <w:r>
        <w:t xml:space="preserve">hollywood, jos haluatte todella särkeä sydämeni, tehkää elokuva komeasta jälkeenjääneestä miehestä, joka on hyvä flashissa ja jolla on ilkeä tyttöystävä.</w:t>
      </w:r>
    </w:p>
    <w:p>
      <w:r>
        <w:rPr>
          <w:b/>
          <w:u w:val="single"/>
        </w:rPr>
        <w:t xml:space="preserve">81247</w:t>
      </w:r>
    </w:p>
    <w:p>
      <w:r>
        <w:t xml:space="preserve">Voi vittu, te olette pikkunarttuja. San Antoniossa on 50 astetta lämmintä, joten turpa kiinni.</w:t>
      </w:r>
    </w:p>
    <w:p>
      <w:r>
        <w:rPr>
          <w:b/>
          <w:u w:val="single"/>
        </w:rPr>
        <w:t xml:space="preserve">81248</w:t>
      </w:r>
    </w:p>
    <w:p>
      <w:r>
        <w:t xml:space="preserve">Pyhä paska, rampa upottaa minua, tämä on epätodellista...</w:t>
      </w:r>
    </w:p>
    <w:p>
      <w:r>
        <w:rPr>
          <w:b/>
          <w:u w:val="single"/>
        </w:rPr>
        <w:t xml:space="preserve">81249</w:t>
      </w:r>
    </w:p>
    <w:p>
      <w:r>
        <w:t xml:space="preserve">rehellisesti sanottuna, teen sitä vain narttuporukan takia...</w:t>
      </w:r>
    </w:p>
    <w:p>
      <w:r>
        <w:rPr>
          <w:b/>
          <w:u w:val="single"/>
        </w:rPr>
        <w:t xml:space="preserve">81250</w:t>
      </w:r>
    </w:p>
    <w:p>
      <w:r>
        <w:t xml:space="preserve">toivottavasti gezus saa luodin homopäähänsä #houston #nbombs</w:t>
      </w:r>
    </w:p>
    <w:p>
      <w:r>
        <w:rPr>
          <w:b/>
          <w:u w:val="single"/>
        </w:rPr>
        <w:t xml:space="preserve">81251</w:t>
      </w:r>
    </w:p>
    <w:p>
      <w:r>
        <w:t xml:space="preserve">toivottavasti tämä ämmä on valmistautunut tekojensa jälkiseurauksiin.</w:t>
      </w:r>
    </w:p>
    <w:p>
      <w:r>
        <w:rPr>
          <w:b/>
          <w:u w:val="single"/>
        </w:rPr>
        <w:t xml:space="preserve">81252</w:t>
      </w:r>
    </w:p>
    <w:p>
      <w:r>
        <w:t xml:space="preserve">hot nigga on yhtä iso kuin en pidä oli. bobby bitch mukava liian RT @BLASTography: @WaymoTheGod he won't tho</w:t>
      </w:r>
    </w:p>
    <w:p>
      <w:r>
        <w:rPr>
          <w:b/>
          <w:u w:val="single"/>
        </w:rPr>
        <w:t xml:space="preserve">81253</w:t>
      </w:r>
    </w:p>
    <w:p>
      <w:r>
        <w:t xml:space="preserve">Miten Yardie pääsee Wyomingiin?? (live osoitteessa http://t.co/8N9mI46CBU)</w:t>
      </w:r>
    </w:p>
    <w:p>
      <w:r>
        <w:rPr>
          <w:b/>
          <w:u w:val="single"/>
        </w:rPr>
        <w:t xml:space="preserve">81254</w:t>
      </w:r>
    </w:p>
    <w:p>
      <w:r>
        <w:t xml:space="preserve">Kuinka monta sormea ämmän pitää rikkoa, jotta kusipäät lopettavat sytyttimieni viemisen?</w:t>
      </w:r>
    </w:p>
    <w:p>
      <w:r>
        <w:rPr>
          <w:b/>
          <w:u w:val="single"/>
        </w:rPr>
        <w:t xml:space="preserve">81255</w:t>
      </w:r>
    </w:p>
    <w:p>
      <w:r>
        <w:t xml:space="preserve">kuinka moni teistä huorista ei ota lääkitystään ja viiltelee koulussa joka viikko?</w:t>
      </w:r>
    </w:p>
    <w:p>
      <w:r>
        <w:rPr>
          <w:b/>
          <w:u w:val="single"/>
        </w:rPr>
        <w:t xml:space="preserve">81256</w:t>
      </w:r>
    </w:p>
    <w:p>
      <w:r>
        <w:t xml:space="preserve">Paljonko haluat lyödä vetoa, että Bostonin maratonin räjähdysten takana oli hallituksenvastainen "musta helikopteri" teabagger? @TwitchyTeam #p2 #tcot</w:t>
      </w:r>
    </w:p>
    <w:p>
      <w:r>
        <w:rPr>
          <w:b/>
          <w:u w:val="single"/>
        </w:rPr>
        <w:t xml:space="preserve">81257</w:t>
      </w:r>
    </w:p>
    <w:p>
      <w:r>
        <w:t xml:space="preserve">miten vitussa kaikki nämä vitun hinttariperseiset randot edes löytävät zoen kysy-tilin?????</w:t>
      </w:r>
    </w:p>
    <w:p>
      <w:r>
        <w:rPr>
          <w:b/>
          <w:u w:val="single"/>
        </w:rPr>
        <w:t xml:space="preserve">81258</w:t>
      </w:r>
    </w:p>
    <w:p>
      <w:r>
        <w:t xml:space="preserve">Miten voit olla epävarma, mutta huora? TF</w:t>
      </w:r>
    </w:p>
    <w:p>
      <w:r>
        <w:rPr>
          <w:b/>
          <w:u w:val="single"/>
        </w:rPr>
        <w:t xml:space="preserve">81259</w:t>
      </w:r>
    </w:p>
    <w:p>
      <w:r>
        <w:t xml:space="preserve">miten sinä asetat trendejä, kun sinä räppäät siitä, että käytät samaa paskaa, jota kaikki muutkin käyttävät ja josta kaikki muutkin räppäävät? Tämä mixtape on roskaa.</w:t>
      </w:r>
    </w:p>
    <w:p>
      <w:r>
        <w:rPr>
          <w:b/>
          <w:u w:val="single"/>
        </w:rPr>
        <w:t xml:space="preserve">81260</w:t>
      </w:r>
    </w:p>
    <w:p>
      <w:r>
        <w:br/>
        <w:br/>
        <w:t xml:space="preserve">Äärivasemmisto näyttää parhaalta, jos minulta kysytään, ämmät yrittävät liikaa. Ole vain oma itsesi, varsinkin jos olet paksu.</w:t>
      </w:r>
    </w:p>
    <w:p>
      <w:r>
        <w:rPr>
          <w:b/>
          <w:u w:val="single"/>
        </w:rPr>
        <w:t xml:space="preserve">81261</w:t>
      </w:r>
    </w:p>
    <w:p>
      <w:r>
        <w:t xml:space="preserve">http://t.co/74uLxaf &amp;lt;--this bitch @vewxyz</w:t>
      </w:r>
    </w:p>
    <w:p>
      <w:r>
        <w:rPr>
          <w:b/>
          <w:u w:val="single"/>
        </w:rPr>
        <w:t xml:space="preserve">81262</w:t>
      </w:r>
    </w:p>
    <w:p>
      <w:r>
        <w:t xml:space="preserve">http://t.co/AFR2NSpcpI. Jos nuo CAIR:n kusipäät kutsuisivat MINUA islamofoobikoksi, sanoisin: "Syyllinen haista vittu... Ojenna pekoni ämmä"&amp;#128518; #tcot</w:t>
      </w:r>
    </w:p>
    <w:p>
      <w:r>
        <w:rPr>
          <w:b/>
          <w:u w:val="single"/>
        </w:rPr>
        <w:t xml:space="preserve">81263</w:t>
      </w:r>
    </w:p>
    <w:p>
      <w:r>
        <w:t xml:space="preserve">http://t.co/ARKGfY02pT&amp;#8221;tytön posket menneet kylmemmiksi kuin ämmän.</w:t>
      </w:r>
    </w:p>
    <w:p>
      <w:r>
        <w:rPr>
          <w:b/>
          <w:u w:val="single"/>
        </w:rPr>
        <w:t xml:space="preserve">81264</w:t>
      </w:r>
    </w:p>
    <w:p>
      <w:r>
        <w:t xml:space="preserve">http://t.co/bPU86qzYFt Arial Rose &amp;#8211; Urheilullinen aasialainen tyttö leikkii pillullaan harjoittelun jälkeen http://t.co/n3DnrsI352</w:t>
      </w:r>
    </w:p>
    <w:p>
      <w:r>
        <w:rPr>
          <w:b/>
          <w:u w:val="single"/>
        </w:rPr>
        <w:t xml:space="preserve">81265</w:t>
      </w:r>
    </w:p>
    <w:p>
      <w:r>
        <w:t xml:space="preserve">http://t.co/bPU86qzYFt Avery &amp;#8211; Suloinen ja siro punatukkainen teini leikkii ajellullaan&amp;#160;pillullaan http://t.co/Pbu9NlxaNP</w:t>
      </w:r>
    </w:p>
    <w:p>
      <w:r>
        <w:rPr>
          <w:b/>
          <w:u w:val="single"/>
        </w:rPr>
        <w:t xml:space="preserve">81266</w:t>
      </w:r>
    </w:p>
    <w:p>
      <w:r>
        <w:t xml:space="preserve">http://t.co/bPU86qzYFt Cassie Laine &amp;#8211; Brunette riisuu alusvaatteensa ja hieroo märkää pilluaan öljyllä http://t.co/rMqKLh1AeZ</w:t>
      </w:r>
    </w:p>
    <w:p>
      <w:r>
        <w:rPr>
          <w:b/>
          <w:u w:val="single"/>
        </w:rPr>
        <w:t xml:space="preserve">81267</w:t>
      </w:r>
    </w:p>
    <w:p>
      <w:r>
        <w:t xml:space="preserve">http://t.co/bPU86qzYFt Crystal Star &amp;#8211; Säärikäs ja leikkisä tyttö Crystal Star levittää pillunsa sinulle http://t.co/lFKqRC0zXn</w:t>
      </w:r>
    </w:p>
    <w:p>
      <w:r>
        <w:rPr>
          <w:b/>
          <w:u w:val="single"/>
        </w:rPr>
        <w:t xml:space="preserve">81268</w:t>
      </w:r>
    </w:p>
    <w:p>
      <w:r>
        <w:t xml:space="preserve">http://t.co/bPU86qzYFt Evilyn Fierce &amp;#8211; Tuhma tyttö naapurissa pummelee pillua violetilla lelulla http://t.co/EtBMz8EzAO</w:t>
      </w:r>
    </w:p>
    <w:p>
      <w:r>
        <w:rPr>
          <w:b/>
          <w:u w:val="single"/>
        </w:rPr>
        <w:t xml:space="preserve">81269</w:t>
      </w:r>
    </w:p>
    <w:p>
      <w:r>
        <w:t xml:space="preserve">http://t.co/bPU86qzYFt Ioana &amp;#8211; Pikkuruinen teini-ikäinen Ioana nussii hänen herkkää pilluaan vibraattorilla http://t.co/bRzLCfy7xE</w:t>
      </w:r>
    </w:p>
    <w:p>
      <w:r>
        <w:rPr>
          <w:b/>
          <w:u w:val="single"/>
        </w:rPr>
        <w:t xml:space="preserve">81270</w:t>
      </w:r>
    </w:p>
    <w:p>
      <w:r>
        <w:t xml:space="preserve">http://t.co/bPU86qzYFt Kleopatra &amp;#8211; Norsunluunahkainen Nubile Kleopatra sormet hänen ajeltu&amp;#160;pillunsa http://t.co/v6ibGUTMWQ</w:t>
      </w:r>
    </w:p>
    <w:p>
      <w:r>
        <w:rPr>
          <w:b/>
          <w:u w:val="single"/>
        </w:rPr>
        <w:t xml:space="preserve">81271</w:t>
      </w:r>
    </w:p>
    <w:p>
      <w:r>
        <w:t xml:space="preserve">http://t.co/bPU86qzYFt Lilith Lee &amp;#8211; Kuuma blondi teini vittuilee hänen hellävarainen pillu&amp;#160;dildolla http://t.co/FpU2FAy9CO</w:t>
      </w:r>
    </w:p>
    <w:p>
      <w:r>
        <w:rPr>
          <w:b/>
          <w:u w:val="single"/>
        </w:rPr>
        <w:t xml:space="preserve">81272</w:t>
      </w:r>
    </w:p>
    <w:p>
      <w:r>
        <w:t xml:space="preserve">http://t.co/bPU86qzYFt Lola Foxx &amp;#8211; Nubile co-ed esittelee vaaleanpunaista pillua samalla kun hän hyväilee&amp;#160;itseään http://t.co/9QJPbdyzTY</w:t>
      </w:r>
    </w:p>
    <w:p>
      <w:r>
        <w:rPr>
          <w:b/>
          <w:u w:val="single"/>
        </w:rPr>
        <w:t xml:space="preserve">81273</w:t>
      </w:r>
    </w:p>
    <w:p>
      <w:r>
        <w:t xml:space="preserve">http://t.co/bPU86qzYFt Lola Foxx &amp;#8211; Höyryävän kuuma Nubile Lola Foxx työntää dildonsa syvälle hänen märkään&amp;#160;pilluunsa http://t.co/br1Mjkk8dz</w:t>
      </w:r>
    </w:p>
    <w:p>
      <w:r>
        <w:rPr>
          <w:b/>
          <w:u w:val="single"/>
        </w:rPr>
        <w:t xml:space="preserve">81274</w:t>
      </w:r>
    </w:p>
    <w:p>
      <w:r>
        <w:t xml:space="preserve">http://t.co/wsIMDNbBJr toimii nyt hienoissa puhelimissa, niin minulle on kerrottu. Minulla on simpukkapuhelin, jota kutsun herra Simpukaksi, joka vain "tekstaa" ja "soittaa".</w:t>
      </w:r>
    </w:p>
    <w:p>
      <w:r>
        <w:rPr>
          <w:b/>
          <w:u w:val="single"/>
        </w:rPr>
        <w:t xml:space="preserve">81275</w:t>
      </w:r>
    </w:p>
    <w:p>
      <w:r>
        <w:t xml:space="preserve">https://t.co/jtLZErgxI0 Leo painu vittuun vineistä, senkin hintti...</w:t>
      </w:r>
    </w:p>
    <w:p>
      <w:r>
        <w:rPr>
          <w:b/>
          <w:u w:val="single"/>
        </w:rPr>
        <w:t xml:space="preserve">81276</w:t>
      </w:r>
    </w:p>
    <w:p>
      <w:r>
        <w:t xml:space="preserve">nälkäisempi kuin huora</w:t>
      </w:r>
    </w:p>
    <w:p>
      <w:r>
        <w:rPr>
          <w:b/>
          <w:u w:val="single"/>
        </w:rPr>
        <w:t xml:space="preserve">81277</w:t>
      </w:r>
    </w:p>
    <w:p>
      <w:r>
        <w:t xml:space="preserve">sattuu perse, miten ah koko neekeri vihaa narttua ???? tf</w:t>
      </w:r>
    </w:p>
    <w:p>
      <w:r>
        <w:rPr>
          <w:b/>
          <w:u w:val="single"/>
        </w:rPr>
        <w:t xml:space="preserve">81278</w:t>
      </w:r>
    </w:p>
    <w:p>
      <w:r>
        <w:t xml:space="preserve">En ole huolissani siitä, että neekeri vie narttuni.</w:t>
      </w:r>
    </w:p>
    <w:p>
      <w:r>
        <w:rPr>
          <w:b/>
          <w:u w:val="single"/>
        </w:rPr>
        <w:t xml:space="preserve">81279</w:t>
      </w:r>
    </w:p>
    <w:p>
      <w:r>
        <w:t xml:space="preserve">olen yksi niistä ihmisistä, jotka tarvitsevat niin pirun usein vakuutusta siitä, etten ole maailman rumin ämmä.</w:t>
      </w:r>
    </w:p>
    <w:p>
      <w:r>
        <w:rPr>
          <w:b/>
          <w:u w:val="single"/>
        </w:rPr>
        <w:t xml:space="preserve">81280</w:t>
      </w:r>
    </w:p>
    <w:p>
      <w:r>
        <w:t xml:space="preserve">Olen nainut tuota huoraa, hän ei ole kukaan.</w:t>
      </w:r>
    </w:p>
    <w:p>
      <w:r>
        <w:rPr>
          <w:b/>
          <w:u w:val="single"/>
        </w:rPr>
        <w:t xml:space="preserve">81281</w:t>
      </w:r>
    </w:p>
    <w:p>
      <w:r>
        <w:t xml:space="preserve">Lyön vetoa, että ämmä yrittää liukua, kun päästän hiukseni irti.</w:t>
      </w:r>
    </w:p>
    <w:p>
      <w:r>
        <w:rPr>
          <w:b/>
          <w:u w:val="single"/>
        </w:rPr>
        <w:t xml:space="preserve">81282</w:t>
      </w:r>
    </w:p>
    <w:p>
      <w:r>
        <w:t xml:space="preserve">Voin olla ihana rehellisesti sanottuna, mutta narttuna oleminen on erikoisalaani.</w:t>
      </w:r>
    </w:p>
    <w:p>
      <w:r>
        <w:rPr>
          <w:b/>
          <w:u w:val="single"/>
        </w:rPr>
        <w:t xml:space="preserve">81283</w:t>
      </w:r>
    </w:p>
    <w:p>
      <w:r>
        <w:t xml:space="preserve">I dont shit talk, I chip talk, dese niggaz jus bitch talk, dese niggaz jus chik stalk, naw i aint got no chik... http://t.co/x6yLjemN...</w:t>
      </w:r>
    </w:p>
    <w:p>
      <w:r>
        <w:rPr>
          <w:b/>
          <w:u w:val="single"/>
        </w:rPr>
        <w:t xml:space="preserve">81284</w:t>
      </w:r>
    </w:p>
    <w:p>
      <w:r>
        <w:t xml:space="preserve">minusta naisten ei pitäisi käyttää lihansävyisiä housuja... lol.</w:t>
      </w:r>
    </w:p>
    <w:p>
      <w:r>
        <w:rPr>
          <w:b/>
          <w:u w:val="single"/>
        </w:rPr>
        <w:t xml:space="preserve">81285</w:t>
      </w:r>
    </w:p>
    <w:p>
      <w:r>
        <w:t xml:space="preserve">Minusta on hassua, kun homot kirjoittavat "etsii poikaystävää" grindr-ap:ssa. LOL, se on vitun ap, ääliö.</w:t>
      </w:r>
    </w:p>
    <w:p>
      <w:r>
        <w:rPr>
          <w:b/>
          <w:u w:val="single"/>
        </w:rPr>
        <w:t xml:space="preserve">81286</w:t>
      </w:r>
    </w:p>
    <w:p>
      <w:r>
        <w:t xml:space="preserve">Ymmärrän, mitä tuo tyttö yrittää sanoa, mutta värillisiä ihmisiä kuoli holokaustin ja syyskuun 11. päivän aikana. ((jos tuo on kuva holokaustista, en tiedä)))</w:t>
      </w:r>
    </w:p>
    <w:p>
      <w:r>
        <w:rPr>
          <w:b/>
          <w:u w:val="single"/>
        </w:rPr>
        <w:t xml:space="preserve">81287</w:t>
      </w:r>
    </w:p>
    <w:p>
      <w:r>
        <w:t xml:space="preserve">Minulla on kolme 24 unssin ämmässä, -</w:t>
      </w:r>
    </w:p>
    <w:p>
      <w:r>
        <w:rPr>
          <w:b/>
          <w:u w:val="single"/>
        </w:rPr>
        <w:t xml:space="preserve">81288</w:t>
      </w:r>
    </w:p>
    <w:p>
      <w:r>
        <w:t xml:space="preserve">Minulla on joitain jälkeenjääneen perseen ystäviä, mutta rakastan heitä, koska he tekevät elämästäni mukavampaa.</w:t>
      </w:r>
    </w:p>
    <w:p>
      <w:r>
        <w:rPr>
          <w:b/>
          <w:u w:val="single"/>
        </w:rPr>
        <w:t xml:space="preserve">81289</w:t>
      </w:r>
    </w:p>
    <w:p>
      <w:r>
        <w:t xml:space="preserve">Minulla on 300 narttua, jotka pitävät minua Sosa-huorana... koruni loistavat kuin moppi ja glo...</w:t>
      </w:r>
    </w:p>
    <w:p>
      <w:r>
        <w:rPr>
          <w:b/>
          <w:u w:val="single"/>
        </w:rPr>
        <w:t xml:space="preserve">81290</w:t>
      </w:r>
    </w:p>
    <w:p>
      <w:r>
        <w:t xml:space="preserve">Minulla on huoraryhmä, kuten Patin huippukokous...</w:t>
      </w:r>
    </w:p>
    <w:p>
      <w:r>
        <w:rPr>
          <w:b/>
          <w:u w:val="single"/>
        </w:rPr>
        <w:t xml:space="preserve">81291</w:t>
      </w:r>
    </w:p>
    <w:p>
      <w:r>
        <w:t xml:space="preserve">vihaan likaista taloa!!!! likaiset elävät ämmät</w:t>
      </w:r>
    </w:p>
    <w:p>
      <w:r>
        <w:rPr>
          <w:b/>
          <w:u w:val="single"/>
        </w:rPr>
        <w:t xml:space="preserve">81292</w:t>
      </w:r>
    </w:p>
    <w:p>
      <w:r>
        <w:t xml:space="preserve">Vihaan huoria.</w:t>
      </w:r>
    </w:p>
    <w:p>
      <w:r>
        <w:rPr>
          <w:b/>
          <w:u w:val="single"/>
        </w:rPr>
        <w:t xml:space="preserve">81293</w:t>
      </w:r>
    </w:p>
    <w:p>
      <w:r>
        <w:t xml:space="preserve">Vihaan esimiestäni niin paljon, että tekisi mieli heittää aterimia hänen tyhmään nartun perseeseensä.</w:t>
      </w:r>
    </w:p>
    <w:p>
      <w:r>
        <w:rPr>
          <w:b/>
          <w:u w:val="single"/>
        </w:rPr>
        <w:t xml:space="preserve">81294</w:t>
      </w:r>
    </w:p>
    <w:p>
      <w:r>
        <w:t xml:space="preserve">vihaan koko, lutka, huora, "huora" puhe lol ottaen huomioon, mitä olen varma, että ihmisten henkilökohtaiset postilaatikot ja myöhäisillat näyttävät miltä</w:t>
      </w:r>
    </w:p>
    <w:p>
      <w:r>
        <w:rPr>
          <w:b/>
          <w:u w:val="single"/>
        </w:rPr>
        <w:t xml:space="preserve">81295</w:t>
      </w:r>
    </w:p>
    <w:p>
      <w:r>
        <w:t xml:space="preserve">Minun on oltava pidempi vanhempi ämmä...</w:t>
      </w:r>
    </w:p>
    <w:p>
      <w:r>
        <w:rPr>
          <w:b/>
          <w:u w:val="single"/>
        </w:rPr>
        <w:t xml:space="preserve">81296</w:t>
      </w:r>
    </w:p>
    <w:p>
      <w:r>
        <w:t xml:space="preserve">En ole tapellut ämmää vastaan hetkeen. En malta odottaa.</w:t>
      </w:r>
    </w:p>
    <w:p>
      <w:r>
        <w:rPr>
          <w:b/>
          <w:u w:val="single"/>
        </w:rPr>
        <w:t xml:space="preserve">81297</w:t>
      </w:r>
    </w:p>
    <w:p>
      <w:r>
        <w:t xml:space="preserve">Löin narttua päähän klubilla. Lmao, hän yritti leikkiä sitä. Narttu, tiedän että päähäsi sattuu!</w:t>
      </w:r>
    </w:p>
    <w:p>
      <w:r>
        <w:rPr>
          <w:b/>
          <w:u w:val="single"/>
        </w:rPr>
        <w:t xml:space="preserve">81298</w:t>
      </w:r>
    </w:p>
    <w:p>
      <w:r>
        <w:t xml:space="preserve">rakastuin juuri ämmään, jolla on typerä saapas &amp;#128553;&amp;#128553;&amp;#128553;&amp;#128553;&amp;#128553;&amp;#128553;&amp;#128540;&amp;#128540;&amp;#128540;&amp;#128540;&amp;#128525;&amp;#128525;&amp;#128525;&amp;#128525;&amp;#128536;&amp;#128536;</w:t>
      </w:r>
    </w:p>
    <w:p>
      <w:r>
        <w:rPr>
          <w:b/>
          <w:u w:val="single"/>
        </w:rPr>
        <w:t xml:space="preserve">81299</w:t>
      </w:r>
    </w:p>
    <w:p>
      <w:r>
        <w:t xml:space="preserve">tajusin juuri, että minä ja @DirkAlisic olemme puhuneet paskaa toisillemme taukoamatta viimeiset 48 tuntia. lopeta tekstiviestit minulle, ämmä.</w:t>
      </w:r>
    </w:p>
    <w:p>
      <w:r>
        <w:rPr>
          <w:b/>
          <w:u w:val="single"/>
        </w:rPr>
        <w:t xml:space="preserve">81300</w:t>
      </w:r>
    </w:p>
    <w:p>
      <w:r>
        <w:t xml:space="preserve">Tykkään chillailla nartun kanssa, tykkään nussia häntä...</w:t>
      </w:r>
    </w:p>
    <w:p>
      <w:r>
        <w:rPr>
          <w:b/>
          <w:u w:val="single"/>
        </w:rPr>
        <w:t xml:space="preserve">81301</w:t>
      </w:r>
    </w:p>
    <w:p>
      <w:r>
        <w:t xml:space="preserve">kuuntelin dedication 4:n tarkalleen kolmesti, enempää kuuntelua ei voi tehdä pillunsyöjäksi #subciously</w:t>
      </w:r>
    </w:p>
    <w:p>
      <w:r>
        <w:rPr>
          <w:b/>
          <w:u w:val="single"/>
        </w:rPr>
        <w:t xml:space="preserve">81302</w:t>
      </w:r>
    </w:p>
    <w:p>
      <w:r>
        <w:t xml:space="preserve">Rakastan pahoja narttuja, se on minun ongelmani.</w:t>
      </w:r>
    </w:p>
    <w:p>
      <w:r>
        <w:rPr>
          <w:b/>
          <w:u w:val="single"/>
        </w:rPr>
        <w:t xml:space="preserve">81303</w:t>
      </w:r>
    </w:p>
    <w:p>
      <w:r>
        <w:t xml:space="preserve">Rakastan sitä, että kun sitä esitettiin, kaikki rakastivat kill la killiä, mutta minä olin kuin "ei, se on vitun roskasakkia" ja nyt kaikki, jotka rakastivat sitä, vihaavat sitä.</w:t>
      </w:r>
    </w:p>
    <w:p>
      <w:r>
        <w:rPr>
          <w:b/>
          <w:u w:val="single"/>
        </w:rPr>
        <w:t xml:space="preserve">81304</w:t>
      </w:r>
    </w:p>
    <w:p>
      <w:r>
        <w:t xml:space="preserve">tein makeaa &amp;amp; mausteisia juopuneita nuudeleita, joissa on käsintehtyjä ja käsin leikattuja ho fun -nuudeleita marinoitua kanaa/katkarapuja. selkääni sattuu.</w:t>
      </w:r>
    </w:p>
    <w:p>
      <w:r>
        <w:rPr>
          <w:b/>
          <w:u w:val="single"/>
        </w:rPr>
        <w:t xml:space="preserve">81305</w:t>
      </w:r>
    </w:p>
    <w:p>
      <w:r>
        <w:t xml:space="preserve">Saatan tarvita huoria.</w:t>
      </w:r>
    </w:p>
    <w:p>
      <w:r>
        <w:rPr>
          <w:b/>
          <w:u w:val="single"/>
        </w:rPr>
        <w:t xml:space="preserve">81306</w:t>
      </w:r>
    </w:p>
    <w:p>
      <w:r>
        <w:t xml:space="preserve">Tarvitsen yhden näistä ympäri maailmaa twitter nartut syy nämä paikalliset facebook huorat aint cuttin se lol</w:t>
      </w:r>
    </w:p>
    <w:p>
      <w:r>
        <w:rPr>
          <w:b/>
          <w:u w:val="single"/>
        </w:rPr>
        <w:t xml:space="preserve">81307</w:t>
      </w:r>
    </w:p>
    <w:p>
      <w:r>
        <w:t xml:space="preserve">Tarvitsen Claritin Clearia tähän ämmästä...</w:t>
      </w:r>
    </w:p>
    <w:p>
      <w:r>
        <w:rPr>
          <w:b/>
          <w:u w:val="single"/>
        </w:rPr>
        <w:t xml:space="preserve">81308</w:t>
      </w:r>
    </w:p>
    <w:p>
      <w:r>
        <w:t xml:space="preserve">Minun on mentävä meksikolaiselle kirpputorille ja haettava väärennetyt Guccin sandaalit, jotta voin temppuilla teille huorille.</w:t>
      </w:r>
    </w:p>
    <w:p>
      <w:r>
        <w:rPr>
          <w:b/>
          <w:u w:val="single"/>
        </w:rPr>
        <w:t xml:space="preserve">81309</w:t>
      </w:r>
    </w:p>
    <w:p>
      <w:r>
        <w:t xml:space="preserve">En ole koskaan tuntenut näin sydämetöntä ja narttumaista äitiä, jos se olisi ollut minun äitini, hänet olisi pamautettu foh:lle.</w:t>
      </w:r>
    </w:p>
    <w:p>
      <w:r>
        <w:rPr>
          <w:b/>
          <w:u w:val="single"/>
        </w:rPr>
        <w:t xml:space="preserve">81310</w:t>
      </w:r>
    </w:p>
    <w:p>
      <w:r>
        <w:t xml:space="preserve">i pop dontae jo &amp;amp; i got bitch for dah Big 30 yaknow&amp;#128553;&amp;#128588;&amp;#128176;&amp;#127922;</w:t>
      </w:r>
    </w:p>
    <w:p>
      <w:r>
        <w:rPr>
          <w:b/>
          <w:u w:val="single"/>
        </w:rPr>
        <w:t xml:space="preserve">81311</w:t>
      </w:r>
    </w:p>
    <w:p>
      <w:r>
        <w:t xml:space="preserve">Minulta loppui &amp;#128553; RT @sadonna_rae: This hoe just tekstasi mulle ja pyysi lainaamaan nenäliinarullan huomiseen asti &amp;#128555;&amp;#128555;&amp;#128557;&amp;#128557;&amp;#128557;&amp;#128557;</w:t>
      </w:r>
    </w:p>
    <w:p>
      <w:r>
        <w:rPr>
          <w:b/>
          <w:u w:val="single"/>
        </w:rPr>
        <w:t xml:space="preserve">81312</w:t>
      </w:r>
    </w:p>
    <w:p>
      <w:r>
        <w:t xml:space="preserve">Vihaan sitä, kun nälkäiset ämmät laittavat munaa ystävien väliin. Vannon, että teidät pitäisi hakata. Näytän teille ystävät.</w:t>
      </w:r>
    </w:p>
    <w:p>
      <w:r>
        <w:rPr>
          <w:b/>
          <w:u w:val="single"/>
        </w:rPr>
        <w:t xml:space="preserve">81313</w:t>
      </w:r>
    </w:p>
    <w:p>
      <w:r>
        <w:t xml:space="preserve">haluan todella xbonen nyt ja jos olisit sanonut että sanoisin tämän viikko sitten olisin kutsunut sinua super retardiksi</w:t>
      </w:r>
    </w:p>
    <w:p>
      <w:r>
        <w:rPr>
          <w:b/>
          <w:u w:val="single"/>
        </w:rPr>
        <w:t xml:space="preserve">81314</w:t>
      </w:r>
    </w:p>
    <w:p>
      <w:r>
        <w:t xml:space="preserve">rebloggasin ne pilkata häntä Jumala siunatkoon</w:t>
      </w:r>
    </w:p>
    <w:p>
      <w:r>
        <w:rPr>
          <w:b/>
          <w:u w:val="single"/>
        </w:rPr>
        <w:t xml:space="preserve">81315</w:t>
      </w:r>
    </w:p>
    <w:p>
      <w:r>
        <w:t xml:space="preserve">pelastin eilen linnun.</w:t>
      </w:r>
    </w:p>
    <w:p>
      <w:r>
        <w:rPr>
          <w:b/>
          <w:u w:val="single"/>
        </w:rPr>
        <w:t xml:space="preserve">81316</w:t>
      </w:r>
    </w:p>
    <w:p>
      <w:r>
        <w:t xml:space="preserve">Olen nähnyt neekerin, joka oli pukeutunut näyttävästi, hyppäämässä bussista ja ämmä, jolla oli läski, jäämässä pois hänen pysäkillään. Sano jotain...JUMALA Heittää sinut LOB:iin!</w:t>
      </w:r>
    </w:p>
    <w:p>
      <w:r>
        <w:rPr>
          <w:b/>
          <w:u w:val="single"/>
        </w:rPr>
        <w:t xml:space="preserve">81317</w:t>
      </w:r>
    </w:p>
    <w:p>
      <w:r>
        <w:t xml:space="preserve">En vieläkään ymmärrä, miksi lukiolaisnartut laittavat tekoripset joka vitun päivä.</w:t>
      </w:r>
    </w:p>
    <w:p>
      <w:r>
        <w:rPr>
          <w:b/>
          <w:u w:val="single"/>
        </w:rPr>
        <w:t xml:space="preserve">81318</w:t>
      </w:r>
    </w:p>
    <w:p>
      <w:r>
        <w:t xml:space="preserve">Luulen, että minun on nyt katsottava Apinoiden planeetan aamunkoitto...</w:t>
      </w:r>
    </w:p>
    <w:p>
      <w:r>
        <w:rPr>
          <w:b/>
          <w:u w:val="single"/>
        </w:rPr>
        <w:t xml:space="preserve">81319</w:t>
      </w:r>
    </w:p>
    <w:p>
      <w:r>
        <w:t xml:space="preserve">Jos tyttöystäväni joutuisi lukkojen taakse, hän olisi ensimmäinen, joka raiskattaisiin. #pussy</w:t>
      </w:r>
    </w:p>
    <w:p>
      <w:r>
        <w:rPr>
          <w:b/>
          <w:u w:val="single"/>
        </w:rPr>
        <w:t xml:space="preserve">81320</w:t>
      </w:r>
    </w:p>
    <w:p>
      <w:r>
        <w:t xml:space="preserve">Luulen, että olen koukussa alastonkuviin ja nartuista puhumiseen, joita meillä melkein oli...</w:t>
      </w:r>
    </w:p>
    <w:p>
      <w:r>
        <w:rPr>
          <w:b/>
          <w:u w:val="single"/>
        </w:rPr>
        <w:t xml:space="preserve">81321</w:t>
      </w:r>
    </w:p>
    <w:p>
      <w:r>
        <w:t xml:space="preserve">Luulin, että roskakuskien piti viedä roskat kaatopaikalle, mutta he eivät ottaneet minua mukaansa, ha ha ha ha. itsekunnioitusta ftw.</w:t>
      </w:r>
    </w:p>
    <w:p>
      <w:r>
        <w:rPr>
          <w:b/>
          <w:u w:val="single"/>
        </w:rPr>
        <w:t xml:space="preserve">81322</w:t>
      </w:r>
    </w:p>
    <w:p>
      <w:r>
        <w:t xml:space="preserve">Haluan mennä ghettoklubille tänä iltana.</w:t>
      </w:r>
    </w:p>
    <w:p>
      <w:r>
        <w:rPr>
          <w:b/>
          <w:u w:val="single"/>
        </w:rPr>
        <w:t xml:space="preserve">81323</w:t>
      </w:r>
    </w:p>
    <w:p>
      <w:r>
        <w:t xml:space="preserve">Haluan lesbokliigan</w:t>
      </w:r>
    </w:p>
    <w:p>
      <w:r>
        <w:rPr>
          <w:b/>
          <w:u w:val="single"/>
        </w:rPr>
        <w:t xml:space="preserve">81324</w:t>
      </w:r>
    </w:p>
    <w:p>
      <w:r>
        <w:t xml:space="preserve">Olin emo ok emosquad2k10 nouse minun tasolleni narttu</w:t>
      </w:r>
    </w:p>
    <w:p>
      <w:r>
        <w:rPr>
          <w:b/>
          <w:u w:val="single"/>
        </w:rPr>
        <w:t xml:space="preserve">81325</w:t>
      </w:r>
    </w:p>
    <w:p>
      <w:r>
        <w:t xml:space="preserve">Nautin Nicki Minajin kappaleesta anaconda, kunnes hän sanoi fuck skinny bitches. lol nah bitch fuck you</w:t>
      </w:r>
    </w:p>
    <w:p>
      <w:r>
        <w:rPr>
          <w:b/>
          <w:u w:val="single"/>
        </w:rPr>
        <w:t xml:space="preserve">81326</w:t>
      </w:r>
    </w:p>
    <w:p>
      <w:r>
        <w:t xml:space="preserve">Olin poissa 2 päivää, älä hänen ämmäperseensä hauku minua.</w:t>
      </w:r>
    </w:p>
    <w:p>
      <w:r>
        <w:rPr>
          <w:b/>
          <w:u w:val="single"/>
        </w:rPr>
        <w:t xml:space="preserve">81327</w:t>
      </w:r>
    </w:p>
    <w:p>
      <w:r>
        <w:t xml:space="preserve">Olin eilen illalla ihan sekaisin</w:t>
      </w:r>
    </w:p>
    <w:p>
      <w:r>
        <w:rPr>
          <w:b/>
          <w:u w:val="single"/>
        </w:rPr>
        <w:t xml:space="preserve">81328</w:t>
      </w:r>
    </w:p>
    <w:p>
      <w:r>
        <w:t xml:space="preserve">En koskaan ollut ilkeä sinulle eromme jälkeen, mutta sinä saat minut näyttämään idiootilta. En koskaan lähtenyt juhlimaan ja nussimaan narttuja...</w:t>
      </w:r>
    </w:p>
    <w:p>
      <w:r>
        <w:rPr>
          <w:b/>
          <w:u w:val="single"/>
        </w:rPr>
        <w:t xml:space="preserve">81329</w:t>
      </w:r>
    </w:p>
    <w:p>
      <w:r>
        <w:t xml:space="preserve">Minä vedin #redskinsin puolesta tuossa ottelussa</w:t>
      </w:r>
    </w:p>
    <w:p>
      <w:r>
        <w:rPr>
          <w:b/>
          <w:u w:val="single"/>
        </w:rPr>
        <w:t xml:space="preserve">81330</w:t>
      </w:r>
    </w:p>
    <w:p>
      <w:r>
        <w:t xml:space="preserve">Olin sellainen opettajan lemmikki ala-asteella. toin heille keksejä ja keksejä ja halasin heitä. minua hävettää.</w:t>
      </w:r>
    </w:p>
    <w:p>
      <w:r>
        <w:rPr>
          <w:b/>
          <w:u w:val="single"/>
        </w:rPr>
        <w:t xml:space="preserve">81331</w:t>
      </w:r>
    </w:p>
    <w:p>
      <w:r>
        <w:t xml:space="preserve">Toivon, että olisin lesbo, jotta minun ei tarvitsisi olla tekemisissä ämmäpoikien kanssa, mutta enimmäkseen siksi, että tytöt ovat todella seksikkäitä.</w:t>
      </w:r>
    </w:p>
    <w:p>
      <w:r>
        <w:rPr>
          <w:b/>
          <w:u w:val="single"/>
        </w:rPr>
        <w:t xml:space="preserve">81332</w:t>
      </w:r>
    </w:p>
    <w:p>
      <w:r>
        <w:t xml:space="preserve">Ihmettelen, miksi tytöt voivat kutsua toisiaan nartuiksi, mutta kun neekeri kutsuu heitä yhdeksi mfasiksi, he ovat ihan pihalla #DONTGETIT</w:t>
      </w:r>
    </w:p>
    <w:p>
      <w:r>
        <w:rPr>
          <w:b/>
          <w:u w:val="single"/>
        </w:rPr>
        <w:t xml:space="preserve">81333</w:t>
      </w:r>
    </w:p>
    <w:p>
      <w:r>
        <w:t xml:space="preserve">en saa catfished enää tho bc im enää yritä pistää myy pp osaksi Twitter hoes</w:t>
      </w:r>
    </w:p>
    <w:p>
      <w:r>
        <w:rPr>
          <w:b/>
          <w:u w:val="single"/>
        </w:rPr>
        <w:t xml:space="preserve">81334</w:t>
      </w:r>
    </w:p>
    <w:p>
      <w:r>
        <w:t xml:space="preserve">I wouldnt for michaelangelo RT @DerekIsNormal: YAAAAAAASSS!!!! RT @TheYelloNegro: https://t.co/t4waR9G8cT</w:t>
      </w:r>
    </w:p>
    <w:p>
      <w:r>
        <w:rPr>
          <w:b/>
          <w:u w:val="single"/>
        </w:rPr>
        <w:t xml:space="preserve">81335</w:t>
      </w:r>
    </w:p>
    <w:p>
      <w:r>
        <w:t xml:space="preserve">menisin Jamaikalle n osallistuisi noihin villeihin dancehall-tapahtumiin, että jus five star frog splash a bitch off a tree n get on #WSHH</w:t>
      </w:r>
    </w:p>
    <w:p>
      <w:r>
        <w:rPr>
          <w:b/>
          <w:u w:val="single"/>
        </w:rPr>
        <w:t xml:space="preserve">81336</w:t>
      </w:r>
    </w:p>
    <w:p>
      <w:r>
        <w:t xml:space="preserve">Istun mieluummin yksin kuin vittuilen epävarmoille ämmille.</w:t>
      </w:r>
    </w:p>
    <w:p>
      <w:r>
        <w:rPr>
          <w:b/>
          <w:u w:val="single"/>
        </w:rPr>
        <w:t xml:space="preserve">81337</w:t>
      </w:r>
    </w:p>
    <w:p>
      <w:r>
        <w:t xml:space="preserve">Etsin myös kokoaikaisia narttuja, -</w:t>
      </w:r>
    </w:p>
    <w:p>
      <w:r>
        <w:rPr>
          <w:b/>
          <w:u w:val="single"/>
        </w:rPr>
        <w:t xml:space="preserve">81338</w:t>
      </w:r>
    </w:p>
    <w:p>
      <w:r>
        <w:t xml:space="preserve">Olen pahoillani, mutta jos et syö mereneläviä pelkästään sen perusteella, että ne ovat merestä, olet todella epäkunnioittava nössö.</w:t>
      </w:r>
    </w:p>
    <w:p>
      <w:r>
        <w:rPr>
          <w:b/>
          <w:u w:val="single"/>
        </w:rPr>
        <w:t xml:space="preserve">81339</w:t>
      </w:r>
    </w:p>
    <w:p>
      <w:r>
        <w:t xml:space="preserve">Olen pahoillani, että kutsuin sinua aukkohampaalliseksi ämmäksi, ei se ole sinun vikasi, että olet niin aukkohampainen.</w:t>
      </w:r>
    </w:p>
    <w:p>
      <w:r>
        <w:rPr>
          <w:b/>
          <w:u w:val="single"/>
        </w:rPr>
        <w:t xml:space="preserve">81340</w:t>
      </w:r>
    </w:p>
    <w:p>
      <w:r>
        <w:t xml:space="preserve">en ikinä jahtaa huoria ne liikkuvat liian hitaasti annan niiden ajaa minua takaa.</w:t>
      </w:r>
    </w:p>
    <w:p>
      <w:r>
        <w:rPr>
          <w:b/>
          <w:u w:val="single"/>
        </w:rPr>
        <w:t xml:space="preserve">81341</w:t>
      </w:r>
    </w:p>
    <w:p>
      <w:r>
        <w:t xml:space="preserve">iMessage niin roskaa</w:t>
      </w:r>
    </w:p>
    <w:p>
      <w:r>
        <w:rPr>
          <w:b/>
          <w:u w:val="single"/>
        </w:rPr>
        <w:t xml:space="preserve">81342</w:t>
      </w:r>
    </w:p>
    <w:p>
      <w:r>
        <w:t xml:space="preserve">iOS 8:n automaattinen korjaus on roskaa RT @No_Can_Do__: Puhelimeni kirjoittaa suuraakkosin mitä tyhmimpiä asioita!</w:t>
      </w:r>
    </w:p>
    <w:p>
      <w:r>
        <w:rPr>
          <w:b/>
          <w:u w:val="single"/>
        </w:rPr>
        <w:t xml:space="preserve">81343</w:t>
      </w:r>
    </w:p>
    <w:p>
      <w:r>
        <w:t xml:space="preserve">id näyttää todellinen retarded trynna hi 5 itse, joten ill vain tehdä sen päässäni</w:t>
      </w:r>
    </w:p>
    <w:p>
      <w:r>
        <w:rPr>
          <w:b/>
          <w:u w:val="single"/>
        </w:rPr>
        <w:t xml:space="preserve">81344</w:t>
      </w:r>
    </w:p>
    <w:p>
      <w:r>
        <w:t xml:space="preserve">idgaf bout no basic bitch</w:t>
      </w:r>
    </w:p>
    <w:p>
      <w:r>
        <w:rPr>
          <w:b/>
          <w:u w:val="single"/>
        </w:rPr>
        <w:t xml:space="preserve">81345</w:t>
      </w:r>
    </w:p>
    <w:p>
      <w:r>
        <w:t xml:space="preserve">idk millä planeetalla tämä ämmä työskentelee, mutta planeetalla maa, esimieheni ohjeiden noudattaminen ei tarkoita, että olen "vastarintainen".</w:t>
      </w:r>
    </w:p>
    <w:p>
      <w:r>
        <w:rPr>
          <w:b/>
          <w:u w:val="single"/>
        </w:rPr>
        <w:t xml:space="preserve">81346</w:t>
      </w:r>
    </w:p>
    <w:p>
      <w:r>
        <w:t xml:space="preserve">idk te kaikki ihmiset, jotka menevät / menivät A &amp; amp;T ackin kuin te kaikki järkyttynyt noin 70 ruumiin.. se oli joitakin ensimmäisen luokan huoria T että tunsin henkilökohtaisesti</w:t>
      </w:r>
    </w:p>
    <w:p>
      <w:r>
        <w:rPr>
          <w:b/>
          <w:u w:val="single"/>
        </w:rPr>
        <w:t xml:space="preserve">81347</w:t>
      </w:r>
    </w:p>
    <w:p>
      <w:r>
        <w:t xml:space="preserve">Jos ämmä ei pidä minusta, ämmällä on jotain vikaa...</w:t>
      </w:r>
    </w:p>
    <w:p>
      <w:r>
        <w:rPr>
          <w:b/>
          <w:u w:val="single"/>
        </w:rPr>
        <w:t xml:space="preserve">81348</w:t>
      </w:r>
    </w:p>
    <w:p>
      <w:r>
        <w:t xml:space="preserve">jos ämmä ikinärrrrrrrr</w:t>
      </w:r>
    </w:p>
    <w:p>
      <w:r>
        <w:rPr>
          <w:b/>
          <w:u w:val="single"/>
        </w:rPr>
        <w:t xml:space="preserve">81349</w:t>
      </w:r>
    </w:p>
    <w:p>
      <w:r>
        <w:t xml:space="preserve">jos tyttö on huora mutta hän ei ole varastamassa kenenkään miestä, niin sitten stfu</w:t>
      </w:r>
    </w:p>
    <w:p>
      <w:r>
        <w:rPr>
          <w:b/>
          <w:u w:val="single"/>
        </w:rPr>
        <w:t xml:space="preserve">81350</w:t>
      </w:r>
    </w:p>
    <w:p>
      <w:r>
        <w:t xml:space="preserve">Jos joku neekeri riitelee kanssasi, hän yrittää naida narttusi vain tappaakseen sinut.....</w:t>
      </w:r>
    </w:p>
    <w:p>
      <w:r>
        <w:rPr>
          <w:b/>
          <w:u w:val="single"/>
        </w:rPr>
        <w:t xml:space="preserve">81351</w:t>
      </w:r>
    </w:p>
    <w:p>
      <w:r>
        <w:t xml:space="preserve">Jos joku arvostelee 5 pelin lainapelaajan, on kusipää, jonka ei pitäisi tehdä 5 pelin arvosteluja varsinkaan FIFA:n alussa.</w:t>
      </w:r>
    </w:p>
    <w:p>
      <w:r>
        <w:rPr>
          <w:b/>
          <w:u w:val="single"/>
        </w:rPr>
        <w:t xml:space="preserve">81352</w:t>
      </w:r>
    </w:p>
    <w:p>
      <w:r>
        <w:t xml:space="preserve">jos ämmät haluaa neekeriä, nouse sohvalta ja mene hienoon&amp;#128129;</w:t>
      </w:r>
    </w:p>
    <w:p>
      <w:r>
        <w:rPr>
          <w:b/>
          <w:u w:val="single"/>
        </w:rPr>
        <w:t xml:space="preserve">81353</w:t>
      </w:r>
    </w:p>
    <w:p>
      <w:r>
        <w:t xml:space="preserve">Jos he menevät yhteen, hän syö sen pillun ennen kuin he palaavat takaisin.....</w:t>
      </w:r>
    </w:p>
    <w:p>
      <w:r>
        <w:rPr>
          <w:b/>
          <w:u w:val="single"/>
        </w:rPr>
        <w:t xml:space="preserve">81354</w:t>
      </w:r>
    </w:p>
    <w:p>
      <w:r>
        <w:t xml:space="preserve">Jos kuolisin ja heräisin henkiin eläimenä, olisin ulvova apina...</w:t>
      </w:r>
    </w:p>
    <w:p>
      <w:r>
        <w:rPr>
          <w:b/>
          <w:u w:val="single"/>
        </w:rPr>
        <w:t xml:space="preserve">81355</w:t>
      </w:r>
    </w:p>
    <w:p>
      <w:r>
        <w:t xml:space="preserve">Jos ice jj fish saa kaikki nämä katseet , kuka oikeasti trash minua tai häntä</w:t>
      </w:r>
    </w:p>
    <w:p>
      <w:r>
        <w:rPr>
          <w:b/>
          <w:u w:val="single"/>
        </w:rPr>
        <w:t xml:space="preserve">81356</w:t>
      </w:r>
    </w:p>
    <w:p>
      <w:r>
        <w:t xml:space="preserve">jos sen 64 dont eem yritä minua. &amp;#8220;@LeanandCuisine: Neekeri, joka puhuu eniten paskaa smash brosissa, on paskin, nämä ovat tosiasioita&amp;#8221;</w:t>
      </w:r>
    </w:p>
    <w:p>
      <w:r>
        <w:rPr>
          <w:b/>
          <w:u w:val="single"/>
        </w:rPr>
        <w:t xml:space="preserve">81357</w:t>
      </w:r>
    </w:p>
    <w:p>
      <w:r>
        <w:t xml:space="preserve">jos olen koskaan ollut homo sinulle, kerro minulle ja muutan :)</w:t>
      </w:r>
    </w:p>
    <w:p>
      <w:r>
        <w:rPr>
          <w:b/>
          <w:u w:val="single"/>
        </w:rPr>
        <w:t xml:space="preserve">81358</w:t>
      </w:r>
    </w:p>
    <w:p>
      <w:r>
        <w:t xml:space="preserve">Jos joku luulee, että sinulla on huoria, hän vain sanoo niin, koska joko haluaa olla yksi tai olla ainoa.</w:t>
      </w:r>
    </w:p>
    <w:p>
      <w:r>
        <w:rPr>
          <w:b/>
          <w:u w:val="single"/>
        </w:rPr>
        <w:t xml:space="preserve">81359</w:t>
      </w:r>
    </w:p>
    <w:p>
      <w:r>
        <w:t xml:space="preserve">jos u dolled up sain voodoo 4 u nartut</w:t>
      </w:r>
    </w:p>
    <w:p>
      <w:r>
        <w:rPr>
          <w:b/>
          <w:u w:val="single"/>
        </w:rPr>
        <w:t xml:space="preserve">81360</w:t>
      </w:r>
    </w:p>
    <w:p>
      <w:r>
        <w:t xml:space="preserve">jos et osta laatikollista värillisiä kultakaloja, olet rasisti...</w:t>
      </w:r>
    </w:p>
    <w:p>
      <w:r>
        <w:rPr>
          <w:b/>
          <w:u w:val="single"/>
        </w:rPr>
        <w:t xml:space="preserve">81361</w:t>
      </w:r>
    </w:p>
    <w:p>
      <w:r>
        <w:t xml:space="preserve">jos u syö paistettuja munia ja jättää keltuainen täysin keltainen ur häpeä ja myös ilkeä</w:t>
      </w:r>
    </w:p>
    <w:p>
      <w:r>
        <w:rPr>
          <w:b/>
          <w:u w:val="single"/>
        </w:rPr>
        <w:t xml:space="preserve">81362</w:t>
      </w:r>
    </w:p>
    <w:p>
      <w:r>
        <w:t xml:space="preserve">jos suuttuu tai on tunteissaan Zoen vs. Jenkkien twiitistä, twitter ei ole sinua varten!!!! I be rolling at this shit tho&amp;#128553;</w:t>
      </w:r>
    </w:p>
    <w:p>
      <w:r>
        <w:rPr>
          <w:b/>
          <w:u w:val="single"/>
        </w:rPr>
        <w:t xml:space="preserve">81363</w:t>
      </w:r>
    </w:p>
    <w:p>
      <w:r>
        <w:t xml:space="preserve">jos aiot olla rakkaasi kanssa, vaikka hän pettäisi, pidä turpasi kiinni ja ota kalu tai pillu... loppujen lopuksi mikään ei ole parempaa kuin rakkaus.</w:t>
      </w:r>
    </w:p>
    <w:p>
      <w:r>
        <w:rPr>
          <w:b/>
          <w:u w:val="single"/>
        </w:rPr>
        <w:t xml:space="preserve">81364</w:t>
      </w:r>
    </w:p>
    <w:p>
      <w:r>
        <w:t xml:space="preserve">Jos rakastan vapaita kuin Pom, olen niin onnellinen, että olen täällä elämässäni.</w:t>
      </w:r>
    </w:p>
    <w:p>
      <w:r>
        <w:rPr>
          <w:b/>
          <w:u w:val="single"/>
        </w:rPr>
        <w:t xml:space="preserve">81365</w:t>
      </w:r>
    </w:p>
    <w:p>
      <w:r>
        <w:t xml:space="preserve">jos tyttösi katsoo Snappedia edessäsi, hän yrittää pelotella sinua!!!!</w:t>
      </w:r>
    </w:p>
    <w:p>
      <w:r>
        <w:rPr>
          <w:b/>
          <w:u w:val="single"/>
        </w:rPr>
        <w:t xml:space="preserve">81366</w:t>
      </w:r>
    </w:p>
    <w:p>
      <w:r>
        <w:t xml:space="preserve">jos tyttö ei nielaise lapsia, se ämmä on perus!</w:t>
      </w:r>
    </w:p>
    <w:p>
      <w:r>
        <w:rPr>
          <w:b/>
          <w:u w:val="single"/>
        </w:rPr>
        <w:t xml:space="preserve">81367</w:t>
      </w:r>
    </w:p>
    <w:p>
      <w:r>
        <w:t xml:space="preserve">jos voit nussia minun narttuni, koska nekru olen paska, tervehdin sinua.</w:t>
      </w:r>
    </w:p>
    <w:p>
      <w:r>
        <w:rPr>
          <w:b/>
          <w:u w:val="single"/>
        </w:rPr>
        <w:t xml:space="preserve">81368</w:t>
      </w:r>
    </w:p>
    <w:p>
      <w:r>
        <w:t xml:space="preserve">jos poistat twiittejä yli tunnin kuluttua twiittaamisesta, olet jättimäinen nössö.</w:t>
      </w:r>
    </w:p>
    <w:p>
      <w:r>
        <w:rPr>
          <w:b/>
          <w:u w:val="single"/>
        </w:rPr>
        <w:t xml:space="preserve">81369</w:t>
      </w:r>
    </w:p>
    <w:p>
      <w:r>
        <w:t xml:space="preserve">jos sinulla on tuo pieni pimppivatsapussi, älä käytä tiukkoja vaatteita. se ei ole houkuttelevaa. &amp;#128567;</w:t>
      </w:r>
    </w:p>
    <w:p>
      <w:r>
        <w:rPr>
          <w:b/>
          <w:u w:val="single"/>
        </w:rPr>
        <w:t xml:space="preserve">81370</w:t>
      </w:r>
    </w:p>
    <w:p>
      <w:r>
        <w:t xml:space="preserve">jos haluat avata merkkejä/tarroja netissä, sinun pitäisi pitää niitä myös oikeassa elämässä, jotta me muut tiedämme, millainen kusipää olet.</w:t>
      </w:r>
    </w:p>
    <w:p>
      <w:r>
        <w:rPr>
          <w:b/>
          <w:u w:val="single"/>
        </w:rPr>
        <w:t xml:space="preserve">81371</w:t>
      </w:r>
    </w:p>
    <w:p>
      <w:r>
        <w:t xml:space="preserve">jos ainoa keino saada minut tuntemaan oloni huonoksi on kutsua minua lihavaksi ämmäksi, huoraksi jne., sinun pitäisi miettiä elämääsi uudelleen.</w:t>
      </w:r>
    </w:p>
    <w:p>
      <w:r>
        <w:rPr>
          <w:b/>
          <w:u w:val="single"/>
        </w:rPr>
        <w:t xml:space="preserve">81372</w:t>
      </w:r>
    </w:p>
    <w:p>
      <w:r>
        <w:t xml:space="preserve">jos yrität Non-contact jääkiekko älä kutsu ketään muuta pillua</w:t>
      </w:r>
    </w:p>
    <w:p>
      <w:r>
        <w:rPr>
          <w:b/>
          <w:u w:val="single"/>
        </w:rPr>
        <w:t xml:space="preserve">81373</w:t>
      </w:r>
    </w:p>
    <w:p>
      <w:r>
        <w:t xml:space="preserve">jos et hurraa Meksikolle, olet pikku ämmä...</w:t>
      </w:r>
    </w:p>
    <w:p>
      <w:r>
        <w:rPr>
          <w:b/>
          <w:u w:val="single"/>
        </w:rPr>
        <w:t xml:space="preserve">81374</w:t>
      </w:r>
    </w:p>
    <w:p>
      <w:r>
        <w:t xml:space="preserve">iggy haluaa olla musta niin pahasti. ur valkoinen leski huora</w:t>
      </w:r>
    </w:p>
    <w:p>
      <w:r>
        <w:rPr>
          <w:b/>
          <w:u w:val="single"/>
        </w:rPr>
        <w:t xml:space="preserve">81375</w:t>
      </w:r>
    </w:p>
    <w:p>
      <w:r>
        <w:t xml:space="preserve">ik Näytän hyvältä ja kaikki, mutta perkele nartut lopeta tehdä sitä obv teidän tuijottaa minua loll</w:t>
      </w:r>
    </w:p>
    <w:p>
      <w:r>
        <w:rPr>
          <w:b/>
          <w:u w:val="single"/>
        </w:rPr>
        <w:t xml:space="preserve">81376</w:t>
      </w:r>
    </w:p>
    <w:p>
      <w:r>
        <w:t xml:space="preserve">ill kutsua sinua ämmä lyhyesti viimeisenä keinona ja minun ensimmäinen keino</w:t>
      </w:r>
    </w:p>
    <w:p>
      <w:r>
        <w:rPr>
          <w:b/>
          <w:u w:val="single"/>
        </w:rPr>
        <w:t xml:space="preserve">81377</w:t>
      </w:r>
    </w:p>
    <w:p>
      <w:r>
        <w:t xml:space="preserve">im dope ass neekeri ja nämä ämmät hella selvinpäin</w:t>
      </w:r>
    </w:p>
    <w:p>
      <w:r>
        <w:rPr>
          <w:b/>
          <w:u w:val="single"/>
        </w:rPr>
        <w:t xml:space="preserve">81378</w:t>
      </w:r>
    </w:p>
    <w:p>
      <w:r>
        <w:t xml:space="preserve">olen lihava ämmä http://t.co/p8hvKhRH2n</w:t>
      </w:r>
    </w:p>
    <w:p>
      <w:r>
        <w:rPr>
          <w:b/>
          <w:u w:val="single"/>
        </w:rPr>
        <w:t xml:space="preserve">81379</w:t>
      </w:r>
    </w:p>
    <w:p>
      <w:r>
        <w:t xml:space="preserve">Olen huora, koska unohdin sateenvarjoni.</w:t>
      </w:r>
    </w:p>
    <w:p>
      <w:r>
        <w:rPr>
          <w:b/>
          <w:u w:val="single"/>
        </w:rPr>
        <w:t xml:space="preserve">81380</w:t>
      </w:r>
    </w:p>
    <w:p>
      <w:r>
        <w:t xml:space="preserve">olen aidosti vihainen tästä lasten videopelistä, joka kertoo Mikki Hiirestä, pimeydestä ja isoista näppäimistä.</w:t>
      </w:r>
    </w:p>
    <w:p>
      <w:r>
        <w:rPr>
          <w:b/>
          <w:u w:val="single"/>
        </w:rPr>
        <w:t xml:space="preserve">81381</w:t>
      </w:r>
    </w:p>
    <w:p>
      <w:r>
        <w:t xml:space="preserve">pidän tätä ämmää sanansa mittaisena.</w:t>
      </w:r>
    </w:p>
    <w:p>
      <w:r>
        <w:rPr>
          <w:b/>
          <w:u w:val="single"/>
        </w:rPr>
        <w:t xml:space="preserve">81382</w:t>
      </w:r>
    </w:p>
    <w:p>
      <w:r>
        <w:t xml:space="preserve">Katson You're nextia ja tämä narttu yritti juuri juosta ulos ja sai kaulansa viillettyä poikki.</w:t>
      </w:r>
    </w:p>
    <w:p>
      <w:r>
        <w:rPr>
          <w:b/>
          <w:u w:val="single"/>
        </w:rPr>
        <w:t xml:space="preserve">81383</w:t>
      </w:r>
    </w:p>
    <w:p>
      <w:r>
        <w:t xml:space="preserve">Minulla on villapaita päällä, ja kotonani on noin 80 astetta lämmintä...</w:t>
      </w:r>
    </w:p>
    <w:p>
      <w:r>
        <w:rPr>
          <w:b/>
          <w:u w:val="single"/>
        </w:rPr>
        <w:t xml:space="preserve">81384</w:t>
      </w:r>
    </w:p>
    <w:p>
      <w:r>
        <w:t xml:space="preserve">im weeaboo trash</w:t>
      </w:r>
    </w:p>
    <w:p>
      <w:r>
        <w:rPr>
          <w:b/>
          <w:u w:val="single"/>
        </w:rPr>
        <w:t xml:space="preserve">81385</w:t>
      </w:r>
    </w:p>
    <w:p>
      <w:r>
        <w:t xml:space="preserve">ima beast dese niggojen ruokaa niin ima vain syö dat, jos se pillu paha iso pappa gon beat dat</w:t>
      </w:r>
    </w:p>
    <w:p>
      <w:r>
        <w:rPr>
          <w:b/>
          <w:u w:val="single"/>
        </w:rPr>
        <w:t xml:space="preserve">81386</w:t>
      </w:r>
    </w:p>
    <w:p>
      <w:r>
        <w:t xml:space="preserve">ima boss ass bitch bitch bitch bitch bitch</w:t>
      </w:r>
    </w:p>
    <w:p>
      <w:r>
        <w:rPr>
          <w:b/>
          <w:u w:val="single"/>
        </w:rPr>
        <w:t xml:space="preserve">81387</w:t>
      </w:r>
    </w:p>
    <w:p>
      <w:r>
        <w:t xml:space="preserve">ima groovy tyyppi nigguh</w:t>
      </w:r>
    </w:p>
    <w:p>
      <w:r>
        <w:rPr>
          <w:b/>
          <w:u w:val="single"/>
        </w:rPr>
        <w:t xml:space="preserve">81388</w:t>
      </w:r>
    </w:p>
    <w:p>
      <w:r>
        <w:t xml:space="preserve">ima tyrmään da pussy ulos kuin otteluiltana</w:t>
      </w:r>
    </w:p>
    <w:p>
      <w:r>
        <w:rPr>
          <w:b/>
          <w:u w:val="single"/>
        </w:rPr>
        <w:t xml:space="preserve">81389</w:t>
      </w:r>
    </w:p>
    <w:p>
      <w:r>
        <w:t xml:space="preserve">Kuvittele, jos valkoiset ihmiset sanoisivat "minun honkey" eikä "minun nigga" lol</w:t>
      </w:r>
    </w:p>
    <w:p>
      <w:r>
        <w:rPr>
          <w:b/>
          <w:u w:val="single"/>
        </w:rPr>
        <w:t xml:space="preserve">81390</w:t>
      </w:r>
    </w:p>
    <w:p>
      <w:r>
        <w:t xml:space="preserve">imma iski pohjatyön pillua</w:t>
        <w:br/>
        <w:br/>
        <w:t xml:space="preserve">hän meni takaisin joka kerta</w:t>
      </w:r>
    </w:p>
    <w:p>
      <w:r>
        <w:rPr>
          <w:b/>
          <w:u w:val="single"/>
        </w:rPr>
        <w:t xml:space="preserve">81391</w:t>
      </w:r>
    </w:p>
    <w:p>
      <w:r>
        <w:t xml:space="preserve">imma pitkä dread head wit lihava naama</w:t>
        <w:br/>
        <w:br/>
        <w:t xml:space="preserve">bitch do better</w:t>
      </w:r>
    </w:p>
    <w:p>
      <w:r>
        <w:rPr>
          <w:b/>
          <w:u w:val="single"/>
        </w:rPr>
        <w:t xml:space="preserve">81392</w:t>
      </w:r>
    </w:p>
    <w:p>
      <w:r>
        <w:t xml:space="preserve">vitun Meksikossa nartut</w:t>
      </w:r>
    </w:p>
    <w:p>
      <w:r>
        <w:rPr>
          <w:b/>
          <w:u w:val="single"/>
        </w:rPr>
        <w:t xml:space="preserve">81393</w:t>
      </w:r>
    </w:p>
    <w:p>
      <w:r>
        <w:t xml:space="preserve">Jos haluat oikean neekerin, sinun on oltava oikea ämmä... &amp;#128175;&amp;#128076;&amp;#128079;</w:t>
      </w:r>
    </w:p>
    <w:p>
      <w:r>
        <w:rPr>
          <w:b/>
          <w:u w:val="single"/>
        </w:rPr>
        <w:t xml:space="preserve">81394</w:t>
      </w:r>
    </w:p>
    <w:p>
      <w:r>
        <w:t xml:space="preserve">tosielämässä ja verkossa noudatan sitä. anteeksi, mutta vaikka näytänkin rajanylittäjältä, se ei tarkoita, että olisin sellainen. olen syntynyt ja kasvanut täällä.</w:t>
      </w:r>
    </w:p>
    <w:p>
      <w:r>
        <w:rPr>
          <w:b/>
          <w:u w:val="single"/>
        </w:rPr>
        <w:t xml:space="preserve">81395</w:t>
      </w:r>
    </w:p>
    <w:p>
      <w:r>
        <w:t xml:space="preserve">inb4, senkin epähauska neekeri, tapa itsesi...</w:t>
      </w:r>
    </w:p>
    <w:p>
      <w:r>
        <w:rPr>
          <w:b/>
          <w:u w:val="single"/>
        </w:rPr>
        <w:t xml:space="preserve">81396</w:t>
      </w:r>
    </w:p>
    <w:p>
      <w:r>
        <w:t xml:space="preserve">en välitä, jos olen väärässä narttu älä puhaltaa ur torvi&amp;#128226; minuun</w:t>
      </w:r>
    </w:p>
    <w:p>
      <w:r>
        <w:rPr>
          <w:b/>
          <w:u w:val="single"/>
        </w:rPr>
        <w:t xml:space="preserve">81397</w:t>
      </w:r>
    </w:p>
    <w:p>
      <w:r>
        <w:t xml:space="preserve">ion välitän kuka minun niggas päivämäärä b jos narttu tehdä sinut onnelliseksi ja olet viileä hänen kanssaan sitten teetkö</w:t>
      </w:r>
    </w:p>
    <w:p>
      <w:r>
        <w:rPr>
          <w:b/>
          <w:u w:val="single"/>
        </w:rPr>
        <w:t xml:space="preserve">81398</w:t>
      </w:r>
    </w:p>
    <w:p>
      <w:r>
        <w:t xml:space="preserve">ion on huoria, joten sinulla ei todellakaan ole syytä huolehtia siitä, että petän. jos jotain ill pettää sinua vasemmalla kädelläni lbr</w:t>
      </w:r>
    </w:p>
    <w:p>
      <w:r>
        <w:rPr>
          <w:b/>
          <w:u w:val="single"/>
        </w:rPr>
        <w:t xml:space="preserve">81399</w:t>
      </w:r>
    </w:p>
    <w:p>
      <w:r>
        <w:t xml:space="preserve">pidän Papoose mutta hän meni lol</w:t>
      </w:r>
    </w:p>
    <w:p>
      <w:r>
        <w:rPr>
          <w:b/>
          <w:u w:val="single"/>
        </w:rPr>
        <w:t xml:space="preserve">81400</w:t>
      </w:r>
    </w:p>
    <w:p>
      <w:r>
        <w:t xml:space="preserve">ion myydä uhreja no mo</w:t>
        <w:br/>
        <w:t xml:space="preserve">ion juoda laihaa no mo</w:t>
        <w:br/>
        <w:t xml:space="preserve">ämmä ion jopa polttaa puuta no mo</w:t>
      </w:r>
    </w:p>
    <w:p>
      <w:r>
        <w:rPr>
          <w:b/>
          <w:u w:val="single"/>
        </w:rPr>
        <w:t xml:space="preserve">81401</w:t>
      </w:r>
    </w:p>
    <w:p>
      <w:r>
        <w:t xml:space="preserve">ion puhua siitä, kuinka virheellinen neekerit ja janoinen hoes olla I.g mutta boyyyyyyyy katsokaa tätä &amp;#128586;&amp;#128586;</w:t>
      </w:r>
    </w:p>
    <w:p>
      <w:r>
        <w:rPr>
          <w:b/>
          <w:u w:val="single"/>
        </w:rPr>
        <w:t xml:space="preserve">81402</w:t>
      </w:r>
    </w:p>
    <w:p>
      <w:r>
        <w:t xml:space="preserve">ion luottaa näihin narttuihin ja ion luottaa näihin neekereihin!!!!</w:t>
      </w:r>
    </w:p>
    <w:p>
      <w:r>
        <w:rPr>
          <w:b/>
          <w:u w:val="single"/>
        </w:rPr>
        <w:t xml:space="preserve">81403</w:t>
      </w:r>
    </w:p>
    <w:p>
      <w:r>
        <w:t xml:space="preserve">aikovatko kaikki nyt olla täysiä valittajia tästä paskasta lmao http://t.co/WhAd6vfaGo http://t.co/WhAd6vfaGo</w:t>
      </w:r>
    </w:p>
    <w:p>
      <w:r>
        <w:rPr>
          <w:b/>
          <w:u w:val="single"/>
        </w:rPr>
        <w:t xml:space="preserve">81404</w:t>
      </w:r>
    </w:p>
    <w:p>
      <w:r>
        <w:t xml:space="preserve">Onko gettoa rasvata päänahka töissä?</w:t>
      </w:r>
    </w:p>
    <w:p>
      <w:r>
        <w:rPr>
          <w:b/>
          <w:u w:val="single"/>
        </w:rPr>
        <w:t xml:space="preserve">81405</w:t>
      </w:r>
    </w:p>
    <w:p>
      <w:r>
        <w:t xml:space="preserve">on rahaa narttujen yli</w:t>
      </w:r>
    </w:p>
    <w:p>
      <w:r>
        <w:rPr>
          <w:b/>
          <w:u w:val="single"/>
        </w:rPr>
        <w:t xml:space="preserve">81406</w:t>
      </w:r>
    </w:p>
    <w:p>
      <w:r>
        <w:t xml:space="preserve">tukehtuuko hän siihen!!! &amp;#128563;&amp;#128563;&amp;#128584;&amp;#128584;&amp;#128553;&amp;#128553;&amp;#8220;@AwwAdorabIe: Haluan lemmikkiapinan &amp;#128553;&amp;#128525; http://t.co/w7Yr5xKLSC&amp;#8221;</w:t>
      </w:r>
    </w:p>
    <w:p>
      <w:r>
        <w:rPr>
          <w:b/>
          <w:u w:val="single"/>
        </w:rPr>
        <w:t xml:space="preserve">81407</w:t>
      </w:r>
    </w:p>
    <w:p>
      <w:r>
        <w:t xml:space="preserve">Onko uuden Transformersin ämmä seksikäs?</w:t>
      </w:r>
    </w:p>
    <w:p>
      <w:r>
        <w:rPr>
          <w:b/>
          <w:u w:val="single"/>
        </w:rPr>
        <w:t xml:space="preserve">81408</w:t>
      </w:r>
    </w:p>
    <w:p>
      <w:r>
        <w:t xml:space="preserve">on Jumalalta saamani oikeus saada valkoisia narttuja.</w:t>
      </w:r>
    </w:p>
    <w:p>
      <w:r>
        <w:rPr>
          <w:b/>
          <w:u w:val="single"/>
        </w:rPr>
        <w:t xml:space="preserve">81409</w:t>
      </w:r>
    </w:p>
    <w:p>
      <w:r>
        <w:t xml:space="preserve">Se tarkoittaa, että noudatan käskyjä ja olen alainen. Haasta minut oikeuteen, lesbo.</w:t>
      </w:r>
    </w:p>
    <w:p>
      <w:r>
        <w:rPr>
          <w:b/>
          <w:u w:val="single"/>
        </w:rPr>
        <w:t xml:space="preserve">81410</w:t>
      </w:r>
    </w:p>
    <w:p>
      <w:r>
        <w:t xml:space="preserve">Tänään saattaa sataa, hmmm... En halua näyttää nössöltä, joka kantaa sateenvarjoa mukanaan, mutta en myöskään halua ottaa riskiä, että permanenttini kastuu.</w:t>
      </w:r>
    </w:p>
    <w:p>
      <w:r>
        <w:rPr>
          <w:b/>
          <w:u w:val="single"/>
        </w:rPr>
        <w:t xml:space="preserve">81411</w:t>
      </w:r>
    </w:p>
    <w:p>
      <w:r>
        <w:t xml:space="preserve">se on 2014 nartut täytyy olla valmis D kaverit! Älkää pelatko niitä pelejä! Antakaa sen lukiolaisen kiusoittelun kestää päivän. #swag</w:t>
      </w:r>
    </w:p>
    <w:p>
      <w:r>
        <w:rPr>
          <w:b/>
          <w:u w:val="single"/>
        </w:rPr>
        <w:t xml:space="preserve">81412</w:t>
      </w:r>
    </w:p>
    <w:p>
      <w:r>
        <w:t xml:space="preserve">on perjantai, nartut &amp;#128556;</w:t>
      </w:r>
    </w:p>
    <w:p>
      <w:r>
        <w:rPr>
          <w:b/>
          <w:u w:val="single"/>
        </w:rPr>
        <w:t xml:space="preserve">81413</w:t>
      </w:r>
    </w:p>
    <w:p>
      <w:r>
        <w:t xml:space="preserve">on uusi päivä ja linnut sirkuttavat</w:t>
      </w:r>
    </w:p>
    <w:p>
      <w:r>
        <w:rPr>
          <w:b/>
          <w:u w:val="single"/>
        </w:rPr>
        <w:t xml:space="preserve">81414</w:t>
      </w:r>
    </w:p>
    <w:p>
      <w:r>
        <w:t xml:space="preserve">on hämmästyttävää mitä huppu ämmät käyttävät kehossaan ja päässään...</w:t>
      </w:r>
    </w:p>
    <w:p>
      <w:r>
        <w:rPr>
          <w:b/>
          <w:u w:val="single"/>
        </w:rPr>
        <w:t xml:space="preserve">81415</w:t>
      </w:r>
    </w:p>
    <w:p>
      <w:r>
        <w:t xml:space="preserve">on mahtavaa, kun ihmiset, jotka olet tuntenut vuosia, puhuvat sinusta selkäsi takana ja pyytävät sinulta myöhemmin palveluksia. todella mahtavaa.</w:t>
      </w:r>
    </w:p>
    <w:p>
      <w:r>
        <w:rPr>
          <w:b/>
          <w:u w:val="single"/>
        </w:rPr>
        <w:t xml:space="preserve">81416</w:t>
      </w:r>
    </w:p>
    <w:p>
      <w:r>
        <w:t xml:space="preserve">Kymmenen minuuttia on kulunut, ämmä, annoin sinulle kahden minuutin tehtävän lmfaooooooo</w:t>
      </w:r>
    </w:p>
    <w:p>
      <w:r>
        <w:rPr>
          <w:b/>
          <w:u w:val="single"/>
        </w:rPr>
        <w:t xml:space="preserve">81417</w:t>
      </w:r>
    </w:p>
    <w:p>
      <w:r>
        <w:t xml:space="preserve">se on kaikki, että se ämmä katkaistaan.</w:t>
      </w:r>
    </w:p>
    <w:p>
      <w:r>
        <w:rPr>
          <w:b/>
          <w:u w:val="single"/>
        </w:rPr>
        <w:t xml:space="preserve">81418</w:t>
      </w:r>
    </w:p>
    <w:p>
      <w:r>
        <w:t xml:space="preserve">se on mennyt siihen pisteeseen, että en kirjaimellisesti välitä ja alan lyödä narttuja, jos ne eivät liiku käytävällä.</w:t>
      </w:r>
    </w:p>
    <w:p>
      <w:r>
        <w:rPr>
          <w:b/>
          <w:u w:val="single"/>
        </w:rPr>
        <w:t xml:space="preserve">81419</w:t>
      </w:r>
    </w:p>
    <w:p>
      <w:r>
        <w:t xml:space="preserve">Ulkona on niin outoa. Se on kuin keltaista.</w:t>
      </w:r>
    </w:p>
    <w:p>
      <w:r>
        <w:rPr>
          <w:b/>
          <w:u w:val="single"/>
        </w:rPr>
        <w:t xml:space="preserve">81420</w:t>
      </w:r>
    </w:p>
    <w:p>
      <w:r>
        <w:t xml:space="preserve">Siitä on 5 vuotta ja tämä ämmä luulee yhä, että olen päässyt yli siitä, miten hän teki minusta selvää. En usko. *decline*</w:t>
      </w:r>
    </w:p>
    <w:p>
      <w:r>
        <w:rPr>
          <w:b/>
          <w:u w:val="single"/>
        </w:rPr>
        <w:t xml:space="preserve">81421</w:t>
      </w:r>
    </w:p>
    <w:p>
      <w:r>
        <w:t xml:space="preserve">Se on joko ase, voileipä tai molemmat. yksityiskohdat näyttävät todella epäselviltä juuri nyt, enkä luota mihinkään poliisilaitokseen MO:ssa...</w:t>
      </w:r>
    </w:p>
    <w:p>
      <w:r>
        <w:rPr>
          <w:b/>
          <w:u w:val="single"/>
        </w:rPr>
        <w:t xml:space="preserve">81422</w:t>
      </w:r>
    </w:p>
    <w:p>
      <w:r>
        <w:t xml:space="preserve">ive meni läpi 50 savukkeita 5 päivää, ei kovin onnellinen #sad</w:t>
      </w:r>
    </w:p>
    <w:p>
      <w:r>
        <w:rPr>
          <w:b/>
          <w:u w:val="single"/>
        </w:rPr>
        <w:t xml:space="preserve">81423</w:t>
      </w:r>
    </w:p>
    <w:p>
      <w:r>
        <w:t xml:space="preserve">Jackie Peyton, olet vitun ämmä. Rakastan sinua kuitenkin. Hitto, tuo oli parasta, mitä olet tehnyt!</w:t>
      </w:r>
    </w:p>
    <w:p>
      <w:r>
        <w:rPr>
          <w:b/>
          <w:u w:val="single"/>
        </w:rPr>
        <w:t xml:space="preserve">81424</w:t>
      </w:r>
    </w:p>
    <w:p>
      <w:r>
        <w:t xml:space="preserve">jacob näytät ihan apinalta tässä http://t.co/rkaqn0GRQe</w:t>
      </w:r>
    </w:p>
    <w:p>
      <w:r>
        <w:rPr>
          <w:b/>
          <w:u w:val="single"/>
        </w:rPr>
        <w:t xml:space="preserve">81425</w:t>
      </w:r>
    </w:p>
    <w:p>
      <w:r>
        <w:t xml:space="preserve">jacobs vain kuten stfu narttu</w:t>
      </w:r>
    </w:p>
    <w:p>
      <w:r>
        <w:rPr>
          <w:b/>
          <w:u w:val="single"/>
        </w:rPr>
        <w:t xml:space="preserve">81426</w:t>
      </w:r>
    </w:p>
    <w:p>
      <w:r>
        <w:t xml:space="preserve">janet Jacksonin nip slip #iconic #iconic</w:t>
      </w:r>
    </w:p>
    <w:p>
      <w:r>
        <w:rPr>
          <w:b/>
          <w:u w:val="single"/>
        </w:rPr>
        <w:t xml:space="preserve">81427</w:t>
      </w:r>
    </w:p>
    <w:p>
      <w:r>
        <w:t xml:space="preserve">Jeesus Kristus, olet vitun jälkeenjäänyt, jos uskot Merkuriuksen taantuman vaikuttavan elämääsi...</w:t>
      </w:r>
    </w:p>
    <w:p>
      <w:r>
        <w:rPr>
          <w:b/>
          <w:u w:val="single"/>
        </w:rPr>
        <w:t xml:space="preserve">81428</w:t>
      </w:r>
    </w:p>
    <w:p>
      <w:r>
        <w:t xml:space="preserve">jig leijuva RT @mashable: Samsung pilkkasi #Bendgatea. Nyt myös Galaxy Note 4 epäonnistuu. http://t.co/aJFlpcj7yR http://t.co/aSVspIQXmH</w:t>
      </w:r>
    </w:p>
    <w:p>
      <w:r>
        <w:rPr>
          <w:b/>
          <w:u w:val="single"/>
        </w:rPr>
        <w:t xml:space="preserve">81429</w:t>
      </w:r>
    </w:p>
    <w:p>
      <w:r>
        <w:t xml:space="preserve">Jig levitating for lousiville</w:t>
      </w:r>
    </w:p>
    <w:p>
      <w:r>
        <w:rPr>
          <w:b/>
          <w:u w:val="single"/>
        </w:rPr>
        <w:t xml:space="preserve">81430</w:t>
      </w:r>
    </w:p>
    <w:p>
      <w:r>
        <w:t xml:space="preserve">jm pahoillani RT @FreeYBB: Menen chipotleen ensimmäistä kertaa. Parempi, ettei se ole roskaruokaa.</w:t>
      </w:r>
    </w:p>
    <w:p>
      <w:r>
        <w:rPr>
          <w:b/>
          <w:u w:val="single"/>
        </w:rPr>
        <w:t xml:space="preserve">81431</w:t>
      </w:r>
    </w:p>
    <w:p>
      <w:r>
        <w:t xml:space="preserve">jooooooked out RT @topmodelciara: &amp;#8220;@11wdNICK: 4 vanhaa huoraa, punk ja lesbo outchea, joilla on "tyttökeskustelu"&amp;#8221;LMAO</w:t>
      </w:r>
    </w:p>
    <w:p>
      <w:r>
        <w:rPr>
          <w:b/>
          <w:u w:val="single"/>
        </w:rPr>
        <w:t xml:space="preserve">81432</w:t>
      </w:r>
    </w:p>
    <w:p>
      <w:r>
        <w:t xml:space="preserve">vain rento ghettoperheen twerkkaussessio http://t.co/jRmePckCqs</w:t>
      </w:r>
    </w:p>
    <w:p>
      <w:r>
        <w:rPr>
          <w:b/>
          <w:u w:val="single"/>
        </w:rPr>
        <w:t xml:space="preserve">81433</w:t>
      </w:r>
    </w:p>
    <w:p>
      <w:r>
        <w:t xml:space="preserve">Sain juuri tietää, että @IUBloomingtonilla on #Australian presidentti! #hoosiers are my team #hoosierstate #indiana #iu #iubb #big10 20-2 tonight!</w:t>
      </w:r>
    </w:p>
    <w:p>
      <w:r>
        <w:rPr>
          <w:b/>
          <w:u w:val="single"/>
        </w:rPr>
        <w:t xml:space="preserve">81434</w:t>
      </w:r>
    </w:p>
    <w:p>
      <w:r>
        <w:t xml:space="preserve">Sain juuri pyöräilyn dykeyni kanssa päätökseen.</w:t>
      </w:r>
    </w:p>
    <w:p>
      <w:r>
        <w:rPr>
          <w:b/>
          <w:u w:val="single"/>
        </w:rPr>
        <w:t xml:space="preserve">81435</w:t>
      </w:r>
    </w:p>
    <w:p>
      <w:r>
        <w:t xml:space="preserve">aivan kuten tytöt eivät voi olla huoria.... miehet eivät voi lyödä tyttöä takaisin... se on kaksinaismoraali, joka on ikuisesti olemassa.....</w:t>
      </w:r>
    </w:p>
    <w:p>
      <w:r>
        <w:rPr>
          <w:b/>
          <w:u w:val="single"/>
        </w:rPr>
        <w:t xml:space="preserve">81436</w:t>
      </w:r>
    </w:p>
    <w:p>
      <w:r>
        <w:t xml:space="preserve">Aivan kuten sain teidät huorat tulemaan luokseni, voin saada teidät kaikki lähtemään pois &amp;#128080;&amp;#9996;&amp;#65039;</w:t>
      </w:r>
    </w:p>
    <w:p>
      <w:r>
        <w:rPr>
          <w:b/>
          <w:u w:val="single"/>
        </w:rPr>
        <w:t xml:space="preserve">81437</w:t>
      </w:r>
    </w:p>
    <w:p>
      <w:r>
        <w:t xml:space="preserve">teki juuri TMobile minun narttuni</w:t>
      </w:r>
    </w:p>
    <w:p>
      <w:r>
        <w:rPr>
          <w:b/>
          <w:u w:val="single"/>
        </w:rPr>
        <w:t xml:space="preserve">81438</w:t>
      </w:r>
    </w:p>
    <w:p>
      <w:r>
        <w:t xml:space="preserve">Huomasin juuri roskia ilmoitussivullani, joka piti siivota.</w:t>
      </w:r>
    </w:p>
    <w:p>
      <w:r>
        <w:rPr>
          <w:b/>
          <w:u w:val="single"/>
        </w:rPr>
        <w:t xml:space="preserve">81439</w:t>
      </w:r>
    </w:p>
    <w:p>
      <w:r>
        <w:t xml:space="preserve">Näin juuri sanat "tinker tailor soldier spy" ja mutisi "ei" ääneen @jennyyhernandez @chellyhernandez @chellyhernandez</w:t>
      </w:r>
    </w:p>
    <w:p>
      <w:r>
        <w:rPr>
          <w:b/>
          <w:u w:val="single"/>
        </w:rPr>
        <w:t xml:space="preserve">81440</w:t>
      </w:r>
    </w:p>
    <w:p>
      <w:r>
        <w:t xml:space="preserve">potkimassa tätä narttua pihalle.</w:t>
      </w:r>
    </w:p>
    <w:p>
      <w:r>
        <w:rPr>
          <w:b/>
          <w:u w:val="single"/>
        </w:rPr>
        <w:t xml:space="preserve">81441</w:t>
      </w:r>
    </w:p>
    <w:p>
      <w:r>
        <w:t xml:space="preserve">Tappajat eivät puhu tyynyillä... narttujen kanssa.</w:t>
      </w:r>
    </w:p>
    <w:p>
      <w:r>
        <w:rPr>
          <w:b/>
          <w:u w:val="single"/>
        </w:rPr>
        <w:t xml:space="preserve">81442</w:t>
      </w:r>
    </w:p>
    <w:p>
      <w:r>
        <w:t xml:space="preserve">kit kats roskat</w:t>
      </w:r>
    </w:p>
    <w:p>
      <w:r>
        <w:rPr>
          <w:b/>
          <w:u w:val="single"/>
        </w:rPr>
        <w:t xml:space="preserve">81443</w:t>
      </w:r>
    </w:p>
    <w:p>
      <w:r>
        <w:t xml:space="preserve">Tiedän, ettet pidä minusta, koska ämmä todennäköisesti pitää.</w:t>
      </w:r>
    </w:p>
    <w:p>
      <w:r>
        <w:rPr>
          <w:b/>
          <w:u w:val="single"/>
        </w:rPr>
        <w:t xml:space="preserve">81444</w:t>
      </w:r>
    </w:p>
    <w:p>
      <w:r>
        <w:t xml:space="preserve">Kush jumala narttu</w:t>
      </w:r>
    </w:p>
    <w:p>
      <w:r>
        <w:rPr>
          <w:b/>
          <w:u w:val="single"/>
        </w:rPr>
        <w:t xml:space="preserve">81445</w:t>
      </w:r>
    </w:p>
    <w:p>
      <w:r>
        <w:t xml:space="preserve">Kyle olen nälkäinen, lopeta puhuminen ja mennään huora.</w:t>
      </w:r>
    </w:p>
    <w:p>
      <w:r>
        <w:rPr>
          <w:b/>
          <w:u w:val="single"/>
        </w:rPr>
        <w:t xml:space="preserve">81446</w:t>
      </w:r>
    </w:p>
    <w:p>
      <w:r>
        <w:t xml:space="preserve">leimaa minut huoraksi</w:t>
      </w:r>
    </w:p>
    <w:p>
      <w:r>
        <w:rPr>
          <w:b/>
          <w:u w:val="single"/>
        </w:rPr>
        <w:t xml:space="preserve">81447</w:t>
      </w:r>
    </w:p>
    <w:p>
      <w:r>
        <w:t xml:space="preserve">Viimeinen ajatus ennen nukkumaanmenoa: vuonna -92 meillä oli 3. luokalla "näennäisvaalit", ja äänestin Perotia. ehkä liittyi hänen todella suuriin korviinsa, en tiedä.</w:t>
      </w:r>
    </w:p>
    <w:p>
      <w:r>
        <w:rPr>
          <w:b/>
          <w:u w:val="single"/>
        </w:rPr>
        <w:t xml:space="preserve">81448</w:t>
      </w:r>
    </w:p>
    <w:p>
      <w:r>
        <w:t xml:space="preserve">Viimeiset sanat narttu neekerille 'miksi valehtelet'</w:t>
      </w:r>
    </w:p>
    <w:p>
      <w:r>
        <w:rPr>
          <w:b/>
          <w:u w:val="single"/>
        </w:rPr>
        <w:t xml:space="preserve">81449</w:t>
      </w:r>
    </w:p>
    <w:p>
      <w:r>
        <w:t xml:space="preserve">myöhäinen lataus nartut</w:t>
      </w:r>
    </w:p>
    <w:p>
      <w:r>
        <w:rPr>
          <w:b/>
          <w:u w:val="single"/>
        </w:rPr>
        <w:t xml:space="preserve">81450</w:t>
      </w:r>
    </w:p>
    <w:p>
      <w:r>
        <w:t xml:space="preserve">naureskelin sisäisesti ajatellen "tuon sinä ämmä saat, vittu poika".</w:t>
      </w:r>
    </w:p>
    <w:p>
      <w:r>
        <w:rPr>
          <w:b/>
          <w:u w:val="single"/>
        </w:rPr>
        <w:t xml:space="preserve">81451</w:t>
      </w:r>
    </w:p>
    <w:p>
      <w:r>
        <w:t xml:space="preserve">jättämättä mitään toivoa näille huorille.</w:t>
      </w:r>
    </w:p>
    <w:p>
      <w:r>
        <w:rPr>
          <w:b/>
          <w:u w:val="single"/>
        </w:rPr>
        <w:t xml:space="preserve">81452</w:t>
      </w:r>
    </w:p>
    <w:p>
      <w:r>
        <w:t xml:space="preserve">Anna huora perse Falcons saada Steven Wackson ja meidän 1. rd valinta</w:t>
      </w:r>
    </w:p>
    <w:p>
      <w:r>
        <w:rPr>
          <w:b/>
          <w:u w:val="single"/>
        </w:rPr>
        <w:t xml:space="preserve">81453</w:t>
      </w:r>
    </w:p>
    <w:p>
      <w:r>
        <w:t xml:space="preserve">Elämä on sinun professori parempi tietää, että se ämmä on mennyt testata sinua.</w:t>
      </w:r>
    </w:p>
    <w:p>
      <w:r>
        <w:rPr>
          <w:b/>
          <w:u w:val="single"/>
        </w:rPr>
        <w:t xml:space="preserve">81454</w:t>
      </w:r>
    </w:p>
    <w:p>
      <w:r>
        <w:t xml:space="preserve">elämä on liian hienoa ollakseen vihainen koko päivän... ämmä I'm bless move ur negativity dat way&amp;#128073;</w:t>
      </w:r>
    </w:p>
    <w:p>
      <w:r>
        <w:rPr>
          <w:b/>
          <w:u w:val="single"/>
        </w:rPr>
        <w:t xml:space="preserve">81455</w:t>
      </w:r>
    </w:p>
    <w:p>
      <w:r>
        <w:t xml:space="preserve">kuten "katsokaa tätä ärsyttävää pientä 17/18-vuotiasta, joka pyytää kyytiä, haha vittu hänen poser-nartun persettään."</w:t>
      </w:r>
    </w:p>
    <w:p>
      <w:r>
        <w:rPr>
          <w:b/>
          <w:u w:val="single"/>
        </w:rPr>
        <w:t xml:space="preserve">81456</w:t>
      </w:r>
    </w:p>
    <w:p>
      <w:r>
        <w:t xml:space="preserve">kuin ämmä kuva on flirttailu nykyään</w:t>
      </w:r>
    </w:p>
    <w:p>
      <w:r>
        <w:rPr>
          <w:b/>
          <w:u w:val="single"/>
        </w:rPr>
        <w:t xml:space="preserve">81457</w:t>
      </w:r>
    </w:p>
    <w:p>
      <w:r>
        <w:t xml:space="preserve">kuin ämmä ilman persettä et ole paskaakaan</w:t>
      </w:r>
    </w:p>
    <w:p>
      <w:r>
        <w:rPr>
          <w:b/>
          <w:u w:val="single"/>
        </w:rPr>
        <w:t xml:space="preserve">81458</w:t>
      </w:r>
    </w:p>
    <w:p>
      <w:r>
        <w:t xml:space="preserve">kuin hidas kuolema &amp;#8220;@iSell_Pussy4EBT Miltä tuntuu, kun on paska läjä alastonkuvia, joita fapata, mutta ei yhtään narttua, jota nussia?&amp;#8221;</w:t>
      </w:r>
    </w:p>
    <w:p>
      <w:r>
        <w:rPr>
          <w:b/>
          <w:u w:val="single"/>
        </w:rPr>
        <w:t xml:space="preserve">81459</w:t>
      </w:r>
    </w:p>
    <w:p>
      <w:r>
        <w:t xml:space="preserve">Jos aiot olla herkkä narttu, älä puhu minulle.</w:t>
      </w:r>
    </w:p>
    <w:p>
      <w:r>
        <w:rPr>
          <w:b/>
          <w:u w:val="single"/>
        </w:rPr>
        <w:t xml:space="preserve">81460</w:t>
      </w:r>
    </w:p>
    <w:p>
      <w:r>
        <w:t xml:space="preserve">Eläinkeksit ovat paras välipala.</w:t>
      </w:r>
    </w:p>
    <w:p>
      <w:r>
        <w:rPr>
          <w:b/>
          <w:u w:val="single"/>
        </w:rPr>
        <w:t xml:space="preserve">81461</w:t>
      </w:r>
    </w:p>
    <w:p>
      <w:r>
        <w:t xml:space="preserve">Pikku narttu</w:t>
      </w:r>
    </w:p>
    <w:p>
      <w:r>
        <w:rPr>
          <w:b/>
          <w:u w:val="single"/>
        </w:rPr>
        <w:t xml:space="preserve">81462</w:t>
      </w:r>
    </w:p>
    <w:p>
      <w:r>
        <w:t xml:space="preserve">pikku ämmä, joka on alhaalla tekemässä liittoasi, ei tarvitse kertoa hänelle &amp;#128175;&amp;#128076;</w:t>
      </w:r>
    </w:p>
    <w:p>
      <w:r>
        <w:rPr>
          <w:b/>
          <w:u w:val="single"/>
        </w:rPr>
        <w:t xml:space="preserve">81463</w:t>
      </w:r>
    </w:p>
    <w:p>
      <w:r>
        <w:t xml:space="preserve">lil spook ja yung lean and robb all night</w:t>
      </w:r>
    </w:p>
    <w:p>
      <w:r>
        <w:rPr>
          <w:b/>
          <w:u w:val="single"/>
        </w:rPr>
        <w:t xml:space="preserve">81464</w:t>
      </w:r>
    </w:p>
    <w:p>
      <w:r>
        <w:t xml:space="preserve">lil tyhmä perse narttu</w:t>
      </w:r>
    </w:p>
    <w:p>
      <w:r>
        <w:rPr>
          <w:b/>
          <w:u w:val="single"/>
        </w:rPr>
        <w:t xml:space="preserve">81465</w:t>
      </w:r>
    </w:p>
    <w:p>
      <w:r>
        <w:t xml:space="preserve">pikku typerä ämmä, en vittuile chuuu:lle, -</w:t>
      </w:r>
    </w:p>
    <w:p>
      <w:r>
        <w:rPr>
          <w:b/>
          <w:u w:val="single"/>
        </w:rPr>
        <w:t xml:space="preserve">81466</w:t>
      </w:r>
    </w:p>
    <w:p>
      <w:r>
        <w:t xml:space="preserve">lmao I s2g having roots with yellow/white hair makes it look so dirty I'm &amp;#128567; http://t.co/SqbYdUiZr8</w:t>
      </w:r>
    </w:p>
    <w:p>
      <w:r>
        <w:rPr>
          <w:b/>
          <w:u w:val="single"/>
        </w:rPr>
        <w:t xml:space="preserve">81467</w:t>
      </w:r>
    </w:p>
    <w:p>
      <w:r>
        <w:t xml:space="preserve">lmao Olen heikko &amp;#8220;@TakeIt_CERIOUS: &amp;#8220;@AnayaL8ter: My pussy popz Severely https://t.co/1VtqX9ioxK&amp;#8221; LMFAOOOOOOOOOO&amp;#8221;</w:t>
      </w:r>
    </w:p>
    <w:p>
      <w:r>
        <w:rPr>
          <w:b/>
          <w:u w:val="single"/>
        </w:rPr>
        <w:t xml:space="preserve">81468</w:t>
      </w:r>
    </w:p>
    <w:p>
      <w:r>
        <w:t xml:space="preserve">lmao RT @SirRocObama: Lmaooo RT @ToeKnee2GX: &amp;#128557;&amp;#128557;&amp;#128557;&amp;#128557;&amp;#128557;&amp;#128557;&amp;#128557;&amp;#128557;&amp;#128557; RT @PeachDulce: I'm not a hoe I'm a people person...</w:t>
      </w:r>
    </w:p>
    <w:p>
      <w:r>
        <w:rPr>
          <w:b/>
          <w:u w:val="single"/>
        </w:rPr>
        <w:t xml:space="preserve">81469</w:t>
      </w:r>
    </w:p>
    <w:p>
      <w:r>
        <w:t xml:space="preserve">lmao RT @SirRocObama: @WaymoTheGod: nacho doritos roskat: Tu Madre RT @WaymoTheGod: nacho doritos roskat</w:t>
      </w:r>
    </w:p>
    <w:p>
      <w:r>
        <w:rPr>
          <w:b/>
          <w:u w:val="single"/>
        </w:rPr>
        <w:t xml:space="preserve">81470</w:t>
      </w:r>
    </w:p>
    <w:p>
      <w:r>
        <w:t xml:space="preserve">lmao RT @TheBSharp: I'm 25 years old, I'm tryna have some fun!" "I'm 25 years old, I'm tryna have some fun!" = "I'm a hoe"</w:t>
      </w:r>
    </w:p>
    <w:p>
      <w:r>
        <w:rPr>
          <w:b/>
          <w:u w:val="single"/>
        </w:rPr>
        <w:t xml:space="preserve">81471</w:t>
      </w:r>
    </w:p>
    <w:p>
      <w:r>
        <w:t xml:space="preserve">lmao RT @latry: http://t.co/s7aOY8AdsI. http://t.co/s7aOY8AdsI</w:t>
      </w:r>
    </w:p>
    <w:p>
      <w:r>
        <w:rPr>
          <w:b/>
          <w:u w:val="single"/>
        </w:rPr>
        <w:t xml:space="preserve">81472</w:t>
      </w:r>
    </w:p>
    <w:p>
      <w:r>
        <w:t xml:space="preserve">lmao, eihän tämä ämmä tiedä...&amp;#9786;&amp;#65039;&amp;#128564;</w:t>
      </w:r>
    </w:p>
    <w:p>
      <w:r>
        <w:rPr>
          <w:b/>
          <w:u w:val="single"/>
        </w:rPr>
        <w:t xml:space="preserve">81473</w:t>
      </w:r>
    </w:p>
    <w:p>
      <w:r>
        <w:t xml:space="preserve">lmao hidas uusi päivä madonna-faneille? yhteistyötä Sirin kanssa? haha, kuulostaa typerältä. hän saattaa siis käyttää ääninäytettä tai sitten ei.</w:t>
      </w:r>
    </w:p>
    <w:p>
      <w:r>
        <w:rPr>
          <w:b/>
          <w:u w:val="single"/>
        </w:rPr>
        <w:t xml:space="preserve">81474</w:t>
      </w:r>
    </w:p>
    <w:p>
      <w:r>
        <w:t xml:space="preserve">lmaoooo RT @ComedyTruth: Tytöt, älkää antako miehen kohdella itseänne kuin keltaista tähtisädettä. Olette vaaleanpunainen tähtisädetähti.</w:t>
      </w:r>
    </w:p>
    <w:p>
      <w:r>
        <w:rPr>
          <w:b/>
          <w:u w:val="single"/>
        </w:rPr>
        <w:t xml:space="preserve">81475</w:t>
      </w:r>
    </w:p>
    <w:p>
      <w:r>
        <w:t xml:space="preserve">lmaoooo RT @PhillyTheBoss: Kaikki BET-ohjelmassa on roskaa. RT @MrCOOK_: B-Rad RT @fkinLIVE: White Mike oli BET:ssä, hän ei voi olla roskaväkeä...</w:t>
      </w:r>
    </w:p>
    <w:p>
      <w:r>
        <w:rPr>
          <w:b/>
          <w:u w:val="single"/>
        </w:rPr>
        <w:t xml:space="preserve">81476</w:t>
      </w:r>
    </w:p>
    <w:p>
      <w:r>
        <w:t xml:space="preserve">lmaoooo RT @ToeKnee2GX: Lol OK kaveri RT @AceHudsonJr: mikä ämmä meni sanomaan minulle ei? TUH! http://t.co/toEa3cZjDF</w:t>
      </w:r>
    </w:p>
    <w:p>
      <w:r>
        <w:rPr>
          <w:b/>
          <w:u w:val="single"/>
        </w:rPr>
        <w:t xml:space="preserve">81477</w:t>
      </w:r>
    </w:p>
    <w:p>
      <w:r>
        <w:t xml:space="preserve">lmaooooo RT @SirAsshole: Kun istut lounaalla gettotyttöjen paikalle https://t.co/HaSLMb1Dzj</w:t>
      </w:r>
    </w:p>
    <w:p>
      <w:r>
        <w:rPr>
          <w:b/>
          <w:u w:val="single"/>
        </w:rPr>
        <w:t xml:space="preserve">81478</w:t>
      </w:r>
    </w:p>
    <w:p>
      <w:r>
        <w:t xml:space="preserve">lmaooooo relax RT @__J_R: 59-0 on Ya mark bitch ass. Roll Tide! Vitut Teksasin osavaltiosta</w:t>
      </w:r>
    </w:p>
    <w:p>
      <w:r>
        <w:rPr>
          <w:b/>
          <w:u w:val="single"/>
        </w:rPr>
        <w:t xml:space="preserve">81479</w:t>
      </w:r>
    </w:p>
    <w:p>
      <w:r>
        <w:t xml:space="preserve">lmaoooooooo RT @WestsideAllure: Dude said bitches from NY fuck to Redman's greatest hits &amp;#128557;&amp;#128557;&amp;#128557;</w:t>
      </w:r>
    </w:p>
    <w:p>
      <w:r>
        <w:rPr>
          <w:b/>
          <w:u w:val="single"/>
        </w:rPr>
        <w:t xml:space="preserve">81480</w:t>
      </w:r>
    </w:p>
    <w:p>
      <w:r>
        <w:t xml:space="preserve">lmaoooooooo syö se maali homo @gezus__</w:t>
      </w:r>
    </w:p>
    <w:p>
      <w:r>
        <w:rPr>
          <w:b/>
          <w:u w:val="single"/>
        </w:rPr>
        <w:t xml:space="preserve">81481</w:t>
      </w:r>
    </w:p>
    <w:p>
      <w:r>
        <w:t xml:space="preserve">lmfao mitä? RT @cindielu: Jos selkäsi on kuiva, kun tulet suihkusta, olet huora!</w:t>
      </w:r>
    </w:p>
    <w:p>
      <w:r>
        <w:rPr>
          <w:b/>
          <w:u w:val="single"/>
        </w:rPr>
        <w:t xml:space="preserve">81482</w:t>
      </w:r>
    </w:p>
    <w:p>
      <w:r>
        <w:t xml:space="preserve">lmfaooo &amp;#8220;@officialSmith_ Aina kun otat selfieitä töissä, aina joku vihaperse ämmä kommentoi "et ole töissä"&amp;#8221;</w:t>
      </w:r>
    </w:p>
    <w:p>
      <w:r>
        <w:rPr>
          <w:b/>
          <w:u w:val="single"/>
        </w:rPr>
        <w:t xml:space="preserve">81483</w:t>
      </w:r>
    </w:p>
    <w:p>
      <w:r>
        <w:t xml:space="preserve">lmfaooo En voi yo . tämä ämmä on virallisesti ylittänyt rajan &amp;#128557; http://t.co/CIXgIlKkSw .</w:t>
      </w:r>
    </w:p>
    <w:p>
      <w:r>
        <w:rPr>
          <w:b/>
          <w:u w:val="single"/>
        </w:rPr>
        <w:t xml:space="preserve">81484</w:t>
      </w:r>
    </w:p>
    <w:p>
      <w:r>
        <w:t xml:space="preserve">lmfaoooo RT @HarleyyyQuinn_: Wiz on täydellinen esimerkki siitä, miten maine voi saada sinut nartut. Hän näyttää tyypilliseltä tweaker-kodittomalta naiselta.</w:t>
      </w:r>
    </w:p>
    <w:p>
      <w:r>
        <w:rPr>
          <w:b/>
          <w:u w:val="single"/>
        </w:rPr>
        <w:t xml:space="preserve">81485</w:t>
      </w:r>
    </w:p>
    <w:p>
      <w:r>
        <w:t xml:space="preserve">lukitse tuo ämmä myös&amp;#8230; pidä lämpö poissa RT @Ms_Marrie: SHUT THE FRONT DOOR!</w:t>
      </w:r>
    </w:p>
    <w:p>
      <w:r>
        <w:rPr>
          <w:b/>
          <w:u w:val="single"/>
        </w:rPr>
        <w:t xml:space="preserve">81486</w:t>
      </w:r>
    </w:p>
    <w:p>
      <w:r>
        <w:t xml:space="preserve">lol @ kaikki huorat, joita olen kokenut, vain tajutakseni, etten vittu tarvitse yhtäkään heistä.</w:t>
      </w:r>
    </w:p>
    <w:p>
      <w:r>
        <w:rPr>
          <w:b/>
          <w:u w:val="single"/>
        </w:rPr>
        <w:t xml:space="preserve">81487</w:t>
      </w:r>
    </w:p>
    <w:p>
      <w:r>
        <w:t xml:space="preserve">lol @ että tweet seepra.</w:t>
      </w:r>
    </w:p>
    <w:p>
      <w:r>
        <w:rPr>
          <w:b/>
          <w:u w:val="single"/>
        </w:rPr>
        <w:t xml:space="preserve">81488</w:t>
      </w:r>
    </w:p>
    <w:p>
      <w:r>
        <w:t xml:space="preserve">lol RT @BEAUTYWins: Olet typerä ämmä "@luvgoodspliff: Muistatko michael brownin? tämä on hän nyt. tunnetko itsesi vanhaksi jo? http://t.co/og3ay5X7lg</w:t>
      </w:r>
    </w:p>
    <w:p>
      <w:r>
        <w:rPr>
          <w:b/>
          <w:u w:val="single"/>
        </w:rPr>
        <w:t xml:space="preserve">81489</w:t>
      </w:r>
    </w:p>
    <w:p>
      <w:r>
        <w:t xml:space="preserve">lol RT @_mykall: kun @ bae peli &amp;amp; tuntematon huora huutaa hänen nimeään kovaa asfck &amp;#128530;&amp;#128514; http://t.co/MrTqx99g5l</w:t>
      </w:r>
    </w:p>
    <w:p>
      <w:r>
        <w:rPr>
          <w:b/>
          <w:u w:val="single"/>
        </w:rPr>
        <w:t xml:space="preserve">81490</w:t>
      </w:r>
    </w:p>
    <w:p>
      <w:r>
        <w:t xml:space="preserve">lol ämmät eivät ole paskaakaan...</w:t>
      </w:r>
    </w:p>
    <w:p>
      <w:r>
        <w:rPr>
          <w:b/>
          <w:u w:val="single"/>
        </w:rPr>
        <w:t xml:space="preserve">81491</w:t>
      </w:r>
    </w:p>
    <w:p>
      <w:r>
        <w:t xml:space="preserve">lol pidin tuosta albumista RT @az5950: Se "Double Up" -albumi oli niin roskaa, poika...smh</w:t>
      </w:r>
    </w:p>
    <w:p>
      <w:r>
        <w:rPr>
          <w:b/>
          <w:u w:val="single"/>
        </w:rPr>
        <w:t xml:space="preserve">81492</w:t>
      </w:r>
    </w:p>
    <w:p>
      <w:r>
        <w:t xml:space="preserve">lol jos vihaat minua en todellakaan välitä paskaakaan, koska en ole joko tehnyt mitään sinulle, koska olet vain narttu.</w:t>
      </w:r>
    </w:p>
    <w:p>
      <w:r>
        <w:rPr>
          <w:b/>
          <w:u w:val="single"/>
        </w:rPr>
        <w:t xml:space="preserve">81493</w:t>
      </w:r>
    </w:p>
    <w:p>
      <w:r>
        <w:t xml:space="preserve">lol ok kusipää</w:t>
      </w:r>
    </w:p>
    <w:p>
      <w:r>
        <w:rPr>
          <w:b/>
          <w:u w:val="single"/>
        </w:rPr>
        <w:t xml:space="preserve">81494</w:t>
      </w:r>
    </w:p>
    <w:p>
      <w:r>
        <w:t xml:space="preserve">lol typerä perse narttu En vittuile sinulle.</w:t>
      </w:r>
    </w:p>
    <w:p>
      <w:r>
        <w:rPr>
          <w:b/>
          <w:u w:val="single"/>
        </w:rPr>
        <w:t xml:space="preserve">81495</w:t>
      </w:r>
    </w:p>
    <w:p>
      <w:r>
        <w:t xml:space="preserve">lol he korvasivat ison keltaisen kanan Homerilla -</w:t>
      </w:r>
    </w:p>
    <w:p>
      <w:r>
        <w:rPr>
          <w:b/>
          <w:u w:val="single"/>
        </w:rPr>
        <w:t xml:space="preserve">81496</w:t>
      </w:r>
    </w:p>
    <w:p>
      <w:r>
        <w:t xml:space="preserve">lol uskottomat huorat</w:t>
      </w:r>
    </w:p>
    <w:p>
      <w:r>
        <w:rPr>
          <w:b/>
          <w:u w:val="single"/>
        </w:rPr>
        <w:t xml:space="preserve">81497</w:t>
      </w:r>
    </w:p>
    <w:p>
      <w:r>
        <w:t xml:space="preserve">yksinäinen... stoner... käske ämmän purra seisokkiasi.</w:t>
      </w:r>
    </w:p>
    <w:p>
      <w:r>
        <w:rPr>
          <w:b/>
          <w:u w:val="single"/>
        </w:rPr>
        <w:t xml:space="preserve">81498</w:t>
      </w:r>
    </w:p>
    <w:p>
      <w:r>
        <w:t xml:space="preserve">Katso tuota ämmää tuolla, tuolla #hannnnnnnn</w:t>
      </w:r>
    </w:p>
    <w:p>
      <w:r>
        <w:rPr>
          <w:b/>
          <w:u w:val="single"/>
        </w:rPr>
        <w:t xml:space="preserve">81499</w:t>
      </w:r>
    </w:p>
    <w:p>
      <w:r>
        <w:t xml:space="preserve">Katsokaa tämän nartun jalkoja, miten hän on huippumuodikas cuh http://t.co/tKlXUuxo</w:t>
      </w:r>
    </w:p>
    <w:p>
      <w:r>
        <w:rPr>
          <w:b/>
          <w:u w:val="single"/>
        </w:rPr>
        <w:t xml:space="preserve">81500</w:t>
      </w:r>
    </w:p>
    <w:p>
      <w:r>
        <w:t xml:space="preserve">Katso tätä ämmää, kävelee liian lähellä tulevaa aviomiestäni http://t.co/HRVjzUxLYW</w:t>
      </w:r>
    </w:p>
    <w:p>
      <w:r>
        <w:rPr>
          <w:b/>
          <w:u w:val="single"/>
        </w:rPr>
        <w:t xml:space="preserve">81501</w:t>
      </w:r>
    </w:p>
    <w:p>
      <w:r>
        <w:t xml:space="preserve">näyttää hillbilly ja ei sovi yhteen on mitä teen parhaiten hyvää yötä luuserit http://t.co/caGHBLKAXQ</w:t>
      </w:r>
    </w:p>
    <w:p>
      <w:r>
        <w:rPr>
          <w:b/>
          <w:u w:val="single"/>
        </w:rPr>
        <w:t xml:space="preserve">81502</w:t>
      </w:r>
    </w:p>
    <w:p>
      <w:r>
        <w:t xml:space="preserve">näyttää siltä, että illan kohokohtani on saada Lewis ja polttaa nopea tupakka töiden ulkopuolella #shite</w:t>
      </w:r>
    </w:p>
    <w:p>
      <w:r>
        <w:rPr>
          <w:b/>
          <w:u w:val="single"/>
        </w:rPr>
        <w:t xml:space="preserve">81503</w:t>
      </w:r>
    </w:p>
    <w:p>
      <w:r>
        <w:t xml:space="preserve">hävisin pari nhl14-ottelua netissä. narttu ajoi autollaan päälleni. isä söi pizzani. yksi niistä päivistä.</w:t>
      </w:r>
    </w:p>
    <w:p>
      <w:r>
        <w:rPr>
          <w:b/>
          <w:u w:val="single"/>
        </w:rPr>
        <w:t xml:space="preserve">81504</w:t>
      </w:r>
    </w:p>
    <w:p>
      <w:r>
        <w:t xml:space="preserve">rakastan naisia mutta vihaan narttuja</w:t>
      </w:r>
    </w:p>
    <w:p>
      <w:r>
        <w:rPr>
          <w:b/>
          <w:u w:val="single"/>
        </w:rPr>
        <w:t xml:space="preserve">81505</w:t>
      </w:r>
    </w:p>
    <w:p>
      <w:r>
        <w:t xml:space="preserve">rakastaa sitä, että Day Timereissa on aina värillisiä karttoja ja etäisyystaulukoita. Se saa minut tuntemaan itseni paljon tärkeämmäksi kuin oikeasti olen.</w:t>
      </w:r>
    </w:p>
    <w:p>
      <w:r>
        <w:rPr>
          <w:b/>
          <w:u w:val="single"/>
        </w:rPr>
        <w:t xml:space="preserve">81506</w:t>
      </w:r>
    </w:p>
    <w:p>
      <w:r>
        <w:t xml:space="preserve">lrt I just did</w:t>
        <w:br/>
        <w:t xml:space="preserve">im surullinen bc hän on twiittaillut kuin huora</w:t>
      </w:r>
    </w:p>
    <w:p>
      <w:r>
        <w:rPr>
          <w:b/>
          <w:u w:val="single"/>
        </w:rPr>
        <w:t xml:space="preserve">81507</w:t>
      </w:r>
    </w:p>
    <w:p>
      <w:r>
        <w:t xml:space="preserve">lrt turnup lil bitch</w:t>
      </w:r>
    </w:p>
    <w:p>
      <w:r>
        <w:rPr>
          <w:b/>
          <w:u w:val="single"/>
        </w:rPr>
        <w:t xml:space="preserve">81508</w:t>
      </w:r>
    </w:p>
    <w:p>
      <w:r>
        <w:t xml:space="preserve">Maddie, Karissa, Irlanti, Cierra ja minä olemme päässeet niin lähelle, että tappaisin ämmän heidän takiaan...</w:t>
      </w:r>
    </w:p>
    <w:p>
      <w:r>
        <w:rPr>
          <w:b/>
          <w:u w:val="single"/>
        </w:rPr>
        <w:t xml:space="preserve">81509</w:t>
      </w:r>
    </w:p>
    <w:p>
      <w:r>
        <w:t xml:space="preserve">saa ämmäsi haluamaan lisää &amp;#127908;&amp;#127911;</w:t>
      </w:r>
    </w:p>
    <w:p>
      <w:r>
        <w:rPr>
          <w:b/>
          <w:u w:val="single"/>
        </w:rPr>
        <w:t xml:space="preserve">81510</w:t>
      </w:r>
    </w:p>
    <w:p>
      <w:r>
        <w:t xml:space="preserve">rakastelen kättäni, koska en voi ostaa huoraa tänä iltana.</w:t>
      </w:r>
    </w:p>
    <w:p>
      <w:r>
        <w:rPr>
          <w:b/>
          <w:u w:val="single"/>
        </w:rPr>
        <w:t xml:space="preserve">81511</w:t>
      </w:r>
    </w:p>
    <w:p>
      <w:r>
        <w:t xml:space="preserve">Teen paskimpia possuja peitossa, mutta niistä tulee hyviä. En yritä tehdä vaikutusta Gordon Ramseyn nartun perseeseen, vaan yritän tehdä kakkaa.</w:t>
      </w:r>
    </w:p>
    <w:p>
      <w:r>
        <w:rPr>
          <w:b/>
          <w:u w:val="single"/>
        </w:rPr>
        <w:t xml:space="preserve">81512</w:t>
      </w:r>
    </w:p>
    <w:p>
      <w:r>
        <w:t xml:space="preserve">ostoskeskuksessa muiden ginzojen kanssa tekemässä jouluostoksia @Vinnyliarda @Dimi_Artale @Billythathird #fuckdimmy #vinnysnotmadon #billgetsbuns</w:t>
      </w:r>
    </w:p>
    <w:p>
      <w:r>
        <w:rPr>
          <w:b/>
          <w:u w:val="single"/>
        </w:rPr>
        <w:t xml:space="preserve">81513</w:t>
      </w:r>
    </w:p>
    <w:p>
      <w:r>
        <w:t xml:space="preserve">mies minun täytyy hengailla snoop leijona aka nemo hoes kanssa</w:t>
      </w:r>
    </w:p>
    <w:p>
      <w:r>
        <w:rPr>
          <w:b/>
          <w:u w:val="single"/>
        </w:rPr>
        <w:t xml:space="preserve">81514</w:t>
      </w:r>
    </w:p>
    <w:p>
      <w:r>
        <w:t xml:space="preserve">mies tappoi 2 lapsen äidin, kun tämä paljasti olevansa hiv-positiivinen seksin jälkeen...tuo ämmä ansaitsi sen</w:t>
      </w:r>
    </w:p>
    <w:p>
      <w:r>
        <w:rPr>
          <w:b/>
          <w:u w:val="single"/>
        </w:rPr>
        <w:t xml:space="preserve">81515</w:t>
      </w:r>
    </w:p>
    <w:p>
      <w:r>
        <w:t xml:space="preserve">maaliskuu on tulossa hulluksi! #marchmadness #collegehoops #indiana #iubb #hoosiers</w:t>
      </w:r>
    </w:p>
    <w:p>
      <w:r>
        <w:rPr>
          <w:b/>
          <w:u w:val="single"/>
        </w:rPr>
        <w:t xml:space="preserve">81516</w:t>
      </w:r>
    </w:p>
    <w:p>
      <w:r>
        <w:t xml:space="preserve">maryjane_militant_que sinulla on tuo pommi azz pussy lol http://t.co/t9dsTikwcH</w:t>
      </w:r>
    </w:p>
    <w:p>
      <w:r>
        <w:rPr>
          <w:b/>
          <w:u w:val="single"/>
        </w:rPr>
        <w:t xml:space="preserve">81517</w:t>
      </w:r>
    </w:p>
    <w:p>
      <w:r>
        <w:t xml:space="preserve">perunamuusia , papuja , keltaista riisiä ja kanaa &amp;#128523;</w:t>
      </w:r>
    </w:p>
    <w:p>
      <w:r>
        <w:rPr>
          <w:b/>
          <w:u w:val="single"/>
        </w:rPr>
        <w:t xml:space="preserve">81518</w:t>
      </w:r>
    </w:p>
    <w:p>
      <w:r>
        <w:t xml:space="preserve">Ehkä nartut lakkaavat puhumasta tästä kaveri Omari jonain päivänä</w:t>
      </w:r>
    </w:p>
    <w:p>
      <w:r>
        <w:rPr>
          <w:b/>
          <w:u w:val="single"/>
        </w:rPr>
        <w:t xml:space="preserve">81519</w:t>
      </w:r>
    </w:p>
    <w:p>
      <w:r>
        <w:t xml:space="preserve">Minä ja Peter olemme aina tappaneet näitä huoria http://t.co/jqmil7rJaT</w:t>
      </w:r>
    </w:p>
    <w:p>
      <w:r>
        <w:rPr>
          <w:b/>
          <w:u w:val="single"/>
        </w:rPr>
        <w:t xml:space="preserve">81520</w:t>
      </w:r>
    </w:p>
    <w:p>
      <w:r>
        <w:t xml:space="preserve">minä rakastan huoraa ei ei ei ei</w:t>
      </w:r>
    </w:p>
    <w:p>
      <w:r>
        <w:rPr>
          <w:b/>
          <w:u w:val="single"/>
        </w:rPr>
        <w:t xml:space="preserve">81521</w:t>
      </w:r>
    </w:p>
    <w:p>
      <w:r>
        <w:t xml:space="preserve">minä:</w:t>
        <w:br/>
        <w:t xml:space="preserve">*</w:t>
        <w:br/>
        <w:t xml:space="preserve"> minä: ok u kirjaimellisesti juuri todisti pointtini</w:t>
      </w:r>
    </w:p>
    <w:p>
      <w:r>
        <w:rPr>
          <w:b/>
          <w:u w:val="single"/>
        </w:rPr>
        <w:t xml:space="preserve">81522</w:t>
      </w:r>
    </w:p>
    <w:p>
      <w:r>
        <w:t xml:space="preserve">mickeyblowsyourmind: Kuka haluaa olla skype-ryhmä, jossa on joukko loukkaavia newyorkilaisia queer-ihmisiä Minä!... http://t.co/BPgdvs8qD2...</w:t>
      </w:r>
    </w:p>
    <w:p>
      <w:r>
        <w:rPr>
          <w:b/>
          <w:u w:val="single"/>
        </w:rPr>
        <w:t xml:space="preserve">81523</w:t>
      </w:r>
    </w:p>
    <w:p>
      <w:r>
        <w:t xml:space="preserve">saattaa olla, että minun on soitettava b2k tänä iltana mustille huorilleni, tiedättehän, että välitän yhä teistä...</w:t>
      </w:r>
    </w:p>
    <w:p>
      <w:r>
        <w:rPr>
          <w:b/>
          <w:u w:val="single"/>
        </w:rPr>
        <w:t xml:space="preserve">81524</w:t>
      </w:r>
    </w:p>
    <w:p>
      <w:r>
        <w:t xml:space="preserve">Saatan kävellä Dunkin donitsille, haluan Oreo coffee coolatta.</w:t>
      </w:r>
    </w:p>
    <w:p>
      <w:r>
        <w:rPr>
          <w:b/>
          <w:u w:val="single"/>
        </w:rPr>
        <w:t xml:space="preserve">81525</w:t>
      </w:r>
    </w:p>
    <w:p>
      <w:r>
        <w:t xml:space="preserve">mimi roskasakki lol</w:t>
      </w:r>
    </w:p>
    <w:p>
      <w:r>
        <w:rPr>
          <w:b/>
          <w:u w:val="single"/>
        </w:rPr>
        <w:t xml:space="preserve">81526</w:t>
      </w:r>
    </w:p>
    <w:p>
      <w:r>
        <w:t xml:space="preserve">Olet yhä huora.</w:t>
      </w:r>
    </w:p>
    <w:p>
      <w:r>
        <w:rPr>
          <w:b/>
          <w:u w:val="single"/>
        </w:rPr>
        <w:t xml:space="preserve">81527</w:t>
      </w:r>
    </w:p>
    <w:p>
      <w:r>
        <w:t xml:space="preserve">raha ennen narttuja, koska nartut seuraavat rahaa.</w:t>
      </w:r>
    </w:p>
    <w:p>
      <w:r>
        <w:rPr>
          <w:b/>
          <w:u w:val="single"/>
        </w:rPr>
        <w:t xml:space="preserve">81528</w:t>
      </w:r>
    </w:p>
    <w:p>
      <w:r>
        <w:t xml:space="preserve">rahaa ja vaatteita</w:t>
      </w:r>
    </w:p>
    <w:p>
      <w:r>
        <w:rPr>
          <w:b/>
          <w:u w:val="single"/>
        </w:rPr>
        <w:t xml:space="preserve">81529</w:t>
      </w:r>
    </w:p>
    <w:p>
      <w:r>
        <w:t xml:space="preserve">rahaa, ruohoa ja narttuja... roikkuminen vasikoiden kanssa ei ollut tarkoitukseni.</w:t>
      </w:r>
    </w:p>
    <w:p>
      <w:r>
        <w:rPr>
          <w:b/>
          <w:u w:val="single"/>
        </w:rPr>
        <w:t xml:space="preserve">81530</w:t>
      </w:r>
    </w:p>
    <w:p>
      <w:r>
        <w:t xml:space="preserve">äiti fuxker paholainen on ah valhe ämmä minä olen totuus</w:t>
      </w:r>
    </w:p>
    <w:p>
      <w:r>
        <w:rPr>
          <w:b/>
          <w:u w:val="single"/>
        </w:rPr>
        <w:t xml:space="preserve">81531</w:t>
      </w:r>
    </w:p>
    <w:p>
      <w:r>
        <w:t xml:space="preserve">Niskani! Selkäni! Nuole pilluani ja halkiotani!</w:t>
      </w:r>
    </w:p>
    <w:p>
      <w:r>
        <w:rPr>
          <w:b/>
          <w:u w:val="single"/>
        </w:rPr>
        <w:t xml:space="preserve">81532</w:t>
      </w:r>
    </w:p>
    <w:p>
      <w:r>
        <w:t xml:space="preserve">Minun ämmäni on kaupungissa http://t.co/AwSCUEfWkY</w:t>
      </w:r>
    </w:p>
    <w:p>
      <w:r>
        <w:rPr>
          <w:b/>
          <w:u w:val="single"/>
        </w:rPr>
        <w:t xml:space="preserve">81533</w:t>
      </w:r>
    </w:p>
    <w:p>
      <w:r>
        <w:t xml:space="preserve">mun ämmä näyttää ihan mustalta barbielta nigga imma ken dollin hengitys haisee filee mignonilta ja mentoleilta...</w:t>
      </w:r>
    </w:p>
    <w:p>
      <w:r>
        <w:rPr>
          <w:b/>
          <w:u w:val="single"/>
        </w:rPr>
        <w:t xml:space="preserve">81534</w:t>
      </w:r>
    </w:p>
    <w:p>
      <w:r>
        <w:t xml:space="preserve">minun narttu pysyy minun narttu joten älä katso hän pitää pillua piilossa...</w:t>
      </w:r>
    </w:p>
    <w:p>
      <w:r>
        <w:rPr>
          <w:b/>
          <w:u w:val="single"/>
        </w:rPr>
        <w:t xml:space="preserve">81535</w:t>
      </w:r>
    </w:p>
    <w:p>
      <w:r>
        <w:t xml:space="preserve">narttuni muuttuvat yhä pahemmiksi</w:t>
      </w:r>
    </w:p>
    <w:p>
      <w:r>
        <w:rPr>
          <w:b/>
          <w:u w:val="single"/>
        </w:rPr>
        <w:t xml:space="preserve">81536</w:t>
      </w:r>
    </w:p>
    <w:p>
      <w:r>
        <w:t xml:space="preserve">veljeni kusipää kavereiden mielestä on ok vandalisoida omaisuuttamme, koska hän on rasisti, joka haluaa olla punaniska.</w:t>
      </w:r>
    </w:p>
    <w:p>
      <w:r>
        <w:rPr>
          <w:b/>
          <w:u w:val="single"/>
        </w:rPr>
        <w:t xml:space="preserve">81537</w:t>
      </w:r>
    </w:p>
    <w:p>
      <w:r>
        <w:t xml:space="preserve">minun muija pahempi kuin teidän perus nartut</w:t>
      </w:r>
    </w:p>
    <w:p>
      <w:r>
        <w:rPr>
          <w:b/>
          <w:u w:val="single"/>
        </w:rPr>
        <w:t xml:space="preserve">81538</w:t>
      </w:r>
    </w:p>
    <w:p>
      <w:r>
        <w:t xml:space="preserve">Isäni on vitun mulkku, ämmä. Tein sinulle illallista. Et saa tulla kotiin vihaisena.</w:t>
      </w:r>
    </w:p>
    <w:p>
      <w:r>
        <w:rPr>
          <w:b/>
          <w:u w:val="single"/>
        </w:rPr>
        <w:t xml:space="preserve">81539</w:t>
      </w:r>
    </w:p>
    <w:p>
      <w:r>
        <w:t xml:space="preserve">huumeeni ovat vihreitä narttuni valkoisia</w:t>
      </w:r>
    </w:p>
    <w:p>
      <w:r>
        <w:rPr>
          <w:b/>
          <w:u w:val="single"/>
        </w:rPr>
        <w:t xml:space="preserve">81540</w:t>
      </w:r>
    </w:p>
    <w:p>
      <w:r>
        <w:t xml:space="preserve">Silmäni laiskistui lukiessani ja katsellessani teitä narttuja, jotka vikailette ja valehtelette koko päivän&amp;#128564;&amp;#128564; http://t.co/NI2OQv0Njd</w:t>
      </w:r>
    </w:p>
    <w:p>
      <w:r>
        <w:rPr>
          <w:b/>
          <w:u w:val="single"/>
        </w:rPr>
        <w:t xml:space="preserve">81541</w:t>
      </w:r>
    </w:p>
    <w:p>
      <w:r>
        <w:t xml:space="preserve">virtaukseni oli sairaampi kuin se ämmä, jota Magic Johnson nuoleskeli.</w:t>
      </w:r>
    </w:p>
    <w:p>
      <w:r>
        <w:rPr>
          <w:b/>
          <w:u w:val="single"/>
        </w:rPr>
        <w:t xml:space="preserve">81542</w:t>
      </w:r>
    </w:p>
    <w:p>
      <w:r>
        <w:t xml:space="preserve">Tyttöystäväni syö pekonia kastamatta sitä tarjoamassani kermaisessa voissa. Minä sanoin: "Mikä sinä olet, lintu?"</w:t>
      </w:r>
    </w:p>
    <w:p>
      <w:r>
        <w:rPr>
          <w:b/>
          <w:u w:val="single"/>
        </w:rPr>
        <w:t xml:space="preserve">81543</w:t>
      </w:r>
    </w:p>
    <w:p>
      <w:r>
        <w:t xml:space="preserve">isoäitini sai rostan värisen mekon</w:t>
        <w:br/>
        <w:t xml:space="preserve">se on niin nätti Hänen on parasta antaa minun lainata sitä</w:t>
      </w:r>
    </w:p>
    <w:p>
      <w:r>
        <w:rPr>
          <w:b/>
          <w:u w:val="single"/>
        </w:rPr>
        <w:t xml:space="preserve">81544</w:t>
      </w:r>
    </w:p>
    <w:p>
      <w:r>
        <w:t xml:space="preserve">minun pikkusiskoni kik nimi on thot ass thot</w:t>
        <w:br/>
        <w:t xml:space="preserve">miksi kaikki siskoni täytyy olla friikki huorat</w:t>
      </w:r>
    </w:p>
    <w:p>
      <w:r>
        <w:rPr>
          <w:b/>
          <w:u w:val="single"/>
        </w:rPr>
        <w:t xml:space="preserve">81545</w:t>
      </w:r>
    </w:p>
    <w:p>
      <w:r>
        <w:t xml:space="preserve">tärkein narttuni http://t.co/uueCU3AbQv</w:t>
      </w:r>
    </w:p>
    <w:p>
      <w:r>
        <w:rPr>
          <w:b/>
          <w:u w:val="single"/>
        </w:rPr>
        <w:t xml:space="preserve">81546</w:t>
      </w:r>
    </w:p>
    <w:p>
      <w:r>
        <w:t xml:space="preserve">Äitini yritti saada minut ostamaan beaner-saappaat, koska ne olivat alennuksessa kuin en olisi mariachi-bändissä, lopeta.</w:t>
      </w:r>
    </w:p>
    <w:p>
      <w:r>
        <w:rPr>
          <w:b/>
          <w:u w:val="single"/>
        </w:rPr>
        <w:t xml:space="preserve">81547</w:t>
      </w:r>
    </w:p>
    <w:p>
      <w:r>
        <w:t xml:space="preserve">Äitini kasvatti paskiaisen... lol.</w:t>
      </w:r>
    </w:p>
    <w:p>
      <w:r>
        <w:rPr>
          <w:b/>
          <w:u w:val="single"/>
        </w:rPr>
        <w:t xml:space="preserve">81548</w:t>
      </w:r>
    </w:p>
    <w:p>
      <w:r>
        <w:t xml:space="preserve">mun nekru on kova ämmä oikeasti oikeasti &amp;#128514;&amp;#128151;&amp;#128139;</w:t>
      </w:r>
    </w:p>
    <w:p>
      <w:r>
        <w:rPr>
          <w:b/>
          <w:u w:val="single"/>
        </w:rPr>
        <w:t xml:space="preserve">81549</w:t>
      </w:r>
    </w:p>
    <w:p>
      <w:r>
        <w:t xml:space="preserve">mun neekeri wtf</w:t>
      </w:r>
    </w:p>
    <w:p>
      <w:r>
        <w:rPr>
          <w:b/>
          <w:u w:val="single"/>
        </w:rPr>
        <w:t xml:space="preserve">81550</w:t>
      </w:r>
    </w:p>
    <w:p>
      <w:r>
        <w:t xml:space="preserve">minun pilluni poksahtaa pahasti,</w:t>
        <w:br/>
        <w:t xml:space="preserve">ja sinun ei!!</w:t>
      </w:r>
    </w:p>
    <w:p>
      <w:r>
        <w:rPr>
          <w:b/>
          <w:u w:val="single"/>
        </w:rPr>
        <w:t xml:space="preserve">81551</w:t>
      </w:r>
    </w:p>
    <w:p>
      <w:r>
        <w:t xml:space="preserve">oikea korvani sykkii kovemmin kuin neitsyen pillu...</w:t>
      </w:r>
    </w:p>
    <w:p>
      <w:r>
        <w:rPr>
          <w:b/>
          <w:u w:val="single"/>
        </w:rPr>
        <w:t xml:space="preserve">81552</w:t>
      </w:r>
    </w:p>
    <w:p>
      <w:r>
        <w:t xml:space="preserve">minun sivu-ämmä on minun pää-ämmä, koska minun pää-ämmä ei tunne minua nomo...nomo</w:t>
      </w:r>
    </w:p>
    <w:p>
      <w:r>
        <w:rPr>
          <w:b/>
          <w:u w:val="single"/>
        </w:rPr>
        <w:t xml:space="preserve">81553</w:t>
      </w:r>
    </w:p>
    <w:p>
      <w:r>
        <w:t xml:space="preserve">aikajanani näyttää janoiselta, koska kaikki te perus huorat puhutte jatkuvasti samasta neekeristä, jolla ei ole väliä. ctfuu</w:t>
      </w:r>
    </w:p>
    <w:p>
      <w:r>
        <w:rPr>
          <w:b/>
          <w:u w:val="single"/>
        </w:rPr>
        <w:t xml:space="preserve">81554</w:t>
      </w:r>
    </w:p>
    <w:p>
      <w:r>
        <w:t xml:space="preserve">minun twiittini eivät ole paskaakaan, mutta te ämmät ette myöskään ole &amp;#128514;</w:t>
      </w:r>
    </w:p>
    <w:p>
      <w:r>
        <w:rPr>
          <w:b/>
          <w:u w:val="single"/>
        </w:rPr>
        <w:t xml:space="preserve">81555</w:t>
      </w:r>
    </w:p>
    <w:p>
      <w:r>
        <w:t xml:space="preserve">n En voi edes nauttia House Huntersista, joka on yksi suosikkiohjelmistani, koska tiedän, että House Hunters International -narttu tulee seuraavaksi.</w:t>
      </w:r>
    </w:p>
    <w:p>
      <w:r>
        <w:rPr>
          <w:b/>
          <w:u w:val="single"/>
        </w:rPr>
        <w:t xml:space="preserve">81556</w:t>
      </w:r>
    </w:p>
    <w:p>
      <w:r>
        <w:t xml:space="preserve">ja jos seuraat minua liian sotkuisena, kuolet hitaasti tuskallisen yksinäisen kuoleman, narttu &amp;#128530;</w:t>
      </w:r>
    </w:p>
    <w:p>
      <w:r>
        <w:rPr>
          <w:b/>
          <w:u w:val="single"/>
        </w:rPr>
        <w:t xml:space="preserve">81557</w:t>
      </w:r>
    </w:p>
    <w:p>
      <w:r>
        <w:t xml:space="preserve">ilkeä huora</w:t>
      </w:r>
    </w:p>
    <w:p>
      <w:r>
        <w:rPr>
          <w:b/>
          <w:u w:val="single"/>
        </w:rPr>
        <w:t xml:space="preserve">81558</w:t>
      </w:r>
    </w:p>
    <w:p>
      <w:r>
        <w:t xml:space="preserve">Seriffi Rick on saatava tänne näyttämään näille nössöille poliiseille, kuka on pomo.</w:t>
      </w:r>
    </w:p>
    <w:p>
      <w:r>
        <w:rPr>
          <w:b/>
          <w:u w:val="single"/>
        </w:rPr>
        <w:t xml:space="preserve">81559</w:t>
      </w:r>
    </w:p>
    <w:p>
      <w:r>
        <w:t xml:space="preserve">neekeri nukahtaa aina päälleni...</w:t>
      </w:r>
    </w:p>
    <w:p>
      <w:r>
        <w:rPr>
          <w:b/>
          <w:u w:val="single"/>
        </w:rPr>
        <w:t xml:space="preserve">81560</w:t>
      </w:r>
    </w:p>
    <w:p>
      <w:r>
        <w:t xml:space="preserve">en minäkään :-/ RT @DerekIsNormal: Minä vain...miksi...ok. RT @pieceofshittbh: "I've never had a nigger cock" https://t.co/JF9o9vjcBL</w:t>
      </w:r>
    </w:p>
    <w:p>
      <w:r>
        <w:rPr>
          <w:b/>
          <w:u w:val="single"/>
        </w:rPr>
        <w:t xml:space="preserve">81561</w:t>
      </w:r>
    </w:p>
    <w:p>
      <w:r>
        <w:t xml:space="preserve">Et ole koskaan ollut ämmä, nekru, et halua ongelmia, veli!!!</w:t>
      </w:r>
    </w:p>
    <w:p>
      <w:r>
        <w:rPr>
          <w:b/>
          <w:u w:val="single"/>
        </w:rPr>
        <w:t xml:space="preserve">81562</w:t>
      </w:r>
    </w:p>
    <w:p>
      <w:r>
        <w:t xml:space="preserve">ei koskaan muutu en koskaan vaimo ah ämmä nytwww!!! #bangbros</w:t>
      </w:r>
    </w:p>
    <w:p>
      <w:r>
        <w:rPr>
          <w:b/>
          <w:u w:val="single"/>
        </w:rPr>
        <w:t xml:space="preserve">81563</w:t>
      </w:r>
    </w:p>
    <w:p>
      <w:r>
        <w:t xml:space="preserve">Minulla ei ole koskaan ollut ongelmia tyttöjen kanssa kouluvuosieni aikana, mutta tämän saukon näköisen paskiaisen on parasta lopettaa katsomiseni.</w:t>
      </w:r>
    </w:p>
    <w:p>
      <w:r>
        <w:rPr>
          <w:b/>
          <w:u w:val="single"/>
        </w:rPr>
        <w:t xml:space="preserve">81564</w:t>
      </w:r>
    </w:p>
    <w:p>
      <w:r>
        <w:t xml:space="preserve">En ole koskaan nähnyt pikkulapsen juovan vesipulloa niin nopeasti lol</w:t>
      </w:r>
    </w:p>
    <w:p>
      <w:r>
        <w:rPr>
          <w:b/>
          <w:u w:val="single"/>
        </w:rPr>
        <w:t xml:space="preserve">81565</w:t>
      </w:r>
    </w:p>
    <w:p>
      <w:r>
        <w:t xml:space="preserve">never lie</w:t>
        <w:br/>
        <w:t xml:space="preserve">never cry</w:t>
        <w:br/>
        <w:t xml:space="preserve">never die</w:t>
        <w:br/>
        <w:t xml:space="preserve">we gone die</w:t>
        <w:br/>
        <w:t xml:space="preserve">love my friends</w:t>
        <w:br/>
        <w:t xml:space="preserve">love my hoes</w:t>
        <w:br/>
        <w:t xml:space="preserve">yellow sluts</w:t>
        <w:br/>
        <w:t xml:space="preserve">call them gold</w:t>
      </w:r>
    </w:p>
    <w:p>
      <w:r>
        <w:rPr>
          <w:b/>
          <w:u w:val="single"/>
        </w:rPr>
        <w:t xml:space="preserve">81566</w:t>
      </w:r>
    </w:p>
    <w:p>
      <w:r>
        <w:t xml:space="preserve">never lie</w:t>
        <w:br/>
        <w:t xml:space="preserve">never cry</w:t>
        <w:br/>
        <w:t xml:space="preserve">never die</w:t>
        <w:br/>
        <w:t xml:space="preserve">we gone die</w:t>
        <w:br/>
        <w:t xml:space="preserve">love my friends</w:t>
        <w:br/>
        <w:t xml:space="preserve">love my hoes</w:t>
        <w:br/>
        <w:t xml:space="preserve">yellow sluts</w:t>
        <w:br/>
        <w:t xml:space="preserve">call them gold</w:t>
      </w:r>
    </w:p>
    <w:p>
      <w:r>
        <w:rPr>
          <w:b/>
          <w:u w:val="single"/>
        </w:rPr>
        <w:t xml:space="preserve">81567</w:t>
      </w:r>
    </w:p>
    <w:p>
      <w:r>
        <w:t xml:space="preserve">älä koskaan menetä narttuja rahan perässä &amp;#128524; #Prioriteetit</w:t>
      </w:r>
    </w:p>
    <w:p>
      <w:r>
        <w:rPr>
          <w:b/>
          <w:u w:val="single"/>
        </w:rPr>
        <w:t xml:space="preserve">81568</w:t>
      </w:r>
    </w:p>
    <w:p>
      <w:r>
        <w:t xml:space="preserve">älä koskaan luota akkaan</w:t>
      </w:r>
    </w:p>
    <w:p>
      <w:r>
        <w:rPr>
          <w:b/>
          <w:u w:val="single"/>
        </w:rPr>
        <w:t xml:space="preserve">81569</w:t>
      </w:r>
    </w:p>
    <w:p>
      <w:r>
        <w:t xml:space="preserve">En ikinä laittaisi pekoni rasvaa naamalleni ja antaisi ihmissuden syödä naamani pelastaakseni ämmän. ei, ei, ei, ei!!!</w:t>
      </w:r>
    </w:p>
    <w:p>
      <w:r>
        <w:rPr>
          <w:b/>
          <w:u w:val="single"/>
        </w:rPr>
        <w:t xml:space="preserve">81570</w:t>
      </w:r>
    </w:p>
    <w:p>
      <w:r>
        <w:t xml:space="preserve">nekru maksaa takaisin ja narttu olet elänyt velaksi kanssani...</w:t>
      </w:r>
    </w:p>
    <w:p>
      <w:r>
        <w:rPr>
          <w:b/>
          <w:u w:val="single"/>
        </w:rPr>
        <w:t xml:space="preserve">81571</w:t>
      </w:r>
    </w:p>
    <w:p>
      <w:r>
        <w:t xml:space="preserve">nigga relax lmao&amp;#8220;@SouthsideVic: Petän tyttöäni tavallisten narttujen kanssa, joten tämä on helppo juttu. RT &amp;#8220;"@artillery909: http://t.co/VNmdSAT7gS"&amp;#8221;"&amp;#8221;</w:t>
      </w:r>
    </w:p>
    <w:p>
      <w:r>
        <w:rPr>
          <w:b/>
          <w:u w:val="single"/>
        </w:rPr>
        <w:t xml:space="preserve">81572</w:t>
      </w:r>
    </w:p>
    <w:p>
      <w:r>
        <w:t xml:space="preserve">Nekru, olet kusipää, missä sun Fendi-kytkin on?</w:t>
      </w:r>
    </w:p>
    <w:p>
      <w:r>
        <w:rPr>
          <w:b/>
          <w:u w:val="single"/>
        </w:rPr>
        <w:t xml:space="preserve">81573</w:t>
      </w:r>
    </w:p>
    <w:p>
      <w:r>
        <w:t xml:space="preserve">Niggah</w:t>
        <w:br/>
        <w:t xml:space="preserve">kiirehdi</w:t>
      </w:r>
    </w:p>
    <w:p>
      <w:r>
        <w:rPr>
          <w:b/>
          <w:u w:val="single"/>
        </w:rPr>
        <w:t xml:space="preserve">81574</w:t>
      </w:r>
    </w:p>
    <w:p>
      <w:r>
        <w:t xml:space="preserve">neekerit &amp;amp; ämmät seurustelee rumien neekereiden &amp;amp; huorat kuz he voivat luottaa heihin sitten he huijaavat w / eliitti huorat &amp;amp; neekerit ...&amp;#128514;&amp;#128514;&amp;#128514;&amp;#128514;</w:t>
      </w:r>
    </w:p>
    <w:p>
      <w:r>
        <w:rPr>
          <w:b/>
          <w:u w:val="single"/>
        </w:rPr>
        <w:t xml:space="preserve">81575</w:t>
      </w:r>
    </w:p>
    <w:p>
      <w:r>
        <w:t xml:space="preserve">nekrujen ei ole playin grammaa puolustus mies George täytyy sanoa nämä bitch ass nekrujen mies ylöspäin</w:t>
      </w:r>
    </w:p>
    <w:p>
      <w:r>
        <w:rPr>
          <w:b/>
          <w:u w:val="single"/>
        </w:rPr>
        <w:t xml:space="preserve">81576</w:t>
      </w:r>
    </w:p>
    <w:p>
      <w:r>
        <w:t xml:space="preserve">neekerit ovat kuin btchs, jotka puhuvat huorasta ja palaavat sitten suoraan hänen naamaansa älkää tulko luokseni puhumaan huorasta, jos aiotte palata heti takaisin&amp;#128134;</w:t>
      </w:r>
    </w:p>
    <w:p>
      <w:r>
        <w:rPr>
          <w:b/>
          <w:u w:val="single"/>
        </w:rPr>
        <w:t xml:space="preserve">81577</w:t>
      </w:r>
    </w:p>
    <w:p>
      <w:r>
        <w:t xml:space="preserve">neekerit buggaa jos ne luulee, että mun ämmä ei aio kertoa mulle jotain, HA</w:t>
      </w:r>
    </w:p>
    <w:p>
      <w:r>
        <w:rPr>
          <w:b/>
          <w:u w:val="single"/>
        </w:rPr>
        <w:t xml:space="preserve">81578</w:t>
      </w:r>
    </w:p>
    <w:p>
      <w:r>
        <w:t xml:space="preserve">nekruilla on tuore leikkaus, kenkiin sopiva snapback ja paita.....eivätkä edes sano waddupia bussissa vieressä olevalle nätille ämmälle.</w:t>
      </w:r>
    </w:p>
    <w:p>
      <w:r>
        <w:rPr>
          <w:b/>
          <w:u w:val="single"/>
        </w:rPr>
        <w:t xml:space="preserve">81579</w:t>
      </w:r>
    </w:p>
    <w:p>
      <w:r>
        <w:t xml:space="preserve">neekerit elävät kuin huorat, siksi he kuolevat tyhjästä.</w:t>
      </w:r>
    </w:p>
    <w:p>
      <w:r>
        <w:rPr>
          <w:b/>
          <w:u w:val="single"/>
        </w:rPr>
        <w:t xml:space="preserve">81580</w:t>
      </w:r>
    </w:p>
    <w:p>
      <w:r>
        <w:t xml:space="preserve">neekereiden pitää oppia ajamaan kavereidensa takia, ei porukan huorien takia. Smfh.</w:t>
      </w:r>
    </w:p>
    <w:p>
      <w:r>
        <w:rPr>
          <w:b/>
          <w:u w:val="single"/>
        </w:rPr>
        <w:t xml:space="preserve">81581</w:t>
      </w:r>
    </w:p>
    <w:p>
      <w:r>
        <w:t xml:space="preserve">neekerit ei tehostamalla ne vielä tryna saada takaisin päivä sellainen pillua lol</w:t>
      </w:r>
    </w:p>
    <w:p>
      <w:r>
        <w:rPr>
          <w:b/>
          <w:u w:val="single"/>
        </w:rPr>
        <w:t xml:space="preserve">81582</w:t>
      </w:r>
    </w:p>
    <w:p>
      <w:r>
        <w:t xml:space="preserve">neekerit pysyvät sisäelinten kanssa jonkun huoran paskalla.</w:t>
      </w:r>
    </w:p>
    <w:p>
      <w:r>
        <w:rPr>
          <w:b/>
          <w:u w:val="single"/>
        </w:rPr>
        <w:t xml:space="preserve">81583</w:t>
      </w:r>
    </w:p>
    <w:p>
      <w:r>
        <w:t xml:space="preserve">neekerit puhuvat huorista, mutta samat huorat ovat yöllä sängyissään ctfuu ctfuu</w:t>
      </w:r>
    </w:p>
    <w:p>
      <w:r>
        <w:rPr>
          <w:b/>
          <w:u w:val="single"/>
        </w:rPr>
        <w:t xml:space="preserve">81584</w:t>
      </w:r>
    </w:p>
    <w:p>
      <w:r>
        <w:t xml:space="preserve">neekerit w / narttu mentaliteetit on ei mene .</w:t>
      </w:r>
    </w:p>
    <w:p>
      <w:r>
        <w:rPr>
          <w:b/>
          <w:u w:val="single"/>
        </w:rPr>
        <w:t xml:space="preserve">81585</w:t>
      </w:r>
    </w:p>
    <w:p>
      <w:r>
        <w:t xml:space="preserve">Neekerit odottavat jonossa Jordanin julkaisuja, panevat elämänsä likoon vain tehdäkseen vaikutuksen narttuihin...</w:t>
      </w:r>
    </w:p>
    <w:p>
      <w:r>
        <w:rPr>
          <w:b/>
          <w:u w:val="single"/>
        </w:rPr>
        <w:t xml:space="preserve">81586</w:t>
      </w:r>
    </w:p>
    <w:p>
      <w:r>
        <w:t xml:space="preserve">ei RT @_sirhampton_: RT @Barack_Obutta: LMFAO those trash tho RT @Barack_Obutta: @_justspeedy: Candy corn J:n _sirhampton_ "@_justspeedy: Nämä kovia? http://t.co/SQVYksdkwU"</w:t>
      </w:r>
    </w:p>
    <w:p>
      <w:r>
        <w:rPr>
          <w:b/>
          <w:u w:val="single"/>
        </w:rPr>
        <w:t xml:space="preserve">81587</w:t>
      </w:r>
    </w:p>
    <w:p>
      <w:r>
        <w:t xml:space="preserve">ei ämmä en halunnut käyttää meikkiä</w:t>
      </w:r>
    </w:p>
    <w:p>
      <w:r>
        <w:rPr>
          <w:b/>
          <w:u w:val="single"/>
        </w:rPr>
        <w:t xml:space="preserve">81588</w:t>
      </w:r>
    </w:p>
    <w:p>
      <w:r>
        <w:t xml:space="preserve">ei joustovyöhykettä.... kaivuri</w:t>
      </w:r>
    </w:p>
    <w:p>
      <w:r>
        <w:rPr>
          <w:b/>
          <w:u w:val="single"/>
        </w:rPr>
        <w:t xml:space="preserve">81589</w:t>
      </w:r>
    </w:p>
    <w:p>
      <w:r>
        <w:t xml:space="preserve">Ei mitään huora paskaa tai roxy paskaa, mutta mä vannon, että mä en tiedä miten tapella...</w:t>
      </w:r>
    </w:p>
    <w:p>
      <w:r>
        <w:rPr>
          <w:b/>
          <w:u w:val="single"/>
        </w:rPr>
        <w:t xml:space="preserve">81590</w:t>
      </w:r>
    </w:p>
    <w:p>
      <w:r>
        <w:t xml:space="preserve">Ei, en ole Weezy, ämmä, olen hengästynyt kroonisesta yskästä...</w:t>
      </w:r>
    </w:p>
    <w:p>
      <w:r>
        <w:rPr>
          <w:b/>
          <w:u w:val="single"/>
        </w:rPr>
        <w:t xml:space="preserve">81591</w:t>
      </w:r>
    </w:p>
    <w:p>
      <w:r>
        <w:t xml:space="preserve">En valehtele, vaikka olen heikko nätin nartun takia. saa minut tekemään kaikenlaista paskaa, joka ei oikeasti ole minua.</w:t>
      </w:r>
    </w:p>
    <w:p>
      <w:r>
        <w:rPr>
          <w:b/>
          <w:u w:val="single"/>
        </w:rPr>
        <w:t xml:space="preserve">81592</w:t>
      </w:r>
    </w:p>
    <w:p>
      <w:r>
        <w:t xml:space="preserve">ei tarvitse olla narttu.</w:t>
      </w:r>
    </w:p>
    <w:p>
      <w:r>
        <w:rPr>
          <w:b/>
          <w:u w:val="single"/>
        </w:rPr>
        <w:t xml:space="preserve">81593</w:t>
      </w:r>
    </w:p>
    <w:p>
      <w:r>
        <w:t xml:space="preserve">ei paperia, mutta voit saada minusta lisää.</w:t>
      </w:r>
    </w:p>
    <w:p>
      <w:r>
        <w:rPr>
          <w:b/>
          <w:u w:val="single"/>
        </w:rPr>
        <w:t xml:space="preserve">81594</w:t>
      </w:r>
    </w:p>
    <w:p>
      <w:r>
        <w:t xml:space="preserve">ei pillereitä vain ruohoa tappaa sitä pillua koko yön hemmetin oikein sho u oikeassa</w:t>
      </w:r>
    </w:p>
    <w:p>
      <w:r>
        <w:rPr>
          <w:b/>
          <w:u w:val="single"/>
        </w:rPr>
        <w:t xml:space="preserve">81595</w:t>
      </w:r>
    </w:p>
    <w:p>
      <w:r>
        <w:t xml:space="preserve">no pillz jus weed kill dat pussy all night, damn right show u right</w:t>
      </w:r>
    </w:p>
    <w:p>
      <w:r>
        <w:rPr>
          <w:b/>
          <w:u w:val="single"/>
        </w:rPr>
        <w:t xml:space="preserve">81596</w:t>
      </w:r>
    </w:p>
    <w:p>
      <w:r>
        <w:t xml:space="preserve">Ei, olet vitun jälkeenjäänyt, joka tulee raiskatuksi treffeillä veljeskunnassa tänä iltana. Pidä hauskaa niiden tukahdutettujen muistojen kanssa.</w:t>
      </w:r>
    </w:p>
    <w:p>
      <w:r>
        <w:rPr>
          <w:b/>
          <w:u w:val="single"/>
        </w:rPr>
        <w:t xml:space="preserve">81597</w:t>
      </w:r>
    </w:p>
    <w:p>
      <w:r>
        <w:t xml:space="preserve">kukaan ei puhu heidän teoistaan, te kaikki nössöt</w:t>
      </w:r>
    </w:p>
    <w:p>
      <w:r>
        <w:rPr>
          <w:b/>
          <w:u w:val="single"/>
        </w:rPr>
        <w:t xml:space="preserve">81598</w:t>
      </w:r>
    </w:p>
    <w:p>
      <w:r>
        <w:t xml:space="preserve">kukaan ei pidä verisistä nänneistä!</w:t>
      </w:r>
    </w:p>
    <w:p>
      <w:r>
        <w:rPr>
          <w:b/>
          <w:u w:val="single"/>
        </w:rPr>
        <w:t xml:space="preserve">81599</w:t>
      </w:r>
    </w:p>
    <w:p>
      <w:r>
        <w:t xml:space="preserve">kukaan ei ymmärrä minua paitsi minun päivä 1 ämmä, tulkaa takaisin, koska olen kyllästynyt näiden naisten luulevat tuntevansa minut.</w:t>
      </w:r>
    </w:p>
    <w:p>
      <w:r>
        <w:rPr>
          <w:b/>
          <w:u w:val="single"/>
        </w:rPr>
        <w:t xml:space="preserve">81600</w:t>
      </w:r>
    </w:p>
    <w:p>
      <w:r>
        <w:t xml:space="preserve">Kukaan ei halua, että neekeri vie hänet kalliille treffeille...., mutta älä odota pillua, koska veit tytön ulos... kuten TF.</w:t>
      </w:r>
    </w:p>
    <w:p>
      <w:r>
        <w:rPr>
          <w:b/>
          <w:u w:val="single"/>
        </w:rPr>
        <w:t xml:space="preserve">81601</w:t>
      </w:r>
    </w:p>
    <w:p>
      <w:r>
        <w:t xml:space="preserve">ei täällä Chantel lol RT "@TellyJellyBelly: JellyBellyJelly: "On oltava joitakin huoria. Water's Edge on liian iso, jotta siellä ei voisi olla yhtään.".</w:t>
      </w:r>
    </w:p>
    <w:p>
      <w:r>
        <w:rPr>
          <w:b/>
          <w:u w:val="single"/>
        </w:rPr>
        <w:t xml:space="preserve">81602</w:t>
      </w:r>
    </w:p>
    <w:p>
      <w:r>
        <w:t xml:space="preserve">Yksikään noista kolmesta ämmästä ei näytä siltä, että he osaisivat keittää munaa, mutta työskentelevät budien broilerissa.... ...</w:t>
      </w:r>
    </w:p>
    <w:p>
      <w:r>
        <w:rPr>
          <w:b/>
          <w:u w:val="single"/>
        </w:rPr>
        <w:t xml:space="preserve">81603</w:t>
      </w:r>
    </w:p>
    <w:p>
      <w:r>
        <w:t xml:space="preserve">ei RT @DerekIsNormal: Domino's. Olenko minä roska?</w:t>
      </w:r>
    </w:p>
    <w:p>
      <w:r>
        <w:rPr>
          <w:b/>
          <w:u w:val="single"/>
        </w:rPr>
        <w:t xml:space="preserve">81604</w:t>
      </w:r>
    </w:p>
    <w:p>
      <w:r>
        <w:t xml:space="preserve">ei edes pahoillani lmao kasvaminen ei ole paska ja silti joutuu työskentelemään paska ansaitsen ja nähdä nartut saavat mitä tahansa vituttaa minua poispäin</w:t>
      </w:r>
    </w:p>
    <w:p>
      <w:r>
        <w:rPr>
          <w:b/>
          <w:u w:val="single"/>
        </w:rPr>
        <w:t xml:space="preserve">81605</w:t>
      </w:r>
    </w:p>
    <w:p>
      <w:r>
        <w:t xml:space="preserve">Ei ole hauskaa @DPD_UK, kun sinulla on braxton hicks ja kramppeja säännöllisesti liikkumisesta. Kokeile sinä sitä!</w:t>
      </w:r>
    </w:p>
    <w:p>
      <w:r>
        <w:rPr>
          <w:b/>
          <w:u w:val="single"/>
        </w:rPr>
        <w:t xml:space="preserve">81606</w:t>
      </w:r>
    </w:p>
    <w:p>
      <w:r>
        <w:t xml:space="preserve">Ei ole tarkoitus alistua kenellekään ämmälle.</w:t>
      </w:r>
    </w:p>
    <w:p>
      <w:r>
        <w:rPr>
          <w:b/>
          <w:u w:val="single"/>
        </w:rPr>
        <w:t xml:space="preserve">81607</w:t>
      </w:r>
    </w:p>
    <w:p>
      <w:r>
        <w:t xml:space="preserve">Ei sillä, että se olisi titt for tat..</w:t>
        <w:br/>
        <w:br/>
        <w:t xml:space="preserve">mutta me emme sano paskaa pojallemme, aivan kuten sinä et tarkista sitä sietämätöntä ämmää, jota kutsut parhaaksi ystäväksesi.</w:t>
      </w:r>
    </w:p>
    <w:p>
      <w:r>
        <w:rPr>
          <w:b/>
          <w:u w:val="single"/>
        </w:rPr>
        <w:t xml:space="preserve">81608</w:t>
      </w:r>
    </w:p>
    <w:p>
      <w:r>
        <w:t xml:space="preserve">huomautus itselle: kiehuva vesi kuumaa, apinan aivot</w:t>
      </w:r>
    </w:p>
    <w:p>
      <w:r>
        <w:rPr>
          <w:b/>
          <w:u w:val="single"/>
        </w:rPr>
        <w:t xml:space="preserve">81609</w:t>
      </w:r>
    </w:p>
    <w:p>
      <w:r>
        <w:t xml:space="preserve">Nyt minun on siivottava kuollut lintu ja lasinsiruja...</w:t>
      </w:r>
    </w:p>
    <w:p>
      <w:r>
        <w:rPr>
          <w:b/>
          <w:u w:val="single"/>
        </w:rPr>
        <w:t xml:space="preserve">81610</w:t>
      </w:r>
    </w:p>
    <w:p>
      <w:r>
        <w:t xml:space="preserve">Nyt on aika löytää apinan aikavälin käsikirjoitukset!</w:t>
      </w:r>
    </w:p>
    <w:p>
      <w:r>
        <w:rPr>
          <w:b/>
          <w:u w:val="single"/>
        </w:rPr>
        <w:t xml:space="preserve">81611</w:t>
      </w:r>
    </w:p>
    <w:p>
      <w:r>
        <w:t xml:space="preserve">nvm kaikki on hyvin mikään ei ole vialla nartuissa ((:</w:t>
      </w:r>
    </w:p>
    <w:p>
      <w:r>
        <w:rPr>
          <w:b/>
          <w:u w:val="single"/>
        </w:rPr>
        <w:t xml:space="preserve">81612</w:t>
      </w:r>
    </w:p>
    <w:p>
      <w:r>
        <w:t xml:space="preserve">o rankaisematta. Tämä on ollut näkemys tuhansia vuosia sivistyneessä ja sivistymättömässä yhteiskunnassa.</w:t>
      </w:r>
    </w:p>
    <w:p>
      <w:r>
        <w:rPr>
          <w:b/>
          <w:u w:val="single"/>
        </w:rPr>
        <w:t xml:space="preserve">81613</w:t>
      </w:r>
    </w:p>
    <w:p>
      <w:r>
        <w:t xml:space="preserve">o jee!!!! tykkää keltaisesta:) http://t.co/2wj4wdd0 http://t.co/2wj4wdd0</w:t>
      </w:r>
    </w:p>
    <w:p>
      <w:r>
        <w:rPr>
          <w:b/>
          <w:u w:val="single"/>
        </w:rPr>
        <w:t xml:space="preserve">81614</w:t>
      </w:r>
    </w:p>
    <w:p>
      <w:r>
        <w:t xml:space="preserve">tietenkin @pbebt tappoi sen!!! Minä ja siskoni @msblaqstallion rokkasimme sitä narttua kovaa!!! Sadity komitea!!!</w:t>
      </w:r>
    </w:p>
    <w:p>
      <w:r>
        <w:rPr>
          <w:b/>
          <w:u w:val="single"/>
        </w:rPr>
        <w:t xml:space="preserve">81615</w:t>
      </w:r>
    </w:p>
    <w:p>
      <w:r>
        <w:t xml:space="preserve">Kun joku kysyy, mitä muuta syödä, ääliö sanoo: "brownies"... #dingbat</w:t>
      </w:r>
    </w:p>
    <w:p>
      <w:r>
        <w:rPr>
          <w:b/>
          <w:u w:val="single"/>
        </w:rPr>
        <w:t xml:space="preserve">81616</w:t>
      </w:r>
    </w:p>
    <w:p>
      <w:r>
        <w:t xml:space="preserve">Voi hemmetti, tämä ämmä sai selville, että hänen vauvansa on kuollut ja nyt hän aikoo kiduttaa murhaajaa lmao miten hauskaa</w:t>
      </w:r>
    </w:p>
    <w:p>
      <w:r>
        <w:rPr>
          <w:b/>
          <w:u w:val="single"/>
        </w:rPr>
        <w:t xml:space="preserve">81617</w:t>
      </w:r>
    </w:p>
    <w:p>
      <w:r>
        <w:t xml:space="preserve">No, hän on joka tapauksessa homo.</w:t>
      </w:r>
    </w:p>
    <w:p>
      <w:r>
        <w:rPr>
          <w:b/>
          <w:u w:val="single"/>
        </w:rPr>
        <w:t xml:space="preserve">81618</w:t>
      </w:r>
    </w:p>
    <w:p>
      <w:r>
        <w:t xml:space="preserve">oh.... Roskaa sanot... Tämä roskaväki jatkaa ajamista Ky:n läpi... @corey_emanuel: @LifeAsKing hän on roska. Täytyy vain olla välittämättä hänestä. &amp;#8221;</w:t>
      </w:r>
    </w:p>
    <w:p>
      <w:r>
        <w:rPr>
          <w:b/>
          <w:u w:val="single"/>
        </w:rPr>
        <w:t xml:space="preserve">81619</w:t>
      </w:r>
    </w:p>
    <w:p>
      <w:r>
        <w:t xml:space="preserve">Okei ämmä</w:t>
        <w:br/>
        <w:t xml:space="preserve">kuuntele tämä on tärkeää</w:t>
        <w:br/>
        <w:t xml:space="preserve">,,,,,,,,</w:t>
        <w:br/>
        <w:t xml:space="preserve">((sun kulmakarvojen ei pitäisi olla sentin päässä toisistaan))</w:t>
        <w:br/>
        <w:t xml:space="preserve">!!!!</w:t>
      </w:r>
    </w:p>
    <w:p>
      <w:r>
        <w:rPr>
          <w:b/>
          <w:u w:val="single"/>
        </w:rPr>
        <w:t xml:space="preserve">81620</w:t>
      </w:r>
    </w:p>
    <w:p>
      <w:r>
        <w:t xml:space="preserve">Okei, mutta kuinka moni todella välittää siitä, että tytön nännit näkyvät paidan läpi?</w:t>
      </w:r>
    </w:p>
    <w:p>
      <w:r>
        <w:rPr>
          <w:b/>
          <w:u w:val="single"/>
        </w:rPr>
        <w:t xml:space="preserve">81621</w:t>
      </w:r>
    </w:p>
    <w:p>
      <w:r>
        <w:t xml:space="preserve">okc nigguh</w:t>
      </w:r>
    </w:p>
    <w:p>
      <w:r>
        <w:rPr>
          <w:b/>
          <w:u w:val="single"/>
        </w:rPr>
        <w:t xml:space="preserve">81622</w:t>
      </w:r>
    </w:p>
    <w:p>
      <w:r>
        <w:t xml:space="preserve">Vanhan kaverin vesi jäätyi siinä hautaustoimistossa. Hän sai sen sulatettua ja haluaa, että autan häntä saamaan pumpun taas käyntiin, se paikka pelottaa minua...boo</w:t>
      </w:r>
    </w:p>
    <w:p>
      <w:r>
        <w:rPr>
          <w:b/>
          <w:u w:val="single"/>
        </w:rPr>
        <w:t xml:space="preserve">81623</w:t>
      </w:r>
    </w:p>
    <w:p>
      <w:r>
        <w:t xml:space="preserve">omfg RT @DFkinLopes: Your feet bitch RT @NIPSLlP Whisper something dirty in my ear &amp;#128523; http://t.co/xrIykfgg3Q</w:t>
      </w:r>
    </w:p>
    <w:p>
      <w:r>
        <w:rPr>
          <w:b/>
          <w:u w:val="single"/>
        </w:rPr>
        <w:t xml:space="preserve">81624</w:t>
      </w:r>
    </w:p>
    <w:p>
      <w:r>
        <w:t xml:space="preserve">omg RT @SaddyBey: DaddyBaddy: Läski ämmä. Mikä on hänen @? http://t.co/ptNszx6nid</w:t>
      </w:r>
    </w:p>
    <w:p>
      <w:r>
        <w:rPr>
          <w:b/>
          <w:u w:val="single"/>
        </w:rPr>
        <w:t xml:space="preserve">81625</w:t>
      </w:r>
    </w:p>
    <w:p>
      <w:r>
        <w:t xml:space="preserve">Tohtori Cruz muistuttaa minua nyt Mary Ann Morenosta. Narttu ilmestyi tyhjästä ja muutti pukukoodin. Ei tummia leikkausvaatteita tai villapaitoja -</w:t>
      </w:r>
    </w:p>
    <w:p>
      <w:r>
        <w:rPr>
          <w:b/>
          <w:u w:val="single"/>
        </w:rPr>
        <w:t xml:space="preserve">81626</w:t>
      </w:r>
    </w:p>
    <w:p>
      <w:r>
        <w:t xml:space="preserve">omg tuo ämmä lauloi kutsumatta? ugh :-( RT @AlanisNews: Setlist #mainestatepier http://t.co/tD3Bi3Ev2G</w:t>
      </w:r>
    </w:p>
    <w:p>
      <w:r>
        <w:rPr>
          <w:b/>
          <w:u w:val="single"/>
        </w:rPr>
        <w:t xml:space="preserve">81627</w:t>
      </w:r>
    </w:p>
    <w:p>
      <w:r>
        <w:t xml:space="preserve">omg tämä elokuva #schooldance on str8 up retarded, lil duval itse asiassa pidempi kuin kevin hart, n mikepps on dayum rehtori</w:t>
      </w:r>
    </w:p>
    <w:p>
      <w:r>
        <w:rPr>
          <w:b/>
          <w:u w:val="single"/>
        </w:rPr>
        <w:t xml:space="preserve">81628</w:t>
      </w:r>
    </w:p>
    <w:p>
      <w:r>
        <w:t xml:space="preserve">matkalla nussimaan narttusi http://t.co/xiDFePYYiE</w:t>
      </w:r>
    </w:p>
    <w:p>
      <w:r>
        <w:rPr>
          <w:b/>
          <w:u w:val="single"/>
        </w:rPr>
        <w:t xml:space="preserve">81629</w:t>
      </w:r>
    </w:p>
    <w:p>
      <w:r>
        <w:t xml:space="preserve">jostain kenttäneekerin paskasta</w:t>
      </w:r>
    </w:p>
    <w:p>
      <w:r>
        <w:rPr>
          <w:b/>
          <w:u w:val="single"/>
        </w:rPr>
        <w:t xml:space="preserve">81630</w:t>
      </w:r>
    </w:p>
    <w:p>
      <w:r>
        <w:t xml:space="preserve">ensimmäisenä koulupäivänä repussani ei ollut paperia eikä kirjoja. siinä oli vain neljä myslipatukkaa, brownie ja pussi keksejä.</w:t>
      </w:r>
    </w:p>
    <w:p>
      <w:r>
        <w:rPr>
          <w:b/>
          <w:u w:val="single"/>
        </w:rPr>
        <w:t xml:space="preserve">81631</w:t>
      </w:r>
    </w:p>
    <w:p>
      <w:r>
        <w:t xml:space="preserve">Matalalla, mikä sinua vaivaa, huora?</w:t>
      </w:r>
    </w:p>
    <w:p>
      <w:r>
        <w:rPr>
          <w:b/>
          <w:u w:val="single"/>
        </w:rPr>
        <w:t xml:space="preserve">81632</w:t>
      </w:r>
    </w:p>
    <w:p>
      <w:r>
        <w:t xml:space="preserve">yksi suuri luentosali täynnä narttuja paljeteissa, jotka ovat pukeutuneet liian rajoitettuihin tankkitoppeihin...</w:t>
      </w:r>
    </w:p>
    <w:p>
      <w:r>
        <w:rPr>
          <w:b/>
          <w:u w:val="single"/>
        </w:rPr>
        <w:t xml:space="preserve">81633</w:t>
      </w:r>
    </w:p>
    <w:p>
      <w:r>
        <w:t xml:space="preserve">yhtenä päivänä im kuten Harry Styles on niin kuuma seuraavana päivänä on kuka tf on tämä homo</w:t>
      </w:r>
    </w:p>
    <w:p>
      <w:r>
        <w:rPr>
          <w:b/>
          <w:u w:val="single"/>
        </w:rPr>
        <w:t xml:space="preserve">81634</w:t>
      </w:r>
    </w:p>
    <w:p>
      <w:r>
        <w:t xml:space="preserve">yksi syvällä aaveeni aaveessa, paha ämmä kanssani anteeksi, kun käytöstapani menevät.</w:t>
      </w:r>
    </w:p>
    <w:p>
      <w:r>
        <w:rPr>
          <w:b/>
          <w:u w:val="single"/>
        </w:rPr>
        <w:t xml:space="preserve">81635</w:t>
      </w:r>
    </w:p>
    <w:p>
      <w:r>
        <w:t xml:space="preserve">yksi lentävä perse narttu</w:t>
      </w:r>
    </w:p>
    <w:p>
      <w:r>
        <w:rPr>
          <w:b/>
          <w:u w:val="single"/>
        </w:rPr>
        <w:t xml:space="preserve">81636</w:t>
      </w:r>
    </w:p>
    <w:p>
      <w:r>
        <w:t xml:space="preserve">Yksi hyvä tyttö on 1000 nartun arvoinen</w:t>
      </w:r>
    </w:p>
    <w:p>
      <w:r>
        <w:rPr>
          <w:b/>
          <w:u w:val="single"/>
        </w:rPr>
        <w:t xml:space="preserve">81637</w:t>
      </w:r>
    </w:p>
    <w:p>
      <w:r>
        <w:t xml:space="preserve">Toisen roska on toisen vaimo.</w:t>
      </w:r>
    </w:p>
    <w:p>
      <w:r>
        <w:rPr>
          <w:b/>
          <w:u w:val="single"/>
        </w:rPr>
        <w:t xml:space="preserve">81638</w:t>
      </w:r>
    </w:p>
    <w:p>
      <w:r>
        <w:t xml:space="preserve">Yksi kissoistani tappoi linnunpoikasen ja kardinaalin...</w:t>
      </w:r>
    </w:p>
    <w:p>
      <w:r>
        <w:rPr>
          <w:b/>
          <w:u w:val="single"/>
        </w:rPr>
        <w:t xml:space="preserve">81639</w:t>
      </w:r>
    </w:p>
    <w:p>
      <w:r>
        <w:t xml:space="preserve">yksi johtajista yritti puhua minulle, että hän pysyy kello 2:een asti eikä kukaan tilaa. kävelin SHMOOVEa ulos tuosta ämmästä.</w:t>
      </w:r>
    </w:p>
    <w:p>
      <w:r>
        <w:rPr>
          <w:b/>
          <w:u w:val="single"/>
        </w:rPr>
        <w:t xml:space="preserve">81640</w:t>
      </w:r>
    </w:p>
    <w:p>
      <w:r>
        <w:t xml:space="preserve">yhden kerran elossa olevalle pahimmalle ämmälle</w:t>
      </w:r>
    </w:p>
    <w:p>
      <w:r>
        <w:rPr>
          <w:b/>
          <w:u w:val="single"/>
        </w:rPr>
        <w:t xml:space="preserve">81641</w:t>
      </w:r>
    </w:p>
    <w:p>
      <w:r>
        <w:t xml:space="preserve">Yksi kerta oikeille neekereille , kaksi kertaa pahoille nartuille .</w:t>
      </w:r>
    </w:p>
    <w:p>
      <w:r>
        <w:rPr>
          <w:b/>
          <w:u w:val="single"/>
        </w:rPr>
        <w:t xml:space="preserve">81642</w:t>
      </w:r>
    </w:p>
    <w:p>
      <w:r>
        <w:t xml:space="preserve">1. Olet ärsyttävä. 2. Olet hemmetin huora. 3. Et aio tehdä mitään. Pitääkö meidän jatkaa.</w:t>
      </w:r>
    </w:p>
    <w:p>
      <w:r>
        <w:rPr>
          <w:b/>
          <w:u w:val="single"/>
        </w:rPr>
        <w:t xml:space="preserve">81643</w:t>
      </w:r>
    </w:p>
    <w:p>
      <w:r>
        <w:t xml:space="preserve">vain lesbot lävistävät nänninsä ew</w:t>
      </w:r>
    </w:p>
    <w:p>
      <w:r>
        <w:rPr>
          <w:b/>
          <w:u w:val="single"/>
        </w:rPr>
        <w:t xml:space="preserve">81644</w:t>
      </w:r>
    </w:p>
    <w:p>
      <w:r>
        <w:t xml:space="preserve">vain kuin ämmät juoksivat tanssiaisiin, mutta 20 juoksi tanssiaisiin.</w:t>
      </w:r>
    </w:p>
    <w:p>
      <w:r>
        <w:rPr>
          <w:b/>
          <w:u w:val="single"/>
        </w:rPr>
        <w:t xml:space="preserve">81645</w:t>
      </w:r>
    </w:p>
    <w:p>
      <w:r>
        <w:t xml:space="preserve">Vain minun kouluni ei anna lapsille aikataulujaan... #ghetto</w:t>
      </w:r>
    </w:p>
    <w:p>
      <w:r>
        <w:rPr>
          <w:b/>
          <w:u w:val="single"/>
        </w:rPr>
        <w:t xml:space="preserve">81646</w:t>
      </w:r>
    </w:p>
    <w:p>
      <w:r>
        <w:t xml:space="preserve">ooh tyttö söpöt kasvot mutta keltainen teef. lol.</w:t>
      </w:r>
    </w:p>
    <w:p>
      <w:r>
        <w:rPr>
          <w:b/>
          <w:u w:val="single"/>
        </w:rPr>
        <w:t xml:space="preserve">81647</w:t>
      </w:r>
    </w:p>
    <w:p>
      <w:r>
        <w:t xml:space="preserve">hups: "perustuslailliset" #teabaggers #mississippissä unohtivat ratifioida perustuslain keskeisen osan: Orjuuden kieltävän 13. lisäyksen.</w:t>
      </w:r>
    </w:p>
    <w:p>
      <w:r>
        <w:rPr>
          <w:b/>
          <w:u w:val="single"/>
        </w:rPr>
        <w:t xml:space="preserve">81648</w:t>
      </w:r>
    </w:p>
    <w:p>
      <w:r>
        <w:t xml:space="preserve">tai kuollut &amp;#8220;@Royceda59: &amp;#128514; Word RT @TAXSTONE: If ya moms calling the cops after she haven't heard from you for four days you probably pussy&amp;#8221;</w:t>
      </w:r>
    </w:p>
    <w:p>
      <w:r>
        <w:rPr>
          <w:b/>
          <w:u w:val="single"/>
        </w:rPr>
        <w:t xml:space="preserve">81649</w:t>
      </w:r>
    </w:p>
    <w:p>
      <w:r>
        <w:t xml:space="preserve">tai kuppini täytetään &amp;#8220;@BossmobbE: Rakastan ämmää, joka tietää pitää minut yhden rullattuna&amp;#8221;</w:t>
      </w:r>
    </w:p>
    <w:p>
      <w:r>
        <w:rPr>
          <w:b/>
          <w:u w:val="single"/>
        </w:rPr>
        <w:t xml:space="preserve">81650</w:t>
      </w:r>
    </w:p>
    <w:p>
      <w:r>
        <w:t xml:space="preserve">ouh hänellä on hämähäkkipillu!</w:t>
      </w:r>
    </w:p>
    <w:p>
      <w:r>
        <w:rPr>
          <w:b/>
          <w:u w:val="single"/>
        </w:rPr>
        <w:t xml:space="preserve">81651</w:t>
      </w:r>
    </w:p>
    <w:p>
      <w:r>
        <w:t xml:space="preserve">vatsaani sattuu kuin narttu</w:t>
      </w:r>
    </w:p>
    <w:p>
      <w:r>
        <w:rPr>
          <w:b/>
          <w:u w:val="single"/>
        </w:rPr>
        <w:t xml:space="preserve">81652</w:t>
      </w:r>
    </w:p>
    <w:p>
      <w:r>
        <w:t xml:space="preserve">pannukakkuja roskat</w:t>
      </w:r>
    </w:p>
    <w:p>
      <w:r>
        <w:rPr>
          <w:b/>
          <w:u w:val="single"/>
        </w:rPr>
        <w:t xml:space="preserve">81653</w:t>
      </w:r>
    </w:p>
    <w:p>
      <w:r>
        <w:t xml:space="preserve">paperi munasolujen pillua</w:t>
      </w:r>
    </w:p>
    <w:p>
      <w:r>
        <w:rPr>
          <w:b/>
          <w:u w:val="single"/>
        </w:rPr>
        <w:t xml:space="preserve">81654</w:t>
      </w:r>
    </w:p>
    <w:p>
      <w:r>
        <w:t xml:space="preserve">maksaa takaisin narttu aint se</w:t>
      </w:r>
    </w:p>
    <w:p>
      <w:r>
        <w:rPr>
          <w:b/>
          <w:u w:val="single"/>
        </w:rPr>
        <w:t xml:space="preserve">81655</w:t>
      </w:r>
    </w:p>
    <w:p>
      <w:r>
        <w:t xml:space="preserve">Takaisinmaksut ovat narttu ja narttu olet elänyt velaksi kanssani...</w:t>
      </w:r>
    </w:p>
    <w:p>
      <w:r>
        <w:rPr>
          <w:b/>
          <w:u w:val="single"/>
        </w:rPr>
        <w:t xml:space="preserve">81656</w:t>
      </w:r>
    </w:p>
    <w:p>
      <w:r>
        <w:t xml:space="preserve">ihmiset ampuvat aseillaan täällä myöhään kuin vittu sai minut ajattelemaan, että he yrittävät ampua mustan perseeni 4 jammin jiggaboo musiikkia</w:t>
      </w:r>
    </w:p>
    <w:p>
      <w:r>
        <w:rPr>
          <w:b/>
          <w:u w:val="single"/>
        </w:rPr>
        <w:t xml:space="preserve">81657</w:t>
      </w:r>
    </w:p>
    <w:p>
      <w:r>
        <w:t xml:space="preserve">sutenöörit ylös, huorat alas!!! http://t.co/NuI9uJvfA2</w:t>
      </w:r>
    </w:p>
    <w:p>
      <w:r>
        <w:rPr>
          <w:b/>
          <w:u w:val="single"/>
        </w:rPr>
        <w:t xml:space="preserve">81658</w:t>
      </w:r>
    </w:p>
    <w:p>
      <w:r>
        <w:t xml:space="preserve">pinto grigio unelmat muuttuivat moscato todellisuudeksi</w:t>
      </w:r>
    </w:p>
    <w:p>
      <w:r>
        <w:rPr>
          <w:b/>
          <w:u w:val="single"/>
        </w:rPr>
        <w:t xml:space="preserve">81659</w:t>
      </w:r>
    </w:p>
    <w:p>
      <w:r>
        <w:t xml:space="preserve">sanokaa tälle nartulle, että olen subbin hänen, ik yksi teistä homot täällä vittu nuo lames, paska olen estetty tai olisin lol</w:t>
      </w:r>
    </w:p>
    <w:p>
      <w:r>
        <w:rPr>
          <w:b/>
          <w:u w:val="single"/>
        </w:rPr>
        <w:t xml:space="preserve">81660</w:t>
      </w:r>
    </w:p>
    <w:p>
      <w:r>
        <w:t xml:space="preserve">Lopettakaa lihavien huorien kaasuttaminen</w:t>
      </w:r>
    </w:p>
    <w:p>
      <w:r>
        <w:rPr>
          <w:b/>
          <w:u w:val="single"/>
        </w:rPr>
        <w:t xml:space="preserve">81661</w:t>
      </w:r>
    </w:p>
    <w:p>
      <w:r>
        <w:t xml:space="preserve">taskut helvetin tyhjät, mutta nämä ämmät valitsevat tasaisesti.</w:t>
      </w:r>
    </w:p>
    <w:p>
      <w:r>
        <w:rPr>
          <w:b/>
          <w:u w:val="single"/>
        </w:rPr>
        <w:t xml:space="preserve">81662</w:t>
      </w:r>
    </w:p>
    <w:p>
      <w:r>
        <w:t xml:space="preserve">poninhäntä</w:t>
        <w:br/>
        <w:t xml:space="preserve">punaiset kynnet</w:t>
        <w:br/>
        <w:t xml:space="preserve">vielä koulussa narttu</w:t>
      </w:r>
    </w:p>
    <w:p>
      <w:r>
        <w:rPr>
          <w:b/>
          <w:u w:val="single"/>
        </w:rPr>
        <w:t xml:space="preserve">81663</w:t>
      </w:r>
    </w:p>
    <w:p>
      <w:r>
        <w:t xml:space="preserve">pop me pilleri &amp;amp; heittää että pussy rave</w:t>
      </w:r>
    </w:p>
    <w:p>
      <w:r>
        <w:rPr>
          <w:b/>
          <w:u w:val="single"/>
        </w:rPr>
        <w:t xml:space="preserve">81664</w:t>
      </w:r>
    </w:p>
    <w:p>
      <w:r>
        <w:t xml:space="preserve">rukoileminen ämmän puolesta</w:t>
      </w:r>
    </w:p>
    <w:p>
      <w:r>
        <w:rPr>
          <w:b/>
          <w:u w:val="single"/>
        </w:rPr>
        <w:t xml:space="preserve">81665</w:t>
      </w:r>
    </w:p>
    <w:p>
      <w:r>
        <w:t xml:space="preserve">raskaana samaan aikaan ja nartut ajattelevat, että se on söpöä.</w:t>
      </w:r>
    </w:p>
    <w:p>
      <w:r>
        <w:rPr>
          <w:b/>
          <w:u w:val="single"/>
        </w:rPr>
        <w:t xml:space="preserve">81666</w:t>
      </w:r>
    </w:p>
    <w:p>
      <w:r>
        <w:t xml:space="preserve">nätit tytöt lintujen aivoilla....mitä tuhlausta smh</w:t>
      </w:r>
    </w:p>
    <w:p>
      <w:r>
        <w:rPr>
          <w:b/>
          <w:u w:val="single"/>
        </w:rPr>
        <w:t xml:space="preserve">81667</w:t>
      </w:r>
    </w:p>
    <w:p>
      <w:r>
        <w:t xml:space="preserve">viivyttely on paha juttu</w:t>
      </w:r>
    </w:p>
    <w:p>
      <w:r>
        <w:rPr>
          <w:b/>
          <w:u w:val="single"/>
        </w:rPr>
        <w:t xml:space="preserve">81668</w:t>
      </w:r>
    </w:p>
    <w:p>
      <w:r>
        <w:t xml:space="preserve">prolly sum hoe tryna saada hurrikaani ilmaiseksi RT @coldhearted9_: @Pr3ttyN33 who sent that nigga to Twitter tho</w:t>
      </w:r>
    </w:p>
    <w:p>
      <w:r>
        <w:rPr>
          <w:b/>
          <w:u w:val="single"/>
        </w:rPr>
        <w:t xml:space="preserve">81669</w:t>
      </w:r>
    </w:p>
    <w:p>
      <w:r>
        <w:t xml:space="preserve">vedän pankkikorttini esiin teidän kaikkien narttujen kimppuun niin kuin whoa</w:t>
      </w:r>
    </w:p>
    <w:p>
      <w:r>
        <w:rPr>
          <w:b/>
          <w:u w:val="single"/>
        </w:rPr>
        <w:t xml:space="preserve">81670</w:t>
      </w:r>
    </w:p>
    <w:p>
      <w:r>
        <w:t xml:space="preserve">vedä ylös syö sitä pillua ja upota&amp;#128166;&amp;#128513;</w:t>
      </w:r>
    </w:p>
    <w:p>
      <w:r>
        <w:rPr>
          <w:b/>
          <w:u w:val="single"/>
        </w:rPr>
        <w:t xml:space="preserve">81671</w:t>
      </w:r>
    </w:p>
    <w:p>
      <w:r>
        <w:t xml:space="preserve">lyödä ämmää huuleen hahaha</w:t>
      </w:r>
    </w:p>
    <w:p>
      <w:r>
        <w:rPr>
          <w:b/>
          <w:u w:val="single"/>
        </w:rPr>
        <w:t xml:space="preserve">81672</w:t>
      </w:r>
    </w:p>
    <w:p>
      <w:r>
        <w:t xml:space="preserve">puhdasta roskaa http://t.co/A2RbVEBeg1</w:t>
      </w:r>
    </w:p>
    <w:p>
      <w:r>
        <w:rPr>
          <w:b/>
          <w:u w:val="single"/>
        </w:rPr>
        <w:t xml:space="preserve">81673</w:t>
      </w:r>
    </w:p>
    <w:p>
      <w:r>
        <w:t xml:space="preserve">Työnnä ämmä ulos autosta kuin minä Gucci Mane ämmä!</w:t>
      </w:r>
    </w:p>
    <w:p>
      <w:r>
        <w:rPr>
          <w:b/>
          <w:u w:val="single"/>
        </w:rPr>
        <w:t xml:space="preserve">81674</w:t>
      </w:r>
    </w:p>
    <w:p>
      <w:r>
        <w:t xml:space="preserve">pussy</w:t>
      </w:r>
    </w:p>
    <w:p>
      <w:r>
        <w:rPr>
          <w:b/>
          <w:u w:val="single"/>
        </w:rPr>
        <w:t xml:space="preserve">81675</w:t>
      </w:r>
    </w:p>
    <w:p>
      <w:r>
        <w:t xml:space="preserve">pillu ei ole paskaakaan, vaan tuote, jota joko saat lihaksilla tai sinun on maksettava.</w:t>
      </w:r>
    </w:p>
    <w:p>
      <w:r>
        <w:rPr>
          <w:b/>
          <w:u w:val="single"/>
        </w:rPr>
        <w:t xml:space="preserve">81676</w:t>
      </w:r>
    </w:p>
    <w:p>
      <w:r>
        <w:t xml:space="preserve">pillua perse nartut</w:t>
      </w:r>
    </w:p>
    <w:p>
      <w:r>
        <w:rPr>
          <w:b/>
          <w:u w:val="single"/>
        </w:rPr>
        <w:t xml:space="preserve">81677</w:t>
      </w:r>
    </w:p>
    <w:p>
      <w:r>
        <w:t xml:space="preserve">nössö ihmiset aseiden ja veitsien kanssa, foh arvostan ihmisiä, jotka ovat vielä valmiita heittämään käsiä ^_^</w:t>
      </w:r>
    </w:p>
    <w:p>
      <w:r>
        <w:rPr>
          <w:b/>
          <w:u w:val="single"/>
        </w:rPr>
        <w:t xml:space="preserve">81678</w:t>
      </w:r>
    </w:p>
    <w:p>
      <w:r>
        <w:t xml:space="preserve">pillupoika menee kuolemaan narttu</w:t>
      </w:r>
    </w:p>
    <w:p>
      <w:r>
        <w:rPr>
          <w:b/>
          <w:u w:val="single"/>
        </w:rPr>
        <w:t xml:space="preserve">81679</w:t>
      </w:r>
    </w:p>
    <w:p>
      <w:r>
        <w:t xml:space="preserve">pillu aiheuttaa sotia.</w:t>
      </w:r>
    </w:p>
    <w:p>
      <w:r>
        <w:rPr>
          <w:b/>
          <w:u w:val="single"/>
        </w:rPr>
        <w:t xml:space="preserve">81680</w:t>
      </w:r>
    </w:p>
    <w:p>
      <w:r>
        <w:t xml:space="preserve">Pillu on vitsi, jota voi joko saada tai olla saamatta.</w:t>
      </w:r>
    </w:p>
    <w:p>
      <w:r>
        <w:rPr>
          <w:b/>
          <w:u w:val="single"/>
        </w:rPr>
        <w:t xml:space="preserve">81681</w:t>
      </w:r>
    </w:p>
    <w:p>
      <w:r>
        <w:t xml:space="preserve">pussy on my mind - bow wow</w:t>
      </w:r>
    </w:p>
    <w:p>
      <w:r>
        <w:rPr>
          <w:b/>
          <w:u w:val="single"/>
        </w:rPr>
        <w:t xml:space="preserve">81682</w:t>
      </w:r>
    </w:p>
    <w:p>
      <w:r>
        <w:t xml:space="preserve">pillu ppppoppin minun poppers jotta poliisit näkevät bitcheZzz</w:t>
      </w:r>
    </w:p>
    <w:p>
      <w:r>
        <w:rPr>
          <w:b/>
          <w:u w:val="single"/>
        </w:rPr>
        <w:t xml:space="preserve">81683</w:t>
      </w:r>
    </w:p>
    <w:p>
      <w:r>
        <w:t xml:space="preserve">pillu laittaa hänen perseensä nukkumaan</w:t>
      </w:r>
    </w:p>
    <w:p>
      <w:r>
        <w:rPr>
          <w:b/>
          <w:u w:val="single"/>
        </w:rPr>
        <w:t xml:space="preserve">81684</w:t>
      </w:r>
    </w:p>
    <w:p>
      <w:r>
        <w:t xml:space="preserve">pillua niin hyvä sai minut juoksemaan läpi huppu</w:t>
      </w:r>
    </w:p>
    <w:p>
      <w:r>
        <w:rPr>
          <w:b/>
          <w:u w:val="single"/>
        </w:rPr>
        <w:t xml:space="preserve">81685</w:t>
      </w:r>
    </w:p>
    <w:p>
      <w:r>
        <w:t xml:space="preserve">pillua niin hyvää, että säästän sen paskan lataa varten.</w:t>
      </w:r>
    </w:p>
    <w:p>
      <w:r>
        <w:rPr>
          <w:b/>
          <w:u w:val="single"/>
        </w:rPr>
        <w:t xml:space="preserve">81686</w:t>
      </w:r>
    </w:p>
    <w:p>
      <w:r>
        <w:t xml:space="preserve">Pillua, rahaa, ruohoa, muuta neekeri ei tarvitse.</w:t>
      </w:r>
    </w:p>
    <w:p>
      <w:r>
        <w:rPr>
          <w:b/>
          <w:u w:val="single"/>
        </w:rPr>
        <w:t xml:space="preserve">81687</w:t>
      </w:r>
    </w:p>
    <w:p>
      <w:r>
        <w:t xml:space="preserve">Lopettaminen näytti minulle, ketkä olivat todellisia ystäviäni ja se näytti minulle kaikki ne, jotka olivat kaksinaamaisia narttuja :)</w:t>
      </w:r>
    </w:p>
    <w:p>
      <w:r>
        <w:rPr>
          <w:b/>
          <w:u w:val="single"/>
        </w:rPr>
        <w:t xml:space="preserve">81688</w:t>
      </w:r>
    </w:p>
    <w:p>
      <w:r>
        <w:t xml:space="preserve">lainaa tätä parhaan rasistisen kommenttisi kanssa tarvitsen niitä tälle valkoiselle ämmälle, joka tulee mustalle puolelleni llab.</w:t>
      </w:r>
    </w:p>
    <w:p>
      <w:r>
        <w:rPr>
          <w:b/>
          <w:u w:val="single"/>
        </w:rPr>
        <w:t xml:space="preserve">81689</w:t>
      </w:r>
    </w:p>
    <w:p>
      <w:r>
        <w:t xml:space="preserve">raaa ämmä raaa</w:t>
      </w:r>
    </w:p>
    <w:p>
      <w:r>
        <w:rPr>
          <w:b/>
          <w:u w:val="single"/>
        </w:rPr>
        <w:t xml:space="preserve">81690</w:t>
      </w:r>
    </w:p>
    <w:p>
      <w:r>
        <w:t xml:space="preserve">jäärät aikoo läimäyttää Steven Wacksonin nartun persettä...</w:t>
      </w:r>
    </w:p>
    <w:p>
      <w:r>
        <w:rPr>
          <w:b/>
          <w:u w:val="single"/>
        </w:rPr>
        <w:t xml:space="preserve">81691</w:t>
      </w:r>
    </w:p>
    <w:p>
      <w:r>
        <w:t xml:space="preserve">satunnaisia juoksukoiria ghetossa</w:t>
      </w:r>
    </w:p>
    <w:p>
      <w:r>
        <w:rPr>
          <w:b/>
          <w:u w:val="single"/>
        </w:rPr>
        <w:t xml:space="preserve">81692</w:t>
      </w:r>
    </w:p>
    <w:p>
      <w:r>
        <w:t xml:space="preserve">ray Allen: "MIES!!! tuo on jotain helvetin vitun kusipää paskaa!!!" koska se on sitä</w:t>
      </w:r>
    </w:p>
    <w:p>
      <w:r>
        <w:rPr>
          <w:b/>
          <w:u w:val="single"/>
        </w:rPr>
        <w:t xml:space="preserve">81693</w:t>
      </w:r>
    </w:p>
    <w:p>
      <w:r>
        <w:t xml:space="preserve">real nigga shit hän haluaa olla oikeamielinen nuori rikas nigga narttu narttu</w:t>
      </w:r>
    </w:p>
    <w:p>
      <w:r>
        <w:rPr>
          <w:b/>
          <w:u w:val="single"/>
        </w:rPr>
        <w:t xml:space="preserve">81694</w:t>
      </w:r>
    </w:p>
    <w:p>
      <w:r>
        <w:t xml:space="preserve">todella narttu</w:t>
      </w:r>
    </w:p>
    <w:p>
      <w:r>
        <w:rPr>
          <w:b/>
          <w:u w:val="single"/>
        </w:rPr>
        <w:t xml:space="preserve">81695</w:t>
      </w:r>
    </w:p>
    <w:p>
      <w:r>
        <w:t xml:space="preserve">Täällä on todella paljon narttuja. http://t.co/0s8phidLGe</w:t>
      </w:r>
    </w:p>
    <w:p>
      <w:r>
        <w:rPr>
          <w:b/>
          <w:u w:val="single"/>
        </w:rPr>
        <w:t xml:space="preserve">81696</w:t>
      </w:r>
    </w:p>
    <w:p>
      <w:r>
        <w:t xml:space="preserve">todella kyllästynyt siihen, että minulla on jatkuvasti narttunaama</w:t>
      </w:r>
    </w:p>
    <w:p>
      <w:r>
        <w:rPr>
          <w:b/>
          <w:u w:val="single"/>
        </w:rPr>
        <w:t xml:space="preserve">81697</w:t>
      </w:r>
    </w:p>
    <w:p>
      <w:r>
        <w:t xml:space="preserve">punainen luu, mutta hänen mätäs karvattomuutensa...</w:t>
      </w:r>
    </w:p>
    <w:p>
      <w:r>
        <w:rPr>
          <w:b/>
          <w:u w:val="single"/>
        </w:rPr>
        <w:t xml:space="preserve">81698</w:t>
      </w:r>
    </w:p>
    <w:p>
      <w:r>
        <w:t xml:space="preserve">punaisen lihan roskat</w:t>
      </w:r>
    </w:p>
    <w:p>
      <w:r>
        <w:rPr>
          <w:b/>
          <w:u w:val="single"/>
        </w:rPr>
        <w:t xml:space="preserve">81699</w:t>
      </w:r>
    </w:p>
    <w:p>
      <w:r>
        <w:t xml:space="preserve">punaniska Valkoisessa talossa // Moccasin Creek &amp;#128077;&amp;#128076;</w:t>
      </w:r>
    </w:p>
    <w:p>
      <w:r>
        <w:rPr>
          <w:b/>
          <w:u w:val="single"/>
        </w:rPr>
        <w:t xml:space="preserve">81700</w:t>
      </w:r>
    </w:p>
    <w:p>
      <w:r>
        <w:t xml:space="preserve">Muistatteko, kun menimme ulos oikeasti sekoamaan ämmän kanssa? Kyllä, se fiilis on palannut.</w:t>
      </w:r>
    </w:p>
    <w:p>
      <w:r>
        <w:rPr>
          <w:b/>
          <w:u w:val="single"/>
        </w:rPr>
        <w:t xml:space="preserve">81701</w:t>
      </w:r>
    </w:p>
    <w:p>
      <w:r>
        <w:t xml:space="preserve">Muistan kun nuorta Nediä esittänyt kaveri seurasi youtube-kanavaani. silloin käytin youtubea muuhunkin kuin suosikkeihin.</w:t>
      </w:r>
    </w:p>
    <w:p>
      <w:r>
        <w:rPr>
          <w:b/>
          <w:u w:val="single"/>
        </w:rPr>
        <w:t xml:space="preserve">81702</w:t>
      </w:r>
    </w:p>
    <w:p>
      <w:r>
        <w:t xml:space="preserve">kunnioittakaa lintuja. rauha palasina.</w:t>
      </w:r>
    </w:p>
    <w:p>
      <w:r>
        <w:rPr>
          <w:b/>
          <w:u w:val="single"/>
        </w:rPr>
        <w:t xml:space="preserve">81703</w:t>
      </w:r>
    </w:p>
    <w:p>
      <w:r>
        <w:t xml:space="preserve">jälkeenjäänyt.</w:t>
      </w:r>
    </w:p>
    <w:p>
      <w:r>
        <w:rPr>
          <w:b/>
          <w:u w:val="single"/>
        </w:rPr>
        <w:t xml:space="preserve">81704</w:t>
      </w:r>
    </w:p>
    <w:p>
      <w:r>
        <w:t xml:space="preserve">nartun twiitin uudelleentwiittaaminen on nykyään flirttailua.</w:t>
      </w:r>
    </w:p>
    <w:p>
      <w:r>
        <w:rPr>
          <w:b/>
          <w:u w:val="single"/>
        </w:rPr>
        <w:t xml:space="preserve">81705</w:t>
      </w:r>
    </w:p>
    <w:p>
      <w:r>
        <w:t xml:space="preserve">Muistatko, kun "Blue Cluesin" Steve jätti meidät sen toisen nartun kanssa? http://t.co/jxTvd6dVdu ...</w:t>
      </w:r>
    </w:p>
    <w:p>
      <w:r>
        <w:rPr>
          <w:b/>
          <w:u w:val="single"/>
        </w:rPr>
        <w:t xml:space="preserve">81706</w:t>
      </w:r>
    </w:p>
    <w:p>
      <w:r>
        <w:t xml:space="preserve">sääntö numero 1 älä koskaan vittuile katkeralle vauvamammalle, sillä se suihkuttaa sinua suoraan ylös..... Erica u losing cool points hoe</w:t>
      </w:r>
    </w:p>
    <w:p>
      <w:r>
        <w:rPr>
          <w:b/>
          <w:u w:val="single"/>
        </w:rPr>
        <w:t xml:space="preserve">81707</w:t>
      </w:r>
    </w:p>
    <w:p>
      <w:r>
        <w:t xml:space="preserve">Olen pyörittänyt peliä 5 vuotta, kai siksi jalkoihini sattuu, ihmettelen, kun ne purevat minua, sattuvatko näiden narttujen hampaat &amp;#9995;&amp;#128175;</w:t>
      </w:r>
    </w:p>
    <w:p>
      <w:r>
        <w:rPr>
          <w:b/>
          <w:u w:val="single"/>
        </w:rPr>
        <w:t xml:space="preserve">81708</w:t>
      </w:r>
    </w:p>
    <w:p>
      <w:r>
        <w:t xml:space="preserve">s/o bobby bitch Minun oli pakko tehdä tämä &amp;#128293;</w:t>
      </w:r>
    </w:p>
    <w:p>
      <w:r>
        <w:rPr>
          <w:b/>
          <w:u w:val="single"/>
        </w:rPr>
        <w:t xml:space="preserve">81709</w:t>
      </w:r>
    </w:p>
    <w:p>
      <w:r>
        <w:t xml:space="preserve">Sama lutka, joka sanoi, etten saa sitä, yrittää potkia sitä pois.</w:t>
      </w:r>
    </w:p>
    <w:p>
      <w:r>
        <w:rPr>
          <w:b/>
          <w:u w:val="single"/>
        </w:rPr>
        <w:t xml:space="preserve">81710</w:t>
      </w:r>
    </w:p>
    <w:p>
      <w:r>
        <w:t xml:space="preserve">sarkastinen kusipää, kyllä</w:t>
      </w:r>
    </w:p>
    <w:p>
      <w:r>
        <w:rPr>
          <w:b/>
          <w:u w:val="single"/>
        </w:rPr>
        <w:t xml:space="preserve">81711</w:t>
      </w:r>
    </w:p>
    <w:p>
      <w:r>
        <w:t xml:space="preserve">katso, minä kurkkasin sen &amp;amp; pillu on valtaa</w:t>
      </w:r>
    </w:p>
    <w:p>
      <w:r>
        <w:rPr>
          <w:b/>
          <w:u w:val="single"/>
        </w:rPr>
        <w:t xml:space="preserve">81712</w:t>
      </w:r>
    </w:p>
    <w:p>
      <w:r>
        <w:t xml:space="preserve">segmentti teki sen vihdoin. En enää ikinä katso #teabagger-propagandaa aamulla #msnbc:llä. @bpshow on #currenttv minulle #morningjoe.</w:t>
      </w:r>
    </w:p>
    <w:p>
      <w:r>
        <w:rPr>
          <w:b/>
          <w:u w:val="single"/>
        </w:rPr>
        <w:t xml:space="preserve">81713</w:t>
      </w:r>
    </w:p>
    <w:p>
      <w:r>
        <w:t xml:space="preserve">myydä sielu jaa ämmä paska vakavasti &amp;#128170;</w:t>
      </w:r>
    </w:p>
    <w:p>
      <w:r>
        <w:rPr>
          <w:b/>
          <w:u w:val="single"/>
        </w:rPr>
        <w:t xml:space="preserve">81714</w:t>
      </w:r>
    </w:p>
    <w:p>
      <w:r>
        <w:t xml:space="preserve">Näissä eläinkekseissä on tosissaan lievä fruit loopsin jälkimaku. se on todella perseestä, sen ei pitäisi olla tällaista, mutta se on.</w:t>
      </w:r>
    </w:p>
    <w:p>
      <w:r>
        <w:rPr>
          <w:b/>
          <w:u w:val="single"/>
        </w:rPr>
        <w:t xml:space="preserve">81715</w:t>
      </w:r>
    </w:p>
    <w:p>
      <w:r>
        <w:t xml:space="preserve">Ihan totta, kuka välittää siitä, minkä värinen joku on? Se tekee sinusta minun mielestäni valtavan homon.</w:t>
      </w:r>
    </w:p>
    <w:p>
      <w:r>
        <w:rPr>
          <w:b/>
          <w:u w:val="single"/>
        </w:rPr>
        <w:t xml:space="preserve">81716</w:t>
      </w:r>
    </w:p>
    <w:p>
      <w:r>
        <w:t xml:space="preserve">sexy ass bitch eating a fry @DoublerOrNothin http://t.co/GtFlfGRmTz</w:t>
      </w:r>
    </w:p>
    <w:p>
      <w:r>
        <w:rPr>
          <w:b/>
          <w:u w:val="single"/>
        </w:rPr>
        <w:t xml:space="preserve">81717</w:t>
      </w:r>
    </w:p>
    <w:p>
      <w:r>
        <w:t xml:space="preserve">hän sai kolme pähkinää, mutta hän ei koskaan saa tunteita ja narttu, jolla on sellainen taipumus, että voimme laskea miljoonia ihmisiä.</w:t>
      </w:r>
    </w:p>
    <w:p>
      <w:r>
        <w:rPr>
          <w:b/>
          <w:u w:val="single"/>
        </w:rPr>
        <w:t xml:space="preserve">81718</w:t>
      </w:r>
    </w:p>
    <w:p>
      <w:r>
        <w:t xml:space="preserve">hän antoi minun leikkiä pillullaan ja nuolla sen sormiltani.</w:t>
      </w:r>
    </w:p>
    <w:p>
      <w:r>
        <w:rPr>
          <w:b/>
          <w:u w:val="single"/>
        </w:rPr>
        <w:t xml:space="preserve">81719</w:t>
      </w:r>
    </w:p>
    <w:p>
      <w:r>
        <w:t xml:space="preserve">Hän on mielessäni, en saa tätä ämmää mielestäni.</w:t>
      </w:r>
    </w:p>
    <w:p>
      <w:r>
        <w:rPr>
          <w:b/>
          <w:u w:val="single"/>
        </w:rPr>
        <w:t xml:space="preserve">81720</w:t>
      </w:r>
    </w:p>
    <w:p>
      <w:r>
        <w:t xml:space="preserve">hän runoili &amp;#8220;@Not1FuckisGiven: Joko Young Thug on homo, tai tämä ämmä kakkasi https://t.co/g0FgRX7dju&amp;#8221;</w:t>
      </w:r>
    </w:p>
    <w:p>
      <w:r>
        <w:rPr>
          <w:b/>
          <w:u w:val="single"/>
        </w:rPr>
        <w:t xml:space="preserve">81721</w:t>
      </w:r>
    </w:p>
    <w:p>
      <w:r>
        <w:t xml:space="preserve">Hän heitti minulle pillua, mutta en koskaan saanut sitä kiinni... kysyit minulta miksi... se sai liikaa kilometrejä...</w:t>
      </w:r>
    </w:p>
    <w:p>
      <w:r>
        <w:rPr>
          <w:b/>
          <w:u w:val="single"/>
        </w:rPr>
        <w:t xml:space="preserve">81722</w:t>
      </w:r>
    </w:p>
    <w:p>
      <w:r>
        <w:t xml:space="preserve">hän kertoi minulle eräästä pojasta, jonka kengänpohjat putoavat. Aion ostaa hänelle kengät. Toivottavasti hänen vanhempansa eivät suutu.</w:t>
      </w:r>
    </w:p>
    <w:p>
      <w:r>
        <w:rPr>
          <w:b/>
          <w:u w:val="single"/>
        </w:rPr>
        <w:t xml:space="preserve">81723</w:t>
      </w:r>
    </w:p>
    <w:p>
      <w:r>
        <w:t xml:space="preserve">hän on huora, hän on lutka, hän on friikki.</w:t>
      </w:r>
    </w:p>
    <w:p>
      <w:r>
        <w:rPr>
          <w:b/>
          <w:u w:val="single"/>
        </w:rPr>
        <w:t xml:space="preserve">81724</w:t>
      </w:r>
    </w:p>
    <w:p>
      <w:r>
        <w:t xml:space="preserve">sheryl crow on bae</w:t>
      </w:r>
    </w:p>
    <w:p>
      <w:r>
        <w:rPr>
          <w:b/>
          <w:u w:val="single"/>
        </w:rPr>
        <w:t xml:space="preserve">81725</w:t>
      </w:r>
    </w:p>
    <w:p>
      <w:r>
        <w:t xml:space="preserve">Shid, luulin, että huoran hakkaaminen on laillista.</w:t>
      </w:r>
    </w:p>
    <w:p>
      <w:r>
        <w:rPr>
          <w:b/>
          <w:u w:val="single"/>
        </w:rPr>
        <w:t xml:space="preserve">81726</w:t>
      </w:r>
    </w:p>
    <w:p>
      <w:r>
        <w:t xml:space="preserve">Paska narttu neekeri paska</w:t>
      </w:r>
    </w:p>
    <w:p>
      <w:r>
        <w:rPr>
          <w:b/>
          <w:u w:val="single"/>
        </w:rPr>
        <w:t xml:space="preserve">81727</w:t>
      </w:r>
    </w:p>
    <w:p>
      <w:r>
        <w:t xml:space="preserve">Haluan tietää, suojeleeko ämmä minua... 128514;</w:t>
      </w:r>
    </w:p>
    <w:p>
      <w:r>
        <w:rPr>
          <w:b/>
          <w:u w:val="single"/>
        </w:rPr>
        <w:t xml:space="preserve">81728</w:t>
      </w:r>
    </w:p>
    <w:p>
      <w:r>
        <w:t xml:space="preserve">paskat kuset vittu vittu pillu kyrvänimijä runkkari tisut tissit</w:t>
      </w:r>
    </w:p>
    <w:p>
      <w:r>
        <w:rPr>
          <w:b/>
          <w:u w:val="single"/>
        </w:rPr>
        <w:t xml:space="preserve">81729</w:t>
      </w:r>
    </w:p>
    <w:p>
      <w:r>
        <w:t xml:space="preserve">paskat näiden äksyjen huorien päälle http://t.co/1oOHx1y6Xt</w:t>
      </w:r>
    </w:p>
    <w:p>
      <w:r>
        <w:rPr>
          <w:b/>
          <w:u w:val="single"/>
        </w:rPr>
        <w:t xml:space="preserve">81730</w:t>
      </w:r>
    </w:p>
    <w:p>
      <w:r>
        <w:t xml:space="preserve">huutaa pullz cuz tiedän, jos olisin roskaväkeä hän olisi pitänyt sen taalaa.... Vannon, että hänellä oli kaikki tekemäni vain siksi, että hän myös bumpasi niitä.</w:t>
      </w:r>
    </w:p>
    <w:p>
      <w:r>
        <w:rPr>
          <w:b/>
          <w:u w:val="single"/>
        </w:rPr>
        <w:t xml:space="preserve">81731</w:t>
      </w:r>
    </w:p>
    <w:p>
      <w:r>
        <w:t xml:space="preserve">huuto nartuille, jotka tykkäävät purukumista, minä pureskelen sitä paskaa.</w:t>
      </w:r>
    </w:p>
    <w:p>
      <w:r>
        <w:rPr>
          <w:b/>
          <w:u w:val="single"/>
        </w:rPr>
        <w:t xml:space="preserve">81732</w:t>
      </w:r>
    </w:p>
    <w:p>
      <w:r>
        <w:t xml:space="preserve">showin more love to bitches fucked on the side</w:t>
      </w:r>
    </w:p>
    <w:p>
      <w:r>
        <w:rPr>
          <w:b/>
          <w:u w:val="single"/>
        </w:rPr>
        <w:t xml:space="preserve">81733</w:t>
      </w:r>
    </w:p>
    <w:p>
      <w:r>
        <w:t xml:space="preserve">Turpa kiinni, ämmä.</w:t>
      </w:r>
    </w:p>
    <w:p>
      <w:r>
        <w:rPr>
          <w:b/>
          <w:u w:val="single"/>
        </w:rPr>
        <w:t xml:space="preserve">81734</w:t>
      </w:r>
    </w:p>
    <w:p>
      <w:r>
        <w:t xml:space="preserve">shutup fag &amp;#8220;@MrAugustAIsina: on some real shit , females love a real nigga like me !&amp;#8221;</w:t>
      </w:r>
    </w:p>
    <w:p>
      <w:r>
        <w:rPr>
          <w:b/>
          <w:u w:val="single"/>
        </w:rPr>
        <w:t xml:space="preserve">81735</w:t>
      </w:r>
    </w:p>
    <w:p>
      <w:r>
        <w:t xml:space="preserve">sairas ja katsomassa Yankeesin peliä</w:t>
      </w:r>
    </w:p>
    <w:p>
      <w:r>
        <w:rPr>
          <w:b/>
          <w:u w:val="single"/>
        </w:rPr>
        <w:t xml:space="preserve">81736</w:t>
      </w:r>
    </w:p>
    <w:p>
      <w:r>
        <w:t xml:space="preserve">laiha nuori neekeri n im hienompi kuin minun ämmäni</w:t>
      </w:r>
    </w:p>
    <w:p>
      <w:r>
        <w:rPr>
          <w:b/>
          <w:u w:val="single"/>
        </w:rPr>
        <w:t xml:space="preserve">81737</w:t>
      </w:r>
    </w:p>
    <w:p>
      <w:r>
        <w:t xml:space="preserve">lyödä huoraa</w:t>
      </w:r>
    </w:p>
    <w:p>
      <w:r>
        <w:rPr>
          <w:b/>
          <w:u w:val="single"/>
        </w:rPr>
        <w:t xml:space="preserve">81738</w:t>
      </w:r>
    </w:p>
    <w:p>
      <w:r>
        <w:t xml:space="preserve">lyö näitä huoria perseeseen kuin olisimme synnyttäneet heidät...</w:t>
      </w:r>
    </w:p>
    <w:p>
      <w:r>
        <w:rPr>
          <w:b/>
          <w:u w:val="single"/>
        </w:rPr>
        <w:t xml:space="preserve">81739</w:t>
      </w:r>
    </w:p>
    <w:p>
      <w:r>
        <w:t xml:space="preserve">slay me lolz jk bitch I'll cut you #EMABiggestFans1D</w:t>
      </w:r>
    </w:p>
    <w:p>
      <w:r>
        <w:rPr>
          <w:b/>
          <w:u w:val="single"/>
        </w:rPr>
        <w:t xml:space="preserve">81740</w:t>
      </w:r>
    </w:p>
    <w:p>
      <w:r>
        <w:t xml:space="preserve">hitaat vastaukset saavat minut tuntemaan itseni jälkeenjääneeksi ja haluan vain lyödä jalkani seinän läpi... hjhdyhdhlgjdftilh</w:t>
      </w:r>
    </w:p>
    <w:p>
      <w:r>
        <w:rPr>
          <w:b/>
          <w:u w:val="single"/>
        </w:rPr>
        <w:t xml:space="preserve">81741</w:t>
      </w:r>
    </w:p>
    <w:p>
      <w:r>
        <w:t xml:space="preserve">lutka huora huora huora</w:t>
      </w:r>
    </w:p>
    <w:p>
      <w:r>
        <w:rPr>
          <w:b/>
          <w:u w:val="single"/>
        </w:rPr>
        <w:t xml:space="preserve">81742</w:t>
      </w:r>
    </w:p>
    <w:p>
      <w:r>
        <w:t xml:space="preserve">lutka. täplikäs. albiino lesbo. wannabe pelaaja. kääpiö. #coolcunts #absoluteyvile</w:t>
      </w:r>
    </w:p>
    <w:p>
      <w:r>
        <w:rPr>
          <w:b/>
          <w:u w:val="single"/>
        </w:rPr>
        <w:t xml:space="preserve">81743</w:t>
      </w:r>
    </w:p>
    <w:p>
      <w:r>
        <w:t xml:space="preserve">haisee lihaisalta tässä nartussa</w:t>
      </w:r>
    </w:p>
    <w:p>
      <w:r>
        <w:rPr>
          <w:b/>
          <w:u w:val="single"/>
        </w:rPr>
        <w:t xml:space="preserve">81744</w:t>
      </w:r>
    </w:p>
    <w:p>
      <w:r>
        <w:t xml:space="preserve">smh RT @DailyMail: NYC cops leave Ebola doctor's apt dump gloves and masks in public roskakoriin http://t.co/aTkLOIqFZZ http://t.co/HVBhWjrKen</w:t>
      </w:r>
    </w:p>
    <w:p>
      <w:r>
        <w:rPr>
          <w:b/>
          <w:u w:val="single"/>
        </w:rPr>
        <w:t xml:space="preserve">81745</w:t>
      </w:r>
    </w:p>
    <w:p>
      <w:r>
        <w:t xml:space="preserve">smh RT @_sirhampton_: RT @WaymoTheGod: legend. he gonna replace cudi with joints like this http://t.co/FgAQF7Qlw3 http://t.co/FgAQF7Qlw3</w:t>
      </w:r>
    </w:p>
    <w:p>
      <w:r>
        <w:rPr>
          <w:b/>
          <w:u w:val="single"/>
        </w:rPr>
        <w:t xml:space="preserve">81746</w:t>
      </w:r>
    </w:p>
    <w:p>
      <w:r>
        <w:t xml:space="preserve">smh RT @uglyhxes Tygan olisi pitänyt tietää, että Blacc Chyna oli huora, kun hänen poikansa crip käveli ulos hänen pillustaan.</w:t>
      </w:r>
    </w:p>
    <w:p>
      <w:r>
        <w:rPr>
          <w:b/>
          <w:u w:val="single"/>
        </w:rPr>
        <w:t xml:space="preserve">81747</w:t>
      </w:r>
    </w:p>
    <w:p>
      <w:r>
        <w:t xml:space="preserve">lumipäivä nartut, sanoitukset gettin done n bud getting smoked #snowday2014</w:t>
      </w:r>
    </w:p>
    <w:p>
      <w:r>
        <w:rPr>
          <w:b/>
          <w:u w:val="single"/>
        </w:rPr>
        <w:t xml:space="preserve">81748</w:t>
      </w:r>
    </w:p>
    <w:p>
      <w:r>
        <w:t xml:space="preserve">so cold ma nig</w:t>
      </w:r>
    </w:p>
    <w:p>
      <w:r>
        <w:rPr>
          <w:b/>
          <w:u w:val="single"/>
        </w:rPr>
        <w:t xml:space="preserve">81749</w:t>
      </w:r>
    </w:p>
    <w:p>
      <w:r>
        <w:t xml:space="preserve">Hope Solo on siis yksi hullu ämmä http://t.co/wlqnFDSX0a</w:t>
      </w:r>
    </w:p>
    <w:p>
      <w:r>
        <w:rPr>
          <w:b/>
          <w:u w:val="single"/>
        </w:rPr>
        <w:t xml:space="preserve">81750</w:t>
      </w:r>
    </w:p>
    <w:p>
      <w:r>
        <w:t xml:space="preserve">joten lopeta mun mulkkuni imeminen ja painu läskiperseesi muualle, koska en yritä vittuilla palloperseesi kanssa, ämmällä on oma kiertoratansa.</w:t>
      </w:r>
    </w:p>
    <w:p>
      <w:r>
        <w:rPr>
          <w:b/>
          <w:u w:val="single"/>
        </w:rPr>
        <w:t xml:space="preserve">81751</w:t>
      </w:r>
    </w:p>
    <w:p>
      <w:r>
        <w:t xml:space="preserve">joten väistää niitä neekerit dont brag dont boast dont flash for hoes dont sag niin alhainen thats how u end uo in correctional like u vastasi väärin!!!</w:t>
      </w:r>
    </w:p>
    <w:p>
      <w:r>
        <w:rPr>
          <w:b/>
          <w:u w:val="single"/>
        </w:rPr>
        <w:t xml:space="preserve">81752</w:t>
      </w:r>
    </w:p>
    <w:p>
      <w:r>
        <w:t xml:space="preserve">niin sivistymätön</w:t>
      </w:r>
    </w:p>
    <w:p>
      <w:r>
        <w:rPr>
          <w:b/>
          <w:u w:val="single"/>
        </w:rPr>
        <w:t xml:space="preserve">81753</w:t>
      </w:r>
    </w:p>
    <w:p>
      <w:r>
        <w:t xml:space="preserve">joten mitä sanot huora tiedät, että olen huora</w:t>
      </w:r>
    </w:p>
    <w:p>
      <w:r>
        <w:rPr>
          <w:b/>
          <w:u w:val="single"/>
        </w:rPr>
        <w:t xml:space="preserve">81754</w:t>
      </w:r>
    </w:p>
    <w:p>
      <w:r>
        <w:t xml:space="preserve">Tilataan lounas töihin toimitettavaksi, ja sinne menee 10 ihmistä, ja minä olen ainoa, jolla on kortti, ja tämä huora sanoo...</w:t>
      </w:r>
    </w:p>
    <w:p>
      <w:r>
        <w:rPr>
          <w:b/>
          <w:u w:val="single"/>
        </w:rPr>
        <w:t xml:space="preserve">81755</w:t>
      </w:r>
    </w:p>
    <w:p>
      <w:r>
        <w:t xml:space="preserve">niin. hullu... Elämme maailmassa, jossa valkoihoinen voi joutua vankilaan sanasta, jota muut käyttävät suoraan hattuihinsa ja t-paitoihinsa. Jos pitäisin tuota paitaa...</w:t>
      </w:r>
    </w:p>
    <w:p>
      <w:r>
        <w:rPr>
          <w:b/>
          <w:u w:val="single"/>
        </w:rPr>
        <w:t xml:space="preserve">81756</w:t>
      </w:r>
    </w:p>
    <w:p>
      <w:r>
        <w:t xml:space="preserve">jotkut kutsuvat minua sukupolveni laululinnuksi</w:t>
      </w:r>
    </w:p>
    <w:p>
      <w:r>
        <w:rPr>
          <w:b/>
          <w:u w:val="single"/>
        </w:rPr>
        <w:t xml:space="preserve">81757</w:t>
      </w:r>
    </w:p>
    <w:p>
      <w:r>
        <w:t xml:space="preserve">Joku kusipää hakee minulle meripihkan lehtiä ja papereita? En jaksa kävellä Nisaan #lazy</w:t>
      </w:r>
    </w:p>
    <w:p>
      <w:r>
        <w:rPr>
          <w:b/>
          <w:u w:val="single"/>
        </w:rPr>
        <w:t xml:space="preserve">81758</w:t>
      </w:r>
    </w:p>
    <w:p>
      <w:r>
        <w:t xml:space="preserve">Joku kaveri sanoi, että minulla on legginsit, nauroi ja haukkui minua homoksi. ne ovat JEGGINGSIT, kusipää.</w:t>
      </w:r>
    </w:p>
    <w:p>
      <w:r>
        <w:rPr>
          <w:b/>
          <w:u w:val="single"/>
        </w:rPr>
        <w:t xml:space="preserve">81759</w:t>
      </w:r>
    </w:p>
    <w:p>
      <w:r>
        <w:t xml:space="preserve">Joku lapsi Angry Birds -asussa törmäsi minuun, ja kaaduin, jolloin jotain muuta kaatui johonkin toiseen, joka heilui ja...</w:t>
      </w:r>
    </w:p>
    <w:p>
      <w:r>
        <w:rPr>
          <w:b/>
          <w:u w:val="single"/>
        </w:rPr>
        <w:t xml:space="preserve">81760</w:t>
      </w:r>
    </w:p>
    <w:p>
      <w:r>
        <w:t xml:space="preserve">Joku prude ämmä näytti minulle ruman naamasi, -</w:t>
      </w:r>
    </w:p>
    <w:p>
      <w:r>
        <w:rPr>
          <w:b/>
          <w:u w:val="single"/>
        </w:rPr>
        <w:t xml:space="preserve">81761</w:t>
      </w:r>
    </w:p>
    <w:p>
      <w:r>
        <w:t xml:space="preserve">Joku rikas nössö, jolla on jokin paskamainen rikas ongelma. (idea itsenäiseen elokuvaan)</w:t>
      </w:r>
    </w:p>
    <w:p>
      <w:r>
        <w:rPr>
          <w:b/>
          <w:u w:val="single"/>
        </w:rPr>
        <w:t xml:space="preserve">81762</w:t>
      </w:r>
    </w:p>
    <w:p>
      <w:r>
        <w:t xml:space="preserve">Joku laittoi tarran koirani poskeen &amp;#128530;&amp;#128574; narttu</w:t>
      </w:r>
    </w:p>
    <w:p>
      <w:r>
        <w:rPr>
          <w:b/>
          <w:u w:val="single"/>
        </w:rPr>
        <w:t xml:space="preserve">81763</w:t>
      </w:r>
    </w:p>
    <w:p>
      <w:r>
        <w:t xml:space="preserve">Ottakaa joku nämä keksit pois minulta, ennen kuin syön koko pakkauksen.</w:t>
      </w:r>
    </w:p>
    <w:p>
      <w:r>
        <w:rPr>
          <w:b/>
          <w:u w:val="single"/>
        </w:rPr>
        <w:t xml:space="preserve">81764</w:t>
      </w:r>
    </w:p>
    <w:p>
      <w:r>
        <w:t xml:space="preserve">Joku kutsui juuri jotakuta "ämmäperse nekru" Black Opsissa...</w:t>
      </w:r>
    </w:p>
    <w:p>
      <w:r>
        <w:rPr>
          <w:b/>
          <w:u w:val="single"/>
        </w:rPr>
        <w:t xml:space="preserve">81765</w:t>
      </w:r>
    </w:p>
    <w:p>
      <w:r>
        <w:t xml:space="preserve">Joku on selvästi haiseva persläpi...</w:t>
      </w:r>
    </w:p>
    <w:p>
      <w:r>
        <w:rPr>
          <w:b/>
          <w:u w:val="single"/>
        </w:rPr>
        <w:t xml:space="preserve">81766</w:t>
      </w:r>
    </w:p>
    <w:p>
      <w:r>
        <w:t xml:space="preserve">Joskus ajattelen vain, että vau, tällä ämmällä oli otsaa puhua paskaa .... Katso sinua ja elämääsi, sitten minua ja minun elämääni &amp;#128514;&amp;#128514;</w:t>
      </w:r>
    </w:p>
    <w:p>
      <w:r>
        <w:rPr>
          <w:b/>
          <w:u w:val="single"/>
        </w:rPr>
        <w:t xml:space="preserve">81767</w:t>
      </w:r>
    </w:p>
    <w:p>
      <w:r>
        <w:t xml:space="preserve">paskiainen. Toivottavasti en saa e-bolaa ennen kuin voin ajaa Harleyllani Sturgisissa.</w:t>
      </w:r>
    </w:p>
    <w:p>
      <w:r>
        <w:rPr>
          <w:b/>
          <w:u w:val="single"/>
        </w:rPr>
        <w:t xml:space="preserve">81768</w:t>
      </w:r>
    </w:p>
    <w:p>
      <w:r>
        <w:t xml:space="preserve">pian Kun saatte kuntoutusta ja te ihmettelette, miksi olen niin kova näiden huorien kanssa!!! Nartut eivät ole paska smh....</w:t>
      </w:r>
    </w:p>
    <w:p>
      <w:r>
        <w:rPr>
          <w:b/>
          <w:u w:val="single"/>
        </w:rPr>
        <w:t xml:space="preserve">81769</w:t>
      </w:r>
    </w:p>
    <w:p>
      <w:r>
        <w:t xml:space="preserve">anteeksi minä ja @kazooook olla vitun nartut ja me hella jäinen</w:t>
      </w:r>
    </w:p>
    <w:p>
      <w:r>
        <w:rPr>
          <w:b/>
          <w:u w:val="single"/>
        </w:rPr>
        <w:t xml:space="preserve">81770</w:t>
      </w:r>
    </w:p>
    <w:p>
      <w:r>
        <w:t xml:space="preserve">Anteeksi, väärä narttu &amp;#9996;&amp;#65039;</w:t>
      </w:r>
    </w:p>
    <w:p>
      <w:r>
        <w:rPr>
          <w:b/>
          <w:u w:val="single"/>
        </w:rPr>
        <w:t xml:space="preserve">81771</w:t>
      </w:r>
    </w:p>
    <w:p>
      <w:r>
        <w:t xml:space="preserve">hemmoteltujen vitun ämmien, jotka saavat mitä haluavat, on astuttava syrjään ja arvioitava elämänsä uudelleen.</w:t>
      </w:r>
    </w:p>
    <w:p>
      <w:r>
        <w:rPr>
          <w:b/>
          <w:u w:val="single"/>
        </w:rPr>
        <w:t xml:space="preserve">81772</w:t>
      </w:r>
    </w:p>
    <w:p>
      <w:r>
        <w:t xml:space="preserve">Suihkutin veteen piparminttuöljyä, toivottavasti se vitun hämähäkki lähtee tai kuolee... Toivottavasti se ämmä kuolee hitaasti juuri nyt.</w:t>
      </w:r>
    </w:p>
    <w:p>
      <w:r>
        <w:rPr>
          <w:b/>
          <w:u w:val="single"/>
        </w:rPr>
        <w:t xml:space="preserve">81773</w:t>
      </w:r>
    </w:p>
    <w:p>
      <w:r>
        <w:t xml:space="preserve">kevätloma nartut</w:t>
      </w:r>
    </w:p>
    <w:p>
      <w:r>
        <w:rPr>
          <w:b/>
          <w:u w:val="single"/>
        </w:rPr>
        <w:t xml:space="preserve">81774</w:t>
      </w:r>
    </w:p>
    <w:p>
      <w:r>
        <w:t xml:space="preserve">asento sukat roskat</w:t>
      </w:r>
    </w:p>
    <w:p>
      <w:r>
        <w:rPr>
          <w:b/>
          <w:u w:val="single"/>
        </w:rPr>
        <w:t xml:space="preserve">81775</w:t>
      </w:r>
    </w:p>
    <w:p>
      <w:r>
        <w:t xml:space="preserve">steph curry näytti kuin pieni ämmä, jota käsitellään kuin räsynukkea lmfaooo</w:t>
      </w:r>
    </w:p>
    <w:p>
      <w:r>
        <w:rPr>
          <w:b/>
          <w:u w:val="single"/>
        </w:rPr>
        <w:t xml:space="preserve">81776</w:t>
      </w:r>
    </w:p>
    <w:p>
      <w:r>
        <w:t xml:space="preserve">stfu punaniska valkoinen roskaväki pää perseestä</w:t>
      </w:r>
    </w:p>
    <w:p>
      <w:r>
        <w:rPr>
          <w:b/>
          <w:u w:val="single"/>
        </w:rPr>
        <w:t xml:space="preserve">81777</w:t>
      </w:r>
    </w:p>
    <w:p>
      <w:r>
        <w:t xml:space="preserve">Silti hänellä on vielä huoria...</w:t>
      </w:r>
    </w:p>
    <w:p>
      <w:r>
        <w:rPr>
          <w:b/>
          <w:u w:val="single"/>
        </w:rPr>
        <w:t xml:space="preserve">81778</w:t>
      </w:r>
    </w:p>
    <w:p>
      <w:r>
        <w:t xml:space="preserve">silti roskat http://t.co/x0ghHf0imn</w:t>
      </w:r>
    </w:p>
    <w:p>
      <w:r>
        <w:rPr>
          <w:b/>
          <w:u w:val="single"/>
        </w:rPr>
        <w:t xml:space="preserve">81779</w:t>
      </w:r>
    </w:p>
    <w:p>
      <w:r>
        <w:t xml:space="preserve">haiseva akka</w:t>
      </w:r>
    </w:p>
    <w:p>
      <w:r>
        <w:rPr>
          <w:b/>
          <w:u w:val="single"/>
        </w:rPr>
        <w:t xml:space="preserve">81780</w:t>
      </w:r>
    </w:p>
    <w:p>
      <w:r>
        <w:t xml:space="preserve">Silitellä otha niggas hoe on minun harrastus</w:t>
      </w:r>
    </w:p>
    <w:p>
      <w:r>
        <w:rPr>
          <w:b/>
          <w:u w:val="single"/>
        </w:rPr>
        <w:t xml:space="preserve">81781</w:t>
      </w:r>
    </w:p>
    <w:p>
      <w:r>
        <w:t xml:space="preserve">täytti hänet kuin keksiä http://t.co/mPAjkWJbZp</w:t>
      </w:r>
    </w:p>
    <w:p>
      <w:r>
        <w:rPr>
          <w:b/>
          <w:u w:val="single"/>
        </w:rPr>
        <w:t xml:space="preserve">81782</w:t>
      </w:r>
    </w:p>
    <w:p>
      <w:r>
        <w:t xml:space="preserve">tyhmä perse huora</w:t>
      </w:r>
    </w:p>
    <w:p>
      <w:r>
        <w:rPr>
          <w:b/>
          <w:u w:val="single"/>
        </w:rPr>
        <w:t xml:space="preserve">81783</w:t>
      </w:r>
    </w:p>
    <w:p>
      <w:r>
        <w:t xml:space="preserve">tyhmä ämmä</w:t>
      </w:r>
    </w:p>
    <w:p>
      <w:r>
        <w:rPr>
          <w:b/>
          <w:u w:val="single"/>
        </w:rPr>
        <w:t xml:space="preserve">81784</w:t>
      </w:r>
    </w:p>
    <w:p>
      <w:r>
        <w:t xml:space="preserve">tyhmä ämmä, laske H:een ja häivy puhelimestani!</w:t>
      </w:r>
    </w:p>
    <w:p>
      <w:r>
        <w:rPr>
          <w:b/>
          <w:u w:val="single"/>
        </w:rPr>
        <w:t xml:space="preserve">81785</w:t>
      </w:r>
    </w:p>
    <w:p>
      <w:r>
        <w:t xml:space="preserve">typerät paskiaiset</w:t>
      </w:r>
    </w:p>
    <w:p>
      <w:r>
        <w:rPr>
          <w:b/>
          <w:u w:val="single"/>
        </w:rPr>
        <w:t xml:space="preserve">81786</w:t>
      </w:r>
    </w:p>
    <w:p>
      <w:r>
        <w:t xml:space="preserve">typerä vitun metallilintu</w:t>
      </w:r>
    </w:p>
    <w:p>
      <w:r>
        <w:rPr>
          <w:b/>
          <w:u w:val="single"/>
        </w:rPr>
        <w:t xml:space="preserve">81787</w:t>
      </w:r>
    </w:p>
    <w:p>
      <w:r>
        <w:t xml:space="preserve">typerä löysä pillu narttu</w:t>
      </w:r>
    </w:p>
    <w:p>
      <w:r>
        <w:rPr>
          <w:b/>
          <w:u w:val="single"/>
        </w:rPr>
        <w:t xml:space="preserve">81788</w:t>
      </w:r>
    </w:p>
    <w:p>
      <w:r>
        <w:t xml:space="preserve">typerä opettaja puhuu @RandyMowerille kuin hän olisi jälkeenjäänyt...</w:t>
      </w:r>
    </w:p>
    <w:p>
      <w:r>
        <w:rPr>
          <w:b/>
          <w:u w:val="single"/>
        </w:rPr>
        <w:t xml:space="preserve">81789</w:t>
      </w:r>
    </w:p>
    <w:p>
      <w:r>
        <w:t xml:space="preserve">Olen niin hulluna Oreoihin</w:t>
      </w:r>
    </w:p>
    <w:p>
      <w:r>
        <w:rPr>
          <w:b/>
          <w:u w:val="single"/>
        </w:rPr>
        <w:t xml:space="preserve">81790</w:t>
      </w:r>
    </w:p>
    <w:p>
      <w:r>
        <w:t xml:space="preserve">sup nartut</w:t>
      </w:r>
    </w:p>
    <w:p>
      <w:r>
        <w:rPr>
          <w:b/>
          <w:u w:val="single"/>
        </w:rPr>
        <w:t xml:space="preserve">81791</w:t>
      </w:r>
    </w:p>
    <w:p>
      <w:r>
        <w:t xml:space="preserve">läimäys pyllyyn</w:t>
      </w:r>
    </w:p>
    <w:p>
      <w:r>
        <w:rPr>
          <w:b/>
          <w:u w:val="single"/>
        </w:rPr>
        <w:t xml:space="preserve">81792</w:t>
      </w:r>
    </w:p>
    <w:p>
      <w:r>
        <w:t xml:space="preserve">sweet Jesus, I'm a beleiber &amp;#128525;&amp;#128525;&amp;#128540;&amp;#128541; &amp;#8220;@yagurlbubblez87 Look at this bitch nigga tho &amp;#128064; http://t.co/40XJwFJbVl&amp;#8221;</w:t>
      </w:r>
    </w:p>
    <w:p>
      <w:r>
        <w:rPr>
          <w:b/>
          <w:u w:val="single"/>
        </w:rPr>
        <w:t xml:space="preserve">81793</w:t>
      </w:r>
    </w:p>
    <w:p>
      <w:r>
        <w:t xml:space="preserve">Aamun puheenaiheena ovat huorat ja räppärit, hemmetti, te puhutte samasta paskasta joka päivä!</w:t>
      </w:r>
    </w:p>
    <w:p>
      <w:r>
        <w:rPr>
          <w:b/>
          <w:u w:val="single"/>
        </w:rPr>
        <w:t xml:space="preserve">81794</w:t>
      </w:r>
    </w:p>
    <w:p>
      <w:r>
        <w:t xml:space="preserve">hullujen puhuminen internetissä on sama asia kuin henkilökohtaisesti. älä yritä olla myöhemmin kaverini, hintti, haista vittu.</w:t>
      </w:r>
    </w:p>
    <w:p>
      <w:r>
        <w:rPr>
          <w:b/>
          <w:u w:val="single"/>
        </w:rPr>
        <w:t xml:space="preserve">81795</w:t>
      </w:r>
    </w:p>
    <w:p>
      <w:r>
        <w:t xml:space="preserve">kyyneleet &amp;#8220;@TheDouch3: #RelationshipGoals RT @queenallyssa @TheDouch3 älä kutsu minua kultaseni, senkin vitun retardi&amp;#8221;</w:t>
      </w:r>
    </w:p>
    <w:p>
      <w:r>
        <w:rPr>
          <w:b/>
          <w:u w:val="single"/>
        </w:rPr>
        <w:t xml:space="preserve">81796</w:t>
      </w:r>
    </w:p>
    <w:p>
      <w:r>
        <w:t xml:space="preserve">hampaat voivat tehdä tai rikkoa ihmisen. voit olla 10 ja sinulla voi olla keltaiset hampaat, ja heti putoat 2:een.</w:t>
      </w:r>
    </w:p>
    <w:p>
      <w:r>
        <w:rPr>
          <w:b/>
          <w:u w:val="single"/>
        </w:rPr>
        <w:t xml:space="preserve">81797</w:t>
      </w:r>
    </w:p>
    <w:p>
      <w:r>
        <w:t xml:space="preserve">Kerro minulle, miksi nick cannon bout kutsua wiz to wild'n out ja lyödä häntä kanssa I fucked your bitch diss haha</w:t>
      </w:r>
    </w:p>
    <w:p>
      <w:r>
        <w:rPr>
          <w:b/>
          <w:u w:val="single"/>
        </w:rPr>
        <w:t xml:space="preserve">81798</w:t>
      </w:r>
    </w:p>
    <w:p>
      <w:r>
        <w:t xml:space="preserve">Kerro vihaavalle neekerille</w:t>
        <w:br/>
        <w:t xml:space="preserve">stfu</w:t>
      </w:r>
    </w:p>
    <w:p>
      <w:r>
        <w:rPr>
          <w:b/>
          <w:u w:val="single"/>
        </w:rPr>
        <w:t xml:space="preserve">81799</w:t>
      </w:r>
    </w:p>
    <w:p>
      <w:r>
        <w:t xml:space="preserve">Luojan kiitos FOB ei palannut tekemään mitään paskaa areenakiertuetta. #iwaited5yearsforfobandiallgotwasthisshittyarena SYKEEEEEE</w:t>
      </w:r>
    </w:p>
    <w:p>
      <w:r>
        <w:rPr>
          <w:b/>
          <w:u w:val="single"/>
        </w:rPr>
        <w:t xml:space="preserve">81800</w:t>
      </w:r>
    </w:p>
    <w:p>
      <w:r>
        <w:t xml:space="preserve">Kiitos seurannasta @Jerry_Remy! Saatan olla @Yankees fani, mutta te olette yksi parhaista lähetystoimittajista @MLB:ssä!</w:t>
      </w:r>
    </w:p>
    <w:p>
      <w:r>
        <w:rPr>
          <w:b/>
          <w:u w:val="single"/>
        </w:rPr>
        <w:t xml:space="preserve">81801</w:t>
      </w:r>
    </w:p>
    <w:p>
      <w:r>
        <w:t xml:space="preserve">että narttu virheetön af</w:t>
      </w:r>
    </w:p>
    <w:p>
      <w:r>
        <w:rPr>
          <w:b/>
          <w:u w:val="single"/>
        </w:rPr>
        <w:t xml:space="preserve">81802</w:t>
      </w:r>
    </w:p>
    <w:p>
      <w:r>
        <w:t xml:space="preserve">tuo ämmä näytti oudolta !&amp;#128514;</w:t>
      </w:r>
    </w:p>
    <w:p>
      <w:r>
        <w:rPr>
          <w:b/>
          <w:u w:val="single"/>
        </w:rPr>
        <w:t xml:space="preserve">81803</w:t>
      </w:r>
    </w:p>
    <w:p>
      <w:r>
        <w:t xml:space="preserve">Miten hän voi kohdella Turtlea noin?!</w:t>
      </w:r>
    </w:p>
    <w:p>
      <w:r>
        <w:rPr>
          <w:b/>
          <w:u w:val="single"/>
        </w:rPr>
        <w:t xml:space="preserve">81804</w:t>
      </w:r>
    </w:p>
    <w:p>
      <w:r>
        <w:t xml:space="preserve">tuo sormi naamalle poseeraus, jota nartut tekevät nykyään, kuten muija ei, haluan nähdä nuo huulet...</w:t>
      </w:r>
    </w:p>
    <w:p>
      <w:r>
        <w:rPr>
          <w:b/>
          <w:u w:val="single"/>
        </w:rPr>
        <w:t xml:space="preserve">81805</w:t>
      </w:r>
    </w:p>
    <w:p>
      <w:r>
        <w:t xml:space="preserve">Se huora sanoi 9,63 kun menin kassalle &amp;#128563;</w:t>
      </w:r>
    </w:p>
    <w:p>
      <w:r>
        <w:rPr>
          <w:b/>
          <w:u w:val="single"/>
        </w:rPr>
        <w:t xml:space="preserve">81806</w:t>
      </w:r>
    </w:p>
    <w:p>
      <w:r>
        <w:t xml:space="preserve">Se huora ei ole enää siellä</w:t>
      </w:r>
    </w:p>
    <w:p>
      <w:r>
        <w:rPr>
          <w:b/>
          <w:u w:val="single"/>
        </w:rPr>
        <w:t xml:space="preserve">81807</w:t>
      </w:r>
    </w:p>
    <w:p>
      <w:r>
        <w:t xml:space="preserve">Se huora, johon olet rakastunut? Se on se huora, jonka kanssa pelleilen.</w:t>
      </w:r>
    </w:p>
    <w:p>
      <w:r>
        <w:rPr>
          <w:b/>
          <w:u w:val="single"/>
        </w:rPr>
        <w:t xml:space="preserve">81808</w:t>
      </w:r>
    </w:p>
    <w:p>
      <w:r>
        <w:t xml:space="preserve">sitä minä teen! RT @Tendilkar: RT @funnyorfact: Mitä mukavampi olet, sitä helpommin sinua satutetaan. Joten ole vain narttu.</w:t>
      </w:r>
    </w:p>
    <w:p>
      <w:r>
        <w:rPr>
          <w:b/>
          <w:u w:val="single"/>
        </w:rPr>
        <w:t xml:space="preserve">81809</w:t>
      </w:r>
    </w:p>
    <w:p>
      <w:r>
        <w:t xml:space="preserve">se pikku ämmä julkaisi yksinoikeudella suihkukuvia neekereiden välillä. #trustisbroken</w:t>
      </w:r>
    </w:p>
    <w:p>
      <w:r>
        <w:rPr>
          <w:b/>
          <w:u w:val="single"/>
        </w:rPr>
        <w:t xml:space="preserve">81810</w:t>
      </w:r>
    </w:p>
    <w:p>
      <w:r>
        <w:t xml:space="preserve">että pillu on niin märkä, että kutsun sitä sateeksi.</w:t>
      </w:r>
    </w:p>
    <w:p>
      <w:r>
        <w:rPr>
          <w:b/>
          <w:u w:val="single"/>
        </w:rPr>
        <w:t xml:space="preserve">81811</w:t>
      </w:r>
    </w:p>
    <w:p>
      <w:r>
        <w:t xml:space="preserve">se oli minun pyrkimykseni olla "kypsä" aiheeseen. millaisia vitun nössöjä te olette, kun vittuilette aasialaisia vastaan suunnatusta satiirisesta twiitistä?</w:t>
      </w:r>
    </w:p>
    <w:p>
      <w:r>
        <w:rPr>
          <w:b/>
          <w:u w:val="single"/>
        </w:rPr>
        <w:t xml:space="preserve">81812</w:t>
      </w:r>
    </w:p>
    <w:p>
      <w:r>
        <w:t xml:space="preserve">se olisi temppu, jossa @JamesOKeefeIII ylitti veden kuolleeksi mieheksi pukeutuneena, kun hänen teekkari-sheriffiystävänsä katseli häntä.</w:t>
      </w:r>
    </w:p>
    <w:p>
      <w:r>
        <w:rPr>
          <w:b/>
          <w:u w:val="single"/>
        </w:rPr>
        <w:t xml:space="preserve">81813</w:t>
      </w:r>
    </w:p>
    <w:p>
      <w:r>
        <w:t xml:space="preserve">se on top off, pop off, im koirieni kanssa kuin Stewie Griffin, nartut kuulevat minut he ovat kuin ooh hän rippinyt</w:t>
      </w:r>
    </w:p>
    <w:p>
      <w:r>
        <w:rPr>
          <w:b/>
          <w:u w:val="single"/>
        </w:rPr>
        <w:t xml:space="preserve">81814</w:t>
      </w:r>
    </w:p>
    <w:p>
      <w:r>
        <w:t xml:space="preserve">#genesis minun tna katsominen on niin huono, etten voi edes mock-live twiittaa sitä</w:t>
      </w:r>
    </w:p>
    <w:p>
      <w:r>
        <w:rPr>
          <w:b/>
          <w:u w:val="single"/>
        </w:rPr>
        <w:t xml:space="preserve">81815</w:t>
      </w:r>
    </w:p>
    <w:p>
      <w:r>
        <w:t xml:space="preserve">Hitman Holla vs Charlie Clips -ottelu on katkeransuloinen. paska tulee olemaan kylmää, koska HITMAN HOLLA GONNA WORK, mutta se on hänen viimeinen taistelunsa......</w:t>
      </w:r>
    </w:p>
    <w:p>
      <w:r>
        <w:rPr>
          <w:b/>
          <w:u w:val="single"/>
        </w:rPr>
        <w:t xml:space="preserve">81816</w:t>
      </w:r>
    </w:p>
    <w:p>
      <w:r>
        <w:t xml:space="preserve">kun hän lävistää nänninsä &amp;#128525;&amp;#128525;</w:t>
      </w:r>
    </w:p>
    <w:p>
      <w:r>
        <w:rPr>
          <w:b/>
          <w:u w:val="single"/>
        </w:rPr>
        <w:t xml:space="preserve">81817</w:t>
      </w:r>
    </w:p>
    <w:p>
      <w:r>
        <w:t xml:space="preserve">isot huulet oli mainoksessa narttu</w:t>
      </w:r>
    </w:p>
    <w:p>
      <w:r>
        <w:rPr>
          <w:b/>
          <w:u w:val="single"/>
        </w:rPr>
        <w:t xml:space="preserve">81818</w:t>
      </w:r>
    </w:p>
    <w:p>
      <w:r>
        <w:t xml:space="preserve">unelmien lintu https://t.co/jkX6dsqXcq</w:t>
      </w:r>
    </w:p>
    <w:p>
      <w:r>
        <w:rPr>
          <w:b/>
          <w:u w:val="single"/>
        </w:rPr>
        <w:t xml:space="preserve">81819</w:t>
      </w:r>
    </w:p>
    <w:p>
      <w:r>
        <w:t xml:space="preserve">linnut ulkona tänä iltana</w:t>
      </w:r>
    </w:p>
    <w:p>
      <w:r>
        <w:rPr>
          <w:b/>
          <w:u w:val="single"/>
        </w:rPr>
        <w:t xml:space="preserve">81820</w:t>
      </w:r>
    </w:p>
    <w:p>
      <w:r>
        <w:t xml:space="preserve">rosa mexicanossa äänekkäästi Alankomaita kannustava ämmä ei näytä arvostavan elämäänsä.</w:t>
      </w:r>
    </w:p>
    <w:p>
      <w:r>
        <w:rPr>
          <w:b/>
          <w:u w:val="single"/>
        </w:rPr>
        <w:t xml:space="preserve">81821</w:t>
      </w:r>
    </w:p>
    <w:p>
      <w:r>
        <w:t xml:space="preserve">ämmäjoukko on terveydelle haitallista</w:t>
      </w:r>
    </w:p>
    <w:p>
      <w:r>
        <w:rPr>
          <w:b/>
          <w:u w:val="single"/>
        </w:rPr>
        <w:t xml:space="preserve">81822</w:t>
      </w:r>
    </w:p>
    <w:p>
      <w:r>
        <w:t xml:space="preserve">Hulluimmat huorat ilman syytä televisiossa ovat Teirra Marie (vaikka hän kirjoittaakin sen ghettotyylillä) ja Siah's cute ass girl.</w:t>
      </w:r>
    </w:p>
    <w:p>
      <w:r>
        <w:rPr>
          <w:b/>
          <w:u w:val="single"/>
        </w:rPr>
        <w:t xml:space="preserve">81823</w:t>
      </w:r>
    </w:p>
    <w:p>
      <w:r>
        <w:t xml:space="preserve">Paholainen on lähettänyt työntekijöitään hakemaan minua viime aikoina... nössö vittupoika, yritä kovemmin... en voi antaa heidän heittää minua pois ykköseltäni... 2ssss</w:t>
      </w:r>
    </w:p>
    <w:p>
      <w:r>
        <w:rPr>
          <w:b/>
          <w:u w:val="single"/>
        </w:rPr>
        <w:t xml:space="preserve">81824</w:t>
      </w:r>
    </w:p>
    <w:p>
      <w:r>
        <w:t xml:space="preserve">se, että Soulja Boy on kahdessa eri tosi-tv-ohjelmassa kahden eri nartun kanssa...</w:t>
      </w:r>
    </w:p>
    <w:p>
      <w:r>
        <w:rPr>
          <w:b/>
          <w:u w:val="single"/>
        </w:rPr>
        <w:t xml:space="preserve">81825</w:t>
      </w:r>
    </w:p>
    <w:p>
      <w:r>
        <w:t xml:space="preserve">hyväuskoiset tekevät niin. RT @reaganchanel: Niinpä ihmiset menevät yliopistoon aikomuksenaan olla huora? K.</w:t>
      </w:r>
    </w:p>
    <w:p>
      <w:r>
        <w:rPr>
          <w:b/>
          <w:u w:val="single"/>
        </w:rPr>
        <w:t xml:space="preserve">81826</w:t>
      </w:r>
    </w:p>
    <w:p>
      <w:r>
        <w:t xml:space="preserve">Juutalaiset nauravat neekerille tuomiopäivänä, kun he näkevät, miten ruma tämä ämmä oli.</w:t>
      </w:r>
    </w:p>
    <w:p>
      <w:r>
        <w:rPr>
          <w:b/>
          <w:u w:val="single"/>
        </w:rPr>
        <w:t xml:space="preserve">81827</w:t>
      </w:r>
    </w:p>
    <w:p>
      <w:r>
        <w:t xml:space="preserve">Mikroaaltouuni töissä on rikki, joten ghettoperseeni laittoi hampurilaispihvin paahtimeen lämmittääkseen sen...</w:t>
      </w:r>
    </w:p>
    <w:p>
      <w:r>
        <w:rPr>
          <w:b/>
          <w:u w:val="single"/>
        </w:rPr>
        <w:t xml:space="preserve">81828</w:t>
      </w:r>
    </w:p>
    <w:p>
      <w:r>
        <w:t xml:space="preserve">äiti käyttäytyy kuin ämmä doe kuin ok ur menettää ur muisti, mutta älä ole kusipää tyttärellesi</w:t>
      </w:r>
    </w:p>
    <w:p>
      <w:r>
        <w:rPr>
          <w:b/>
          <w:u w:val="single"/>
        </w:rPr>
        <w:t xml:space="preserve">81829</w:t>
      </w:r>
    </w:p>
    <w:p>
      <w:r>
        <w:t xml:space="preserve">neekerit twitterissä, kuten syön pillua ja jaa jaa jaa on neekerit, joilla on sukupuolitauti ja paska...</w:t>
      </w:r>
    </w:p>
    <w:p>
      <w:r>
        <w:rPr>
          <w:b/>
          <w:u w:val="single"/>
        </w:rPr>
        <w:t xml:space="preserve">81830</w:t>
      </w:r>
    </w:p>
    <w:p>
      <w:r>
        <w:t xml:space="preserve">ainoa paikka, jonne pyydän heitä ajamaan minut, on rave-tapahtumat, ja he vittu nalkuttavat siitä.</w:t>
      </w:r>
    </w:p>
    <w:p>
      <w:r>
        <w:rPr>
          <w:b/>
          <w:u w:val="single"/>
        </w:rPr>
        <w:t xml:space="preserve">81831</w:t>
      </w:r>
    </w:p>
    <w:p>
      <w:r>
        <w:t xml:space="preserve">Donatellan avaus inspiroi minua heräämään ja olemaan pahin ämmä, joka tiedän voivani olla joka päivä, kiitos @ladygaga</w:t>
      </w:r>
    </w:p>
    <w:p>
      <w:r>
        <w:rPr>
          <w:b/>
          <w:u w:val="single"/>
        </w:rPr>
        <w:t xml:space="preserve">81832</w:t>
      </w:r>
    </w:p>
    <w:p>
      <w:r>
        <w:t xml:space="preserve">Rams ei todellakaan halua olla roskaväkeä, Jeff Fisher on todella pahoillani siitä, -</w:t>
      </w:r>
    </w:p>
    <w:p>
      <w:r>
        <w:rPr>
          <w:b/>
          <w:u w:val="single"/>
        </w:rPr>
        <w:t xml:space="preserve">81833</w:t>
      </w:r>
    </w:p>
    <w:p>
      <w:r>
        <w:t xml:space="preserve">Vastaanottovirkailija, jonka kanssa joudun aina puhumaan, on rasistinen kusipää. soitin hänelle erään virheen takia, ja hän sanoi soittavansa minulle. 40 minuuttia. Ei mitään.</w:t>
      </w:r>
    </w:p>
    <w:p>
      <w:r>
        <w:rPr>
          <w:b/>
          <w:u w:val="single"/>
        </w:rPr>
        <w:t xml:space="preserve">81834</w:t>
      </w:r>
    </w:p>
    <w:p>
      <w:r>
        <w:t xml:space="preserve">Postin röyhkeä virkailija oli utelias, miksi sain paketteja Japanista, narttu, minä vain ostan leluja.</w:t>
      </w:r>
    </w:p>
    <w:p>
      <w:r>
        <w:rPr>
          <w:b/>
          <w:u w:val="single"/>
        </w:rPr>
        <w:t xml:space="preserve">81835</w:t>
      </w:r>
    </w:p>
    <w:p>
      <w:r>
        <w:t xml:space="preserve">ompelija aikoo tehdä/MOB Action tässä nartussa, olet merkityksetön miehistölle!</w:t>
      </w:r>
    </w:p>
    <w:p>
      <w:r>
        <w:rPr>
          <w:b/>
          <w:u w:val="single"/>
        </w:rPr>
        <w:t xml:space="preserve">81836</w:t>
      </w:r>
    </w:p>
    <w:p>
      <w:r>
        <w:t xml:space="preserve">mitä kaikkea teen tämän ämmän vuoksi smh</w:t>
      </w:r>
    </w:p>
    <w:p>
      <w:r>
        <w:rPr>
          <w:b/>
          <w:u w:val="single"/>
        </w:rPr>
        <w:t xml:space="preserve">81837</w:t>
      </w:r>
    </w:p>
    <w:p>
      <w:r>
        <w:t xml:space="preserve">juna-asemalla Harry on on roskakoriin Olen ollut samassa Eurostar liian he palautti koko matkani Pariisiin bc junaonnettomuus</w:t>
      </w:r>
    </w:p>
    <w:p>
      <w:r>
        <w:rPr>
          <w:b/>
          <w:u w:val="single"/>
        </w:rPr>
        <w:t xml:space="preserve">81838</w:t>
      </w:r>
    </w:p>
    <w:p>
      <w:r>
        <w:t xml:space="preserve">roskapyörässä on twiitti? ja kikkasilmät?</w:t>
      </w:r>
    </w:p>
    <w:p>
      <w:r>
        <w:rPr>
          <w:b/>
          <w:u w:val="single"/>
        </w:rPr>
        <w:t xml:space="preserve">81839</w:t>
      </w:r>
    </w:p>
    <w:p>
      <w:r>
        <w:t xml:space="preserve">piippu, joka nukuttaa Rhiannan</w:t>
        <w:br/>
        <w:t xml:space="preserve">Anteeksi, tuo ämmä on ollut mielessäni koko viikon</w:t>
      </w:r>
    </w:p>
    <w:p>
      <w:r>
        <w:rPr>
          <w:b/>
          <w:u w:val="single"/>
        </w:rPr>
        <w:t xml:space="preserve">81840</w:t>
      </w:r>
    </w:p>
    <w:p>
      <w:r>
        <w:t xml:space="preserve">ne ämmät ovat hyviä lmao</w:t>
      </w:r>
    </w:p>
    <w:p>
      <w:r>
        <w:rPr>
          <w:b/>
          <w:u w:val="single"/>
        </w:rPr>
        <w:t xml:space="preserve">81841</w:t>
      </w:r>
    </w:p>
    <w:p>
      <w:r>
        <w:t xml:space="preserve">Ne ovat kuitenkin nukkumaanmenoa varten;</w:t>
      </w:r>
    </w:p>
    <w:p>
      <w:r>
        <w:rPr>
          <w:b/>
          <w:u w:val="single"/>
        </w:rPr>
        <w:t xml:space="preserve">81842</w:t>
      </w:r>
    </w:p>
    <w:p>
      <w:r>
        <w:t xml:space="preserve">Sitten te twiittaatte siitä, ettei luota huoriin, kuin se paska ei olisi jo maalaisjärkeä...</w:t>
      </w:r>
    </w:p>
    <w:p>
      <w:r>
        <w:rPr>
          <w:b/>
          <w:u w:val="single"/>
        </w:rPr>
        <w:t xml:space="preserve">81843</w:t>
      </w:r>
    </w:p>
    <w:p>
      <w:r>
        <w:t xml:space="preserve">maailmassa ei ole enää yhtään ei-raskaana olevaa narttua Smh</w:t>
      </w:r>
    </w:p>
    <w:p>
      <w:r>
        <w:rPr>
          <w:b/>
          <w:u w:val="single"/>
        </w:rPr>
        <w:t xml:space="preserve">81844</w:t>
      </w:r>
    </w:p>
    <w:p>
      <w:r>
        <w:t xml:space="preserve">takaparvekkeella oli lintu, joka oli kuollut. pohdin surullisena elämän haurautta, laitoin sen pussiin ja heitin roskiin.</w:t>
      </w:r>
    </w:p>
    <w:p>
      <w:r>
        <w:rPr>
          <w:b/>
          <w:u w:val="single"/>
        </w:rPr>
        <w:t xml:space="preserve">81845</w:t>
      </w:r>
    </w:p>
    <w:p>
      <w:r>
        <w:t xml:space="preserve">talossani on 13 ihmistä, ja kaikki huutavat: "Jumala, anna minulle voimaa olla hakkaamatta ämmää.</w:t>
      </w:r>
    </w:p>
    <w:p>
      <w:r>
        <w:rPr>
          <w:b/>
          <w:u w:val="single"/>
        </w:rPr>
        <w:t xml:space="preserve">81846</w:t>
      </w:r>
    </w:p>
    <w:p>
      <w:r>
        <w:t xml:space="preserve">aina on se tyhmä twitter-huora, kun on kyse urheilusta. "Toivottavasti Floyd voittaa Mayweatherin" tai "Toivottavasti New Orleans voittaa Saintsin" &amp;#128530;&amp;#128529;&amp;#128298;</w:t>
      </w:r>
    </w:p>
    <w:p>
      <w:r>
        <w:rPr>
          <w:b/>
          <w:u w:val="single"/>
        </w:rPr>
        <w:t xml:space="preserve">81847</w:t>
      </w:r>
    </w:p>
    <w:p>
      <w:r>
        <w:t xml:space="preserve">nämä ämmät toimivat paikallisesti ja ajattelevat globaalisti......</w:t>
      </w:r>
    </w:p>
    <w:p>
      <w:r>
        <w:rPr>
          <w:b/>
          <w:u w:val="single"/>
        </w:rPr>
        <w:t xml:space="preserve">81848</w:t>
      </w:r>
    </w:p>
    <w:p>
      <w:r>
        <w:t xml:space="preserve">Nämä ämmät tuhlaavat aikaa kiittämättömiin neekereihin -</w:t>
      </w:r>
    </w:p>
    <w:p>
      <w:r>
        <w:rPr>
          <w:b/>
          <w:u w:val="single"/>
        </w:rPr>
        <w:t xml:space="preserve">81849</w:t>
      </w:r>
    </w:p>
    <w:p>
      <w:r>
        <w:t xml:space="preserve">nämä ämmät kiipeävät päälleni kiipeävät päälleni &amp;#128523;&amp;#128524;</w:t>
      </w:r>
    </w:p>
    <w:p>
      <w:r>
        <w:rPr>
          <w:b/>
          <w:u w:val="single"/>
        </w:rPr>
        <w:t xml:space="preserve">81850</w:t>
      </w:r>
    </w:p>
    <w:p>
      <w:r>
        <w:t xml:space="preserve">Näiltä nartuilta loppuu temppuilu. Tuskin kiinnitän huomiota.</w:t>
      </w:r>
    </w:p>
    <w:p>
      <w:r>
        <w:rPr>
          <w:b/>
          <w:u w:val="single"/>
        </w:rPr>
        <w:t xml:space="preserve">81851</w:t>
      </w:r>
    </w:p>
    <w:p>
      <w:r>
        <w:t xml:space="preserve">Nämä ämmät on kutsuttava esiin Olen pahoillani http://t.co/Rin49M54fK</w:t>
      </w:r>
    </w:p>
    <w:p>
      <w:r>
        <w:rPr>
          <w:b/>
          <w:u w:val="single"/>
        </w:rPr>
        <w:t xml:space="preserve">81852</w:t>
      </w:r>
    </w:p>
    <w:p>
      <w:r>
        <w:t xml:space="preserve">Nämä ämmät laulavat tätä laulua -_-</w:t>
      </w:r>
    </w:p>
    <w:p>
      <w:r>
        <w:rPr>
          <w:b/>
          <w:u w:val="single"/>
        </w:rPr>
        <w:t xml:space="preserve">81853</w:t>
      </w:r>
    </w:p>
    <w:p>
      <w:r>
        <w:t xml:space="preserve">nämä huorat #superweak</w:t>
      </w:r>
    </w:p>
    <w:p>
      <w:r>
        <w:rPr>
          <w:b/>
          <w:u w:val="single"/>
        </w:rPr>
        <w:t xml:space="preserve">81854</w:t>
      </w:r>
    </w:p>
    <w:p>
      <w:r>
        <w:t xml:space="preserve">nämä huorat eivät ole lojaaleja eivätkä nämä neekerit myöskään!!! vittu ah bitch get ah bird</w:t>
      </w:r>
    </w:p>
    <w:p>
      <w:r>
        <w:rPr>
          <w:b/>
          <w:u w:val="single"/>
        </w:rPr>
        <w:t xml:space="preserve">81855</w:t>
      </w:r>
    </w:p>
    <w:p>
      <w:r>
        <w:t xml:space="preserve">Nämä huorat valehtelevat meille, nekru.</w:t>
      </w:r>
    </w:p>
    <w:p>
      <w:r>
        <w:rPr>
          <w:b/>
          <w:u w:val="single"/>
        </w:rPr>
        <w:t xml:space="preserve">81856</w:t>
      </w:r>
    </w:p>
    <w:p>
      <w:r>
        <w:t xml:space="preserve">nämä hoes bout menestyä cinegram #LORDWILLIN</w:t>
      </w:r>
    </w:p>
    <w:p>
      <w:r>
        <w:rPr>
          <w:b/>
          <w:u w:val="single"/>
        </w:rPr>
        <w:t xml:space="preserve">81857</w:t>
      </w:r>
    </w:p>
    <w:p>
      <w:r>
        <w:t xml:space="preserve">Nämä huorat luopuvat siitä nyt, harmi, että näin ne kirsikanvarret kadulla.</w:t>
      </w:r>
    </w:p>
    <w:p>
      <w:r>
        <w:rPr>
          <w:b/>
          <w:u w:val="single"/>
        </w:rPr>
        <w:t xml:space="preserve">81858</w:t>
      </w:r>
    </w:p>
    <w:p>
      <w:r>
        <w:t xml:space="preserve">nämä huorat todella vihaa Draya hieno perseestä</w:t>
      </w:r>
    </w:p>
    <w:p>
      <w:r>
        <w:rPr>
          <w:b/>
          <w:u w:val="single"/>
        </w:rPr>
        <w:t xml:space="preserve">81859</w:t>
      </w:r>
    </w:p>
    <w:p>
      <w:r>
        <w:t xml:space="preserve">Nämä tuomarit yrittävät &amp;amp; hoe Floyd, jos hän ei näytä viimeisellä kierroksella...</w:t>
      </w:r>
    </w:p>
    <w:p>
      <w:r>
        <w:rPr>
          <w:b/>
          <w:u w:val="single"/>
        </w:rPr>
        <w:t xml:space="preserve">81860</w:t>
      </w:r>
    </w:p>
    <w:p>
      <w:r>
        <w:t xml:space="preserve">nämä neekerit täällä ulkona bitchin kertokaa heille suck sumn nämä ämmät näkevät minun visio kertokaa heille fuck sumn</w:t>
      </w:r>
    </w:p>
    <w:p>
      <w:r>
        <w:rPr>
          <w:b/>
          <w:u w:val="single"/>
        </w:rPr>
        <w:t xml:space="preserve">81861</w:t>
      </w:r>
    </w:p>
    <w:p>
      <w:r>
        <w:t xml:space="preserve">nämä pillua perse neekerit eivät ole bout että elämässä</w:t>
      </w:r>
    </w:p>
    <w:p>
      <w:r>
        <w:rPr>
          <w:b/>
          <w:u w:val="single"/>
        </w:rPr>
        <w:t xml:space="preserve">81862</w:t>
      </w:r>
    </w:p>
    <w:p>
      <w:r>
        <w:t xml:space="preserve">he syyttävät siitä alkoholia, mutta väittävät totuuden tulevan julki humalassa..he puolustavat huoraa, joka on huora, te takapajuiset mofat.</w:t>
      </w:r>
    </w:p>
    <w:p>
      <w:r>
        <w:rPr>
          <w:b/>
          <w:u w:val="single"/>
        </w:rPr>
        <w:t xml:space="preserve">81863</w:t>
      </w:r>
    </w:p>
    <w:p>
      <w:r>
        <w:t xml:space="preserve">heidän on myytävä rumuuttaan &amp;#128514;&amp;#128514; &amp;#8220;@BADi_am: Rumat ämmät ovat kaikkein koppavimpia ... Like bish what &amp;#10067;&amp;#128553;&amp;#128514;&amp;#128514;&amp;#8221;</w:t>
      </w:r>
    </w:p>
    <w:p>
      <w:r>
        <w:rPr>
          <w:b/>
          <w:u w:val="single"/>
        </w:rPr>
        <w:t xml:space="preserve">81864</w:t>
      </w:r>
    </w:p>
    <w:p>
      <w:r>
        <w:t xml:space="preserve">He pakottivat minut laittamaan koripalloshortsit jalkaani, nyt näytän hämmentyneeltä lesbosoturilta.</w:t>
      </w:r>
    </w:p>
    <w:p>
      <w:r>
        <w:rPr>
          <w:b/>
          <w:u w:val="single"/>
        </w:rPr>
        <w:t xml:space="preserve">81865</w:t>
      </w:r>
    </w:p>
    <w:p>
      <w:r>
        <w:t xml:space="preserve">he luultavasti vihaavat minua vielä enemmän, koska en ainoastaan näytä valkoiselta (vaikka olen teknisesti poc), vaan minulla on valkoiset hiukset nyt olen kaksinkertainen cracker.</w:t>
      </w:r>
    </w:p>
    <w:p>
      <w:r>
        <w:rPr>
          <w:b/>
          <w:u w:val="single"/>
        </w:rPr>
        <w:t xml:space="preserve">81866</w:t>
      </w:r>
    </w:p>
    <w:p>
      <w:r>
        <w:t xml:space="preserve">he sanovat, että jos olet liikaa menossa, lepää silmäsi &amp;amp; minä vain sanon, että miksi? ämmä, en ole koskaan nähnyt Ben Franklinin nukkuvan.</w:t>
      </w:r>
    </w:p>
    <w:p>
      <w:r>
        <w:rPr>
          <w:b/>
          <w:u w:val="single"/>
        </w:rPr>
        <w:t xml:space="preserve">81867</w:t>
      </w:r>
    </w:p>
    <w:p>
      <w:r>
        <w:t xml:space="preserve">he ampuivat toisen apinan lmaooooooooooooooo</w:t>
      </w:r>
    </w:p>
    <w:p>
      <w:r>
        <w:rPr>
          <w:b/>
          <w:u w:val="single"/>
        </w:rPr>
        <w:t xml:space="preserve">81868</w:t>
      </w:r>
    </w:p>
    <w:p>
      <w:r>
        <w:t xml:space="preserve">he eivät pelaa Charlie Strongin pehmeällä "älä tee pisteitä" -mentaliteetilla. He pelaavat tätä kaveria vastaan. http://t.co/sqEdBgU34k</w:t>
      </w:r>
    </w:p>
    <w:p>
      <w:r>
        <w:rPr>
          <w:b/>
          <w:u w:val="single"/>
        </w:rPr>
        <w:t xml:space="preserve">81869</w:t>
      </w:r>
    </w:p>
    <w:p>
      <w:r>
        <w:t xml:space="preserve">He työstävät lakiesitystä, jolla estetään jälkeenjääneiden äänestäminen. Kuka olisi arvannut, että jälkeenjääneet voivat äänestää? Asiat alkavat nyt olla järkeviä.</w:t>
      </w:r>
    </w:p>
    <w:p>
      <w:r>
        <w:rPr>
          <w:b/>
          <w:u w:val="single"/>
        </w:rPr>
        <w:t xml:space="preserve">81870</w:t>
      </w:r>
    </w:p>
    <w:p>
      <w:r>
        <w:t xml:space="preserve">Luulen, että minun pitäisi muuttaa "&amp;#9733;Doctor's Advocate&amp;#9733;" muotoon "cunt that goes mental" #hmm #hmm</w:t>
      </w:r>
    </w:p>
    <w:p>
      <w:r>
        <w:rPr>
          <w:b/>
          <w:u w:val="single"/>
        </w:rPr>
        <w:t xml:space="preserve">81871</w:t>
      </w:r>
    </w:p>
    <w:p>
      <w:r>
        <w:t xml:space="preserve">kolmannen osapuolen näppäimistöt iOS 8:n roskakorissa</w:t>
      </w:r>
    </w:p>
    <w:p>
      <w:r>
        <w:rPr>
          <w:b/>
          <w:u w:val="single"/>
        </w:rPr>
        <w:t xml:space="preserve">81872</w:t>
      </w:r>
    </w:p>
    <w:p>
      <w:r>
        <w:t xml:space="preserve">janoiset ämmät paskovat, että...</w:t>
      </w:r>
    </w:p>
    <w:p>
      <w:r>
        <w:rPr>
          <w:b/>
          <w:u w:val="single"/>
        </w:rPr>
        <w:t xml:space="preserve">81873</w:t>
      </w:r>
    </w:p>
    <w:p>
      <w:r>
        <w:t xml:space="preserve">tämä ämmä</w:t>
      </w:r>
    </w:p>
    <w:p>
      <w:r>
        <w:rPr>
          <w:b/>
          <w:u w:val="single"/>
        </w:rPr>
        <w:t xml:space="preserve">81874</w:t>
      </w:r>
    </w:p>
    <w:p>
      <w:r>
        <w:t xml:space="preserve">Tämä narttu huono... Firebird paska ei ole vielä edes pudonnut!!! http://t.co/th7nNiWJU8</w:t>
      </w:r>
    </w:p>
    <w:p>
      <w:r>
        <w:rPr>
          <w:b/>
          <w:u w:val="single"/>
        </w:rPr>
        <w:t xml:space="preserve">81875</w:t>
      </w:r>
    </w:p>
    <w:p>
      <w:r>
        <w:t xml:space="preserve">Tämä ämmä on outo, hän tietää liikaa.</w:t>
      </w:r>
    </w:p>
    <w:p>
      <w:r>
        <w:rPr>
          <w:b/>
          <w:u w:val="single"/>
        </w:rPr>
        <w:t xml:space="preserve">81876</w:t>
      </w:r>
    </w:p>
    <w:p>
      <w:r>
        <w:t xml:space="preserve">tämä ämmä voittaa popcornilla&amp;#8230;&amp;#8230; @mc3Josh #Masterchef</w:t>
      </w:r>
    </w:p>
    <w:p>
      <w:r>
        <w:rPr>
          <w:b/>
          <w:u w:val="single"/>
        </w:rPr>
        <w:t xml:space="preserve">81877</w:t>
      </w:r>
    </w:p>
    <w:p>
      <w:r>
        <w:t xml:space="preserve">Tämä ämmä sanoi juuri id imeä kyrpääsi, jos se oli laillista minun kissaa</w:t>
      </w:r>
    </w:p>
    <w:p>
      <w:r>
        <w:rPr>
          <w:b/>
          <w:u w:val="single"/>
        </w:rPr>
        <w:t xml:space="preserve">81878</w:t>
      </w:r>
    </w:p>
    <w:p>
      <w:r>
        <w:t xml:space="preserve">tämän ämmän on herättävä mahdollisimman pian lol</w:t>
      </w:r>
    </w:p>
    <w:p>
      <w:r>
        <w:rPr>
          <w:b/>
          <w:u w:val="single"/>
        </w:rPr>
        <w:t xml:space="preserve">81879</w:t>
      </w:r>
    </w:p>
    <w:p>
      <w:r>
        <w:t xml:space="preserve">tämä ämmä sanoi "Bookie viettää yön kanssani viikon ajan" Odota... mitä? sait minut sekaisin lol</w:t>
      </w:r>
    </w:p>
    <w:p>
      <w:r>
        <w:rPr>
          <w:b/>
          <w:u w:val="single"/>
        </w:rPr>
        <w:t xml:space="preserve">81880</w:t>
      </w:r>
    </w:p>
    <w:p>
      <w:r>
        <w:t xml:space="preserve">tämä ämmä kuulostaa siltä, että se raiskataan muiden.kissojen toimesta lmfaoo the.fuckkkk sulkee ikkunan, huorakissat</w:t>
      </w:r>
    </w:p>
    <w:p>
      <w:r>
        <w:rPr>
          <w:b/>
          <w:u w:val="single"/>
        </w:rPr>
        <w:t xml:space="preserve">81881</w:t>
      </w:r>
    </w:p>
    <w:p>
      <w:r>
        <w:t xml:space="preserve">Tämä ämmä luulee, että hän välittää hänen kyvyistään.</w:t>
      </w:r>
    </w:p>
    <w:p>
      <w:r>
        <w:rPr>
          <w:b/>
          <w:u w:val="single"/>
        </w:rPr>
        <w:t xml:space="preserve">81882</w:t>
      </w:r>
    </w:p>
    <w:p>
      <w:r>
        <w:t xml:space="preserve">tämä ämmä... lol.</w:t>
      </w:r>
    </w:p>
    <w:p>
      <w:r>
        <w:rPr>
          <w:b/>
          <w:u w:val="single"/>
        </w:rPr>
        <w:t xml:space="preserve">81883</w:t>
      </w:r>
    </w:p>
    <w:p>
      <w:r>
        <w:t xml:space="preserve">Tämä voi olla viimeinen hengenvetoni</w:t>
        <w:br/>
        <w:t xml:space="preserve">I'ma ottaa aikani, koska I'ma mennä ulos samalla tavalla tulin</w:t>
        <w:br/>
        <w:t xml:space="preserve">Right by the pussy with nothin' on my mind</w:t>
      </w:r>
    </w:p>
    <w:p>
      <w:r>
        <w:rPr>
          <w:b/>
          <w:u w:val="single"/>
        </w:rPr>
        <w:t xml:space="preserve">81884</w:t>
      </w:r>
    </w:p>
    <w:p>
      <w:r>
        <w:t xml:space="preserve">tämä lihava ämmä saarnasi: "Meillä on liikaa lihavia ja laiskoja ihmisiä!!" Oletko nähnyt peiliä?</w:t>
      </w:r>
    </w:p>
    <w:p>
      <w:r>
        <w:rPr>
          <w:b/>
          <w:u w:val="single"/>
        </w:rPr>
        <w:t xml:space="preserve">81885</w:t>
      </w:r>
    </w:p>
    <w:p>
      <w:r>
        <w:t xml:space="preserve">Tämä kaveri @ToksVisions on täällä laulamassa negro spirituals n shit</w:t>
      </w:r>
    </w:p>
    <w:p>
      <w:r>
        <w:rPr>
          <w:b/>
          <w:u w:val="single"/>
        </w:rPr>
        <w:t xml:space="preserve">81886</w:t>
      </w:r>
    </w:p>
    <w:p>
      <w:r>
        <w:t xml:space="preserve">tämä kaveri on suurin homo omfgg</w:t>
      </w:r>
    </w:p>
    <w:p>
      <w:r>
        <w:rPr>
          <w:b/>
          <w:u w:val="single"/>
        </w:rPr>
        <w:t xml:space="preserve">81887</w:t>
      </w:r>
    </w:p>
    <w:p>
      <w:r>
        <w:t xml:space="preserve">tämä tukka huutaa narttu</w:t>
      </w:r>
    </w:p>
    <w:p>
      <w:r>
        <w:rPr>
          <w:b/>
          <w:u w:val="single"/>
        </w:rPr>
        <w:t xml:space="preserve">81888</w:t>
      </w:r>
    </w:p>
    <w:p>
      <w:r>
        <w:t xml:space="preserve">tämä huora Lifetime cray</w:t>
      </w:r>
    </w:p>
    <w:p>
      <w:r>
        <w:rPr>
          <w:b/>
          <w:u w:val="single"/>
        </w:rPr>
        <w:t xml:space="preserve">81889</w:t>
      </w:r>
    </w:p>
    <w:p>
      <w:r>
        <w:t xml:space="preserve">Tämän takia rakastan lintuja. http://t.co/Gk2wiNhBkw</w:t>
      </w:r>
    </w:p>
    <w:p>
      <w:r>
        <w:rPr>
          <w:b/>
          <w:u w:val="single"/>
        </w:rPr>
        <w:t xml:space="preserve">81890</w:t>
      </w:r>
    </w:p>
    <w:p>
      <w:r>
        <w:t xml:space="preserve">Tämä nainen on luultavasti "mitä vittua tämä ämmä kuuntelee"...</w:t>
      </w:r>
    </w:p>
    <w:p>
      <w:r>
        <w:rPr>
          <w:b/>
          <w:u w:val="single"/>
        </w:rPr>
        <w:t xml:space="preserve">81891</w:t>
      </w:r>
    </w:p>
    <w:p>
      <w:r>
        <w:t xml:space="preserve">tämä elokuva on oikeastaan hyvä, koska se on niin jälkeenjäänyt...</w:t>
      </w:r>
    </w:p>
    <w:p>
      <w:r>
        <w:rPr>
          <w:b/>
          <w:u w:val="single"/>
        </w:rPr>
        <w:t xml:space="preserve">81892</w:t>
      </w:r>
    </w:p>
    <w:p>
      <w:r>
        <w:t xml:space="preserve">tämä nekru @WaynesWorld171 nussimassa narttua svsu:ssa, kun minä, rj ja b olemme odottaneet autossa 20 minuuttia nyt</w:t>
      </w:r>
    </w:p>
    <w:p>
      <w:r>
        <w:rPr>
          <w:b/>
          <w:u w:val="single"/>
        </w:rPr>
        <w:t xml:space="preserve">81893</w:t>
      </w:r>
    </w:p>
    <w:p>
      <w:r>
        <w:t xml:space="preserve">tämä yksi ämmä ei tunnu enää samalta ja henny ei oikeastaan lopeta kipua enää.</w:t>
      </w:r>
    </w:p>
    <w:p>
      <w:r>
        <w:rPr>
          <w:b/>
          <w:u w:val="single"/>
        </w:rPr>
        <w:t xml:space="preserve">81894</w:t>
      </w:r>
    </w:p>
    <w:p>
      <w:r>
        <w:t xml:space="preserve">tämä puolue goin olla pois ketjun / bad bitches vain http://t.co/Qx7BZLFh</w:t>
      </w:r>
    </w:p>
    <w:p>
      <w:r>
        <w:rPr>
          <w:b/>
          <w:u w:val="single"/>
        </w:rPr>
        <w:t xml:space="preserve">81895</w:t>
      </w:r>
    </w:p>
    <w:p>
      <w:r>
        <w:t xml:space="preserve">tämä paska niin roskaväkeä lol</w:t>
      </w:r>
    </w:p>
    <w:p>
      <w:r>
        <w:rPr>
          <w:b/>
          <w:u w:val="single"/>
        </w:rPr>
        <w:t xml:space="preserve">81896</w:t>
      </w:r>
    </w:p>
    <w:p>
      <w:r>
        <w:t xml:space="preserve">tämä show roskasakki RT @IbSkeeAlii: #RT @ShinyLipz: Queen Latifah show.... &amp;#128564;&amp;#128564;&amp;#128564;&amp;#128564;&amp;#128564;</w:t>
      </w:r>
    </w:p>
    <w:p>
      <w:r>
        <w:rPr>
          <w:b/>
          <w:u w:val="single"/>
        </w:rPr>
        <w:t xml:space="preserve">81897</w:t>
      </w:r>
    </w:p>
    <w:p>
      <w:r>
        <w:t xml:space="preserve">this the one&amp;#128076;RT @SumthinNueee hoes dont be wantin ya nigga, they want ya happiness, thinkin he gone do 4 them what he does for u&amp;#128514; silly hoes</w:t>
      </w:r>
    </w:p>
    <w:p>
      <w:r>
        <w:rPr>
          <w:b/>
          <w:u w:val="single"/>
        </w:rPr>
        <w:t xml:space="preserve">81898</w:t>
      </w:r>
    </w:p>
    <w:p>
      <w:r>
        <w:t xml:space="preserve">tämä ruma ämmä täytyy saada uusi nimi tho et näytä minulta sinulla ei ole niin paljon seuraajia kuin minulla #killyouself zodiac killer bitch</w:t>
      </w:r>
    </w:p>
    <w:p>
      <w:r>
        <w:rPr>
          <w:b/>
          <w:u w:val="single"/>
        </w:rPr>
        <w:t xml:space="preserve">81899</w:t>
      </w:r>
    </w:p>
    <w:p>
      <w:r>
        <w:t xml:space="preserve">Tämän takia tarvitsen narttuja</w:t>
      </w:r>
    </w:p>
    <w:p>
      <w:r>
        <w:rPr>
          <w:b/>
          <w:u w:val="single"/>
        </w:rPr>
        <w:t xml:space="preserve">81900</w:t>
      </w:r>
    </w:p>
    <w:p>
      <w:r>
        <w:t xml:space="preserve">nuo satunnaiset lapset, jotka istuvat koko päivän plazalla paskoilla autoillaan #hintit #hintit</w:t>
      </w:r>
    </w:p>
    <w:p>
      <w:r>
        <w:rPr>
          <w:b/>
          <w:u w:val="single"/>
        </w:rPr>
        <w:t xml:space="preserve">81901</w:t>
      </w:r>
    </w:p>
    <w:p>
      <w:r>
        <w:t xml:space="preserve">huora...</w:t>
      </w:r>
    </w:p>
    <w:p>
      <w:r>
        <w:rPr>
          <w:b/>
          <w:u w:val="single"/>
        </w:rPr>
        <w:t xml:space="preserve">81902</w:t>
      </w:r>
    </w:p>
    <w:p>
      <w:r>
        <w:t xml:space="preserve">thugga anna ämmäsi imeä niitä vuokrissa!!!!</w:t>
      </w:r>
    </w:p>
    <w:p>
      <w:r>
        <w:rPr>
          <w:b/>
          <w:u w:val="single"/>
        </w:rPr>
        <w:t xml:space="preserve">81903</w:t>
      </w:r>
    </w:p>
    <w:p>
      <w:r>
        <w:t xml:space="preserve">näin narttu näyttää aivan Lindsay Lohanilta hän saa alas aivan kuten Lindsay Lohan #DetroitGirls &amp;#128525;&amp;#128103;&amp;#128103;&amp;#10084;&amp;#10084;&amp;#10084;&amp;#10084;</w:t>
      </w:r>
    </w:p>
    <w:p>
      <w:r>
        <w:rPr>
          <w:b/>
          <w:u w:val="single"/>
        </w:rPr>
        <w:t xml:space="preserve">81904</w:t>
      </w:r>
    </w:p>
    <w:p>
      <w:r>
        <w:t xml:space="preserve">timbs suora roskasakki vaikka</w:t>
      </w:r>
    </w:p>
    <w:p>
      <w:r>
        <w:rPr>
          <w:b/>
          <w:u w:val="single"/>
        </w:rPr>
        <w:t xml:space="preserve">81905</w:t>
      </w:r>
    </w:p>
    <w:p>
      <w:r>
        <w:t xml:space="preserve">aika perustaa huora-armeija</w:t>
      </w:r>
    </w:p>
    <w:p>
      <w:r>
        <w:rPr>
          <w:b/>
          <w:u w:val="single"/>
        </w:rPr>
        <w:t xml:space="preserve">81906</w:t>
      </w:r>
    </w:p>
    <w:p>
      <w:r>
        <w:t xml:space="preserve">Minusta neekerit pettävät pahoja narttuja, koska he luulevat saavansa lisää pahoja narttuja, että yksi tyttö antaa heille suuren egon.</w:t>
      </w:r>
    </w:p>
    <w:p>
      <w:r>
        <w:rPr>
          <w:b/>
          <w:u w:val="single"/>
        </w:rPr>
        <w:t xml:space="preserve">81907</w:t>
      </w:r>
    </w:p>
    <w:p>
      <w:r>
        <w:t xml:space="preserve">Tänään aloitan uuden parin sisäänajon, armahtakaa pohkeitani...</w:t>
      </w:r>
    </w:p>
    <w:p>
      <w:r>
        <w:rPr>
          <w:b/>
          <w:u w:val="single"/>
        </w:rPr>
        <w:t xml:space="preserve">81908</w:t>
      </w:r>
    </w:p>
    <w:p>
      <w:r>
        <w:t xml:space="preserve">tänään ystäväni opetti minulle niin hood-slangia &amp;#128514; hän sanoi fuck nigga, nigga bitch, fuck boy, nigga bruh &amp;#128557;&amp;#128553;</w:t>
      </w:r>
    </w:p>
    <w:p>
      <w:r>
        <w:rPr>
          <w:b/>
          <w:u w:val="single"/>
        </w:rPr>
        <w:t xml:space="preserve">81909</w:t>
      </w:r>
    </w:p>
    <w:p>
      <w:r>
        <w:t xml:space="preserve">Tom Ford luultavasti nai kaikkia näitä huoria</w:t>
      </w:r>
    </w:p>
    <w:p>
      <w:r>
        <w:rPr>
          <w:b/>
          <w:u w:val="single"/>
        </w:rPr>
        <w:t xml:space="preserve">81910</w:t>
      </w:r>
    </w:p>
    <w:p>
      <w:r>
        <w:t xml:space="preserve">liian huono ur nössö</w:t>
      </w:r>
    </w:p>
    <w:p>
      <w:r>
        <w:rPr>
          <w:b/>
          <w:u w:val="single"/>
        </w:rPr>
        <w:t xml:space="preserve">81911</w:t>
      </w:r>
    </w:p>
    <w:p>
      <w:r>
        <w:t xml:space="preserve">liikaa narttuja, liian vähän aikuisia.</w:t>
      </w:r>
    </w:p>
    <w:p>
      <w:r>
        <w:rPr>
          <w:b/>
          <w:u w:val="single"/>
        </w:rPr>
        <w:t xml:space="preserve">81912</w:t>
      </w:r>
    </w:p>
    <w:p>
      <w:r>
        <w:t xml:space="preserve">Liian moni aikuinen mies täällä murehtimassa kaveripiiristä....kaikilla on prioriteetit perseellään mun nekrujeni kanssa</w:t>
      </w:r>
    </w:p>
    <w:p>
      <w:r>
        <w:rPr>
          <w:b/>
          <w:u w:val="single"/>
        </w:rPr>
        <w:t xml:space="preserve">81913</w:t>
      </w:r>
    </w:p>
    <w:p>
      <w:r>
        <w:t xml:space="preserve">pintakerroksen roskat.</w:t>
      </w:r>
    </w:p>
    <w:p>
      <w:r>
        <w:rPr>
          <w:b/>
          <w:u w:val="single"/>
        </w:rPr>
        <w:t xml:space="preserve">81914</w:t>
      </w:r>
    </w:p>
    <w:p>
      <w:r>
        <w:t xml:space="preserve">huippuluokan huorat saavat eniten, eivät vähäpätöisempiä</w:t>
      </w:r>
    </w:p>
    <w:p>
      <w:r>
        <w:rPr>
          <w:b/>
          <w:u w:val="single"/>
        </w:rPr>
        <w:t xml:space="preserve">81915</w:t>
      </w:r>
    </w:p>
    <w:p>
      <w:r>
        <w:t xml:space="preserve">RT @AyeoFool: RT @SHAWNHINDRIIX: RT WIT A WAYNE LINE THAT WENT OVER NIGGAS HEADS</w:t>
      </w:r>
    </w:p>
    <w:p>
      <w:r>
        <w:rPr>
          <w:b/>
          <w:u w:val="single"/>
        </w:rPr>
        <w:t xml:space="preserve">81916</w:t>
      </w:r>
    </w:p>
    <w:p>
      <w:r>
        <w:t xml:space="preserve">roskat RT @VibeMagazine: Osaako Notorious B.I.G.&amp;#8217;n poika CJ Wallace räppiä? Katso ja äänestä täällä: http://t.co/3kzJj7nqpP http://t.co/wOwnc0A70P http://t.co/wOwnc0A70P</w:t>
      </w:r>
    </w:p>
    <w:p>
      <w:r>
        <w:rPr>
          <w:b/>
          <w:u w:val="single"/>
        </w:rPr>
        <w:t xml:space="preserve">81917</w:t>
      </w:r>
    </w:p>
    <w:p>
      <w:r>
        <w:t xml:space="preserve">roska af</w:t>
      </w:r>
    </w:p>
    <w:p>
      <w:r>
        <w:rPr>
          <w:b/>
          <w:u w:val="single"/>
        </w:rPr>
        <w:t xml:space="preserve">81918</w:t>
      </w:r>
    </w:p>
    <w:p>
      <w:r>
        <w:t xml:space="preserve">roskat molempiin suuntiin lol RT @AgdaCoroner: Bitch Killed Herself....Look Like Bill Maher With Makeup on http://t.co/IWLAG2J5Sl</w:t>
      </w:r>
    </w:p>
    <w:p>
      <w:r>
        <w:rPr>
          <w:b/>
          <w:u w:val="single"/>
        </w:rPr>
        <w:t xml:space="preserve">81919</w:t>
      </w:r>
    </w:p>
    <w:p>
      <w:r>
        <w:t xml:space="preserve">roskat http://t.co/oeDKEHyyXJ</w:t>
      </w:r>
    </w:p>
    <w:p>
      <w:r>
        <w:rPr>
          <w:b/>
          <w:u w:val="single"/>
        </w:rPr>
        <w:t xml:space="preserve">81920</w:t>
      </w:r>
    </w:p>
    <w:p>
      <w:r>
        <w:t xml:space="preserve">roskailta tänään. Voin jo kuulla Amerikan kukoistavan talousalan äänen kadulla, neljä pyörää, joista yksi heiluu.</w:t>
      </w:r>
    </w:p>
    <w:p>
      <w:r>
        <w:rPr>
          <w:b/>
          <w:u w:val="single"/>
        </w:rPr>
        <w:t xml:space="preserve">81921</w:t>
      </w:r>
    </w:p>
    <w:p>
      <w:r>
        <w:t xml:space="preserve">roska show</w:t>
      </w:r>
    </w:p>
    <w:p>
      <w:r>
        <w:rPr>
          <w:b/>
          <w:u w:val="single"/>
        </w:rPr>
        <w:t xml:space="preserve">81922</w:t>
      </w:r>
    </w:p>
    <w:p>
      <w:r>
        <w:t xml:space="preserve">Ei se ole sinun hommasi, että huijaat paperia... sinun pitää oppia peli... laita se huora ostamaan sinut. !!!!</w:t>
      </w:r>
    </w:p>
    <w:p>
      <w:r>
        <w:rPr>
          <w:b/>
          <w:u w:val="single"/>
        </w:rPr>
        <w:t xml:space="preserve">81923</w:t>
      </w:r>
    </w:p>
    <w:p>
      <w:r>
        <w:t xml:space="preserve">kolminkertainen fudge brownie jäätelö #LifeChanging #LifeChanging</w:t>
      </w:r>
    </w:p>
    <w:p>
      <w:r>
        <w:rPr>
          <w:b/>
          <w:u w:val="single"/>
        </w:rPr>
        <w:t xml:space="preserve">81924</w:t>
      </w:r>
    </w:p>
    <w:p>
      <w:r>
        <w:t xml:space="preserve">kolminkertaiset nänniperse huorat!!!</w:t>
      </w:r>
    </w:p>
    <w:p>
      <w:r>
        <w:rPr>
          <w:b/>
          <w:u w:val="single"/>
        </w:rPr>
        <w:t xml:space="preserve">81925</w:t>
      </w:r>
    </w:p>
    <w:p>
      <w:r>
        <w:t xml:space="preserve">luota minuun, aseta alfa arvoksi 0. se on yhtä hyvä (ehkä parempi) kuin näkyvyyden asettaminen väärään arvoon. nyt: fly on silver bird!</w:t>
      </w:r>
    </w:p>
    <w:p>
      <w:r>
        <w:rPr>
          <w:b/>
          <w:u w:val="single"/>
        </w:rPr>
        <w:t xml:space="preserve">81926</w:t>
      </w:r>
    </w:p>
    <w:p>
      <w:r>
        <w:t xml:space="preserve">yritän saada Greyn soittamaan töistä, mutta hän on narttu lol</w:t>
      </w:r>
    </w:p>
    <w:p>
      <w:r>
        <w:rPr>
          <w:b/>
          <w:u w:val="single"/>
        </w:rPr>
        <w:t xml:space="preserve">81927</w:t>
      </w:r>
    </w:p>
    <w:p>
      <w:r>
        <w:t xml:space="preserve">Kävi ilmi, että hänen entinen pomonsa kutsui häntä nössöksi. Hän kesti viikon ja päivän. Voit kutsua minua miksi vain, mutta älä koske. Mutta en ole enää 25-vuotias.</w:t>
      </w:r>
    </w:p>
    <w:p>
      <w:r>
        <w:rPr>
          <w:b/>
          <w:u w:val="single"/>
        </w:rPr>
        <w:t xml:space="preserve">81928</w:t>
      </w:r>
    </w:p>
    <w:p>
      <w:r>
        <w:t xml:space="preserve">tyyppi ämmä saa sinut 10 treffeille, sitten hän antaa sinulle pussya ja paska heikko. hitto.</w:t>
      </w:r>
    </w:p>
    <w:p>
      <w:r>
        <w:rPr>
          <w:b/>
          <w:u w:val="single"/>
        </w:rPr>
        <w:t xml:space="preserve">81929</w:t>
      </w:r>
    </w:p>
    <w:p>
      <w:r>
        <w:t xml:space="preserve">sinä huora</w:t>
      </w:r>
    </w:p>
    <w:p>
      <w:r>
        <w:rPr>
          <w:b/>
          <w:u w:val="single"/>
        </w:rPr>
        <w:t xml:space="preserve">81930</w:t>
      </w:r>
    </w:p>
    <w:p>
      <w:r>
        <w:t xml:space="preserve">u tyhmä huora</w:t>
      </w:r>
    </w:p>
    <w:p>
      <w:r>
        <w:rPr>
          <w:b/>
          <w:u w:val="single"/>
        </w:rPr>
        <w:t xml:space="preserve">81931</w:t>
      </w:r>
    </w:p>
    <w:p>
      <w:r>
        <w:t xml:space="preserve">voit kertoa ämmälle, että me ollaan rikkaita kavereita.</w:t>
      </w:r>
    </w:p>
    <w:p>
      <w:r>
        <w:rPr>
          <w:b/>
          <w:u w:val="single"/>
        </w:rPr>
        <w:t xml:space="preserve">81932</w:t>
      </w:r>
    </w:p>
    <w:p>
      <w:r>
        <w:t xml:space="preserve">u ho@RealWizKhalifa u hot pidän todella tapaa u pitää te flow luonnollinen</w:t>
      </w:r>
    </w:p>
    <w:p>
      <w:r>
        <w:rPr>
          <w:b/>
          <w:u w:val="single"/>
        </w:rPr>
        <w:t xml:space="preserve">81933</w:t>
      </w:r>
    </w:p>
    <w:p>
      <w:r>
        <w:t xml:space="preserve">Tiedät, että tulin temppuilemaan</w:t>
        <w:br/>
        <w:t xml:space="preserve">joten pudota se pillu ämmä</w:t>
      </w:r>
    </w:p>
    <w:p>
      <w:r>
        <w:rPr>
          <w:b/>
          <w:u w:val="single"/>
        </w:rPr>
        <w:t xml:space="preserve">81934</w:t>
      </w:r>
    </w:p>
    <w:p>
      <w:r>
        <w:t xml:space="preserve">Tiedät katsovasi liikaa homopornoa, kun viittaat poikien takapuoleen nimellä "miehen perse" tai "pojan pillu", koska minä olen päässäni 24/7.</w:t>
      </w:r>
    </w:p>
    <w:p>
      <w:r>
        <w:rPr>
          <w:b/>
          <w:u w:val="single"/>
        </w:rPr>
        <w:t xml:space="preserve">81935</w:t>
      </w:r>
    </w:p>
    <w:p>
      <w:r>
        <w:t xml:space="preserve">Olet onnekas, että hän pidättelee minua, ämmä http://t.co/HanER6B9Ts</w:t>
      </w:r>
    </w:p>
    <w:p>
      <w:r>
        <w:rPr>
          <w:b/>
          <w:u w:val="single"/>
        </w:rPr>
        <w:t xml:space="preserve">81936</w:t>
      </w:r>
    </w:p>
    <w:p>
      <w:r>
        <w:t xml:space="preserve">u lähetti alastonkuvia, kun in suhde vai nah? "@JazmineJanay_: Hänen pillunsa vuotaa verta vai nah? "@GraePharoah: -_- http://t.co/W9ZPJfk93r"</w:t>
      </w:r>
    </w:p>
    <w:p>
      <w:r>
        <w:rPr>
          <w:b/>
          <w:u w:val="single"/>
        </w:rPr>
        <w:t xml:space="preserve">81937</w:t>
      </w:r>
    </w:p>
    <w:p>
      <w:r>
        <w:t xml:space="preserve">Sinun pitäisi olla täällä kanssani, narttu.</w:t>
      </w:r>
    </w:p>
    <w:p>
      <w:r>
        <w:rPr>
          <w:b/>
          <w:u w:val="single"/>
        </w:rPr>
        <w:t xml:space="preserve">81938</w:t>
      </w:r>
    </w:p>
    <w:p>
      <w:r>
        <w:t xml:space="preserve">u typerä ämmä</w:t>
      </w:r>
    </w:p>
    <w:p>
      <w:r>
        <w:rPr>
          <w:b/>
          <w:u w:val="single"/>
        </w:rPr>
        <w:t xml:space="preserve">81939</w:t>
      </w:r>
    </w:p>
    <w:p>
      <w:r>
        <w:t xml:space="preserve">u that nigga RT @Charmin_Harmon Minulla ei ole aavistustakaan, miten satunnaiset jiggat tietävät nimeni töissä smh.</w:t>
      </w:r>
    </w:p>
    <w:p>
      <w:r>
        <w:rPr>
          <w:b/>
          <w:u w:val="single"/>
        </w:rPr>
        <w:t xml:space="preserve">81940</w:t>
      </w:r>
    </w:p>
    <w:p>
      <w:r>
        <w:t xml:space="preserve">Haluatko keksin huomenna ämmä @_lostb0y</w:t>
      </w:r>
    </w:p>
    <w:p>
      <w:r>
        <w:rPr>
          <w:b/>
          <w:u w:val="single"/>
        </w:rPr>
        <w:t xml:space="preserve">81941</w:t>
      </w:r>
    </w:p>
    <w:p>
      <w:r>
        <w:t xml:space="preserve">u-bitch-u</w:t>
      </w:r>
    </w:p>
    <w:p>
      <w:r>
        <w:rPr>
          <w:b/>
          <w:u w:val="single"/>
        </w:rPr>
        <w:t xml:space="preserve">81942</w:t>
      </w:r>
    </w:p>
    <w:p>
      <w:r>
        <w:t xml:space="preserve">ugh&amp;#8230; nartun nimi oli Leather&amp;#8230;</w:t>
      </w:r>
    </w:p>
    <w:p>
      <w:r>
        <w:rPr>
          <w:b/>
          <w:u w:val="single"/>
        </w:rPr>
        <w:t xml:space="preserve">81943</w:t>
      </w:r>
    </w:p>
    <w:p>
      <w:r>
        <w:t xml:space="preserve">ruma huora</w:t>
      </w:r>
    </w:p>
    <w:p>
      <w:r>
        <w:rPr>
          <w:b/>
          <w:u w:val="single"/>
        </w:rPr>
        <w:t xml:space="preserve">81944</w:t>
      </w:r>
    </w:p>
    <w:p>
      <w:r>
        <w:t xml:space="preserve">under my windoowww &amp;#8220;@brettcanfly: Hampaiden valkaisu, hymyilevä välähdys, roskapuhe, hengityksen alla&amp;#8221;</w:t>
      </w:r>
    </w:p>
    <w:p>
      <w:r>
        <w:rPr>
          <w:b/>
          <w:u w:val="single"/>
        </w:rPr>
        <w:t xml:space="preserve">81945</w:t>
      </w:r>
    </w:p>
    <w:p>
      <w:r>
        <w:t xml:space="preserve">ur roskasakkia! http://t.co/6KN7PzTgl8</w:t>
      </w:r>
    </w:p>
    <w:p>
      <w:r>
        <w:rPr>
          <w:b/>
          <w:u w:val="single"/>
        </w:rPr>
        <w:t xml:space="preserve">81946</w:t>
      </w:r>
    </w:p>
    <w:p>
      <w:r>
        <w:t xml:space="preserve">versace lintujen ruokinta</w:t>
      </w:r>
    </w:p>
    <w:p>
      <w:r>
        <w:rPr>
          <w:b/>
          <w:u w:val="single"/>
        </w:rPr>
        <w:t xml:space="preserve">81947</w:t>
      </w:r>
    </w:p>
    <w:p>
      <w:r>
        <w:t xml:space="preserve">waaaaaaay liian moni niggas mukava wit pukeutuminen kuin ruma bitches varten IG tykkää ja uudelleen postauksia....</w:t>
      </w:r>
    </w:p>
    <w:p>
      <w:r>
        <w:rPr>
          <w:b/>
          <w:u w:val="single"/>
        </w:rPr>
        <w:t xml:space="preserve">81948</w:t>
      </w:r>
    </w:p>
    <w:p>
      <w:r>
        <w:t xml:space="preserve">wack ämmät saavat minut kaartamaan niitä</w:t>
      </w:r>
    </w:p>
    <w:p>
      <w:r>
        <w:rPr>
          <w:b/>
          <w:u w:val="single"/>
        </w:rPr>
        <w:t xml:space="preserve">81949</w:t>
      </w:r>
    </w:p>
    <w:p>
      <w:r>
        <w:t xml:space="preserve">Walking Dead tulee olemaan niin roskaa tällä kaudella</w:t>
      </w:r>
    </w:p>
    <w:p>
      <w:r>
        <w:rPr>
          <w:b/>
          <w:u w:val="single"/>
        </w:rPr>
        <w:t xml:space="preserve">81950</w:t>
      </w:r>
    </w:p>
    <w:p>
      <w:r>
        <w:t xml:space="preserve">kävelen kadulla ja tämä tyttö ja kaveri ohittavat minut ja tyttö sanoo, että olen menossa muuttumaan lesboksi hänen takiaan ctfuu klassikko</w:t>
      </w:r>
    </w:p>
    <w:p>
      <w:r>
        <w:rPr>
          <w:b/>
          <w:u w:val="single"/>
        </w:rPr>
        <w:t xml:space="preserve">81951</w:t>
      </w:r>
    </w:p>
    <w:p>
      <w:r>
        <w:t xml:space="preserve">wallah Vihaan tätä vitun meksikolaista ämmää niin paljon.</w:t>
      </w:r>
    </w:p>
    <w:p>
      <w:r>
        <w:rPr>
          <w:b/>
          <w:u w:val="single"/>
        </w:rPr>
        <w:t xml:space="preserve">81952</w:t>
      </w:r>
    </w:p>
    <w:p>
      <w:r>
        <w:t xml:space="preserve">Haluatko tehdä pomon onnelliseksi? &amp;#128527;</w:t>
        <w:br/>
        <w:t xml:space="preserve">bitch talk nasty. &amp;#128540</w:t>
      </w:r>
    </w:p>
    <w:p>
      <w:r>
        <w:rPr>
          <w:b/>
          <w:u w:val="single"/>
        </w:rPr>
        <w:t xml:space="preserve">81953</w:t>
      </w:r>
    </w:p>
    <w:p>
      <w:r>
        <w:t xml:space="preserve">Haluatko kiinnittää huomioni, nekru, heittää dolla-kyltin?</w:t>
      </w:r>
    </w:p>
    <w:p>
      <w:r>
        <w:rPr>
          <w:b/>
          <w:u w:val="single"/>
        </w:rPr>
        <w:t xml:space="preserve">81954</w:t>
      </w:r>
    </w:p>
    <w:p>
      <w:r>
        <w:t xml:space="preserve">oli juuri ilmoittanut, että "crunk ei ole kuollut ho!"&amp;#8230; lol okei varmasti</w:t>
      </w:r>
    </w:p>
    <w:p>
      <w:r>
        <w:rPr>
          <w:b/>
          <w:u w:val="single"/>
        </w:rPr>
        <w:t xml:space="preserve">81955</w:t>
      </w:r>
    </w:p>
    <w:p>
      <w:r>
        <w:t xml:space="preserve">varokaa näitä rumia huoria ja räyhääviä neekereitä!</w:t>
      </w:r>
    </w:p>
    <w:p>
      <w:r>
        <w:rPr>
          <w:b/>
          <w:u w:val="single"/>
        </w:rPr>
        <w:t xml:space="preserve">81956</w:t>
      </w:r>
    </w:p>
    <w:p>
      <w:r>
        <w:t xml:space="preserve">me kaikki kävimme läpi niin paljon paskaa yhdessä . Kaipaan niitä narttuja</w:t>
      </w:r>
    </w:p>
    <w:p>
      <w:r>
        <w:rPr>
          <w:b/>
          <w:u w:val="single"/>
        </w:rPr>
        <w:t xml:space="preserve">81957</w:t>
      </w:r>
    </w:p>
    <w:p>
      <w:r>
        <w:t xml:space="preserve">me linnut.</w:t>
      </w:r>
    </w:p>
    <w:p>
      <w:r>
        <w:rPr>
          <w:b/>
          <w:u w:val="single"/>
        </w:rPr>
        <w:t xml:space="preserve">81958</w:t>
      </w:r>
    </w:p>
    <w:p>
      <w:r>
        <w:t xml:space="preserve">emme maksa huorille... emme pelasta huoria...</w:t>
      </w:r>
    </w:p>
    <w:p>
      <w:r>
        <w:rPr>
          <w:b/>
          <w:u w:val="single"/>
        </w:rPr>
        <w:t xml:space="preserve">81959</w:t>
      </w:r>
    </w:p>
    <w:p>
      <w:r>
        <w:t xml:space="preserve">me täällä kääntyä ylös kääntyä ylös missä nartut</w:t>
      </w:r>
    </w:p>
    <w:p>
      <w:r>
        <w:rPr>
          <w:b/>
          <w:u w:val="single"/>
        </w:rPr>
        <w:t xml:space="preserve">81960</w:t>
      </w:r>
    </w:p>
    <w:p>
      <w:r>
        <w:t xml:space="preserve">Elämme maailmassa, jossa Drake voi varastaa huorasi ja tehdä pilaa sinusta, paska hullu</w:t>
      </w:r>
    </w:p>
    <w:p>
      <w:r>
        <w:rPr>
          <w:b/>
          <w:u w:val="single"/>
        </w:rPr>
        <w:t xml:space="preserve">81961</w:t>
      </w:r>
    </w:p>
    <w:p>
      <w:r>
        <w:t xml:space="preserve">Meidän on kasattava huoria Rossin auton takapenkille...</w:t>
      </w:r>
    </w:p>
    <w:p>
      <w:r>
        <w:rPr>
          <w:b/>
          <w:u w:val="single"/>
        </w:rPr>
        <w:t xml:space="preserve">81962</w:t>
      </w:r>
    </w:p>
    <w:p>
      <w:r>
        <w:t xml:space="preserve">Me saamme päätä huorilta, joilla on ylipurenta...</w:t>
      </w:r>
    </w:p>
    <w:p>
      <w:r>
        <w:rPr>
          <w:b/>
          <w:u w:val="single"/>
        </w:rPr>
        <w:t xml:space="preserve">81963</w:t>
      </w:r>
    </w:p>
    <w:p>
      <w:r>
        <w:t xml:space="preserve">wearing pajamas tonight 4 da gook</w:t>
        <w:br/>
        <w:t xml:space="preserve">UDigg</w:t>
        <w:br/>
        <w:br/>
        <w:t xml:space="preserve">Grey day</w:t>
      </w:r>
    </w:p>
    <w:p>
      <w:r>
        <w:rPr>
          <w:b/>
          <w:u w:val="single"/>
        </w:rPr>
        <w:t xml:space="preserve">81964</w:t>
      </w:r>
    </w:p>
    <w:p>
      <w:r>
        <w:t xml:space="preserve">weeknd tekee kappaleita hoes</w:t>
      </w:r>
    </w:p>
    <w:p>
      <w:r>
        <w:rPr>
          <w:b/>
          <w:u w:val="single"/>
        </w:rPr>
        <w:t xml:space="preserve">81965</w:t>
      </w:r>
    </w:p>
    <w:p>
      <w:r>
        <w:t xml:space="preserve">No eikö olekin narttu</w:t>
      </w:r>
    </w:p>
    <w:p>
      <w:r>
        <w:rPr>
          <w:b/>
          <w:u w:val="single"/>
        </w:rPr>
        <w:t xml:space="preserve">81966</w:t>
      </w:r>
    </w:p>
    <w:p>
      <w:r>
        <w:t xml:space="preserve">haluan olla Victoria's Secretin lesboenkeli&amp;#128124;&amp;#128149;</w:t>
      </w:r>
    </w:p>
    <w:p>
      <w:r>
        <w:rPr>
          <w:b/>
          <w:u w:val="single"/>
        </w:rPr>
        <w:t xml:space="preserve">81967</w:t>
      </w:r>
    </w:p>
    <w:p>
      <w:r>
        <w:t xml:space="preserve">me ravistelemme honkey tonk badonkadonkejamme (': @SAMMI_boyden</w:t>
      </w:r>
    </w:p>
    <w:p>
      <w:r>
        <w:rPr>
          <w:b/>
          <w:u w:val="single"/>
        </w:rPr>
        <w:t xml:space="preserve">81968</w:t>
      </w:r>
    </w:p>
    <w:p>
      <w:r>
        <w:t xml:space="preserve">mitä rahaton neekeri kertoo hänelle.</w:t>
      </w:r>
    </w:p>
    <w:p>
      <w:r>
        <w:rPr>
          <w:b/>
          <w:u w:val="single"/>
        </w:rPr>
        <w:t xml:space="preserve">81969</w:t>
      </w:r>
    </w:p>
    <w:p>
      <w:r>
        <w:t xml:space="preserve">mikä häpeä</w:t>
      </w:r>
    </w:p>
    <w:p>
      <w:r>
        <w:rPr>
          <w:b/>
          <w:u w:val="single"/>
        </w:rPr>
        <w:t xml:space="preserve">81970</w:t>
      </w:r>
    </w:p>
    <w:p>
      <w:r>
        <w:t xml:space="preserve">mikä huora</w:t>
      </w:r>
    </w:p>
    <w:p>
      <w:r>
        <w:rPr>
          <w:b/>
          <w:u w:val="single"/>
        </w:rPr>
        <w:t xml:space="preserve">81971</w:t>
      </w:r>
    </w:p>
    <w:p>
      <w:r>
        <w:t xml:space="preserve">Mikä pikku ämmä lol</w:t>
      </w:r>
    </w:p>
    <w:p>
      <w:r>
        <w:rPr>
          <w:b/>
          <w:u w:val="single"/>
        </w:rPr>
        <w:t xml:space="preserve">81972</w:t>
      </w:r>
    </w:p>
    <w:p>
      <w:r>
        <w:t xml:space="preserve">Mikä retardi lol</w:t>
      </w:r>
    </w:p>
    <w:p>
      <w:r>
        <w:rPr>
          <w:b/>
          <w:u w:val="single"/>
        </w:rPr>
        <w:t xml:space="preserve">81973</w:t>
      </w:r>
    </w:p>
    <w:p>
      <w:r>
        <w:t xml:space="preserve">Hän totesi selvästi massoille, että....pillua pitää jakaa...joten tyttö lähettää pillua hainiille</w:t>
      </w:r>
    </w:p>
    <w:p>
      <w:r>
        <w:rPr>
          <w:b/>
          <w:u w:val="single"/>
        </w:rPr>
        <w:t xml:space="preserve">81974</w:t>
      </w:r>
    </w:p>
    <w:p>
      <w:r>
        <w:t xml:space="preserve">mitä tehdä, kun korvaan sattuu ihan hirveästi?</w:t>
      </w:r>
    </w:p>
    <w:p>
      <w:r>
        <w:rPr>
          <w:b/>
          <w:u w:val="single"/>
        </w:rPr>
        <w:t xml:space="preserve">81975</w:t>
      </w:r>
    </w:p>
    <w:p>
      <w:r>
        <w:t xml:space="preserve">Mikä vika narttuja vittu nigga</w:t>
      </w:r>
    </w:p>
    <w:p>
      <w:r>
        <w:rPr>
          <w:b/>
          <w:u w:val="single"/>
        </w:rPr>
        <w:t xml:space="preserve">81976</w:t>
      </w:r>
    </w:p>
    <w:p>
      <w:r>
        <w:t xml:space="preserve">kun Em sanoi: "Olen hetero grizzly, joten miksi ostaisin sinulle homoperseisen nallen, kun olet jo kaksisuuntainen." http://t.co/FQquXTxHBo.</w:t>
      </w:r>
    </w:p>
    <w:p>
      <w:r>
        <w:rPr>
          <w:b/>
          <w:u w:val="single"/>
        </w:rPr>
        <w:t xml:space="preserve">81977</w:t>
      </w:r>
    </w:p>
    <w:p>
      <w:r>
        <w:t xml:space="preserve">kun ämmä sanoo, ettet voi tanssia http://t.co/GKZj7QNDIF</w:t>
      </w:r>
    </w:p>
    <w:p>
      <w:r>
        <w:rPr>
          <w:b/>
          <w:u w:val="single"/>
        </w:rPr>
        <w:t xml:space="preserve">81978</w:t>
      </w:r>
    </w:p>
    <w:p>
      <w:r>
        <w:t xml:space="preserve">Kun rikas neekeri haluaa narttunsa, et voi tehdä mitään... mutta toivottavasti hän ajattelee sinua ostosreissuillaan...</w:t>
      </w:r>
    </w:p>
    <w:p>
      <w:r>
        <w:rPr>
          <w:b/>
          <w:u w:val="single"/>
        </w:rPr>
        <w:t xml:space="preserve">81979</w:t>
      </w:r>
    </w:p>
    <w:p>
      <w:r>
        <w:t xml:space="preserve">kun Baylor voittaa im puhuu niin paljon roskaa</w:t>
      </w:r>
    </w:p>
    <w:p>
      <w:r>
        <w:rPr>
          <w:b/>
          <w:u w:val="single"/>
        </w:rPr>
        <w:t xml:space="preserve">81980</w:t>
      </w:r>
    </w:p>
    <w:p>
      <w:r>
        <w:t xml:space="preserve">kun nartut olla tryna pestä heidän paska matalalla lol hauska af</w:t>
      </w:r>
    </w:p>
    <w:p>
      <w:r>
        <w:rPr>
          <w:b/>
          <w:u w:val="single"/>
        </w:rPr>
        <w:t xml:space="preserve">81981</w:t>
      </w:r>
    </w:p>
    <w:p>
      <w:r>
        <w:t xml:space="preserve">kun ämmät muuttuvat ja alkavat käyttäytyä kuin neekeri, jonka kanssa he ovat &amp;lt;&amp;lt;&amp;lt;&amp;lt;&amp;lt;&amp;lt;&amp;lt;&amp;lt;&amp;lt;</w:t>
      </w:r>
    </w:p>
    <w:p>
      <w:r>
        <w:rPr>
          <w:b/>
          <w:u w:val="single"/>
        </w:rPr>
        <w:t xml:space="preserve">81982</w:t>
      </w:r>
    </w:p>
    <w:p>
      <w:r>
        <w:t xml:space="preserve">kun vihaamasi ämmät eivät lakkaa tuijottamasta sinua käytävillä http://t.co/OjNXhoIGdw</w:t>
      </w:r>
    </w:p>
    <w:p>
      <w:r>
        <w:rPr>
          <w:b/>
          <w:u w:val="single"/>
        </w:rPr>
        <w:t xml:space="preserve">81983</w:t>
      </w:r>
    </w:p>
    <w:p>
      <w:r>
        <w:t xml:space="preserve">kun olen siellä ghetto aksentilla ja olen helvetin ujo kuin...</w:t>
      </w:r>
    </w:p>
    <w:p>
      <w:r>
        <w:rPr>
          <w:b/>
          <w:u w:val="single"/>
        </w:rPr>
        <w:t xml:space="preserve">81984</w:t>
      </w:r>
    </w:p>
    <w:p>
      <w:r>
        <w:t xml:space="preserve">kun nino sanoi "peruuta se ämmä, ostan uuden" &amp;gt;&amp;gt;&amp;gt;&amp;gt;&amp;gt;&amp;gt;&amp;gt;&amp;gt;&amp;gt;&amp;gt;&amp;gt;&amp;gt;&amp;gt;&amp;gt;&amp;gt;&amp;gt;&amp;gt;&amp;gt;&amp;gt;&amp;gt;&amp;gt;</w:t>
      </w:r>
    </w:p>
    <w:p>
      <w:r>
        <w:rPr>
          <w:b/>
          <w:u w:val="single"/>
        </w:rPr>
        <w:t xml:space="preserve">81985</w:t>
      </w:r>
    </w:p>
    <w:p>
      <w:r>
        <w:t xml:space="preserve">kun se jätkä ampuu spermansa nartun silmään silence of the lambsissä...</w:t>
      </w:r>
    </w:p>
    <w:p>
      <w:r>
        <w:rPr>
          <w:b/>
          <w:u w:val="single"/>
        </w:rPr>
        <w:t xml:space="preserve">81986</w:t>
      </w:r>
    </w:p>
    <w:p>
      <w:r>
        <w:t xml:space="preserve">Kun nimi lihoo, ex-nartut eivät voi päästää irti, -</w:t>
      </w:r>
    </w:p>
    <w:p>
      <w:r>
        <w:rPr>
          <w:b/>
          <w:u w:val="single"/>
        </w:rPr>
        <w:t xml:space="preserve">81987</w:t>
      </w:r>
    </w:p>
    <w:p>
      <w:r>
        <w:t xml:space="preserve">kun ya nimi lihoa ya ex hoes voi päästää irti</w:t>
      </w:r>
    </w:p>
    <w:p>
      <w:r>
        <w:rPr>
          <w:b/>
          <w:u w:val="single"/>
        </w:rPr>
        <w:t xml:space="preserve">81988</w:t>
      </w:r>
    </w:p>
    <w:p>
      <w:r>
        <w:t xml:space="preserve">kun yo biisi tulee ja lyöt bluntin kovaa, koska tuo huora menee niin kovaa</w:t>
      </w:r>
    </w:p>
    <w:p>
      <w:r>
        <w:rPr>
          <w:b/>
          <w:u w:val="single"/>
        </w:rPr>
        <w:t xml:space="preserve">81989</w:t>
      </w:r>
    </w:p>
    <w:p>
      <w:r>
        <w:t xml:space="preserve">Kun kävelit sisään juhlien ovesta, näit ison takapuolen huoran &amp;#8212; Nimi ? http://t.co/JERsrSwhUe</w:t>
      </w:r>
    </w:p>
    <w:p>
      <w:r>
        <w:rPr>
          <w:b/>
          <w:u w:val="single"/>
        </w:rPr>
        <w:t xml:space="preserve">81990</w:t>
      </w:r>
    </w:p>
    <w:p>
      <w:r>
        <w:t xml:space="preserve">Kun olet tyhmä, et tiedä sitä. elämä on niin helppoa. oletko koskaan nähnyt masentunutta jälkeenjäänyttä? kadehdin sitä.</w:t>
      </w:r>
    </w:p>
    <w:p>
      <w:r>
        <w:rPr>
          <w:b/>
          <w:u w:val="single"/>
        </w:rPr>
        <w:t xml:space="preserve">81991</w:t>
      </w:r>
    </w:p>
    <w:p>
      <w:r>
        <w:t xml:space="preserve">Missä on ratchet-horat?</w:t>
      </w:r>
    </w:p>
    <w:p>
      <w:r>
        <w:rPr>
          <w:b/>
          <w:u w:val="single"/>
        </w:rPr>
        <w:t xml:space="preserve">81992</w:t>
      </w:r>
    </w:p>
    <w:p>
      <w:r>
        <w:t xml:space="preserve">Missä minun kohtaus huorani ovat?</w:t>
      </w:r>
    </w:p>
    <w:p>
      <w:r>
        <w:rPr>
          <w:b/>
          <w:u w:val="single"/>
        </w:rPr>
        <w:t xml:space="preserve">81993</w:t>
      </w:r>
    </w:p>
    <w:p>
      <w:r>
        <w:t xml:space="preserve">Missä ovat hauskat kaksoset @TheJsimps Yritän nuolla cheetopölyä ja coleslawia nännistäsi...</w:t>
      </w:r>
    </w:p>
    <w:p>
      <w:r>
        <w:rPr>
          <w:b/>
          <w:u w:val="single"/>
        </w:rPr>
        <w:t xml:space="preserve">81994</w:t>
      </w:r>
    </w:p>
    <w:p>
      <w:r>
        <w:t xml:space="preserve">Whheeet ämmä sinä valehtelet</w:t>
      </w:r>
    </w:p>
    <w:p>
      <w:r>
        <w:rPr>
          <w:b/>
          <w:u w:val="single"/>
        </w:rPr>
        <w:t xml:space="preserve">81995</w:t>
      </w:r>
    </w:p>
    <w:p>
      <w:r>
        <w:t xml:space="preserve">kumpi näistä nimistä on loukkaavampi kike, wop, kraut, wetback jigaboo, towelhead, gook vai redskin.</w:t>
      </w:r>
    </w:p>
    <w:p>
      <w:r>
        <w:rPr>
          <w:b/>
          <w:u w:val="single"/>
        </w:rPr>
        <w:t xml:space="preserve">81996</w:t>
      </w:r>
    </w:p>
    <w:p>
      <w:r>
        <w:t xml:space="preserve">mikä twitter-ämmä ei myy kuristimia&amp;#10068;&amp;#10068;</w:t>
      </w:r>
    </w:p>
    <w:p>
      <w:r>
        <w:rPr>
          <w:b/>
          <w:u w:val="single"/>
        </w:rPr>
        <w:t xml:space="preserve">81997</w:t>
      </w:r>
    </w:p>
    <w:p>
      <w:r>
        <w:t xml:space="preserve">Kuka tykkää brownie 4 brunssista? Tarvitsen mimosaa</w:t>
      </w:r>
    </w:p>
    <w:p>
      <w:r>
        <w:rPr>
          <w:b/>
          <w:u w:val="single"/>
        </w:rPr>
        <w:t xml:space="preserve">81998</w:t>
      </w:r>
    </w:p>
    <w:p>
      <w:r>
        <w:t xml:space="preserve">Kenen pillu on parempi kuin hullun ämmän?</w:t>
      </w:r>
    </w:p>
    <w:p>
      <w:r>
        <w:rPr>
          <w:b/>
          <w:u w:val="single"/>
        </w:rPr>
        <w:t xml:space="preserve">81999</w:t>
      </w:r>
    </w:p>
    <w:p>
      <w:r>
        <w:t xml:space="preserve">Miksi ihmiset käyttäytyvät kuin he eivät olisi tienneet, että Hoe Allen oli menossa Cavsiin 6 kuukautta sitten?</w:t>
      </w:r>
    </w:p>
    <w:p>
      <w:r>
        <w:rPr>
          <w:b/>
          <w:u w:val="single"/>
        </w:rPr>
        <w:t xml:space="preserve">82000</w:t>
      </w:r>
    </w:p>
    <w:p>
      <w:r>
        <w:t xml:space="preserve">Miksi nämä fuksit ovat niin ghetto lmao</w:t>
      </w:r>
    </w:p>
    <w:p>
      <w:r>
        <w:rPr>
          <w:b/>
          <w:u w:val="single"/>
        </w:rPr>
        <w:t xml:space="preserve">82001</w:t>
      </w:r>
    </w:p>
    <w:p>
      <w:r>
        <w:t xml:space="preserve">miksi narttujen täytyy olla narttuja</w:t>
      </w:r>
    </w:p>
    <w:p>
      <w:r>
        <w:rPr>
          <w:b/>
          <w:u w:val="single"/>
        </w:rPr>
        <w:t xml:space="preserve">82002</w:t>
      </w:r>
    </w:p>
    <w:p>
      <w:r>
        <w:t xml:space="preserve">miksi tytöt eivät voi vain myöntää, että he haluavat mulkkua yhtä paljon kuin me miehet haluamme pillua? ihmisluonto duhh</w:t>
      </w:r>
    </w:p>
    <w:p>
      <w:r>
        <w:rPr>
          <w:b/>
          <w:u w:val="single"/>
        </w:rPr>
        <w:t xml:space="preserve">82003</w:t>
      </w:r>
    </w:p>
    <w:p>
      <w:r>
        <w:t xml:space="preserve">Miksi Fins allekirjoittanut Finnegan? hes sertifioitu narttu</w:t>
      </w:r>
    </w:p>
    <w:p>
      <w:r>
        <w:rPr>
          <w:b/>
          <w:u w:val="single"/>
        </w:rPr>
        <w:t xml:space="preserve">82004</w:t>
      </w:r>
    </w:p>
    <w:p>
      <w:r>
        <w:t xml:space="preserve">Miksi huorat pitävät hyvänä ideana tuulettaa likapyykkiään julkisella paikalla? bitch im tryna nauttia burritostani.</w:t>
      </w:r>
    </w:p>
    <w:p>
      <w:r>
        <w:rPr>
          <w:b/>
          <w:u w:val="single"/>
        </w:rPr>
        <w:t xml:space="preserve">82005</w:t>
      </w:r>
    </w:p>
    <w:p>
      <w:r>
        <w:t xml:space="preserve">miksi pienet laihat valkoiset pojat soittavat ghettoräppiä kävellessään ympäriinsä.</w:t>
      </w:r>
    </w:p>
    <w:p>
      <w:r>
        <w:rPr>
          <w:b/>
          <w:u w:val="single"/>
        </w:rPr>
        <w:t xml:space="preserve">82006</w:t>
      </w:r>
    </w:p>
    <w:p>
      <w:r>
        <w:t xml:space="preserve">miksi edes tulla raskaaksi joltain, joka ei ole eikä koskaan tule olemaan sopiva isäksi, smh tyhmä tyhmä huoria</w:t>
      </w:r>
    </w:p>
    <w:p>
      <w:r>
        <w:rPr>
          <w:b/>
          <w:u w:val="single"/>
        </w:rPr>
        <w:t xml:space="preserve">82007</w:t>
      </w:r>
    </w:p>
    <w:p>
      <w:r>
        <w:t xml:space="preserve">Miksi tämä janoinen valkoinen perus perseeseen ämmä vielä puhuu minulle gtfo</w:t>
      </w:r>
    </w:p>
    <w:p>
      <w:r>
        <w:rPr>
          <w:b/>
          <w:u w:val="single"/>
        </w:rPr>
        <w:t xml:space="preserve">82008</w:t>
      </w:r>
    </w:p>
    <w:p>
      <w:r>
        <w:t xml:space="preserve">Miksi valehdella? Me löydämme teidät, ämmät!</w:t>
      </w:r>
    </w:p>
    <w:p>
      <w:r>
        <w:rPr>
          <w:b/>
          <w:u w:val="single"/>
        </w:rPr>
        <w:t xml:space="preserve">82009</w:t>
      </w:r>
    </w:p>
    <w:p>
      <w:r>
        <w:t xml:space="preserve">miksi neekerit laittavat sydänsilmät kaikkien kuvien alle? &amp;#128553; sitten se on niitä poo la la hoes.</w:t>
      </w:r>
    </w:p>
    <w:p>
      <w:r>
        <w:rPr>
          <w:b/>
          <w:u w:val="single"/>
        </w:rPr>
        <w:t xml:space="preserve">82010</w:t>
      </w:r>
    </w:p>
    <w:p>
      <w:r>
        <w:t xml:space="preserve">Miksi elokuvissa pitäisi olla ikäraja?</w:t>
        <w:br/>
        <w:t xml:space="preserve">ei ole heidän vikansa, jos 13-vuotias saa traumoja R-luokan elokuvasta</w:t>
        <w:br/>
        <w:t xml:space="preserve">joukko nössöjä</w:t>
      </w:r>
    </w:p>
    <w:p>
      <w:r>
        <w:rPr>
          <w:b/>
          <w:u w:val="single"/>
        </w:rPr>
        <w:t xml:space="preserve">82011</w:t>
      </w:r>
    </w:p>
    <w:p>
      <w:r>
        <w:t xml:space="preserve">Miksi tämä ämmä luokallani on pukeutunut Brewers-paskoihin, on jalkapallokausi,,,,,</w:t>
      </w:r>
    </w:p>
    <w:p>
      <w:r>
        <w:rPr>
          <w:b/>
          <w:u w:val="single"/>
        </w:rPr>
        <w:t xml:space="preserve">82012</w:t>
      </w:r>
    </w:p>
    <w:p>
      <w:r>
        <w:t xml:space="preserve">miksi vittu twitter siirsi uuden twiitti laatikko yläpuolelle syötteen lol se näyttää vitun retarded</w:t>
      </w:r>
    </w:p>
    <w:p>
      <w:r>
        <w:rPr>
          <w:b/>
          <w:u w:val="single"/>
        </w:rPr>
        <w:t xml:space="preserve">82013</w:t>
      </w:r>
    </w:p>
    <w:p>
      <w:r>
        <w:t xml:space="preserve">miksi he pelaavat roskaa ESPN:llä juuri nyt.</w:t>
      </w:r>
    </w:p>
    <w:p>
      <w:r>
        <w:rPr>
          <w:b/>
          <w:u w:val="single"/>
        </w:rPr>
        <w:t xml:space="preserve">82014</w:t>
      </w:r>
    </w:p>
    <w:p>
      <w:r>
        <w:t xml:space="preserve">Miksi käyttäydyt kuin pieni narttu, siksi sinulla ei ole ystäviä, huora.</w:t>
      </w:r>
    </w:p>
    <w:p>
      <w:r>
        <w:rPr>
          <w:b/>
          <w:u w:val="single"/>
        </w:rPr>
        <w:t xml:space="preserve">82015</w:t>
      </w:r>
    </w:p>
    <w:p>
      <w:r>
        <w:t xml:space="preserve">Miksi luulet, että vanhat neekerit, joilla ei ole rahaa, eivät edes välitä swagista, kun he rokkaavat sandaalit tarranauhoilla, he eivät etsi narttuja...</w:t>
      </w:r>
    </w:p>
    <w:p>
      <w:r>
        <w:rPr>
          <w:b/>
          <w:u w:val="single"/>
        </w:rPr>
        <w:t xml:space="preserve">82016</w:t>
      </w:r>
    </w:p>
    <w:p>
      <w:r>
        <w:t xml:space="preserve">Miksi tällä ämmällä on raidallinen t-paita ja nike-paita?</w:t>
      </w:r>
    </w:p>
    <w:p>
      <w:r>
        <w:rPr>
          <w:b/>
          <w:u w:val="single"/>
        </w:rPr>
        <w:t xml:space="preserve">82017</w:t>
      </w:r>
    </w:p>
    <w:p>
      <w:r>
        <w:t xml:space="preserve">Rakastatko sitä nekrua, vaikka hän menettäisi kaiken... vai aiotko uppoutua kuin groupie-huorat, jotka etsivät toista &amp;#11088;&amp;#65039;</w:t>
      </w:r>
    </w:p>
    <w:p>
      <w:r>
        <w:rPr>
          <w:b/>
          <w:u w:val="single"/>
        </w:rPr>
        <w:t xml:space="preserve">82018</w:t>
      </w:r>
    </w:p>
    <w:p>
      <w:r>
        <w:t xml:space="preserve">myisitkö pillua puolestani?</w:t>
      </w:r>
    </w:p>
    <w:p>
      <w:r>
        <w:rPr>
          <w:b/>
          <w:u w:val="single"/>
        </w:rPr>
        <w:t xml:space="preserve">82019</w:t>
      </w:r>
    </w:p>
    <w:p>
      <w:r>
        <w:t xml:space="preserve">Kunpa minulla olisi brownie tai dab, joka tyrmäisi minut.</w:t>
      </w:r>
    </w:p>
    <w:p>
      <w:r>
        <w:rPr>
          <w:b/>
          <w:u w:val="single"/>
        </w:rPr>
        <w:t xml:space="preserve">82020</w:t>
      </w:r>
    </w:p>
    <w:p>
      <w:r>
        <w:t xml:space="preserve">Toivon, että voisin antaa korkeaa viittä sille, joka nimesi lintulajin "isotiaisiksi".</w:t>
      </w:r>
    </w:p>
    <w:p>
      <w:r>
        <w:rPr>
          <w:b/>
          <w:u w:val="single"/>
        </w:rPr>
        <w:t xml:space="preserve">82021</w:t>
      </w:r>
    </w:p>
    <w:p>
      <w:r>
        <w:t xml:space="preserve">Louisville (5) hävisi viime yönä, mutta voitto #iubb (7) tänään pitäisi saada heidät takaisin top 5:een! #ncaa #koripallo #iu #hoosiers</w:t>
      </w:r>
    </w:p>
    <w:p>
      <w:r>
        <w:rPr>
          <w:b/>
          <w:u w:val="single"/>
        </w:rPr>
        <w:t xml:space="preserve">82022</w:t>
      </w:r>
    </w:p>
    <w:p>
      <w:r>
        <w:t xml:space="preserve">naiset vihaavat huoria, koska ne kusevat taloutta.</w:t>
      </w:r>
    </w:p>
    <w:p>
      <w:r>
        <w:rPr>
          <w:b/>
          <w:u w:val="single"/>
        </w:rPr>
        <w:t xml:space="preserve">82023</w:t>
      </w:r>
    </w:p>
    <w:p>
      <w:r>
        <w:t xml:space="preserve">Onkohan heillä niitä matalalla neekeriperjantaina? ....</w:t>
      </w:r>
    </w:p>
    <w:p>
      <w:r>
        <w:rPr>
          <w:b/>
          <w:u w:val="single"/>
        </w:rPr>
        <w:t xml:space="preserve">82024</w:t>
      </w:r>
    </w:p>
    <w:p>
      <w:r>
        <w:t xml:space="preserve">wondertrade on paras pokemon ominaisuus ikinä. sain juuri tason 27 japanilaisen wobbuffetin tason 4 aloitusalueen roskapokemonia vastaan.</w:t>
      </w:r>
    </w:p>
    <w:p>
      <w:r>
        <w:rPr>
          <w:b/>
          <w:u w:val="single"/>
        </w:rPr>
        <w:t xml:space="preserve">82025</w:t>
      </w:r>
    </w:p>
    <w:p>
      <w:r>
        <w:t xml:space="preserve">pahin asia, mitä ämmä voi tehdä &amp;#8220;@loyalshawn: ämmät tärkein syy olla toisen neekerin naamassa on saada neekeri mustasukkaiseksi . &amp;#128078; Wack .&amp;#8221;</w:t>
      </w:r>
    </w:p>
    <w:p>
      <w:r>
        <w:rPr>
          <w:b/>
          <w:u w:val="single"/>
        </w:rPr>
        <w:t xml:space="preserve">82026</w:t>
      </w:r>
    </w:p>
    <w:p>
      <w:r>
        <w:t xml:space="preserve">En olisi niin narttu, jos ihmiset eivät ärsyttäisi minua 24/7.</w:t>
      </w:r>
    </w:p>
    <w:p>
      <w:r>
        <w:rPr>
          <w:b/>
          <w:u w:val="single"/>
        </w:rPr>
        <w:t xml:space="preserve">82027</w:t>
      </w:r>
    </w:p>
    <w:p>
      <w:r>
        <w:t xml:space="preserve">wow im a bitch????? kiva vittu tietää.</w:t>
      </w:r>
    </w:p>
    <w:p>
      <w:r>
        <w:rPr>
          <w:b/>
          <w:u w:val="single"/>
        </w:rPr>
        <w:t xml:space="preserve">82028</w:t>
      </w:r>
    </w:p>
    <w:p>
      <w:r>
        <w:t xml:space="preserve">Vau, poltan itseni hulluksi, kun pääsen kotiin...</w:t>
      </w:r>
    </w:p>
    <w:p>
      <w:r>
        <w:rPr>
          <w:b/>
          <w:u w:val="single"/>
        </w:rPr>
        <w:t xml:space="preserve">82029</w:t>
      </w:r>
    </w:p>
    <w:p>
      <w:r>
        <w:t xml:space="preserve">Vau! RT @Tendilkar: RT @LyricalSunset: RT @LilMissCuntCake: Missä on narttu, joka ansaitsee tulla lyödyksi? Vaginaan.</w:t>
      </w:r>
    </w:p>
    <w:p>
      <w:r>
        <w:rPr>
          <w:b/>
          <w:u w:val="single"/>
        </w:rPr>
        <w:t xml:space="preserve">82030</w:t>
      </w:r>
    </w:p>
    <w:p>
      <w:r>
        <w:t xml:space="preserve">wow.... lintu paskansi juuri päälleni!</w:t>
      </w:r>
    </w:p>
    <w:p>
      <w:r>
        <w:rPr>
          <w:b/>
          <w:u w:val="single"/>
        </w:rPr>
        <w:t xml:space="preserve">82031</w:t>
      </w:r>
    </w:p>
    <w:p>
      <w:r>
        <w:t xml:space="preserve">Mitä tuo leikkii neiti? ........ Siis ihan oikeasti? RT @mr_republicann: This movie gone be trash http://t.co/8BIppVUvzr http://t.co/8BIppVUvzr</w:t>
      </w:r>
    </w:p>
    <w:p>
      <w:r>
        <w:rPr>
          <w:b/>
          <w:u w:val="single"/>
        </w:rPr>
        <w:t xml:space="preserve">82032</w:t>
      </w:r>
    </w:p>
    <w:p>
      <w:r>
        <w:t xml:space="preserve">wut spook me vieläkin enemmän on sen gon be dark when nigga drive outta hea..... im sick already</w:t>
      </w:r>
    </w:p>
    <w:p>
      <w:r>
        <w:rPr>
          <w:b/>
          <w:u w:val="single"/>
        </w:rPr>
        <w:t xml:space="preserve">82033</w:t>
      </w:r>
    </w:p>
    <w:p>
      <w:r>
        <w:t xml:space="preserve">x_x RT @LaDarinAintShit: Fat bitches with normal sized legs be looking like car keys.</w:t>
      </w:r>
    </w:p>
    <w:p>
      <w:r>
        <w:rPr>
          <w:b/>
          <w:u w:val="single"/>
        </w:rPr>
        <w:t xml:space="preserve">82034</w:t>
      </w:r>
    </w:p>
    <w:p>
      <w:r>
        <w:t xml:space="preserve">y antaa nartulle tuuma, kun hän mieluummin on 9</w:t>
      </w:r>
    </w:p>
    <w:p>
      <w:r>
        <w:rPr>
          <w:b/>
          <w:u w:val="single"/>
        </w:rPr>
        <w:t xml:space="preserve">82035</w:t>
      </w:r>
    </w:p>
    <w:p>
      <w:r>
        <w:t xml:space="preserve">Olen niin vihainen, että tuhlasin kalorit tuohon hunajapullaan... se lutka oli helvetin kuiva &amp;#128553;</w:t>
      </w:r>
    </w:p>
    <w:p>
      <w:r>
        <w:rPr>
          <w:b/>
          <w:u w:val="single"/>
        </w:rPr>
        <w:t xml:space="preserve">82036</w:t>
      </w:r>
    </w:p>
    <w:p>
      <w:r>
        <w:t xml:space="preserve">kaikki huorat välttävät juonittelua</w:t>
      </w:r>
    </w:p>
    <w:p>
      <w:r>
        <w:rPr>
          <w:b/>
          <w:u w:val="single"/>
        </w:rPr>
        <w:t xml:space="preserve">82037</w:t>
      </w:r>
    </w:p>
    <w:p>
      <w:r>
        <w:t xml:space="preserve">Teidän kaikkien äidit olivat huoria, joilla ei ollut moraalia, joten en ole yllättynyt.</w:t>
      </w:r>
    </w:p>
    <w:p>
      <w:r>
        <w:rPr>
          <w:b/>
          <w:u w:val="single"/>
        </w:rPr>
        <w:t xml:space="preserve">82038</w:t>
      </w:r>
    </w:p>
    <w:p>
      <w:r>
        <w:t xml:space="preserve">Muistatteko sen pitkän lesbon nimeltä Jay???? Lmfaooo</w:t>
      </w:r>
    </w:p>
    <w:p>
      <w:r>
        <w:rPr>
          <w:b/>
          <w:u w:val="single"/>
        </w:rPr>
        <w:t xml:space="preserve">82039</w:t>
      </w:r>
    </w:p>
    <w:p>
      <w:r>
        <w:t xml:space="preserve">Sinä ämmä et ole huono nekru, sinulla ei ole makua...</w:t>
      </w:r>
    </w:p>
    <w:p>
      <w:r>
        <w:rPr>
          <w:b/>
          <w:u w:val="single"/>
        </w:rPr>
        <w:t xml:space="preserve">82040</w:t>
      </w:r>
    </w:p>
    <w:p>
      <w:r>
        <w:t xml:space="preserve">Tyttöjen pillu on ihan perseestä.</w:t>
      </w:r>
    </w:p>
    <w:p>
      <w:r>
        <w:rPr>
          <w:b/>
          <w:u w:val="single"/>
        </w:rPr>
        <w:t xml:space="preserve">82041</w:t>
      </w:r>
    </w:p>
    <w:p>
      <w:r>
        <w:t xml:space="preserve">Hyvää kiitospäivää teille neekereille!</w:t>
      </w:r>
    </w:p>
    <w:p>
      <w:r>
        <w:rPr>
          <w:b/>
          <w:u w:val="single"/>
        </w:rPr>
        <w:t xml:space="preserve">82042</w:t>
      </w:r>
    </w:p>
    <w:p>
      <w:r>
        <w:t xml:space="preserve">Joo, neekeri, sinä ja sinä vitun hedelmäpurkki.</w:t>
      </w:r>
    </w:p>
    <w:p>
      <w:r>
        <w:rPr>
          <w:b/>
          <w:u w:val="single"/>
        </w:rPr>
        <w:t xml:space="preserve">82043</w:t>
      </w:r>
    </w:p>
    <w:p>
      <w:r>
        <w:t xml:space="preserve">kaikki hullut huorat tarvitsevat Jeesusta lol</w:t>
      </w:r>
    </w:p>
    <w:p>
      <w:r>
        <w:rPr>
          <w:b/>
          <w:u w:val="single"/>
        </w:rPr>
        <w:t xml:space="preserve">82044</w:t>
      </w:r>
    </w:p>
    <w:p>
      <w:r>
        <w:t xml:space="preserve">te kaikki nössöt, joita minä huoraan.</w:t>
      </w:r>
    </w:p>
    <w:p>
      <w:r>
        <w:rPr>
          <w:b/>
          <w:u w:val="single"/>
        </w:rPr>
        <w:t xml:space="preserve">82045</w:t>
      </w:r>
    </w:p>
    <w:p>
      <w:r>
        <w:t xml:space="preserve">jee Pidän siitä, kun Jacobilla on värillisiä pohjapiirroksia</w:t>
      </w:r>
    </w:p>
    <w:p>
      <w:r>
        <w:rPr>
          <w:b/>
          <w:u w:val="single"/>
        </w:rPr>
        <w:t xml:space="preserve">82046</w:t>
      </w:r>
    </w:p>
    <w:p>
      <w:r>
        <w:t xml:space="preserve">yaya ho.. söpö avi tho RT @ViVaLa_Ari En tiennyt, että hän nukkui &amp;#128553;</w:t>
      </w:r>
    </w:p>
    <w:p>
      <w:r>
        <w:rPr>
          <w:b/>
          <w:u w:val="single"/>
        </w:rPr>
        <w:t xml:space="preserve">82047</w:t>
      </w:r>
    </w:p>
    <w:p>
      <w:r>
        <w:t xml:space="preserve">juu niin @N_telin uudesta ystävästä... kaikki ystäväni tietävät, että heillä saa olla vain yksi söpö tummaihoinen ystävä, ja se olen minä! lol!</w:t>
      </w:r>
    </w:p>
    <w:p>
      <w:r>
        <w:rPr>
          <w:b/>
          <w:u w:val="single"/>
        </w:rPr>
        <w:t xml:space="preserve">82048</w:t>
      </w:r>
    </w:p>
    <w:p>
      <w:r>
        <w:t xml:space="preserve">Kyllä, olen narttu, mutta arvaa mitä? Olet silti lutka.</w:t>
      </w:r>
    </w:p>
    <w:p>
      <w:r>
        <w:rPr>
          <w:b/>
          <w:u w:val="single"/>
        </w:rPr>
        <w:t xml:space="preserve">82049</w:t>
      </w:r>
    </w:p>
    <w:p>
      <w:r>
        <w:t xml:space="preserve">Joo, olen pieni kuin huora http://t.co/VV3qdTo7MG</w:t>
      </w:r>
    </w:p>
    <w:p>
      <w:r>
        <w:rPr>
          <w:b/>
          <w:u w:val="single"/>
        </w:rPr>
        <w:t xml:space="preserve">82050</w:t>
      </w:r>
    </w:p>
    <w:p>
      <w:r>
        <w:t xml:space="preserve">Joo, minulla on sielu. Värilliset naiset kasvattivat minut.</w:t>
      </w:r>
    </w:p>
    <w:p>
      <w:r>
        <w:rPr>
          <w:b/>
          <w:u w:val="single"/>
        </w:rPr>
        <w:t xml:space="preserve">82051</w:t>
      </w:r>
    </w:p>
    <w:p>
      <w:r>
        <w:t xml:space="preserve">Kyllä, nämä laaksohuorat voivat painua vittuun...</w:t>
      </w:r>
    </w:p>
    <w:p>
      <w:r>
        <w:rPr>
          <w:b/>
          <w:u w:val="single"/>
        </w:rPr>
        <w:t xml:space="preserve">82052</w:t>
      </w:r>
    </w:p>
    <w:p>
      <w:r>
        <w:t xml:space="preserve">kyllä, hyvä muotoinen eurotrash-ihmisen takamus...</w:t>
      </w:r>
    </w:p>
    <w:p>
      <w:r>
        <w:rPr>
          <w:b/>
          <w:u w:val="single"/>
        </w:rPr>
        <w:t xml:space="preserve">82053</w:t>
      </w:r>
    </w:p>
    <w:p>
      <w:r>
        <w:t xml:space="preserve">silti tämä nekru vielä tarkistaa hänen vanhat huorat.....</w:t>
      </w:r>
    </w:p>
    <w:p>
      <w:r>
        <w:rPr>
          <w:b/>
          <w:u w:val="single"/>
        </w:rPr>
        <w:t xml:space="preserve">82054</w:t>
      </w:r>
    </w:p>
    <w:p>
      <w:r>
        <w:t xml:space="preserve">yo ämmä ämmä mennyt anna minun naida tänä iltana</w:t>
        <w:br/>
        <w:t xml:space="preserve">thursty torstai klo WesGod luola</w:t>
      </w:r>
    </w:p>
    <w:p>
      <w:r>
        <w:rPr>
          <w:b/>
          <w:u w:val="single"/>
        </w:rPr>
        <w:t xml:space="preserve">82055</w:t>
      </w:r>
    </w:p>
    <w:p>
      <w:r>
        <w:t xml:space="preserve">Yo ämmä näyttää boogawolfilta...</w:t>
      </w:r>
    </w:p>
    <w:p>
      <w:r>
        <w:rPr>
          <w:b/>
          <w:u w:val="single"/>
        </w:rPr>
        <w:t xml:space="preserve">82056</w:t>
      </w:r>
    </w:p>
    <w:p>
      <w:r>
        <w:t xml:space="preserve">Yo bitch haluaa, että D-vitamiinia hän näyttää epätoivoinen</w:t>
      </w:r>
    </w:p>
    <w:p>
      <w:r>
        <w:rPr>
          <w:b/>
          <w:u w:val="single"/>
        </w:rPr>
        <w:t xml:space="preserve">82057</w:t>
      </w:r>
    </w:p>
    <w:p>
      <w:r>
        <w:t xml:space="preserve">yo bitch whippin in the early morning</w:t>
      </w:r>
    </w:p>
    <w:p>
      <w:r>
        <w:rPr>
          <w:b/>
          <w:u w:val="single"/>
        </w:rPr>
        <w:t xml:space="preserve">82058</w:t>
      </w:r>
    </w:p>
    <w:p>
      <w:r>
        <w:t xml:space="preserve">yo hoe will get slayed . &amp;#128298;&amp;#128298;</w:t>
      </w:r>
    </w:p>
    <w:p>
      <w:r>
        <w:rPr>
          <w:b/>
          <w:u w:val="single"/>
        </w:rPr>
        <w:t xml:space="preserve">82059</w:t>
      </w:r>
    </w:p>
    <w:p>
      <w:r>
        <w:t xml:space="preserve">yo hoe will get slayed! &amp;#128298;</w:t>
      </w:r>
    </w:p>
    <w:p>
      <w:r>
        <w:rPr>
          <w:b/>
          <w:u w:val="single"/>
        </w:rPr>
        <w:t xml:space="preserve">82060</w:t>
      </w:r>
    </w:p>
    <w:p>
      <w:r>
        <w:t xml:space="preserve">olet huora neekeri forreal</w:t>
      </w:r>
    </w:p>
    <w:p>
      <w:r>
        <w:rPr>
          <w:b/>
          <w:u w:val="single"/>
        </w:rPr>
        <w:t xml:space="preserve">82061</w:t>
      </w:r>
    </w:p>
    <w:p>
      <w:r>
        <w:t xml:space="preserve">olet nynny ja tiedän sen, nekru.</w:t>
      </w:r>
    </w:p>
    <w:p>
      <w:r>
        <w:rPr>
          <w:b/>
          <w:u w:val="single"/>
        </w:rPr>
        <w:t xml:space="preserve">82062</w:t>
      </w:r>
    </w:p>
    <w:p>
      <w:r>
        <w:t xml:space="preserve">et ole todellinen neekeri ilman tavoitetta jahdata ja keltainen luu narttu w / joitakin varpaita maalata</w:t>
      </w:r>
    </w:p>
    <w:p>
      <w:r>
        <w:rPr>
          <w:b/>
          <w:u w:val="single"/>
        </w:rPr>
        <w:t xml:space="preserve">82063</w:t>
      </w:r>
    </w:p>
    <w:p>
      <w:r>
        <w:t xml:space="preserve">sinun ei tarvitse olla lesbo pitääkseen huorista.</w:t>
      </w:r>
    </w:p>
    <w:p>
      <w:r>
        <w:rPr>
          <w:b/>
          <w:u w:val="single"/>
        </w:rPr>
        <w:t xml:space="preserve">82064</w:t>
      </w:r>
    </w:p>
    <w:p>
      <w:r>
        <w:t xml:space="preserve">olet huora, huora, &amp;amp; huora.</w:t>
      </w:r>
    </w:p>
    <w:p>
      <w:r>
        <w:rPr>
          <w:b/>
          <w:u w:val="single"/>
        </w:rPr>
        <w:t xml:space="preserve">82065</w:t>
      </w:r>
    </w:p>
    <w:p>
      <w:r>
        <w:t xml:space="preserve">te ämmät rakastatte jotain kornia neekeriä.</w:t>
      </w:r>
    </w:p>
    <w:p>
      <w:r>
        <w:rPr>
          <w:b/>
          <w:u w:val="single"/>
        </w:rPr>
        <w:t xml:space="preserve">82066</w:t>
      </w:r>
    </w:p>
    <w:p>
      <w:r>
        <w:t xml:space="preserve">voit masturboida milloin tahansa ämmä lol &amp;#8220;@greyyygoose: Mä haluun vain vähän aikaa yksin. Fucccckckkkkkk! Lol&amp;#8221;</w:t>
      </w:r>
    </w:p>
    <w:p>
      <w:r>
        <w:rPr>
          <w:b/>
          <w:u w:val="single"/>
        </w:rPr>
        <w:t xml:space="preserve">82067</w:t>
      </w:r>
    </w:p>
    <w:p>
      <w:r>
        <w:t xml:space="preserve">Et voi koskaan saada ryhmää huoria yhteen ilman, että he turvautuvat huoraksi olemiseen.....</w:t>
      </w:r>
    </w:p>
    <w:p>
      <w:r>
        <w:rPr>
          <w:b/>
          <w:u w:val="single"/>
        </w:rPr>
        <w:t xml:space="preserve">82068</w:t>
      </w:r>
    </w:p>
    <w:p>
      <w:r>
        <w:t xml:space="preserve">voit kertoa, kun mulkku hiljattain ollut pillua, maku inhottava af ewww nartut parempi koskaan pelata sitä paskaa</w:t>
      </w:r>
    </w:p>
    <w:p>
      <w:r>
        <w:rPr>
          <w:b/>
          <w:u w:val="single"/>
        </w:rPr>
        <w:t xml:space="preserve">82069</w:t>
      </w:r>
    </w:p>
    <w:p>
      <w:r>
        <w:t xml:space="preserve">et voi kahlita huoraa lmao</w:t>
      </w:r>
    </w:p>
    <w:p>
      <w:r>
        <w:rPr>
          <w:b/>
          <w:u w:val="single"/>
        </w:rPr>
        <w:t xml:space="preserve">82070</w:t>
      </w:r>
    </w:p>
    <w:p>
      <w:r>
        <w:t xml:space="preserve">Teit minut punaniska hulluksi</w:t>
      </w:r>
    </w:p>
    <w:p>
      <w:r>
        <w:rPr>
          <w:b/>
          <w:u w:val="single"/>
        </w:rPr>
        <w:t xml:space="preserve">82071</w:t>
      </w:r>
    </w:p>
    <w:p>
      <w:r>
        <w:t xml:space="preserve">sinä väärennetty neekeri lolol</w:t>
      </w:r>
    </w:p>
    <w:p>
      <w:r>
        <w:rPr>
          <w:b/>
          <w:u w:val="single"/>
        </w:rPr>
        <w:t xml:space="preserve">82072</w:t>
      </w:r>
    </w:p>
    <w:p>
      <w:r>
        <w:t xml:space="preserve">Sinulla on neekereitä, ja minulla on narttuja.</w:t>
      </w:r>
    </w:p>
    <w:p>
      <w:r>
        <w:rPr>
          <w:b/>
          <w:u w:val="single"/>
        </w:rPr>
        <w:t xml:space="preserve">82073</w:t>
      </w:r>
    </w:p>
    <w:p>
      <w:r>
        <w:t xml:space="preserve">Sinun täytyy olla uudenlainen jälkeenjäänyt, jos teet noin. http://t.co/PeinRwsZzq</w:t>
      </w:r>
    </w:p>
    <w:p>
      <w:r>
        <w:rPr>
          <w:b/>
          <w:u w:val="single"/>
        </w:rPr>
        <w:t xml:space="preserve">82074</w:t>
      </w:r>
    </w:p>
    <w:p>
      <w:r>
        <w:t xml:space="preserve">Sinun on ymmärrettävä, että nämä ämmät ovat lapsellisia, -</w:t>
      </w:r>
    </w:p>
    <w:p>
      <w:r>
        <w:rPr>
          <w:b/>
          <w:u w:val="single"/>
        </w:rPr>
        <w:t xml:space="preserve">82075</w:t>
      </w:r>
    </w:p>
    <w:p>
      <w:r>
        <w:t xml:space="preserve">you hoe spice</w:t>
      </w:r>
    </w:p>
    <w:p>
      <w:r>
        <w:rPr>
          <w:b/>
          <w:u w:val="single"/>
        </w:rPr>
        <w:t xml:space="preserve">82076</w:t>
      </w:r>
    </w:p>
    <w:p>
      <w:r>
        <w:t xml:space="preserve">Haluat vain huomiota, huora.</w:t>
      </w:r>
    </w:p>
    <w:p>
      <w:r>
        <w:rPr>
          <w:b/>
          <w:u w:val="single"/>
        </w:rPr>
        <w:t xml:space="preserve">82077</w:t>
      </w:r>
    </w:p>
    <w:p>
      <w:r>
        <w:t xml:space="preserve">Tiedättehän, mitä sanotaan, että aikainen lintu saa madon. *pistää kumimadot aamukahviinsa*</w:t>
      </w:r>
    </w:p>
    <w:p>
      <w:r>
        <w:rPr>
          <w:b/>
          <w:u w:val="single"/>
        </w:rPr>
        <w:t xml:space="preserve">82078</w:t>
      </w:r>
    </w:p>
    <w:p>
      <w:r>
        <w:t xml:space="preserve">Tiedät mitä teet kun suosikkina twiitti, tryna huijata perse narttu haha</w:t>
      </w:r>
    </w:p>
    <w:p>
      <w:r>
        <w:rPr>
          <w:b/>
          <w:u w:val="single"/>
        </w:rPr>
        <w:t xml:space="preserve">82079</w:t>
      </w:r>
    </w:p>
    <w:p>
      <w:r>
        <w:t xml:space="preserve">Senkin typerä ämmä, en vittuile sinulle! Minulla on miljoona, triljoona asiaa, joita tekisin mieluummin kuin olisin vittu noita.</w:t>
      </w:r>
    </w:p>
    <w:p>
      <w:r>
        <w:rPr>
          <w:b/>
          <w:u w:val="single"/>
        </w:rPr>
        <w:t xml:space="preserve">82080</w:t>
      </w:r>
    </w:p>
    <w:p>
      <w:r>
        <w:t xml:space="preserve">Näytät ihan AC Greeniltä... ämmä ei enää soita tänne...</w:t>
      </w:r>
    </w:p>
    <w:p>
      <w:r>
        <w:rPr>
          <w:b/>
          <w:u w:val="single"/>
        </w:rPr>
        <w:t xml:space="preserve">82081</w:t>
      </w:r>
    </w:p>
    <w:p>
      <w:r>
        <w:t xml:space="preserve">Näytät 12-vuotiaalta. Lopeta puhuminen vitun ämmistä &amp;#9757;</w:t>
      </w:r>
    </w:p>
    <w:p>
      <w:r>
        <w:rPr>
          <w:b/>
          <w:u w:val="single"/>
        </w:rPr>
        <w:t xml:space="preserve">82082</w:t>
      </w:r>
    </w:p>
    <w:p>
      <w:r>
        <w:t xml:space="preserve">voisit yhtä hyvin mennä pillua pop näyttämöllä</w:t>
      </w:r>
    </w:p>
    <w:p>
      <w:r>
        <w:rPr>
          <w:b/>
          <w:u w:val="single"/>
        </w:rPr>
        <w:t xml:space="preserve">82083</w:t>
      </w:r>
    </w:p>
    <w:p>
      <w:r>
        <w:t xml:space="preserve">Petättekö te neekerit naisia? smh....</w:t>
      </w:r>
    </w:p>
    <w:p>
      <w:r>
        <w:rPr>
          <w:b/>
          <w:u w:val="single"/>
        </w:rPr>
        <w:t xml:space="preserve">82084</w:t>
      </w:r>
    </w:p>
    <w:p>
      <w:r>
        <w:t xml:space="preserve">välitätkö todella tästä ämmästä. munani on sinun tunteissasi...</w:t>
      </w:r>
    </w:p>
    <w:p>
      <w:r>
        <w:rPr>
          <w:b/>
          <w:u w:val="single"/>
        </w:rPr>
        <w:t xml:space="preserve">82085</w:t>
      </w:r>
    </w:p>
    <w:p>
      <w:r>
        <w:t xml:space="preserve">Oletko huolissasi muista nartuista, joita varten tarvitset minua?</w:t>
      </w:r>
    </w:p>
    <w:p>
      <w:r>
        <w:rPr>
          <w:b/>
          <w:u w:val="single"/>
        </w:rPr>
        <w:t xml:space="preserve">82086</w:t>
      </w:r>
    </w:p>
    <w:p>
      <w:r>
        <w:t xml:space="preserve">olette kaikki neekereitä</w:t>
      </w:r>
    </w:p>
    <w:p>
      <w:r>
        <w:rPr>
          <w:b/>
          <w:u w:val="single"/>
        </w:rPr>
        <w:t xml:space="preserve">82087</w:t>
      </w:r>
    </w:p>
    <w:p>
      <w:r>
        <w:t xml:space="preserve">olet niin jälkeenjäänyt, että toivon, että saat tyypin 2 diabeteksen ja kuolet sokerirasitukseen, senkin vitun hintti @Dare_ILK.</w:t>
      </w:r>
    </w:p>
    <w:p>
      <w:r>
        <w:rPr>
          <w:b/>
          <w:u w:val="single"/>
        </w:rPr>
        <w:t xml:space="preserve">82088</w:t>
      </w:r>
    </w:p>
    <w:p>
      <w:r>
        <w:t xml:space="preserve">olet muthaf***in valhe &amp;#8220;@LifeAsKing: @20_Pearls @corey_emanuel right! Hänen TL:nsä on roskaa &amp;#8230;. Nyt minun? Raamatun kirjoituksia ja virsiä&amp;#8221;</w:t>
      </w:r>
    </w:p>
    <w:p>
      <w:r>
        <w:rPr>
          <w:b/>
          <w:u w:val="single"/>
        </w:rPr>
        <w:t xml:space="preserve">82089</w:t>
      </w:r>
    </w:p>
    <w:p>
      <w:r>
        <w:t xml:space="preserve">menit ja särjit väärän sydämen, kulta, ja ajoit minut punaniskan hulluksi.</w:t>
      </w:r>
    </w:p>
    <w:p>
      <w:r>
        <w:rPr>
          <w:b/>
          <w:u w:val="single"/>
        </w:rPr>
        <w:t xml:space="preserve">82090</w:t>
      </w:r>
    </w:p>
    <w:p>
      <w:r>
        <w:t xml:space="preserve">young buck wanna eat!!... dat nigguh like I aint fuckin this up again</w:t>
      </w:r>
    </w:p>
    <w:p>
      <w:r>
        <w:rPr>
          <w:b/>
          <w:u w:val="single"/>
        </w:rPr>
        <w:t xml:space="preserve">82091</w:t>
      </w:r>
    </w:p>
    <w:p>
      <w:r>
        <w:t xml:space="preserve">youu got wild bitches tellin you lies</w:t>
      </w:r>
    </w:p>
    <w:p>
      <w:r>
        <w:rPr>
          <w:b/>
          <w:u w:val="single"/>
        </w:rPr>
        <w:t xml:space="preserve">82092</w:t>
      </w:r>
    </w:p>
    <w:p>
      <w:r>
        <w:t xml:space="preserve">~~Ruffled | Ntac Eileen Dahlia - Kaunis väriyhdistelmä vaaleanpunainen, oranssi, keltainen &amp;amp; valkoinen. A Coll http://t.co/H0dYEBvnZB</w:t>
      </w:r>
    </w:p>
    <w:p>
      <w:r>
        <w:rPr>
          <w:b/>
          <w:u w:val="single"/>
        </w:rPr>
        <w:t xml:space="preserve">82093</w:t>
      </w:r>
    </w:p>
    <w:p>
      <w:r>
        <w:t xml:space="preserve">Maaliskuun 13. päivään 2014 mennessä vihkosta oli ladattu yli 18 300 kertaa ja määrä kasvaa jatkuvasti.</w:t>
      </w:r>
    </w:p>
    <w:p>
      <w:r>
        <w:rPr>
          <w:b/>
          <w:u w:val="single"/>
        </w:rPr>
        <w:t xml:space="preserve">82094</w:t>
      </w:r>
    </w:p>
    <w:p>
      <w:r>
        <w:t xml:space="preserve">Vihkojen latausten lisäämiseksi olisi hienoa, jos kaikki Stormfronterit, joilla on YouTube-tili, voisivat näyttää seuraavan tekstin lataamiensa YouTube-videoiden kuvausruutuihin.</w:t>
      </w:r>
    </w:p>
    <w:p>
      <w:r>
        <w:rPr>
          <w:b/>
          <w:u w:val="single"/>
        </w:rPr>
        <w:t xml:space="preserve">82095</w:t>
      </w:r>
    </w:p>
    <w:p>
      <w:r>
        <w:t xml:space="preserve">( Kopioi ja liitä seuraava teksti YouTube-videoidesi kuvausruutuun. )</w:t>
      </w:r>
    </w:p>
    <w:p>
      <w:r>
        <w:rPr>
          <w:b/>
          <w:u w:val="single"/>
        </w:rPr>
        <w:t xml:space="preserve">82096</w:t>
      </w:r>
    </w:p>
    <w:p>
      <w:r>
        <w:t xml:space="preserve">Klikkaa alta ja lataa ILMAISEKSI värikkäästi kuvitettu 132-sivuinen e-kirja sionistien suunnittelemasta länsimaisen sivilisaation tarkoituksellisesta tuhoamisesta.</w:t>
      </w:r>
    </w:p>
    <w:p>
      <w:r>
        <w:rPr>
          <w:b/>
          <w:u w:val="single"/>
        </w:rPr>
        <w:t xml:space="preserve">82097</w:t>
      </w:r>
    </w:p>
    <w:p>
      <w:r>
        <w:t xml:space="preserve">Napsauta vihreää bannerilinkkiä `` DOWNLOAD ( 7.42 MB ) '' .</w:t>
      </w:r>
    </w:p>
    <w:p>
      <w:r>
        <w:rPr>
          <w:b/>
          <w:u w:val="single"/>
        </w:rPr>
        <w:t xml:space="preserve">82098</w:t>
      </w:r>
    </w:p>
    <w:p>
      <w:r>
        <w:t xml:space="preserve">Vihko päivitetty 14. helmikuuta 2014 .</w:t>
      </w:r>
    </w:p>
    <w:p>
      <w:r>
        <w:rPr>
          <w:b/>
          <w:u w:val="single"/>
        </w:rPr>
        <w:t xml:space="preserve">82099</w:t>
      </w:r>
    </w:p>
    <w:p>
      <w:r>
        <w:t xml:space="preserve">( Nyt yli 18 300 latausta.)</w:t>
      </w:r>
    </w:p>
    <w:p>
      <w:r>
        <w:rPr>
          <w:b/>
          <w:u w:val="single"/>
        </w:rPr>
        <w:t xml:space="preserve">82100</w:t>
      </w:r>
    </w:p>
    <w:p>
      <w:r>
        <w:t xml:space="preserve">PDF-tiedosto : http://www.mediafire.com/download/7p3p3goadvvqvsf/WNDebateBooklet_2-14-14.pdfMSWordfile:http://www.mediafire.com/download/psezkkk4d6a3wt1/WNDebateBooklet _ 2-14-14.docx Katso 10 tunnin videoversio aiheesta `` Sionistien hyökkäys länsimaista sivilisaatiota vastaan''. @ http://trutube.tv/video/14247/The-Zionist-Attack-on-Western-Civilization-Pages-1-33-Part-1-of-4-Banned-from-YouTubeNotepadPromotionalYouTubeComment:http://www.mediafire.com/download/96fg6ft02lyfruz/Booklet _ White _ YT _ Comment _ ( Hyperlinkki ) .txt http://www.mediafire.com/download/zcn3wozjbwnezms/Booklet-White-YT-Comment- ( Hyperlinkki-Back-Up % 5D.txt http://www.mediafire.com/download/9uyudq1yuxu1dur/Booklet+Comment+%28Firefox%29.txt2minutepromotionalBOOKLETvideo@http://www.youtube.com/watch ? v = _ 8hg254ALpM Oletko kiinnostunut auttamaan vihkon latauslinkin levittämisessä ympäri maailmaa ?</w:t>
      </w:r>
    </w:p>
    <w:p>
      <w:r>
        <w:rPr>
          <w:b/>
          <w:u w:val="single"/>
        </w:rPr>
        <w:t xml:space="preserve">82101</w:t>
      </w:r>
    </w:p>
    <w:p>
      <w:r>
        <w:t xml:space="preserve">Mikset sitten yksinkertaisesti kopioi tätä tekstiä ( ja linkkejä ) ja liitä sitä YouTube-videoidesi kuvausruutuun ?</w:t>
      </w:r>
    </w:p>
    <w:p>
      <w:r>
        <w:rPr>
          <w:b/>
          <w:u w:val="single"/>
        </w:rPr>
        <w:t xml:space="preserve">82102</w:t>
      </w:r>
    </w:p>
    <w:p>
      <w:r>
        <w:t xml:space="preserve">Kiitos etukäteen. : ) Lataa youtube `` description box '' info tekstitiedosto alla @ http://www.mediafire.com/download/dqhn1czprr17o21/Booklet-Description-Box _ Info.txt</w:t>
      </w:r>
    </w:p>
    <w:p>
      <w:r>
        <w:rPr>
          <w:b/>
          <w:u w:val="single"/>
        </w:rPr>
        <w:t xml:space="preserve">82103</w:t>
      </w:r>
    </w:p>
    <w:p>
      <w:r>
        <w:t xml:space="preserve">Hän voi olla juutalainen tai ei, mutta hän on varmasti tyhmä, hän näyttää luulevan, etteivät mustat tappaisi häntä ja kaikkia muita valkoisia, joihin he saavat likaiset kätensä, mikä ääliö!</w:t>
      </w:r>
    </w:p>
    <w:p>
      <w:r>
        <w:rPr>
          <w:b/>
          <w:u w:val="single"/>
        </w:rPr>
        <w:t xml:space="preserve">82104</w:t>
      </w:r>
    </w:p>
    <w:p>
      <w:r>
        <w:t xml:space="preserve">Kiitos tiedoista. aion ehdottomasti tutkia niitä.</w:t>
      </w:r>
    </w:p>
    <w:p>
      <w:r>
        <w:rPr>
          <w:b/>
          <w:u w:val="single"/>
        </w:rPr>
        <w:t xml:space="preserve">82105</w:t>
      </w:r>
    </w:p>
    <w:p>
      <w:r>
        <w:t xml:space="preserve">Toivottavasti on tilaa vielä yhdelle, sillä olen hyvin innoissani tästä .</w:t>
      </w:r>
    </w:p>
    <w:p>
      <w:r>
        <w:rPr>
          <w:b/>
          <w:u w:val="single"/>
        </w:rPr>
        <w:t xml:space="preserve">82106</w:t>
      </w:r>
    </w:p>
    <w:p>
      <w:r>
        <w:t xml:space="preserve">Törmäsin juuri tähän roskasakiin .</w:t>
      </w:r>
    </w:p>
    <w:p>
      <w:r>
        <w:rPr>
          <w:b/>
          <w:u w:val="single"/>
        </w:rPr>
        <w:t xml:space="preserve">82107</w:t>
      </w:r>
    </w:p>
    <w:p>
      <w:r>
        <w:t xml:space="preserve">Kommenttien mukaan hän on SA:sta .</w:t>
      </w:r>
    </w:p>
    <w:p>
      <w:r>
        <w:rPr>
          <w:b/>
          <w:u w:val="single"/>
        </w:rPr>
        <w:t xml:space="preserve">82108</w:t>
      </w:r>
    </w:p>
    <w:p>
      <w:r>
        <w:t xml:space="preserve">Varoitus : Graafinen .</w:t>
      </w:r>
    </w:p>
    <w:p>
      <w:r>
        <w:rPr>
          <w:b/>
          <w:u w:val="single"/>
        </w:rPr>
        <w:t xml:space="preserve">82109</w:t>
      </w:r>
    </w:p>
    <w:p>
      <w:r>
        <w:t xml:space="preserve">Die Antwoord - `` Cookie Thumper '' ( Virallinen video ) - YouTube</w:t>
      </w:r>
    </w:p>
    <w:p>
      <w:r>
        <w:rPr>
          <w:b/>
          <w:u w:val="single"/>
        </w:rPr>
        <w:t xml:space="preserve">82110</w:t>
      </w:r>
    </w:p>
    <w:p>
      <w:r>
        <w:t xml:space="preserve">Valkoiset ovat enemmänkin 4,8 miljoonan luokkaa.</w:t>
      </w:r>
    </w:p>
    <w:p>
      <w:r>
        <w:rPr>
          <w:b/>
          <w:u w:val="single"/>
        </w:rPr>
        <w:t xml:space="preserve">82111</w:t>
      </w:r>
    </w:p>
    <w:p>
      <w:r>
        <w:t xml:space="preserve">Uskon, että luku voi olla suurempi, koska olen lukenut raportteja, joiden mukaan erityisesti Vapaavaltion valkoisia ei laskettu viimeisimmässä väestönlaskennassa.</w:t>
      </w:r>
    </w:p>
    <w:p>
      <w:r>
        <w:rPr>
          <w:b/>
          <w:u w:val="single"/>
        </w:rPr>
        <w:t xml:space="preserve">82112</w:t>
      </w:r>
    </w:p>
    <w:p>
      <w:r>
        <w:t xml:space="preserve">Kiitos, että lähetit tarinasi .</w:t>
      </w:r>
    </w:p>
    <w:p>
      <w:r>
        <w:rPr>
          <w:b/>
          <w:u w:val="single"/>
        </w:rPr>
        <w:t xml:space="preserve">82113</w:t>
      </w:r>
    </w:p>
    <w:p>
      <w:r>
        <w:t xml:space="preserve">Minusta teidänkin pitäisi kirjoittaa kirja.</w:t>
      </w:r>
    </w:p>
    <w:p>
      <w:r>
        <w:rPr>
          <w:b/>
          <w:u w:val="single"/>
        </w:rPr>
        <w:t xml:space="preserve">82114</w:t>
      </w:r>
    </w:p>
    <w:p>
      <w:r>
        <w:t xml:space="preserve">Olen aina ajatellut, että opettajan ammatti olisi yksi niistä, joihin haluaisin ryhtyä, mutta en tuollaisessa naapurustossa ... en koskaan. Tuollaiset lapset inhottavat minua.</w:t>
      </w:r>
    </w:p>
    <w:p>
      <w:r>
        <w:rPr>
          <w:b/>
          <w:u w:val="single"/>
        </w:rPr>
        <w:t xml:space="preserve">82115</w:t>
      </w:r>
    </w:p>
    <w:p>
      <w:r>
        <w:t xml:space="preserve">Ja surullista on, että valkoiset oppilaat näissä kouluissa käyttäytyvät myös niin.</w:t>
      </w:r>
    </w:p>
    <w:p>
      <w:r>
        <w:rPr>
          <w:b/>
          <w:u w:val="single"/>
        </w:rPr>
        <w:t xml:space="preserve">82116</w:t>
      </w:r>
    </w:p>
    <w:p>
      <w:r>
        <w:t xml:space="preserve">Taidan tyytyä kotiopetukseen, kun ja jos minulla on lapsia ...</w:t>
      </w:r>
    </w:p>
    <w:p>
      <w:r>
        <w:rPr>
          <w:b/>
          <w:u w:val="single"/>
        </w:rPr>
        <w:t xml:space="preserve">82117</w:t>
      </w:r>
    </w:p>
    <w:p>
      <w:r>
        <w:t xml:space="preserve">Randy Blazak on "asiantuntija" - hän opettaa "Star Trekin sosiologiaa", joka on hyväksytty kurssi, josta opiskelijat todella maksavat.</w:t>
      </w:r>
    </w:p>
    <w:p>
      <w:r>
        <w:rPr>
          <w:b/>
          <w:u w:val="single"/>
        </w:rPr>
        <w:t xml:space="preserve">82118</w:t>
      </w:r>
    </w:p>
    <w:p>
      <w:r>
        <w:t xml:space="preserve">Ei ihme, etteivät nuoret saa töitä .</w:t>
      </w:r>
    </w:p>
    <w:p>
      <w:r>
        <w:rPr>
          <w:b/>
          <w:u w:val="single"/>
        </w:rPr>
        <w:t xml:space="preserve">82119</w:t>
      </w:r>
    </w:p>
    <w:p>
      <w:r>
        <w:t xml:space="preserve">He käyvät vedenalaisilla korinkudontakursseilla, eikä heillä ole mitään arvokkaita taitoja, koska he ovat vihaisia, mikä on edelleen suosikkikommenttini .</w:t>
      </w:r>
    </w:p>
    <w:p>
      <w:r>
        <w:rPr>
          <w:b/>
          <w:u w:val="single"/>
        </w:rPr>
        <w:t xml:space="preserve">82120</w:t>
      </w:r>
    </w:p>
    <w:p>
      <w:r>
        <w:t xml:space="preserve">Vanhoissa Tarzan-elokuvissa , `` Zulu '' ja `` King Kong '' on paljon tällaisia kuvia .</w:t>
      </w:r>
    </w:p>
    <w:p>
      <w:r>
        <w:rPr>
          <w:b/>
          <w:u w:val="single"/>
        </w:rPr>
        <w:t xml:space="preserve">82121</w:t>
      </w:r>
    </w:p>
    <w:p>
      <w:r>
        <w:t xml:space="preserve">National Geographic -lehdet 1950-luvulla ja 1960-luvun alussa ovat täynnä värikuvia afrikkalaisista kyläläisistä.</w:t>
      </w:r>
    </w:p>
    <w:p>
      <w:r>
        <w:rPr>
          <w:b/>
          <w:u w:val="single"/>
        </w:rPr>
        <w:t xml:space="preserve">82122</w:t>
      </w:r>
    </w:p>
    <w:p>
      <w:r>
        <w:t xml:space="preserve">Tohtori Albert Schweitzerin kaksituntinen dokumentti vuodelta 1958 esitettiin elokuvateattereissa kaikkialla.</w:t>
      </w:r>
    </w:p>
    <w:p>
      <w:r>
        <w:rPr>
          <w:b/>
          <w:u w:val="single"/>
        </w:rPr>
        <w:t xml:space="preserve">82123</w:t>
      </w:r>
    </w:p>
    <w:p>
      <w:r>
        <w:t xml:space="preserve">Luulen, että VHS-kasetteja on saatavilla Amazonista .</w:t>
      </w:r>
    </w:p>
    <w:p>
      <w:r>
        <w:rPr>
          <w:b/>
          <w:u w:val="single"/>
        </w:rPr>
        <w:t xml:space="preserve">82124</w:t>
      </w:r>
    </w:p>
    <w:p>
      <w:r>
        <w:t xml:space="preserve">Heidän jumalillaan oli usein vaalea iho ja siniset silmät, mutta oletan, että heidän kulttuurinen älymystönsä ei arvosta lukutaitoa.</w:t>
      </w:r>
    </w:p>
    <w:p>
      <w:r>
        <w:rPr>
          <w:b/>
          <w:u w:val="single"/>
        </w:rPr>
        <w:t xml:space="preserve">82125</w:t>
      </w:r>
    </w:p>
    <w:p>
      <w:r>
        <w:t xml:space="preserve">Kun tyttö alkaa puhua kaveri keskellä huulet alkavat liikkua .</w:t>
      </w:r>
    </w:p>
    <w:p>
      <w:r>
        <w:rPr>
          <w:b/>
          <w:u w:val="single"/>
        </w:rPr>
        <w:t xml:space="preserve">82126</w:t>
      </w:r>
    </w:p>
    <w:p>
      <w:r>
        <w:t xml:space="preserve">Hän tarkisti hänen repliikkejään, huonot näyttelijät eivät voi sille mitään.</w:t>
      </w:r>
    </w:p>
    <w:p>
      <w:r>
        <w:rPr>
          <w:b/>
          <w:u w:val="single"/>
        </w:rPr>
        <w:t xml:space="preserve">82127</w:t>
      </w:r>
    </w:p>
    <w:p>
      <w:r>
        <w:t xml:space="preserve">Koko tilanne alkaa muuttua todella oudoksi .</w:t>
      </w:r>
    </w:p>
    <w:p>
      <w:r>
        <w:rPr>
          <w:b/>
          <w:u w:val="single"/>
        </w:rPr>
        <w:t xml:space="preserve">82128</w:t>
      </w:r>
    </w:p>
    <w:p>
      <w:r>
        <w:t xml:space="preserve">Olin oikean sektorin kannattaja, mutta alkaa kuulostaa siltä, että he ovat itse asiassa vain Israelin agentteja ......</w:t>
      </w:r>
    </w:p>
    <w:p>
      <w:r>
        <w:rPr>
          <w:b/>
          <w:u w:val="single"/>
        </w:rPr>
        <w:t xml:space="preserve">82129</w:t>
      </w:r>
    </w:p>
    <w:p>
      <w:r>
        <w:t xml:space="preserve">En enää tiedä, ketä kannattaisin ................</w:t>
      </w:r>
    </w:p>
    <w:p>
      <w:r>
        <w:rPr>
          <w:b/>
          <w:u w:val="single"/>
        </w:rPr>
        <w:t xml:space="preserve">82130</w:t>
      </w:r>
    </w:p>
    <w:p>
      <w:r>
        <w:t xml:space="preserve">Olen lukenut täältä monia viestejä, joissa sanotaan, että Israel antaa koulutusta Yhdysvaltain lainvalvontaviranomaisille.</w:t>
      </w:r>
    </w:p>
    <w:p>
      <w:r>
        <w:rPr>
          <w:b/>
          <w:u w:val="single"/>
        </w:rPr>
        <w:t xml:space="preserve">82131</w:t>
      </w:r>
    </w:p>
    <w:p>
      <w:r>
        <w:t xml:space="preserve">Muistan, kun Bostonin maratonpommi-iskujen jälkeen katsoin Fox Newsia ja he sanoivat, että lainvalvontaviranomaiset kysyivät neuvoa Israelilta.</w:t>
      </w:r>
    </w:p>
    <w:p>
      <w:r>
        <w:rPr>
          <w:b/>
          <w:u w:val="single"/>
        </w:rPr>
        <w:t xml:space="preserve">82132</w:t>
      </w:r>
    </w:p>
    <w:p>
      <w:r>
        <w:t xml:space="preserve">Uskon, että hänen koiransa haluaisi päästä mahdollisimman kauas hänestä !</w:t>
      </w:r>
    </w:p>
    <w:p>
      <w:r>
        <w:rPr>
          <w:b/>
          <w:u w:val="single"/>
        </w:rPr>
        <w:t xml:space="preserve">82133</w:t>
      </w:r>
    </w:p>
    <w:p>
      <w:r>
        <w:t xml:space="preserve">Vapaa Pohjois-Carolina : Petersonin tiedot VikingInMe</w:t>
      </w:r>
    </w:p>
    <w:p>
      <w:r>
        <w:rPr>
          <w:b/>
          <w:u w:val="single"/>
        </w:rPr>
        <w:t xml:space="preserve">82134</w:t>
      </w:r>
    </w:p>
    <w:p>
      <w:r>
        <w:t xml:space="preserve">C-osan mukaan myös ne harvat työpaikat, joita alueillamme on, annetaan näille ihmisille. Kiitos, että lähetitte tämän.</w:t>
      </w:r>
    </w:p>
    <w:p>
      <w:r>
        <w:rPr>
          <w:b/>
          <w:u w:val="single"/>
        </w:rPr>
        <w:t xml:space="preserve">82135</w:t>
      </w:r>
    </w:p>
    <w:p>
      <w:r>
        <w:t xml:space="preserve">Kreikka tarvitsee Adolf Hitlerin kaltaista miestä, ja nyt on täydellinen aika aloittaa kansallinen poliittinen liike vapauttamaan maanne sionistipankkiireista.</w:t>
      </w:r>
    </w:p>
    <w:p>
      <w:r>
        <w:rPr>
          <w:b/>
          <w:u w:val="single"/>
        </w:rPr>
        <w:t xml:space="preserve">82136</w:t>
      </w:r>
    </w:p>
    <w:p>
      <w:r>
        <w:t xml:space="preserve">Alla oleva kuva on maaliskuun 2011 ensimmäiseltä viikolta. freeman oikeudessa - tuomari kumartaa hallitsijalle - Kanada YouTube - freeman oikeudessa - tuomari kumartaa hallitsijalle - Kanada</w:t>
      </w:r>
    </w:p>
    <w:p>
      <w:r>
        <w:rPr>
          <w:b/>
          <w:u w:val="single"/>
        </w:rPr>
        <w:t xml:space="preserve">82137</w:t>
      </w:r>
    </w:p>
    <w:p>
      <w:r>
        <w:t xml:space="preserve">En katso televisiota tai Hollywood-elokuvia .</w:t>
      </w:r>
    </w:p>
    <w:p>
      <w:r>
        <w:rPr>
          <w:b/>
          <w:u w:val="single"/>
        </w:rPr>
        <w:t xml:space="preserve">82138</w:t>
      </w:r>
    </w:p>
    <w:p>
      <w:r>
        <w:t xml:space="preserve">Tiedän Chris Rockin ja olen sittemmin vihannut häntä jo pitkään .</w:t>
      </w:r>
    </w:p>
    <w:p>
      <w:r>
        <w:rPr>
          <w:b/>
          <w:u w:val="single"/>
        </w:rPr>
        <w:t xml:space="preserve">82139</w:t>
      </w:r>
    </w:p>
    <w:p>
      <w:r>
        <w:t xml:space="preserve">Hän on säälittävä pikku simpanssi .</w:t>
      </w:r>
    </w:p>
    <w:p>
      <w:r>
        <w:rPr>
          <w:b/>
          <w:u w:val="single"/>
        </w:rPr>
        <w:t xml:space="preserve">82140</w:t>
      </w:r>
    </w:p>
    <w:p>
      <w:r>
        <w:t xml:space="preserve">Sodan julistaminen minkä tahansa kansakunnan viattomalle valkoiselle väestölle olisi helposti oikeutettua kenelle tahansa, joka ei ole valkoinen nationalisti.</w:t>
      </w:r>
    </w:p>
    <w:p>
      <w:r>
        <w:rPr>
          <w:b/>
          <w:u w:val="single"/>
        </w:rPr>
        <w:t xml:space="preserve">82141</w:t>
      </w:r>
    </w:p>
    <w:p>
      <w:r>
        <w:t xml:space="preserve">Totuuden etsijät , aloittakaa katsomalla video "Benjamin Freedman puhuu" youtubessa .</w:t>
      </w:r>
    </w:p>
    <w:p>
      <w:r>
        <w:rPr>
          <w:b/>
          <w:u w:val="single"/>
        </w:rPr>
        <w:t xml:space="preserve">82142</w:t>
      </w:r>
    </w:p>
    <w:p>
      <w:r>
        <w:t xml:space="preserve">com/watch ? v = hXBcyX97jGM ja siirry sitten katsomaan , `` Vapauden menetys '' elokuvaa @ youtube .</w:t>
      </w:r>
    </w:p>
    <w:p>
      <w:r>
        <w:rPr>
          <w:b/>
          <w:u w:val="single"/>
        </w:rPr>
        <w:t xml:space="preserve">82143</w:t>
      </w:r>
    </w:p>
    <w:p>
      <w:r>
        <w:t xml:space="preserve">com/watch ? v = kBD6Gm6VoDM Katso sitten 8 min. Obama AIPAC:ssa @ youtube .</w:t>
      </w:r>
    </w:p>
    <w:p>
      <w:r>
        <w:rPr>
          <w:b/>
          <w:u w:val="single"/>
        </w:rPr>
        <w:t xml:space="preserve">82144</w:t>
      </w:r>
    </w:p>
    <w:p>
      <w:r>
        <w:t xml:space="preserve">com/watch ? v = KrdyCxpB4fs Ja sitten koko Myron Fagan video @ youtube .</w:t>
      </w:r>
    </w:p>
    <w:p>
      <w:r>
        <w:rPr>
          <w:b/>
          <w:u w:val="single"/>
        </w:rPr>
        <w:t xml:space="preserve">82145</w:t>
      </w:r>
    </w:p>
    <w:p>
      <w:r>
        <w:t xml:space="preserve">com/watch ? v = 6OK6ks7BSOY ILMAINEN informatiivinen KIRJASTO ja video sionistien suunnittelemasta valkoisten ihmisten TAVOITTEELLISESTA tuhoamisesta osoitteessa: youtube .</w:t>
      </w:r>
    </w:p>
    <w:p>
      <w:r>
        <w:rPr>
          <w:b/>
          <w:u w:val="single"/>
        </w:rPr>
        <w:t xml:space="preserve">82146</w:t>
      </w:r>
    </w:p>
    <w:p>
      <w:r>
        <w:t xml:space="preserve">com/watch ? v = n663eVTSyS8</w:t>
      </w:r>
    </w:p>
    <w:p>
      <w:r>
        <w:rPr>
          <w:b/>
          <w:u w:val="single"/>
        </w:rPr>
        <w:t xml:space="preserve">82147</w:t>
      </w:r>
    </w:p>
    <w:p>
      <w:r>
        <w:t xml:space="preserve">Huom!</w:t>
      </w:r>
    </w:p>
    <w:p>
      <w:r>
        <w:rPr>
          <w:b/>
          <w:u w:val="single"/>
        </w:rPr>
        <w:t xml:space="preserve">82148</w:t>
      </w:r>
    </w:p>
    <w:p>
      <w:r>
        <w:t xml:space="preserve">Wntube on nyt .net, ei .com.</w:t>
      </w:r>
    </w:p>
    <w:p>
      <w:r>
        <w:rPr>
          <w:b/>
          <w:u w:val="single"/>
        </w:rPr>
        <w:t xml:space="preserve">82149</w:t>
      </w:r>
    </w:p>
    <w:p>
      <w:r>
        <w:t xml:space="preserve">He ovat parantaneet sivustoa .</w:t>
      </w:r>
    </w:p>
    <w:p>
      <w:r>
        <w:rPr>
          <w:b/>
          <w:u w:val="single"/>
        </w:rPr>
        <w:t xml:space="preserve">82150</w:t>
      </w:r>
    </w:p>
    <w:p>
      <w:r>
        <w:t xml:space="preserve">Osallistukaa ja/tai lahjoittakaa .</w:t>
      </w:r>
    </w:p>
    <w:p>
      <w:r>
        <w:rPr>
          <w:b/>
          <w:u w:val="single"/>
        </w:rPr>
        <w:t xml:space="preserve">82151</w:t>
      </w:r>
    </w:p>
    <w:p>
      <w:r>
        <w:t xml:space="preserve">http://www.wntube.net/play.php ? vid = 1428 &amp; code = 108</w:t>
      </w:r>
    </w:p>
    <w:p>
      <w:r>
        <w:rPr>
          <w:b/>
          <w:u w:val="single"/>
        </w:rPr>
        <w:t xml:space="preserve">82152</w:t>
      </w:r>
    </w:p>
    <w:p>
      <w:r>
        <w:t xml:space="preserve">Kokeile El Paso Texasissa niin paljon mutaa, että joki on samanvärinen kuin ne, jotka leikkivät/ylittävät sitä .. ympäri vuoden !</w:t>
      </w:r>
    </w:p>
    <w:p>
      <w:r>
        <w:rPr>
          <w:b/>
          <w:u w:val="single"/>
        </w:rPr>
        <w:t xml:space="preserve">82153</w:t>
      </w:r>
    </w:p>
    <w:p>
      <w:r>
        <w:t xml:space="preserve">Tervetuloa etulinjaan ...</w:t>
      </w:r>
    </w:p>
    <w:p>
      <w:r>
        <w:rPr>
          <w:b/>
          <w:u w:val="single"/>
        </w:rPr>
        <w:t xml:space="preserve">82154</w:t>
      </w:r>
    </w:p>
    <w:p>
      <w:r>
        <w:t xml:space="preserve">Folk , Usko , Perhe Eläköön voitto !!!</w:t>
      </w:r>
    </w:p>
    <w:p>
      <w:r>
        <w:rPr>
          <w:b/>
          <w:u w:val="single"/>
        </w:rPr>
        <w:t xml:space="preserve">82155</w:t>
      </w:r>
    </w:p>
    <w:p>
      <w:r>
        <w:t xml:space="preserve">Tässä on video tapahtumasta, joka on katsomisen arvoinen vain nähdäkseen kauniin valkoisen naisen huutavan: `` roskaväki , roskaväki , roskaväki , roskaväki , f * * * * ing roskaväki !!!! '' muslimien saastaa.</w:t>
      </w:r>
    </w:p>
    <w:p>
      <w:r>
        <w:rPr>
          <w:b/>
          <w:u w:val="single"/>
        </w:rPr>
        <w:t xml:space="preserve">82156</w:t>
      </w:r>
    </w:p>
    <w:p>
      <w:r>
        <w:t xml:space="preserve">Mielenosoittajat ottavat yhteen sotilasparaatin aikana Barkingissa</w:t>
      </w:r>
    </w:p>
    <w:p>
      <w:r>
        <w:rPr>
          <w:b/>
          <w:u w:val="single"/>
        </w:rPr>
        <w:t xml:space="preserve">82157</w:t>
      </w:r>
    </w:p>
    <w:p>
      <w:r>
        <w:t xml:space="preserve">Eikö tämä osoita, kuinka tyhmiä nämä ihmiset voivat olla?</w:t>
      </w:r>
    </w:p>
    <w:p>
      <w:r>
        <w:rPr>
          <w:b/>
          <w:u w:val="single"/>
        </w:rPr>
        <w:t xml:space="preserve">82158</w:t>
      </w:r>
    </w:p>
    <w:p>
      <w:r>
        <w:t xml:space="preserve">Tilataan pizza sinne, missä olemme, ja yritetään sitten hyökätä kuljettajan kimppuun, kukaan ei tiedä, miten meidät saadaan kiinni.</w:t>
      </w:r>
    </w:p>
    <w:p>
      <w:r>
        <w:rPr>
          <w:b/>
          <w:u w:val="single"/>
        </w:rPr>
        <w:t xml:space="preserve">82159</w:t>
      </w:r>
    </w:p>
    <w:p>
      <w:r>
        <w:t xml:space="preserve">Mukava tietää, että on vielä muutamia miehiä, joilla on "pari".</w:t>
      </w:r>
    </w:p>
    <w:p>
      <w:r>
        <w:rPr>
          <w:b/>
          <w:u w:val="single"/>
        </w:rPr>
        <w:t xml:space="preserve">82160</w:t>
      </w:r>
    </w:p>
    <w:p>
      <w:r>
        <w:t xml:space="preserve">Rohkeuttanne ja rehellisyyttänne arvostetaan .</w:t>
      </w:r>
    </w:p>
    <w:p>
      <w:r>
        <w:rPr>
          <w:b/>
          <w:u w:val="single"/>
        </w:rPr>
        <w:t xml:space="preserve">82161</w:t>
      </w:r>
    </w:p>
    <w:p>
      <w:r>
        <w:t xml:space="preserve">Jeesus Kristus on todellakin Herra.</w:t>
      </w:r>
    </w:p>
    <w:p>
      <w:r>
        <w:rPr>
          <w:b/>
          <w:u w:val="single"/>
        </w:rPr>
        <w:t xml:space="preserve">82162</w:t>
      </w:r>
    </w:p>
    <w:p>
      <w:r>
        <w:t xml:space="preserve">Hyvää päivänjatkoa kaikille.</w:t>
      </w:r>
    </w:p>
    <w:p>
      <w:r>
        <w:rPr>
          <w:b/>
          <w:u w:val="single"/>
        </w:rPr>
        <w:t xml:space="preserve">82163</w:t>
      </w:r>
    </w:p>
    <w:p>
      <w:r>
        <w:t xml:space="preserve">Luulen, että käsite uroslehmästä ja naaraspuolisesta lehmästä, jotka tuottavat LISÄÄ lehmiä, ja toistuva prosessi on heille liikaa ymmärrettäväksi.</w:t>
      </w:r>
    </w:p>
    <w:p>
      <w:r>
        <w:rPr>
          <w:b/>
          <w:u w:val="single"/>
        </w:rPr>
        <w:t xml:space="preserve">82164</w:t>
      </w:r>
    </w:p>
    <w:p>
      <w:r>
        <w:t xml:space="preserve">Saisivat he kaikki hullun lehmän taudin .</w:t>
      </w:r>
    </w:p>
    <w:p>
      <w:r>
        <w:rPr>
          <w:b/>
          <w:u w:val="single"/>
        </w:rPr>
        <w:t xml:space="preserve">82165</w:t>
      </w:r>
    </w:p>
    <w:p>
      <w:r>
        <w:t xml:space="preserve">Mitä pikemmin, sen parempi .</w:t>
      </w:r>
    </w:p>
    <w:p>
      <w:r>
        <w:rPr>
          <w:b/>
          <w:u w:val="single"/>
        </w:rPr>
        <w:t xml:space="preserve">82166</w:t>
      </w:r>
    </w:p>
    <w:p>
      <w:r>
        <w:t xml:space="preserve">Niin, mutta kukaan ei koskaan kuule tästä .</w:t>
      </w:r>
    </w:p>
    <w:p>
      <w:r>
        <w:rPr>
          <w:b/>
          <w:u w:val="single"/>
        </w:rPr>
        <w:t xml:space="preserve">82167</w:t>
      </w:r>
    </w:p>
    <w:p>
      <w:r>
        <w:t xml:space="preserve">Sen sijaan meidät jätetään vuodattamaan kyyneleitä 40 vuotta sitten kirkon pommi-iskussa kuolleiden mustien lasten vuoksi.</w:t>
      </w:r>
    </w:p>
    <w:p>
      <w:r>
        <w:rPr>
          <w:b/>
          <w:u w:val="single"/>
        </w:rPr>
        <w:t xml:space="preserve">82168</w:t>
      </w:r>
    </w:p>
    <w:p>
      <w:r>
        <w:t xml:space="preserve">Muuta minun ei tarvinnut kuulla.</w:t>
      </w:r>
    </w:p>
    <w:p>
      <w:r>
        <w:rPr>
          <w:b/>
          <w:u w:val="single"/>
        </w:rPr>
        <w:t xml:space="preserve">82169</w:t>
      </w:r>
    </w:p>
    <w:p>
      <w:r>
        <w:t xml:space="preserve">* Poistunut tilauksesta * Pois SA-ketjuista .</w:t>
      </w:r>
    </w:p>
    <w:p>
      <w:r>
        <w:rPr>
          <w:b/>
          <w:u w:val="single"/>
        </w:rPr>
        <w:t xml:space="preserve">82170</w:t>
      </w:r>
    </w:p>
    <w:p>
      <w:r>
        <w:t xml:space="preserve">On valkoisia ihmisiä, jotka vaativat hieman aikaamme .</w:t>
      </w:r>
    </w:p>
    <w:p>
      <w:r>
        <w:rPr>
          <w:b/>
          <w:u w:val="single"/>
        </w:rPr>
        <w:t xml:space="preserve">82171</w:t>
      </w:r>
    </w:p>
    <w:p>
      <w:r>
        <w:t xml:space="preserve">Herra Pena taisi unohtaa mustan pikaluistelijan, joka voitti kultaa ja jota ylistetään NBC:llä viiden minuutin välein.</w:t>
      </w:r>
    </w:p>
    <w:p>
      <w:r>
        <w:rPr>
          <w:b/>
          <w:u w:val="single"/>
        </w:rPr>
        <w:t xml:space="preserve">82172</w:t>
      </w:r>
    </w:p>
    <w:p>
      <w:r>
        <w:t xml:space="preserve">Olen surullinen saadessani tietää tämän juuri nyt, mutta olen myös pahoillani siitä, että Kevin tapettiin useita vuosia sitten.</w:t>
      </w:r>
    </w:p>
    <w:p>
      <w:r>
        <w:rPr>
          <w:b/>
          <w:u w:val="single"/>
        </w:rPr>
        <w:t xml:space="preserve">82173</w:t>
      </w:r>
    </w:p>
    <w:p>
      <w:r>
        <w:t xml:space="preserve">http://www.visioncircle.org/archive/003870.html</w:t>
      </w:r>
    </w:p>
    <w:p>
      <w:r>
        <w:rPr>
          <w:b/>
          <w:u w:val="single"/>
        </w:rPr>
        <w:t xml:space="preserve">82174</w:t>
      </w:r>
    </w:p>
    <w:p>
      <w:r>
        <w:t xml:space="preserve">Minun on vaikea uskoa tätä .</w:t>
      </w:r>
    </w:p>
    <w:p>
      <w:r>
        <w:rPr>
          <w:b/>
          <w:u w:val="single"/>
        </w:rPr>
        <w:t xml:space="preserve">82175</w:t>
      </w:r>
    </w:p>
    <w:p>
      <w:r>
        <w:t xml:space="preserve">Minulla on 2 ystävää CS ja kumpikaan ei ole koskaan työskennellyt musta .</w:t>
      </w:r>
    </w:p>
    <w:p>
      <w:r>
        <w:rPr>
          <w:b/>
          <w:u w:val="single"/>
        </w:rPr>
        <w:t xml:space="preserve">82176</w:t>
      </w:r>
    </w:p>
    <w:p>
      <w:r>
        <w:t xml:space="preserve">Kaikki heidän työtoverinsa ovat valkoisia , NE aasialaisia tai intialaisia/pakilaisia , paitsi yksi kaveri työskenteli muutaman viikon ajan erään projektin parissa erään mestiisin kanssa.</w:t>
      </w:r>
    </w:p>
    <w:p>
      <w:r>
        <w:rPr>
          <w:b/>
          <w:u w:val="single"/>
        </w:rPr>
        <w:t xml:space="preserve">82177</w:t>
      </w:r>
    </w:p>
    <w:p>
      <w:r>
        <w:t xml:space="preserve">Satoja ihmisiä , mutta ei mustia !</w:t>
      </w:r>
    </w:p>
    <w:p>
      <w:r>
        <w:rPr>
          <w:b/>
          <w:u w:val="single"/>
        </w:rPr>
        <w:t xml:space="preserve">82178</w:t>
      </w:r>
    </w:p>
    <w:p>
      <w:r>
        <w:t xml:space="preserve">Osallistuin muutama vuosi sitten myös erään suuren valtionyliopiston maisteri- ja tohtorintutkinnon valmistujaisseremoniaan - yhtään CS-tutkintoa ei myönnetty mustille. [ Pari tietotekniikan tutkintoa meni mustille, mutta ne olivat tietotekniikan alalla, jossa keskityttiin Internet-markkinointiin/verkkokauppaan ]. Missä siis kaikki nämä mustat tietokonenerot piileskelevät?</w:t>
      </w:r>
    </w:p>
    <w:p>
      <w:r>
        <w:rPr>
          <w:b/>
          <w:u w:val="single"/>
        </w:rPr>
        <w:t xml:space="preserve">82179</w:t>
      </w:r>
    </w:p>
    <w:p>
      <w:r>
        <w:t xml:space="preserve">Yhä uudestaan ja uudestaan kuulee kotiopetuksessa olevista lapsista, jotka päihittävät julkisten koulujen lapset oikeinkirjoituskilpailuissa.</w:t>
      </w:r>
    </w:p>
    <w:p>
      <w:r>
        <w:rPr>
          <w:b/>
          <w:u w:val="single"/>
        </w:rPr>
        <w:t xml:space="preserve">82180</w:t>
      </w:r>
    </w:p>
    <w:p>
      <w:r>
        <w:t xml:space="preserve">Valitettavasti on joitakin köyhiä valkoisia perheitä, joissa molemmat vanhemmat ovat töissä.</w:t>
      </w:r>
    </w:p>
    <w:p>
      <w:r>
        <w:rPr>
          <w:b/>
          <w:u w:val="single"/>
        </w:rPr>
        <w:t xml:space="preserve">82181</w:t>
      </w:r>
    </w:p>
    <w:p>
      <w:r>
        <w:t xml:space="preserve">Ehkä jos koulupiirissä on jäljellä vain muutama valkoinen perhe, he voisivat kokoontua yhteen ja jokainen vanhempi voisi opettaa lapsia yhtenä päivänä viikossa.</w:t>
      </w:r>
    </w:p>
    <w:p>
      <w:r>
        <w:rPr>
          <w:b/>
          <w:u w:val="single"/>
        </w:rPr>
        <w:t xml:space="preserve">82182</w:t>
      </w:r>
    </w:p>
    <w:p>
      <w:r>
        <w:t xml:space="preserve">Vanhemmat, jotka eivät voineet opettaa arkisin, saattoivat opettaa lauantaina.</w:t>
      </w:r>
    </w:p>
    <w:p>
      <w:r>
        <w:rPr>
          <w:b/>
          <w:u w:val="single"/>
        </w:rPr>
        <w:t xml:space="preserve">82183</w:t>
      </w:r>
    </w:p>
    <w:p>
      <w:r>
        <w:t xml:space="preserve">Se olin minä .</w:t>
      </w:r>
    </w:p>
    <w:p>
      <w:r>
        <w:rPr>
          <w:b/>
          <w:u w:val="single"/>
        </w:rPr>
        <w:t xml:space="preserve">82184</w:t>
      </w:r>
    </w:p>
    <w:p>
      <w:r>
        <w:t xml:space="preserve">Minulla ei ole aikomustakaan koskaan astua jalallani Meksikoon, joten minun on uskottava sinua.</w:t>
      </w:r>
    </w:p>
    <w:p>
      <w:r>
        <w:rPr>
          <w:b/>
          <w:u w:val="single"/>
        </w:rPr>
        <w:t xml:space="preserve">82185</w:t>
      </w:r>
    </w:p>
    <w:p>
      <w:r>
        <w:t xml:space="preserve">Erinomainen artikkeli !! * * * * * * * * * Miksi he eivät olleet vankilassa?</w:t>
      </w:r>
    </w:p>
    <w:p>
      <w:r>
        <w:rPr>
          <w:b/>
          <w:u w:val="single"/>
        </w:rPr>
        <w:t xml:space="preserve">82186</w:t>
      </w:r>
    </w:p>
    <w:p>
      <w:r>
        <w:t xml:space="preserve">Kolme neljästä 12-vuotiaan Moore County -tytön kuolemasta epäillystä oli uusintarikollisia , jotka olivat ehdonalaisessa vapaalla.</w:t>
      </w:r>
    </w:p>
    <w:p>
      <w:r>
        <w:rPr>
          <w:b/>
          <w:u w:val="single"/>
        </w:rPr>
        <w:t xml:space="preserve">82187</w:t>
      </w:r>
    </w:p>
    <w:p>
      <w:r>
        <w:t xml:space="preserve">Steve Reed Toimittaja Kolme epäillyistä, joita syytetään 12-vuotiaan Moore County -tytön murhasta, saivat ehdollisia tuomioita muista rikoksista ja olivat ehdonalaisessa vapaita hänen murhansa aikaan.</w:t>
      </w:r>
    </w:p>
    <w:p>
      <w:r>
        <w:rPr>
          <w:b/>
          <w:u w:val="single"/>
        </w:rPr>
        <w:t xml:space="preserve">82188</w:t>
      </w:r>
    </w:p>
    <w:p>
      <w:r>
        <w:t xml:space="preserve">Perry Ross Schiro , 19 , Harnett Countystä sai eilen syytteen murhasta Emily Elizabeth Haddockin ampumakuolemasta 21. syyskuuta.</w:t>
      </w:r>
    </w:p>
    <w:p>
      <w:r>
        <w:rPr>
          <w:b/>
          <w:u w:val="single"/>
        </w:rPr>
        <w:t xml:space="preserve">82189</w:t>
      </w:r>
    </w:p>
    <w:p>
      <w:r>
        <w:t xml:space="preserve">Hän on neljäs epäilty, jota syytetään murhasta.</w:t>
      </w:r>
    </w:p>
    <w:p>
      <w:r>
        <w:rPr>
          <w:b/>
          <w:u w:val="single"/>
        </w:rPr>
        <w:t xml:space="preserve">82190</w:t>
      </w:r>
    </w:p>
    <w:p>
      <w:r>
        <w:t xml:space="preserve">Syytettynä ovat myös Sherrod Nicholas Harrison , 19 , Michael Graham Currie , 18 , ja Van Roger Smith , 16 , kaikki Cameronista Harnettin piirikunnasta.</w:t>
      </w:r>
    </w:p>
    <w:p>
      <w:r>
        <w:rPr>
          <w:b/>
          <w:u w:val="single"/>
        </w:rPr>
        <w:t xml:space="preserve">82191</w:t>
      </w:r>
    </w:p>
    <w:p>
      <w:r>
        <w:t xml:space="preserve">Kaksi epäillyistä , Harrison ja Currie , olivat toistuvasti ehdonalaisrikkojia.</w:t>
      </w:r>
    </w:p>
    <w:p>
      <w:r>
        <w:rPr>
          <w:b/>
          <w:u w:val="single"/>
        </w:rPr>
        <w:t xml:space="preserve">82192</w:t>
      </w:r>
    </w:p>
    <w:p>
      <w:r>
        <w:t xml:space="preserve">Ainoastaan herra Smithillä ei ollut aiempaa rikosrekisteriä.</w:t>
      </w:r>
    </w:p>
    <w:p>
      <w:r>
        <w:rPr>
          <w:b/>
          <w:u w:val="single"/>
        </w:rPr>
        <w:t xml:space="preserve">82193</w:t>
      </w:r>
    </w:p>
    <w:p>
      <w:r>
        <w:t xml:space="preserve">Schiro , viimeisin murhasta syytteeseen asetettu epäilty, pidätettiin, kun hänen autostaan löytyi .22-kaliiperinen käsiase, mahdollisesti murha-ase.</w:t>
      </w:r>
    </w:p>
    <w:p>
      <w:r>
        <w:rPr>
          <w:b/>
          <w:u w:val="single"/>
        </w:rPr>
        <w:t xml:space="preserve">82194</w:t>
      </w:r>
    </w:p>
    <w:p>
      <w:r>
        <w:t xml:space="preserve">Häntä syytettiin myös murtovarkaudesta, varkaudesta ja varastetun omaisuuden hallussapidosta.</w:t>
      </w:r>
    </w:p>
    <w:p>
      <w:r>
        <w:rPr>
          <w:b/>
          <w:u w:val="single"/>
        </w:rPr>
        <w:t xml:space="preserve">82195</w:t>
      </w:r>
    </w:p>
    <w:p>
      <w:r>
        <w:t xml:space="preserve">Kaikkia neljää epäiltyä pidetään vangittuna ilman takuita Mooren piirikunnan vankilassa.</w:t>
      </w:r>
    </w:p>
    <w:p>
      <w:r>
        <w:rPr>
          <w:b/>
          <w:u w:val="single"/>
        </w:rPr>
        <w:t xml:space="preserve">82196</w:t>
      </w:r>
    </w:p>
    <w:p>
      <w:r>
        <w:t xml:space="preserve">Tarinan loppuosa</w:t>
      </w:r>
    </w:p>
    <w:p>
      <w:r>
        <w:rPr>
          <w:b/>
          <w:u w:val="single"/>
        </w:rPr>
        <w:t xml:space="preserve">82197</w:t>
      </w:r>
    </w:p>
    <w:p>
      <w:r>
        <w:t xml:space="preserve">Nevermind, löysin uuden sivun Tiesin, että sen täytyi olla groidi .... onko raiskauksesta raportoitu ?</w:t>
      </w:r>
    </w:p>
    <w:p>
      <w:r>
        <w:rPr>
          <w:b/>
          <w:u w:val="single"/>
        </w:rPr>
        <w:t xml:space="preserve">82198</w:t>
      </w:r>
    </w:p>
    <w:p>
      <w:r>
        <w:t xml:space="preserve">Yllätyin, että se palasi niin nopeasti ...</w:t>
      </w:r>
    </w:p>
    <w:p>
      <w:r>
        <w:rPr>
          <w:b/>
          <w:u w:val="single"/>
        </w:rPr>
        <w:t xml:space="preserve">82199</w:t>
      </w:r>
    </w:p>
    <w:p>
      <w:r>
        <w:t xml:space="preserve">http://www.wral.com/news/local/story/1850536/</w:t>
      </w:r>
    </w:p>
    <w:p>
      <w:r>
        <w:rPr>
          <w:b/>
          <w:u w:val="single"/>
        </w:rPr>
        <w:t xml:space="preserve">82200</w:t>
      </w:r>
    </w:p>
    <w:p>
      <w:r>
        <w:t xml:space="preserve">Obama on jäsenenä Prince Hall ( mustille ) loosissa ja hänestä tulee seuraava presidentti , tämän kaverin mukaan : [ youtube = http://www.youtube.com/watch ? v = _ nLfRsReGII ] Zagami [ /youtube ]</w:t>
      </w:r>
    </w:p>
    <w:p>
      <w:r>
        <w:rPr>
          <w:b/>
          <w:u w:val="single"/>
        </w:rPr>
        <w:t xml:space="preserve">82201</w:t>
      </w:r>
    </w:p>
    <w:p>
      <w:r>
        <w:t xml:space="preserve">he käyttäytyvät kuin aidsia sairastavilla neekereillä pitäisi olla oikeus lisääntyä, kun he kuolevat pois eikä heillä ole mitään keinoa huolehtia lapsesta En voi uskoa, että he tekevät tätä miljoonittain, se on hullua.</w:t>
      </w:r>
    </w:p>
    <w:p>
      <w:r>
        <w:rPr>
          <w:b/>
          <w:u w:val="single"/>
        </w:rPr>
        <w:t xml:space="preserve">82202</w:t>
      </w:r>
    </w:p>
    <w:p>
      <w:r>
        <w:t xml:space="preserve">Hyvä.</w:t>
      </w:r>
    </w:p>
    <w:p>
      <w:r>
        <w:rPr>
          <w:b/>
          <w:u w:val="single"/>
        </w:rPr>
        <w:t xml:space="preserve">82203</w:t>
      </w:r>
    </w:p>
    <w:p>
      <w:r>
        <w:t xml:space="preserve">Toivottavasti he kaikki näkevät nälkää .</w:t>
      </w:r>
    </w:p>
    <w:p>
      <w:r>
        <w:rPr>
          <w:b/>
          <w:u w:val="single"/>
        </w:rPr>
        <w:t xml:space="preserve">82204</w:t>
      </w:r>
    </w:p>
    <w:p>
      <w:r>
        <w:t xml:space="preserve">Kenenkään valkoisen ihmisen ei pitäisi lähettää penniäkään tai nostaa sormeakaan auttaakseen heitä .</w:t>
      </w:r>
    </w:p>
    <w:p>
      <w:r>
        <w:rPr>
          <w:b/>
          <w:u w:val="single"/>
        </w:rPr>
        <w:t xml:space="preserve">82205</w:t>
      </w:r>
    </w:p>
    <w:p>
      <w:r>
        <w:t xml:space="preserve">Hän on jälkeenjäänyt villi neekeri ( kyllä, joskus ilmaantuu villejä ihmisiä, jotka eivät osaa puhua, koska heidät on hylätty lapsena. ) .</w:t>
      </w:r>
    </w:p>
    <w:p>
      <w:r>
        <w:rPr>
          <w:b/>
          <w:u w:val="single"/>
        </w:rPr>
        <w:t xml:space="preserve">82206</w:t>
      </w:r>
    </w:p>
    <w:p>
      <w:r>
        <w:t xml:space="preserve">Hän kävelee pystyasennossa , ja hänellä on ihmisen kädet ja jalat .</w:t>
      </w:r>
    </w:p>
    <w:p>
      <w:r>
        <w:rPr>
          <w:b/>
          <w:u w:val="single"/>
        </w:rPr>
        <w:t xml:space="preserve">82207</w:t>
      </w:r>
    </w:p>
    <w:p>
      <w:r>
        <w:t xml:space="preserve">Olen nähnyt neekereitä, jotka näyttävät (ja epäilemättä käyttäytyvät) hänen kaltaisiltaan.</w:t>
      </w:r>
    </w:p>
    <w:p>
      <w:r>
        <w:rPr>
          <w:b/>
          <w:u w:val="single"/>
        </w:rPr>
        <w:t xml:space="preserve">82208</w:t>
      </w:r>
    </w:p>
    <w:p>
      <w:r>
        <w:t xml:space="preserve">http://www.occultopedia.com/f/feral_children.htmhttp://www.ling.lancs.ac.uk/chimp/la...E4/4kamala.htmhttp://www.occultopedia.com/w/wildpeter.htm Aragorn</w:t>
      </w:r>
    </w:p>
    <w:p>
      <w:r>
        <w:rPr>
          <w:b/>
          <w:u w:val="single"/>
        </w:rPr>
        <w:t xml:space="preserve">82209</w:t>
      </w:r>
    </w:p>
    <w:p>
      <w:r>
        <w:t xml:space="preserve">Aina kun näen törkeän kommentin Georgiasta ilman mitään faktoja, vastaan siihen.</w:t>
      </w:r>
    </w:p>
    <w:p>
      <w:r>
        <w:rPr>
          <w:b/>
          <w:u w:val="single"/>
        </w:rPr>
        <w:t xml:space="preserve">82210</w:t>
      </w:r>
    </w:p>
    <w:p>
      <w:r>
        <w:t xml:space="preserve">Vastaan, kunnes armenialainen roskaväki lopettaa</w:t>
      </w:r>
    </w:p>
    <w:p>
      <w:r>
        <w:rPr>
          <w:b/>
          <w:u w:val="single"/>
        </w:rPr>
        <w:t xml:space="preserve">82211</w:t>
      </w:r>
    </w:p>
    <w:p>
      <w:r>
        <w:t xml:space="preserve">Syy siihen, miksi suuria valkoisia perheitä kannustettiin tuolloin, oli valkoisten saksalaisten väestön kasvattaminen, jota juutalaisten hyökkäykset heitä vastaan tuhosivat ensimmäisen maailmansodan aikana ja 1920-luvun hyperinflaatiossa.</w:t>
      </w:r>
    </w:p>
    <w:p>
      <w:r>
        <w:rPr>
          <w:b/>
          <w:u w:val="single"/>
        </w:rPr>
        <w:t xml:space="preserve">82212</w:t>
      </w:r>
    </w:p>
    <w:p>
      <w:r>
        <w:t xml:space="preserve">Näen kansakunnan, jossa voin kävellä ulos kotiovestani enkä tunne olevani vähemmistö omassa maassani.</w:t>
      </w:r>
    </w:p>
    <w:p>
      <w:r>
        <w:rPr>
          <w:b/>
          <w:u w:val="single"/>
        </w:rPr>
        <w:t xml:space="preserve">82213</w:t>
      </w:r>
    </w:p>
    <w:p>
      <w:r>
        <w:t xml:space="preserve">Jossa valkoinen nainen voi kulkea julkisesti pelkäämättä mutien hyökkäystä .</w:t>
      </w:r>
    </w:p>
    <w:p>
      <w:r>
        <w:rPr>
          <w:b/>
          <w:u w:val="single"/>
        </w:rPr>
        <w:t xml:space="preserve">82214</w:t>
      </w:r>
    </w:p>
    <w:p>
      <w:r>
        <w:t xml:space="preserve">Ei, minusta se on luopumista.</w:t>
      </w:r>
    </w:p>
    <w:p>
      <w:r>
        <w:rPr>
          <w:b/>
          <w:u w:val="single"/>
        </w:rPr>
        <w:t xml:space="preserve">82215</w:t>
      </w:r>
    </w:p>
    <w:p>
      <w:r>
        <w:t xml:space="preserve">Toivon, että voin jonain päivänä jälleen ylpeänä sanoa olevani amerikkalainen, kun otamme tämän maan takaisin.</w:t>
      </w:r>
    </w:p>
    <w:p>
      <w:r>
        <w:rPr>
          <w:b/>
          <w:u w:val="single"/>
        </w:rPr>
        <w:t xml:space="preserve">82216</w:t>
      </w:r>
    </w:p>
    <w:p>
      <w:r>
        <w:t xml:space="preserve">BTL</w:t>
      </w:r>
    </w:p>
    <w:p>
      <w:r>
        <w:rPr>
          <w:b/>
          <w:u w:val="single"/>
        </w:rPr>
        <w:t xml:space="preserve">82217</w:t>
      </w:r>
    </w:p>
    <w:p>
      <w:r>
        <w:t xml:space="preserve">Okei, olen käynyt läpi joitakin muita NS:ää käsitteleviä keskusteluketjuja tässä osiossa ja katsonut muutaman videon YT:stä.</w:t>
      </w:r>
    </w:p>
    <w:p>
      <w:r>
        <w:rPr>
          <w:b/>
          <w:u w:val="single"/>
        </w:rPr>
        <w:t xml:space="preserve">82218</w:t>
      </w:r>
    </w:p>
    <w:p>
      <w:r>
        <w:t xml:space="preserve">Se on ilmeisesti ymmärretty väärin, ja olisin halunnut oppia lisää.</w:t>
      </w:r>
    </w:p>
    <w:p>
      <w:r>
        <w:rPr>
          <w:b/>
          <w:u w:val="single"/>
        </w:rPr>
        <w:t xml:space="preserve">82219</w:t>
      </w:r>
    </w:p>
    <w:p>
      <w:r>
        <w:t xml:space="preserve">Perun - aina .... Aina koska eläimellä ei ole taitoja kasvattaa kunnolla ( puoliksi ) ihmislasta .</w:t>
      </w:r>
    </w:p>
    <w:p>
      <w:r>
        <w:rPr>
          <w:b/>
          <w:u w:val="single"/>
        </w:rPr>
        <w:t xml:space="preserve">82220</w:t>
      </w:r>
    </w:p>
    <w:p>
      <w:r>
        <w:t xml:space="preserve">Pyydän anteeksi tietämättömyyttäni .</w:t>
      </w:r>
    </w:p>
    <w:p>
      <w:r>
        <w:rPr>
          <w:b/>
          <w:u w:val="single"/>
        </w:rPr>
        <w:t xml:space="preserve">82221</w:t>
      </w:r>
    </w:p>
    <w:p>
      <w:r>
        <w:t xml:space="preserve">Pienin askelin .</w:t>
      </w:r>
    </w:p>
    <w:p>
      <w:r>
        <w:rPr>
          <w:b/>
          <w:u w:val="single"/>
        </w:rPr>
        <w:t xml:space="preserve">82222</w:t>
      </w:r>
    </w:p>
    <w:p>
      <w:r>
        <w:t xml:space="preserve">En usko, että kukaan vihjaa meidän olevan tasa-arvoisia muiden kuin valkoisten kanssa tai että emme välittäisi valkoisista kansoista.</w:t>
      </w:r>
    </w:p>
    <w:p>
      <w:r>
        <w:rPr>
          <w:b/>
          <w:u w:val="single"/>
        </w:rPr>
        <w:t xml:space="preserve">82223</w:t>
      </w:r>
    </w:p>
    <w:p>
      <w:r>
        <w:t xml:space="preserve">Kun useimmilla valkoisilla on nykyään niin paljon valkoista syyllisyyttä, että he tuntevat, että heidän täytyy käyttäytyä kuin mustat tai heillä on seksisuhteita ja lapsia mustien kanssa vain tullakseen hyväksytyiksi, on ongelma valkoisen rodun muistion kanssa.</w:t>
      </w:r>
    </w:p>
    <w:p>
      <w:r>
        <w:rPr>
          <w:b/>
          <w:u w:val="single"/>
        </w:rPr>
        <w:t xml:space="preserve">82224</w:t>
      </w:r>
    </w:p>
    <w:p>
      <w:r>
        <w:t xml:space="preserve">Näillä ihmisillä ei ole aavistustakaan siitä, keitä he ovat tai mistä he ovat tulleet, ja kaikkeen tietoon, mitä heillä on, liittyy syyllisyyttä.</w:t>
      </w:r>
    </w:p>
    <w:p>
      <w:r>
        <w:rPr>
          <w:b/>
          <w:u w:val="single"/>
        </w:rPr>
        <w:t xml:space="preserve">82225</w:t>
      </w:r>
    </w:p>
    <w:p>
      <w:r>
        <w:t xml:space="preserve">Jos valkoisilla olisi jonkin verran tietoa ja hieman enemmän tunnustusta, luulen, että useimmat heistä olisivat hieman ylpeämpiä siitä, keitä he ovat, ja pysyisivät valkoisessa rodussa.</w:t>
      </w:r>
    </w:p>
    <w:p>
      <w:r>
        <w:rPr>
          <w:b/>
          <w:u w:val="single"/>
        </w:rPr>
        <w:t xml:space="preserve">82226</w:t>
      </w:r>
    </w:p>
    <w:p>
      <w:r>
        <w:t xml:space="preserve">Ei pitäisi olla ongelmia eri luokkien välillä rodun sisällä valkoisten koska olemme kaikki valkoisia heidän pitäisi liittyä taistelemaan ei-valkoisia vastaan, koska he ovat vihollisiamme.</w:t>
      </w:r>
    </w:p>
    <w:p>
      <w:r>
        <w:rPr>
          <w:b/>
          <w:u w:val="single"/>
        </w:rPr>
        <w:t xml:space="preserve">82227</w:t>
      </w:r>
    </w:p>
    <w:p>
      <w:r>
        <w:t xml:space="preserve">Jos henkilö on valkoinen ja hän on kristitty tai pakana, pidän häntä veljenäni tai sisarenani riippumatta siitä, mitä ammattia hän harjoittaa.</w:t>
      </w:r>
    </w:p>
    <w:p>
      <w:r>
        <w:rPr>
          <w:b/>
          <w:u w:val="single"/>
        </w:rPr>
        <w:t xml:space="preserve">82228</w:t>
      </w:r>
    </w:p>
    <w:p>
      <w:r>
        <w:t xml:space="preserve">Voitteko antaa esimerkkejä skinheadien tai Klaanin edistymisestä?</w:t>
      </w:r>
    </w:p>
    <w:p>
      <w:r>
        <w:rPr>
          <w:b/>
          <w:u w:val="single"/>
        </w:rPr>
        <w:t xml:space="preserve">82229</w:t>
      </w:r>
    </w:p>
    <w:p>
      <w:r>
        <w:t xml:space="preserve">Minusta näyttää siltä, että ne ovat jyrkässä laskussa .</w:t>
      </w:r>
    </w:p>
    <w:p>
      <w:r>
        <w:rPr>
          <w:b/>
          <w:u w:val="single"/>
        </w:rPr>
        <w:t xml:space="preserve">82230</w:t>
      </w:r>
    </w:p>
    <w:p>
      <w:r>
        <w:t xml:space="preserve">Olen ollut täällä neljä vuotta, enkä ole nähnyt juuri mitään luokkaeroja.</w:t>
      </w:r>
    </w:p>
    <w:p>
      <w:r>
        <w:rPr>
          <w:b/>
          <w:u w:val="single"/>
        </w:rPr>
        <w:t xml:space="preserve">82231</w:t>
      </w:r>
    </w:p>
    <w:p>
      <w:r>
        <w:t xml:space="preserve">En oikeastaan halua edes puhua siitä , koska pelkään, että luomme erimielisyyttä siellä, missä sitä ei ole.</w:t>
      </w:r>
    </w:p>
    <w:p>
      <w:r>
        <w:rPr>
          <w:b/>
          <w:u w:val="single"/>
        </w:rPr>
        <w:t xml:space="preserve">82232</w:t>
      </w:r>
    </w:p>
    <w:p>
      <w:r>
        <w:t xml:space="preserve">Mustat "naiset" Lontoon liikenteessä ...</w:t>
      </w:r>
    </w:p>
    <w:p>
      <w:r>
        <w:rPr>
          <w:b/>
          <w:u w:val="single"/>
        </w:rPr>
        <w:t xml:space="preserve">82233</w:t>
      </w:r>
    </w:p>
    <w:p>
      <w:r>
        <w:t xml:space="preserve">Racist woman rant in London part 1 - YouTube ORIGINAL Racist Black Girls Fighting , South London Railway Balham to Mitcham 18.11.2011 - YouTube</w:t>
      </w:r>
    </w:p>
    <w:p>
      <w:r>
        <w:rPr>
          <w:b/>
          <w:u w:val="single"/>
        </w:rPr>
        <w:t xml:space="preserve">82234</w:t>
      </w:r>
    </w:p>
    <w:p>
      <w:r>
        <w:t xml:space="preserve">[QUOTE=Trotis;10497843]Eikös Etelä-Afrikan suklaata tee SA:ssa sijaitsevat ulkomaiset yritykset ? ( brittiläinen ja sveitsiläinen ) Maistuisiko `` Mars patukka '' erilaiselta SA:ssa valmistettuna kuin Englannissa valmistettuna ? / QUOTE ] Niin minäkin olisin luullut , mutta kama maistuu erilaiselta .</w:t>
      </w:r>
    </w:p>
    <w:p>
      <w:r>
        <w:rPr>
          <w:b/>
          <w:u w:val="single"/>
        </w:rPr>
        <w:t xml:space="preserve">82235</w:t>
      </w:r>
    </w:p>
    <w:p>
      <w:r>
        <w:t xml:space="preserve">Luulen, että se liittyy jotenkin sokerityyppiin tai siihen, missä sokeri on alun perin viljelty.</w:t>
      </w:r>
    </w:p>
    <w:p>
      <w:r>
        <w:rPr>
          <w:b/>
          <w:u w:val="single"/>
        </w:rPr>
        <w:t xml:space="preserve">82236</w:t>
      </w:r>
    </w:p>
    <w:p>
      <w:r>
        <w:t xml:space="preserve">BTW - en muista nähneeni Mars Baria S.A:ssa ?</w:t>
      </w:r>
    </w:p>
    <w:p>
      <w:r>
        <w:rPr>
          <w:b/>
          <w:u w:val="single"/>
        </w:rPr>
        <w:t xml:space="preserve">82237</w:t>
      </w:r>
    </w:p>
    <w:p>
      <w:r>
        <w:t xml:space="preserve">En myöskään juo koskaan mitään ruokavaliojuomaa aspartaamin takia, ja vesi on kaloille .</w:t>
      </w:r>
    </w:p>
    <w:p>
      <w:r>
        <w:rPr>
          <w:b/>
          <w:u w:val="single"/>
        </w:rPr>
        <w:t xml:space="preserve">82238</w:t>
      </w:r>
    </w:p>
    <w:p>
      <w:r>
        <w:t xml:space="preserve">Yritän myös välttää muuntogeenisiä tuotteita, mutta koska niitä ei merkitä, se on vaikeaa.</w:t>
      </w:r>
    </w:p>
    <w:p>
      <w:r>
        <w:rPr>
          <w:b/>
          <w:u w:val="single"/>
        </w:rPr>
        <w:t xml:space="preserve">82239</w:t>
      </w:r>
    </w:p>
    <w:p>
      <w:r>
        <w:t xml:space="preserve">Ja sitten sinun on vältettävä korkeafruktoosista maissisiirappia - joka on pahaksi sinulle ja joka on valmistettu muuntogeenisestä maissista.</w:t>
      </w:r>
    </w:p>
    <w:p>
      <w:r>
        <w:rPr>
          <w:b/>
          <w:u w:val="single"/>
        </w:rPr>
        <w:t xml:space="preserve">82240</w:t>
      </w:r>
    </w:p>
    <w:p>
      <w:r>
        <w:t xml:space="preserve">Sinun on myös vältettävä kaikkea soijaa .</w:t>
      </w:r>
    </w:p>
    <w:p>
      <w:r>
        <w:rPr>
          <w:b/>
          <w:u w:val="single"/>
        </w:rPr>
        <w:t xml:space="preserve">82241</w:t>
      </w:r>
    </w:p>
    <w:p>
      <w:r>
        <w:t xml:space="preserve">Ja sitten on vielä tuoreiden ( ? ) hedelmien ja vihannesten torjunta-aineet.</w:t>
      </w:r>
    </w:p>
    <w:p>
      <w:r>
        <w:rPr>
          <w:b/>
          <w:u w:val="single"/>
        </w:rPr>
        <w:t xml:space="preserve">82242</w:t>
      </w:r>
    </w:p>
    <w:p>
      <w:r>
        <w:t xml:space="preserve">Ja ei-syötävät kemikaalit jalostetuissa ja joskus ei niinkään jalostetuissa elintarvikkeissa .</w:t>
      </w:r>
    </w:p>
    <w:p>
      <w:r>
        <w:rPr>
          <w:b/>
          <w:u w:val="single"/>
        </w:rPr>
        <w:t xml:space="preserve">82243</w:t>
      </w:r>
    </w:p>
    <w:p>
      <w:r>
        <w:t xml:space="preserve">Loppujen lopuksi ainoa turvallinen asia syödä on ruoho, jos on tarpeeksi onnekas saadakseen oman puutarhan ( tai kasvattaa omaa ruokaa, jos on tilaa ) ja toivoa helvetisti, että hallitus ei tee kemiallisia ruiskutuksia.</w:t>
      </w:r>
    </w:p>
    <w:p>
      <w:r>
        <w:rPr>
          <w:b/>
          <w:u w:val="single"/>
        </w:rPr>
        <w:t xml:space="preserve">82244</w:t>
      </w:r>
    </w:p>
    <w:p>
      <w:r>
        <w:t xml:space="preserve">Helvetti, sillä tavalla, jolla me tahallisesti myrkytämme itseämme, olen yllättynyt, että olemme kestäneet näin kauan!</w:t>
      </w:r>
    </w:p>
    <w:p>
      <w:r>
        <w:rPr>
          <w:b/>
          <w:u w:val="single"/>
        </w:rPr>
        <w:t xml:space="preserve">82245</w:t>
      </w:r>
    </w:p>
    <w:p>
      <w:r>
        <w:t xml:space="preserve">Jos sitä ei pidetä kurissa , saatamme pian elää apinoiden planeetalla.</w:t>
      </w:r>
    </w:p>
    <w:p>
      <w:r>
        <w:rPr>
          <w:b/>
          <w:u w:val="single"/>
        </w:rPr>
        <w:t xml:space="preserve">82246</w:t>
      </w:r>
    </w:p>
    <w:p>
      <w:r>
        <w:t xml:space="preserve">YouTube - &amp; #x202a ; Kenia - Panga hakkasi kuoliaaksi kuvausryhmän edessä &amp; #x202c ; &amp; rlm ;</w:t>
      </w:r>
    </w:p>
    <w:p>
      <w:r>
        <w:rPr>
          <w:b/>
          <w:u w:val="single"/>
        </w:rPr>
        <w:t xml:space="preserve">82247</w:t>
      </w:r>
    </w:p>
    <w:p>
      <w:r>
        <w:t xml:space="preserve">Mustien tekemä rasistinen hyökkäys nuorta valkoista tyttöä vastaan Ranskassa .</w:t>
      </w:r>
    </w:p>
    <w:p>
      <w:r>
        <w:rPr>
          <w:b/>
          <w:u w:val="single"/>
        </w:rPr>
        <w:t xml:space="preserve">82248</w:t>
      </w:r>
    </w:p>
    <w:p>
      <w:r>
        <w:t xml:space="preserve">Kameraa pitelevä neekeri nauraa riemusta : Dailymotion - Agression raciste contre une jeune fille blanche - France - une vidéo Uutiset &amp; Politiikka</w:t>
      </w:r>
    </w:p>
    <w:p>
      <w:r>
        <w:rPr>
          <w:b/>
          <w:u w:val="single"/>
        </w:rPr>
        <w:t xml:space="preserve">82249</w:t>
      </w:r>
    </w:p>
    <w:p>
      <w:r>
        <w:t xml:space="preserve">Mitä tapahtuu, kun Popeye 'siltä loppuu kana YouTube - Popeyes Freakout ( Ghetto Vers .</w:t>
      </w:r>
    </w:p>
    <w:p>
      <w:r>
        <w:rPr>
          <w:b/>
          <w:u w:val="single"/>
        </w:rPr>
        <w:t xml:space="preserve">82250</w:t>
      </w:r>
    </w:p>
    <w:p>
      <w:r>
        <w:t xml:space="preserve">2.0 ) * Sisältää paljon kirosanoja, joten teitä on varoitettu *</w:t>
      </w:r>
    </w:p>
    <w:p>
      <w:r>
        <w:rPr>
          <w:b/>
          <w:u w:val="single"/>
        </w:rPr>
        <w:t xml:space="preserve">82251</w:t>
      </w:r>
    </w:p>
    <w:p>
      <w:r>
        <w:t xml:space="preserve">Neekerien sademetsän "musiikkia".</w:t>
      </w:r>
    </w:p>
    <w:p>
      <w:r>
        <w:rPr>
          <w:b/>
          <w:u w:val="single"/>
        </w:rPr>
        <w:t xml:space="preserve">82252</w:t>
      </w:r>
    </w:p>
    <w:p>
      <w:r>
        <w:t xml:space="preserve">( Jos klikkaat videota , videon kommentit ovat täynnä itseään vihaavia valkoisia ) : YouTube - BAKA RAINFOREST PEOPLE YODELLERS</w:t>
      </w:r>
    </w:p>
    <w:p>
      <w:r>
        <w:rPr>
          <w:b/>
          <w:u w:val="single"/>
        </w:rPr>
        <w:t xml:space="preserve">82253</w:t>
      </w:r>
    </w:p>
    <w:p>
      <w:r>
        <w:t xml:space="preserve">Mitä ...</w:t>
      </w:r>
    </w:p>
    <w:p>
      <w:r>
        <w:rPr>
          <w:b/>
          <w:u w:val="single"/>
        </w:rPr>
        <w:t xml:space="preserve">82254</w:t>
      </w:r>
    </w:p>
    <w:p>
      <w:r>
        <w:t xml:space="preserve">Michiganin lukion ei-muslimioppilaat pukeutuvat hijabiin koulussa oppitunnilla "uskonnon ja identiteetin tutkimiseksi" | Pamela Geller , Atlas Shrugs</w:t>
      </w:r>
    </w:p>
    <w:p>
      <w:r>
        <w:rPr>
          <w:b/>
          <w:u w:val="single"/>
        </w:rPr>
        <w:t xml:space="preserve">82255</w:t>
      </w:r>
    </w:p>
    <w:p>
      <w:r>
        <w:t xml:space="preserve">En ole pystynyt katsomaan loppuun edes yhtä näistä videoista.</w:t>
      </w:r>
    </w:p>
    <w:p>
      <w:r>
        <w:rPr>
          <w:b/>
          <w:u w:val="single"/>
        </w:rPr>
        <w:t xml:space="preserve">82256</w:t>
      </w:r>
    </w:p>
    <w:p>
      <w:r>
        <w:t xml:space="preserve">Heti kun kuulen heidän puhuvan apinamaista hölynpölyään, tekisi mieli murskata tietokoneen näyttö nyrkillä .</w:t>
      </w:r>
    </w:p>
    <w:p>
      <w:r>
        <w:rPr>
          <w:b/>
          <w:u w:val="single"/>
        </w:rPr>
        <w:t xml:space="preserve">82257</w:t>
      </w:r>
    </w:p>
    <w:p>
      <w:r>
        <w:t xml:space="preserve">Se olisi liian kallista .</w:t>
      </w:r>
    </w:p>
    <w:p>
      <w:r>
        <w:rPr>
          <w:b/>
          <w:u w:val="single"/>
        </w:rPr>
        <w:t xml:space="preserve">82258</w:t>
      </w:r>
    </w:p>
    <w:p>
      <w:r>
        <w:t xml:space="preserve">Kiitos.</w:t>
      </w:r>
    </w:p>
    <w:p>
      <w:r>
        <w:rPr>
          <w:b/>
          <w:u w:val="single"/>
        </w:rPr>
        <w:t xml:space="preserve">82259</w:t>
      </w:r>
    </w:p>
    <w:p>
      <w:r>
        <w:t xml:space="preserve">Toivottavasti tämä leviää kuten 14 sanaa .</w:t>
      </w:r>
    </w:p>
    <w:p>
      <w:r>
        <w:rPr>
          <w:b/>
          <w:u w:val="single"/>
        </w:rPr>
        <w:t xml:space="preserve">82260</w:t>
      </w:r>
    </w:p>
    <w:p>
      <w:r>
        <w:t xml:space="preserve">Jos joku haluaa julkaista sen muilla foorumeilla, voit tehdä sen vapaasti.</w:t>
      </w:r>
    </w:p>
    <w:p>
      <w:r>
        <w:rPr>
          <w:b/>
          <w:u w:val="single"/>
        </w:rPr>
        <w:t xml:space="preserve">82261</w:t>
      </w:r>
    </w:p>
    <w:p>
      <w:r>
        <w:t xml:space="preserve">Keskivertovalkoisten on hyvin vaikea nähdä omaa oikeudenmenetystään, saati sitten ymmärtää, että se on suunniteltua.</w:t>
      </w:r>
    </w:p>
    <w:p>
      <w:r>
        <w:rPr>
          <w:b/>
          <w:u w:val="single"/>
        </w:rPr>
        <w:t xml:space="preserve">82262</w:t>
      </w:r>
    </w:p>
    <w:p>
      <w:r>
        <w:t xml:space="preserve">Tämä johtuu siitä, että suuri osa äänioikeuksien menettämisestä tapahtuu valkoisen kulttuuri-identiteetin ja ylpeyden tuhoamisen kautta.</w:t>
      </w:r>
    </w:p>
    <w:p>
      <w:r>
        <w:rPr>
          <w:b/>
          <w:u w:val="single"/>
        </w:rPr>
        <w:t xml:space="preserve">82263</w:t>
      </w:r>
    </w:p>
    <w:p>
      <w:r>
        <w:t xml:space="preserve">Joten osallistumalla ja osallistumalla millään tavalla mahdollisuuksiin, jotka herättävät ylpeyttä valkoisesta etnisestä perinnöstä ja jopa valkoisesta amerikkalaisesta etnisestä perinnöstä, he voivat auttaa heitä tunnistamaan, mitä heiltä viedään pois.</w:t>
      </w:r>
    </w:p>
    <w:p>
      <w:r>
        <w:rPr>
          <w:b/>
          <w:u w:val="single"/>
        </w:rPr>
        <w:t xml:space="preserve">82264</w:t>
      </w:r>
    </w:p>
    <w:p>
      <w:r>
        <w:t xml:space="preserve">Pffffft!</w:t>
      </w:r>
    </w:p>
    <w:p>
      <w:r>
        <w:rPr>
          <w:b/>
          <w:u w:val="single"/>
        </w:rPr>
        <w:t xml:space="preserve">82265</w:t>
      </w:r>
    </w:p>
    <w:p>
      <w:r>
        <w:t xml:space="preserve">Minäkin olen nähnyt tuollaista paskaa ja ajatellut WTF ?</w:t>
      </w:r>
    </w:p>
    <w:p>
      <w:r>
        <w:rPr>
          <w:b/>
          <w:u w:val="single"/>
        </w:rPr>
        <w:t xml:space="preserve">82266</w:t>
      </w:r>
    </w:p>
    <w:p>
      <w:r>
        <w:t xml:space="preserve">Voin kuvitella hänet apinanpoikasena "Pelastakaa sademetsä" -mainoksessa tai missä tahansa.</w:t>
      </w:r>
    </w:p>
    <w:p>
      <w:r>
        <w:rPr>
          <w:b/>
          <w:u w:val="single"/>
        </w:rPr>
        <w:t xml:space="preserve">82267</w:t>
      </w:r>
    </w:p>
    <w:p>
      <w:r>
        <w:t xml:space="preserve">Ainoa asia, joka meitä pidättelee, ovat petturimme ja 40 miljardia Euroopan vastaista ihmistä, jotka kukoistivat teknologiallamme.</w:t>
      </w:r>
    </w:p>
    <w:p>
      <w:r>
        <w:rPr>
          <w:b/>
          <w:u w:val="single"/>
        </w:rPr>
        <w:t xml:space="preserve">82268</w:t>
      </w:r>
    </w:p>
    <w:p>
      <w:r>
        <w:t xml:space="preserve">Kiitos kuvan tallentamisesta, mutta siinä, jonka näin, oli musta mies katsomassa kannettavaa tietokonetta ja valkoinen tyttö istui hänen vieressään, nauroi ja roikkui hänessä ja katsoi myös kannettavaa tietokonetta, mutta he eivät näyttäneet, mitä kannettavassa tietokoneessa oli.</w:t>
      </w:r>
    </w:p>
    <w:p>
      <w:r>
        <w:rPr>
          <w:b/>
          <w:u w:val="single"/>
        </w:rPr>
        <w:t xml:space="preserve">82269</w:t>
      </w:r>
    </w:p>
    <w:p>
      <w:r>
        <w:t xml:space="preserve">He olivat olohuoneessa sohvalla istumassa, mikä viittaa siihen, että he olivat pari .</w:t>
      </w:r>
    </w:p>
    <w:p>
      <w:r>
        <w:rPr>
          <w:b/>
          <w:u w:val="single"/>
        </w:rPr>
        <w:t xml:space="preserve">82270</w:t>
      </w:r>
    </w:p>
    <w:p>
      <w:r>
        <w:t xml:space="preserve">Se on todella surullista kuinka niin monet valkoiset eivät edes välitä ja ovat itse asiassa iloisia siitä, että tämä on tulossa.</w:t>
      </w:r>
    </w:p>
    <w:p>
      <w:r>
        <w:rPr>
          <w:b/>
          <w:u w:val="single"/>
        </w:rPr>
        <w:t xml:space="preserve">82271</w:t>
      </w:r>
    </w:p>
    <w:p>
      <w:r>
        <w:t xml:space="preserve">Kassajonon hyllyille on tiivistetty enemmän seksiä ja likaisuutta kuin saatte kahdessa tunnissa televisiota - ja kaksi tuntia televisiota on hengenvaarallista!</w:t>
      </w:r>
    </w:p>
    <w:p>
      <w:r>
        <w:rPr>
          <w:b/>
          <w:u w:val="single"/>
        </w:rPr>
        <w:t xml:space="preserve">82272</w:t>
      </w:r>
    </w:p>
    <w:p>
      <w:r>
        <w:t xml:space="preserve">Ja hänen miehensä on Tom Brady , tämä hyvännäköinen valkoihoinen pohjoismaalainen mies : Tässä on kuva heistä ja heidän ( valkoihoisista ) lapsistaan :</w:t>
      </w:r>
    </w:p>
    <w:p>
      <w:r>
        <w:rPr>
          <w:b/>
          <w:u w:val="single"/>
        </w:rPr>
        <w:t xml:space="preserve">82273</w:t>
      </w:r>
    </w:p>
    <w:p>
      <w:r>
        <w:t xml:space="preserve">Itse asiassa juhlin mustan historian kuukautta .</w:t>
      </w:r>
    </w:p>
    <w:p>
      <w:r>
        <w:rPr>
          <w:b/>
          <w:u w:val="single"/>
        </w:rPr>
        <w:t xml:space="preserve">82274</w:t>
      </w:r>
    </w:p>
    <w:p>
      <w:r>
        <w:t xml:space="preserve">Minulla on unelma - jonain päivänä Amerikan mustien miehitys on historiaa !</w:t>
      </w:r>
    </w:p>
    <w:p>
      <w:r>
        <w:rPr>
          <w:b/>
          <w:u w:val="single"/>
        </w:rPr>
        <w:t xml:space="preserve">82275</w:t>
      </w:r>
    </w:p>
    <w:p>
      <w:r>
        <w:t xml:space="preserve">He ovat patologisia tappajia.</w:t>
      </w:r>
    </w:p>
    <w:p>
      <w:r>
        <w:rPr>
          <w:b/>
          <w:u w:val="single"/>
        </w:rPr>
        <w:t xml:space="preserve">82276</w:t>
      </w:r>
    </w:p>
    <w:p>
      <w:r>
        <w:t xml:space="preserve">Juutalaiset ovat myrkyttäneet kaivoja Raamatun ajoista lähtien .</w:t>
      </w:r>
    </w:p>
    <w:p>
      <w:r>
        <w:rPr>
          <w:b/>
          <w:u w:val="single"/>
        </w:rPr>
        <w:t xml:space="preserve">82277</w:t>
      </w:r>
    </w:p>
    <w:p>
      <w:r>
        <w:t xml:space="preserve">Ei ihme, että olemme niin huonossa kunnossa, kun tämä heimo johtaa Valkoista taloa ja kongressia.</w:t>
      </w:r>
    </w:p>
    <w:p>
      <w:r>
        <w:rPr>
          <w:b/>
          <w:u w:val="single"/>
        </w:rPr>
        <w:t xml:space="preserve">82278</w:t>
      </w:r>
    </w:p>
    <w:p>
      <w:r>
        <w:t xml:space="preserve">Juutalainen edustaa käärmettä .</w:t>
      </w:r>
    </w:p>
    <w:p>
      <w:r>
        <w:rPr>
          <w:b/>
          <w:u w:val="single"/>
        </w:rPr>
        <w:t xml:space="preserve">82279</w:t>
      </w:r>
    </w:p>
    <w:p>
      <w:r>
        <w:t xml:space="preserve">Sinun tarvitsee vain leikata sen pää irti, niin loputkin ongelmat murenevat helposti pois.</w:t>
      </w:r>
    </w:p>
    <w:p>
      <w:r>
        <w:rPr>
          <w:b/>
          <w:u w:val="single"/>
        </w:rPr>
        <w:t xml:space="preserve">82280</w:t>
      </w:r>
    </w:p>
    <w:p>
      <w:r>
        <w:t xml:space="preserve">Vihaan nähdä näin kauniiden valkoisten naisten joutuvan näiden sairaiden, väkivaltaisten ja armottomien eläinten uhreiksi.</w:t>
      </w:r>
    </w:p>
    <w:p>
      <w:r>
        <w:rPr>
          <w:b/>
          <w:u w:val="single"/>
        </w:rPr>
        <w:t xml:space="preserve">82281</w:t>
      </w:r>
    </w:p>
    <w:p>
      <w:r>
        <w:t xml:space="preserve">Erottaminen on ainoa vastaus !</w:t>
      </w:r>
    </w:p>
    <w:p>
      <w:r>
        <w:rPr>
          <w:b/>
          <w:u w:val="single"/>
        </w:rPr>
        <w:t xml:space="preserve">82282</w:t>
      </w:r>
    </w:p>
    <w:p>
      <w:r>
        <w:t xml:space="preserve">Valkoinen voima !</w:t>
      </w:r>
    </w:p>
    <w:p>
      <w:r>
        <w:rPr>
          <w:b/>
          <w:u w:val="single"/>
        </w:rPr>
        <w:t xml:space="preserve">82283</w:t>
      </w:r>
    </w:p>
    <w:p>
      <w:r>
        <w:t xml:space="preserve">Valkoisilla amerikkalaisilla ja valkoisilla eurooppalaisilla on liian vähän lapsia .</w:t>
      </w:r>
    </w:p>
    <w:p>
      <w:r>
        <w:rPr>
          <w:b/>
          <w:u w:val="single"/>
        </w:rPr>
        <w:t xml:space="preserve">82284</w:t>
      </w:r>
    </w:p>
    <w:p>
      <w:r>
        <w:t xml:space="preserve">Amishien lisäksi millään muulla valkoisten ryhmällä ei ole suuria perheitä.</w:t>
      </w:r>
    </w:p>
    <w:p>
      <w:r>
        <w:rPr>
          <w:b/>
          <w:u w:val="single"/>
        </w:rPr>
        <w:t xml:space="preserve">82285</w:t>
      </w:r>
    </w:p>
    <w:p>
      <w:r>
        <w:t xml:space="preserve">Rehellisesti sanottuna parempi ajatus on yksityiset koulut kansallemme ; keskiverto vanhempi on huono opettaja .</w:t>
      </w:r>
    </w:p>
    <w:p>
      <w:r>
        <w:rPr>
          <w:b/>
          <w:u w:val="single"/>
        </w:rPr>
        <w:t xml:space="preserve">82286</w:t>
      </w:r>
    </w:p>
    <w:p>
      <w:r>
        <w:t xml:space="preserve">Muslimeilla on erittäin tiukkoja rasistisia yksityiskouluja kaikkialla maailmassa ; miksei valkoisilla ole?</w:t>
      </w:r>
    </w:p>
    <w:p>
      <w:r>
        <w:rPr>
          <w:b/>
          <w:u w:val="single"/>
        </w:rPr>
        <w:t xml:space="preserve">82287</w:t>
      </w:r>
    </w:p>
    <w:p>
      <w:r>
        <w:t xml:space="preserve">Juutalaisten pitäisi vankilassa ollessaan saada samaa ruokaa kuin tavallinen vankilaväestö ...</w:t>
      </w:r>
    </w:p>
    <w:p>
      <w:r>
        <w:rPr>
          <w:b/>
          <w:u w:val="single"/>
        </w:rPr>
        <w:t xml:space="preserve">82288</w:t>
      </w:r>
    </w:p>
    <w:p>
      <w:r>
        <w:t xml:space="preserve">Ketä helvettiä kiinnostaa, jos se ei ole kosher ...</w:t>
      </w:r>
    </w:p>
    <w:p>
      <w:r>
        <w:rPr>
          <w:b/>
          <w:u w:val="single"/>
        </w:rPr>
        <w:t xml:space="preserve">82289</w:t>
      </w:r>
    </w:p>
    <w:p>
      <w:r>
        <w:t xml:space="preserve">Tämä ei ole mikään paikallinen 4-timantti-Hilton, joka sijaitsee aurinkoisella rannalla ...</w:t>
      </w:r>
    </w:p>
    <w:p>
      <w:r>
        <w:rPr>
          <w:b/>
          <w:u w:val="single"/>
        </w:rPr>
        <w:t xml:space="preserve">82290</w:t>
      </w:r>
    </w:p>
    <w:p>
      <w:r>
        <w:t xml:space="preserve">Olen tuntenut vihaa, kun olen lukenut sen foorumilta, mutta meidän on tehtävä oma osuutemme ja puhuttava ääneen tästä asiasta, koska esimerkiksi minä olen Euroopasta, eikä tätä asiaa kerrota tv-uutisissa tai sanomalehdissä... Vihollisten tunteminen on ensimmäinen keino voittaa heidät!</w:t>
      </w:r>
    </w:p>
    <w:p>
      <w:r>
        <w:rPr>
          <w:b/>
          <w:u w:val="single"/>
        </w:rPr>
        <w:t xml:space="preserve">82291</w:t>
      </w:r>
    </w:p>
    <w:p>
      <w:r>
        <w:t xml:space="preserve">Emme välitä Alaskasta, kun se ei ole valkoisten maata .</w:t>
      </w:r>
    </w:p>
    <w:p>
      <w:r>
        <w:rPr>
          <w:b/>
          <w:u w:val="single"/>
        </w:rPr>
        <w:t xml:space="preserve">82292</w:t>
      </w:r>
    </w:p>
    <w:p>
      <w:r>
        <w:t xml:space="preserve">Olemme enemmän huolissamme siitä, että ZOG hallitsee Yhdysvaltoja ja Venäjää.</w:t>
      </w:r>
    </w:p>
    <w:p>
      <w:r>
        <w:rPr>
          <w:b/>
          <w:u w:val="single"/>
        </w:rPr>
        <w:t xml:space="preserve">82293</w:t>
      </w:r>
    </w:p>
    <w:p>
      <w:r>
        <w:t xml:space="preserve">Miksi valkoiset eurooppalaiset ja amerikkalaiset eivät kasvata munaa ja karkota näitä mustia ja ruskeita eläimiä maastaan?</w:t>
      </w:r>
    </w:p>
    <w:p>
      <w:r>
        <w:rPr>
          <w:b/>
          <w:u w:val="single"/>
        </w:rPr>
        <w:t xml:space="preserve">82294</w:t>
      </w:r>
    </w:p>
    <w:p>
      <w:r>
        <w:t xml:space="preserve">Toinen EuroRus päivitys , lisää videota ja kuvia ! [ gvideo ] http://video.google.com/videoplay ? docid = 5268894597794277031 [ /gvideo ] Kiehtova keskustelu tohtori Alfred Vierlingin ja tohtori Duken välillä !</w:t>
      </w:r>
    </w:p>
    <w:p>
      <w:r>
        <w:rPr>
          <w:b/>
          <w:u w:val="single"/>
        </w:rPr>
        <w:t xml:space="preserve">82295</w:t>
      </w:r>
    </w:p>
    <w:p>
      <w:r>
        <w:t xml:space="preserve">Kris Roman , Jan Kristel , Dr. Alfred Vierling , Dr. David Duke , Thiery Van Roy , Frederik Ranson , Andreas Thierry , Stephanos Gekas .</w:t>
      </w:r>
    </w:p>
    <w:p>
      <w:r>
        <w:rPr>
          <w:b/>
          <w:u w:val="single"/>
        </w:rPr>
        <w:t xml:space="preserve">82296</w:t>
      </w:r>
    </w:p>
    <w:p>
      <w:r>
        <w:t xml:space="preserve">Robert Steuckers ja tohtori David Duke Gunther Van Den Eynde en Dr. David Duke Euro-Rus 2008 !</w:t>
      </w:r>
    </w:p>
    <w:p>
      <w:r>
        <w:rPr>
          <w:b/>
          <w:u w:val="single"/>
        </w:rPr>
        <w:t xml:space="preserve">82297</w:t>
      </w:r>
    </w:p>
    <w:p>
      <w:r>
        <w:t xml:space="preserve">Euro-Rus Евро-Rусь Suuren Euroopan puolesta Gibraltarilta Vladivostokiin !</w:t>
      </w:r>
    </w:p>
    <w:p>
      <w:r>
        <w:rPr>
          <w:b/>
          <w:u w:val="single"/>
        </w:rPr>
        <w:t xml:space="preserve">82298</w:t>
      </w:r>
    </w:p>
    <w:p>
      <w:r>
        <w:t xml:space="preserve">http://www.eurorus.org/</w:t>
      </w:r>
    </w:p>
    <w:p>
      <w:r>
        <w:rPr>
          <w:b/>
          <w:u w:val="single"/>
        </w:rPr>
        <w:t xml:space="preserve">82299</w:t>
      </w:r>
    </w:p>
    <w:p>
      <w:r>
        <w:t xml:space="preserve">Mitä olisit tehnyt sen sijaan?</w:t>
      </w:r>
    </w:p>
    <w:p>
      <w:r>
        <w:rPr>
          <w:b/>
          <w:u w:val="single"/>
        </w:rPr>
        <w:t xml:space="preserve">82300</w:t>
      </w:r>
    </w:p>
    <w:p>
      <w:r>
        <w:t xml:space="preserve">Älkää välittäkö serbien kansanmurhasta, kääntäkää selkänne omalle kansallenne.</w:t>
      </w:r>
    </w:p>
    <w:p>
      <w:r>
        <w:rPr>
          <w:b/>
          <w:u w:val="single"/>
        </w:rPr>
        <w:t xml:space="preserve">82301</w:t>
      </w:r>
    </w:p>
    <w:p>
      <w:r>
        <w:t xml:space="preserve">Sitten olet petturi .</w:t>
      </w:r>
    </w:p>
    <w:p>
      <w:r>
        <w:rPr>
          <w:b/>
          <w:u w:val="single"/>
        </w:rPr>
        <w:t xml:space="preserve">82302</w:t>
      </w:r>
    </w:p>
    <w:p>
      <w:r>
        <w:t xml:space="preserve">Ivan Ivanovich Shishkin , 25. tammikuuta 1832 20. maaliskuuta 1898 ( Иван Иванович Шишкин ) Metsän kaataminen , 1867 Maisema järvellä meren rannalla , 1890 ( luonnos ) Koivumetsä , 1896 Näkymä Pietarin naapurustossa , 1856 Sveitsiläinen maisema , 1866 Metsä ukkosen aattona , 1872 Tammimetsä harmaana päivänä , 1873 ( luonnos ) Suo .</w:t>
      </w:r>
    </w:p>
    <w:p>
      <w:r>
        <w:rPr>
          <w:b/>
          <w:u w:val="single"/>
        </w:rPr>
        <w:t xml:space="preserve">82303</w:t>
      </w:r>
    </w:p>
    <w:p>
      <w:r>
        <w:t xml:space="preserve">Metsät , 1890 Sade tammimetsässä , 1891</w:t>
      </w:r>
    </w:p>
    <w:p>
      <w:r>
        <w:rPr>
          <w:b/>
          <w:u w:val="single"/>
        </w:rPr>
        <w:t xml:space="preserve">82304</w:t>
      </w:r>
    </w:p>
    <w:p>
      <w:r>
        <w:t xml:space="preserve">Suomalaiset sekoittuivat ruotsalaisten kanssa ja saivat vaaleat hiukset ja siniset silmät , mutta etniset suomalaiset näyttävät tatareilta : tummat hiukset , tummat silmät , lyhyt pituus , pyöreät kasvot .</w:t>
      </w:r>
    </w:p>
    <w:p>
      <w:r>
        <w:rPr>
          <w:b/>
          <w:u w:val="single"/>
        </w:rPr>
        <w:t xml:space="preserve">82305</w:t>
      </w:r>
    </w:p>
    <w:p>
      <w:r>
        <w:t xml:space="preserve">Syyt : Alkoholismi vie vuosittain noin 150000 ihmisen hengen.</w:t>
      </w:r>
    </w:p>
    <w:p>
      <w:r>
        <w:rPr>
          <w:b/>
          <w:u w:val="single"/>
        </w:rPr>
        <w:t xml:space="preserve">82306</w:t>
      </w:r>
    </w:p>
    <w:p>
      <w:r>
        <w:t xml:space="preserve">Aids - noin 20000 vuosittain .</w:t>
      </w:r>
    </w:p>
    <w:p>
      <w:r>
        <w:rPr>
          <w:b/>
          <w:u w:val="single"/>
        </w:rPr>
        <w:t xml:space="preserve">82307</w:t>
      </w:r>
    </w:p>
    <w:p>
      <w:r>
        <w:t xml:space="preserve">Maastamuutto - noin 50000-100000 vuodessa .</w:t>
      </w:r>
    </w:p>
    <w:p>
      <w:r>
        <w:rPr>
          <w:b/>
          <w:u w:val="single"/>
        </w:rPr>
        <w:t xml:space="preserve">82308</w:t>
      </w:r>
    </w:p>
    <w:p>
      <w:r>
        <w:t xml:space="preserve">Sydänsairaudet - noin 100000 vuodessa .</w:t>
      </w:r>
    </w:p>
    <w:p>
      <w:r>
        <w:rPr>
          <w:b/>
          <w:u w:val="single"/>
        </w:rPr>
        <w:t xml:space="preserve">82309</w:t>
      </w:r>
    </w:p>
    <w:p>
      <w:r>
        <w:t xml:space="preserve">Korkea kuolleisuus - kuin maa olisi sodassa .</w:t>
      </w:r>
    </w:p>
    <w:p>
      <w:r>
        <w:rPr>
          <w:b/>
          <w:u w:val="single"/>
        </w:rPr>
        <w:t xml:space="preserve">82310</w:t>
      </w:r>
    </w:p>
    <w:p>
      <w:r>
        <w:t xml:space="preserve">Maailman alhaisin syntyvyys .</w:t>
      </w:r>
    </w:p>
    <w:p>
      <w:r>
        <w:rPr>
          <w:b/>
          <w:u w:val="single"/>
        </w:rPr>
        <w:t xml:space="preserve">82311</w:t>
      </w:r>
    </w:p>
    <w:p>
      <w:r>
        <w:t xml:space="preserve">http://www.guardian.co.uk/russia/art...772175,00.html Hyvä poika , Putin .</w:t>
      </w:r>
    </w:p>
    <w:p>
      <w:r>
        <w:rPr>
          <w:b/>
          <w:u w:val="single"/>
        </w:rPr>
        <w:t xml:space="preserve">82312</w:t>
      </w:r>
    </w:p>
    <w:p>
      <w:r>
        <w:t xml:space="preserve">Jos olisin yleisössä , taputtaisin, kunnes käteni olisivat puutuneet.</w:t>
      </w:r>
    </w:p>
    <w:p>
      <w:r>
        <w:rPr>
          <w:b/>
          <w:u w:val="single"/>
        </w:rPr>
        <w:t xml:space="preserve">82313</w:t>
      </w:r>
    </w:p>
    <w:p>
      <w:r>
        <w:t xml:space="preserve">Se kertoo Cheneyn kaltaisille kelvottomille s.o.b.s:ille mitä he voivat tehdä halvoilla sanoillaan ja krokotiilin kyynelillään.</w:t>
      </w:r>
    </w:p>
    <w:p>
      <w:r>
        <w:rPr>
          <w:b/>
          <w:u w:val="single"/>
        </w:rPr>
        <w:t xml:space="preserve">82314</w:t>
      </w:r>
    </w:p>
    <w:p>
      <w:r>
        <w:t xml:space="preserve">Olen pitkään rakastanut Tšaikovskin baletteja ja Mussorgskin oopperoita, ja nyt nautin myös venäläisestä perinteisestä musiikista.</w:t>
      </w:r>
    </w:p>
    <w:p>
      <w:r>
        <w:rPr>
          <w:b/>
          <w:u w:val="single"/>
        </w:rPr>
        <w:t xml:space="preserve">82315</w:t>
      </w:r>
    </w:p>
    <w:p>
      <w:r>
        <w:t xml:space="preserve">Ostin juuri kaksi CD-levyä, joilla Venäjän radion kuoro-orkesteri, Vladimir Avramowin orkesteri ja Pietarin Balaika Ensemble soittavat sellaisia kappaleita kuin Pietari, Miksi olisin surullinen, Pimeä yö, Pitkä tie, Wolga, Niin monta päivää, Nastassja, Kaksi kitaraa, Pellot, Hai-Da Trojka, Bandura, Tschubtschik, Troika, Kasakka, Meidän pieni kylä, Stenka Rasin ja monia muita.</w:t>
      </w:r>
    </w:p>
    <w:p>
      <w:r>
        <w:rPr>
          <w:b/>
          <w:u w:val="single"/>
        </w:rPr>
        <w:t xml:space="preserve">82316</w:t>
      </w:r>
    </w:p>
    <w:p>
      <w:r>
        <w:t xml:space="preserve">Olin hiljattain Zaporojiessa , Ukrainassa , jossa on kuuluisa kasakka-alue , jossa minulla oli tilaisuus ruokailla kasakkaravintolassa ja kuunnella perinteistä kasakkamusiikkia, jota soitettiin livenä .</w:t>
      </w:r>
    </w:p>
    <w:p>
      <w:r>
        <w:rPr>
          <w:b/>
          <w:u w:val="single"/>
        </w:rPr>
        <w:t xml:space="preserve">82317</w:t>
      </w:r>
    </w:p>
    <w:p>
      <w:r>
        <w:t xml:space="preserve">Tämän musiikin kuunteleminen tuo mieleeni muistoja kaikista Venäjän ja Ukrainan vierailuistani .</w:t>
      </w:r>
    </w:p>
    <w:p>
      <w:r>
        <w:rPr>
          <w:b/>
          <w:u w:val="single"/>
        </w:rPr>
        <w:t xml:space="preserve">82318</w:t>
      </w:r>
    </w:p>
    <w:p>
      <w:r>
        <w:t xml:space="preserve">Ai niin, emme voi lähettää viestiä tästä aiheesta, koska emme ole tällä hetkellä samassa AREA-alueessa kuin sinä .... WHATEVER Joten minä odotan ehkä ensi kevääseen kun menen LODZiin ja JP:n pitäisi odottaa kunnes hän aloittaa koulun tänä talvena Bratislavassa SITTEN voimme postata ?? ......... PLEASE SIR</w:t>
      </w:r>
    </w:p>
    <w:p>
      <w:r>
        <w:rPr>
          <w:b/>
          <w:u w:val="single"/>
        </w:rPr>
        <w:t xml:space="preserve">82319</w:t>
      </w:r>
    </w:p>
    <w:p>
      <w:r>
        <w:t xml:space="preserve">Kerron ihmisille tällaisista asioista, eivätkä he koskaan usko minua.</w:t>
      </w:r>
    </w:p>
    <w:p>
      <w:r>
        <w:rPr>
          <w:b/>
          <w:u w:val="single"/>
        </w:rPr>
        <w:t xml:space="preserve">82320</w:t>
      </w:r>
    </w:p>
    <w:p>
      <w:r>
        <w:t xml:space="preserve">Haluan näyttää heille tämän viestiketjun .</w:t>
      </w:r>
    </w:p>
    <w:p>
      <w:r>
        <w:rPr>
          <w:b/>
          <w:u w:val="single"/>
        </w:rPr>
        <w:t xml:space="preserve">82321</w:t>
      </w:r>
    </w:p>
    <w:p>
      <w:r>
        <w:t xml:space="preserve">Tämä on mahtavaa!</w:t>
      </w:r>
    </w:p>
    <w:p>
      <w:r>
        <w:rPr>
          <w:b/>
          <w:u w:val="single"/>
        </w:rPr>
        <w:t xml:space="preserve">82322</w:t>
      </w:r>
    </w:p>
    <w:p>
      <w:r>
        <w:t xml:space="preserve">Kunnes Kveldulf katsoi aiheelliseksi avata asian uudelleen tarpeettomilla kommenteillaan .</w:t>
      </w:r>
    </w:p>
    <w:p>
      <w:r>
        <w:rPr>
          <w:b/>
          <w:u w:val="single"/>
        </w:rPr>
        <w:t xml:space="preserve">82323</w:t>
      </w:r>
    </w:p>
    <w:p>
      <w:r>
        <w:t xml:space="preserve">Minun on nyt mentävä töihin .</w:t>
      </w:r>
    </w:p>
    <w:p>
      <w:r>
        <w:rPr>
          <w:b/>
          <w:u w:val="single"/>
        </w:rPr>
        <w:t xml:space="preserve">82324</w:t>
      </w:r>
    </w:p>
    <w:p>
      <w:r>
        <w:t xml:space="preserve">Hispanialainen: http://www.news4jax.com/video/25962136/index.html negro : -- Poliisi pidätti 17-vuotiaan, jonka sanottiin murtautuneen kotiin kiitospäiväviikonloppuna.</w:t>
      </w:r>
    </w:p>
    <w:p>
      <w:r>
        <w:rPr>
          <w:b/>
          <w:u w:val="single"/>
        </w:rPr>
        <w:t xml:space="preserve">82325</w:t>
      </w:r>
    </w:p>
    <w:p>
      <w:r>
        <w:t xml:space="preserve">Jacksonvillen poliisin mukaan Brian Williams murtautui kotiin Braddock Roadilla, kun perhe oli poissa kaupungista ja leipoi leivonnaisia, joi appelsiinimehua, surffasi pornosivustoilla ja latasi uhrin autoon viinapulloja.</w:t>
      </w:r>
    </w:p>
    <w:p>
      <w:r>
        <w:rPr>
          <w:b/>
          <w:u w:val="single"/>
        </w:rPr>
        <w:t xml:space="preserve">82326</w:t>
      </w:r>
    </w:p>
    <w:p>
      <w:r>
        <w:t xml:space="preserve">http://www.news4jax.com/news/25976955/detail.html</w:t>
      </w:r>
    </w:p>
    <w:p>
      <w:r>
        <w:rPr>
          <w:b/>
          <w:u w:val="single"/>
        </w:rPr>
        <w:t xml:space="preserve">82327</w:t>
      </w:r>
    </w:p>
    <w:p>
      <w:r>
        <w:t xml:space="preserve">Sukupuoli: mies Rotu: musta Syntymäaika: 24.08.1950 KORKEUS: 5' 11 PAINO: 180 Silmät: ruskeat hiukset mustat Huostassa : 001 RIKOLLISUUS RIKOLLISUUDESTA RIKOLLISUUDESTA 2ND DEG Tämä kaveri näyttää vanhalta versiolta Cornieliousista Apinoiden planeetasta !</w:t>
      </w:r>
    </w:p>
    <w:p>
      <w:r>
        <w:rPr>
          <w:b/>
          <w:u w:val="single"/>
        </w:rPr>
        <w:t xml:space="preserve">82328</w:t>
      </w:r>
    </w:p>
    <w:p>
      <w:r>
        <w:t xml:space="preserve">LOL</w:t>
      </w:r>
    </w:p>
    <w:p>
      <w:r>
        <w:rPr>
          <w:b/>
          <w:u w:val="single"/>
        </w:rPr>
        <w:t xml:space="preserve">82329</w:t>
      </w:r>
    </w:p>
    <w:p>
      <w:r>
        <w:t xml:space="preserve">Voit olla sivustosi Odins Rage mutta isännöi kuva- ja zip-tiedostoja jossain muualla kuten geocities.com , koska Odins Rage ei anna paljon tilaa.</w:t>
      </w:r>
    </w:p>
    <w:p>
      <w:r>
        <w:rPr>
          <w:b/>
          <w:u w:val="single"/>
        </w:rPr>
        <w:t xml:space="preserve">82330</w:t>
      </w:r>
    </w:p>
    <w:p>
      <w:r>
        <w:t xml:space="preserve">En halua pilata tunnelmaa, mutta eivätkö venäläiset ole suurimmaksi osaksi ortodoksikristittyjä ja heillä on eri päivä jouluna?</w:t>
      </w:r>
    </w:p>
    <w:p>
      <w:r>
        <w:rPr>
          <w:b/>
          <w:u w:val="single"/>
        </w:rPr>
        <w:t xml:space="preserve">82331</w:t>
      </w:r>
    </w:p>
    <w:p>
      <w:r>
        <w:t xml:space="preserve">Luulen, että se on tammikuun 6. tai 7. päivä, ei sama kuin meillä.</w:t>
      </w:r>
    </w:p>
    <w:p>
      <w:r>
        <w:rPr>
          <w:b/>
          <w:u w:val="single"/>
        </w:rPr>
        <w:t xml:space="preserve">82332</w:t>
      </w:r>
    </w:p>
    <w:p>
      <w:r>
        <w:t xml:space="preserve">Koska kommunistinen puolue oli lähes kokonaan juutalainen, joka tappoi kaikki ei-juutalaiset, jotka olivat heidän tiellään tai joilla oli omaisuutta, jonka juutalais-kommunistit halusivat.</w:t>
      </w:r>
    </w:p>
    <w:p>
      <w:r>
        <w:rPr>
          <w:b/>
          <w:u w:val="single"/>
        </w:rPr>
        <w:t xml:space="preserve">82333</w:t>
      </w:r>
    </w:p>
    <w:p>
      <w:r>
        <w:t xml:space="preserve">Pariskunta ystävystyy neekerin kanssa , neekeri yrittää polttaa pariskunnan kodin - NNN Toimittajat Newsroom Forum Moblie Pariskunta sanoo, että naapuri yritti sytyttää heidän asuntonsa tuleen Ilmoittanut : Irika Sargent Viimeksi päivitetty : 4/25 9 : 01 pm Moblie Couple Says Neighbor Tried to Set Their Apartment on Fire | Local15tv.com , Mobile &amp; Pensacola News , Viihde , Videot , Business Search and Shopping Näin käy, kun ystävystyy spearchuckersin kanssa .</w:t>
      </w:r>
    </w:p>
    <w:p>
      <w:r>
        <w:rPr>
          <w:b/>
          <w:u w:val="single"/>
        </w:rPr>
        <w:t xml:space="preserve">82334</w:t>
      </w:r>
    </w:p>
    <w:p>
      <w:r>
        <w:t xml:space="preserve">http://www.newnation.vg/forums/showthread.php?p=325910 Valmentaja syytetään hyväilemästä Student Student 's Äiti hälyttää vartijat löydettyään Note POSTITETTU : Monday , March 8 , 2010 UPDATED : 9 : 42 am EST March 9 , 2010 * * * * Pedophile Alert * * * * Robert Bennett. http://www.clickorlando.com/educatio...82/detail.html.</w:t>
      </w:r>
    </w:p>
    <w:p>
      <w:r>
        <w:rPr>
          <w:b/>
          <w:u w:val="single"/>
        </w:rPr>
        <w:t xml:space="preserve">82335</w:t>
      </w:r>
    </w:p>
    <w:p>
      <w:r>
        <w:t xml:space="preserve">Sain juuri kääntyi verkkosivuilla ystäväni .</w:t>
      </w:r>
    </w:p>
    <w:p>
      <w:r>
        <w:rPr>
          <w:b/>
          <w:u w:val="single"/>
        </w:rPr>
        <w:t xml:space="preserve">82336</w:t>
      </w:r>
    </w:p>
    <w:p>
      <w:r>
        <w:t xml:space="preserve">Näyttää joitakin mielenkiintoisia tilastoja juutalaisista rotista ...</w:t>
      </w:r>
    </w:p>
    <w:p>
      <w:r>
        <w:rPr>
          <w:b/>
          <w:u w:val="single"/>
        </w:rPr>
        <w:t xml:space="preserve">82337</w:t>
      </w:r>
    </w:p>
    <w:p>
      <w:r>
        <w:t xml:space="preserve">http://ifamericaknew.org/</w:t>
      </w:r>
    </w:p>
    <w:p>
      <w:r>
        <w:rPr>
          <w:b/>
          <w:u w:val="single"/>
        </w:rPr>
        <w:t xml:space="preserve">82338</w:t>
      </w:r>
    </w:p>
    <w:p>
      <w:r>
        <w:t xml:space="preserve">Se on kuin musta tietokonenero, joka esiintyy kaikkialla vain televisiossa tai elokuvissa.</w:t>
      </w:r>
    </w:p>
    <w:p>
      <w:r>
        <w:rPr>
          <w:b/>
          <w:u w:val="single"/>
        </w:rPr>
        <w:t xml:space="preserve">82339</w:t>
      </w:r>
    </w:p>
    <w:p>
      <w:r>
        <w:t xml:space="preserve">Tiedän, että heitä luultavasti on, mutta en ole koskaan tavannut mustaa IT-alan ammattilaista, joka ei olisi ollut yksinomaan myynnissä.</w:t>
      </w:r>
    </w:p>
    <w:p>
      <w:r>
        <w:rPr>
          <w:b/>
          <w:u w:val="single"/>
        </w:rPr>
        <w:t xml:space="preserve">82340</w:t>
      </w:r>
    </w:p>
    <w:p>
      <w:r>
        <w:t xml:space="preserve">Oletko koskaan kuullut Francon kuolemanaamiosta?</w:t>
      </w:r>
    </w:p>
    <w:p>
      <w:r>
        <w:rPr>
          <w:b/>
          <w:u w:val="single"/>
        </w:rPr>
        <w:t xml:space="preserve">82341</w:t>
      </w:r>
    </w:p>
    <w:p>
      <w:r>
        <w:t xml:space="preserve">Yhtenä päivänä olen nähnyt sen EBayssä , mutta en ole varma naamion aitoudesta.</w:t>
      </w:r>
    </w:p>
    <w:p>
      <w:r>
        <w:rPr>
          <w:b/>
          <w:u w:val="single"/>
        </w:rPr>
        <w:t xml:space="preserve">82342</w:t>
      </w:r>
    </w:p>
    <w:p>
      <w:r>
        <w:t xml:space="preserve">Onko tämä Ruotsissa toimiva ryhmä aito vai ovatko he varkaita, jotka varastavat rahaa mutta eivät koskaan lähetä tilaamianne tavaroita?</w:t>
      </w:r>
    </w:p>
    <w:p>
      <w:r>
        <w:rPr>
          <w:b/>
          <w:u w:val="single"/>
        </w:rPr>
        <w:t xml:space="preserve">82343</w:t>
      </w:r>
    </w:p>
    <w:p>
      <w:r>
        <w:t xml:space="preserve">Voiko joku ruotsalainen toveri kertoa minulle heistä?</w:t>
      </w:r>
    </w:p>
    <w:p>
      <w:r>
        <w:rPr>
          <w:b/>
          <w:u w:val="single"/>
        </w:rPr>
        <w:t xml:space="preserve">82344</w:t>
      </w:r>
    </w:p>
    <w:p>
      <w:r>
        <w:t xml:space="preserve">Hän on valkoinen, mutta näyttää mielestäni hieman keskivertoa heikommalta valkoiselle ruotsalaistytölle.</w:t>
      </w:r>
    </w:p>
    <w:p>
      <w:r>
        <w:rPr>
          <w:b/>
          <w:u w:val="single"/>
        </w:rPr>
        <w:t xml:space="preserve">82345</w:t>
      </w:r>
    </w:p>
    <w:p>
      <w:r>
        <w:t xml:space="preserve">Miksi ruotsalaiset piilottelevat komeimpia naisiaan ?</w:t>
      </w:r>
    </w:p>
    <w:p>
      <w:r>
        <w:rPr>
          <w:b/>
          <w:u w:val="single"/>
        </w:rPr>
        <w:t xml:space="preserve">82346</w:t>
      </w:r>
    </w:p>
    <w:p>
      <w:r>
        <w:t xml:space="preserve">Minun on sanottava, ennen kuin tämä keskusteluketju mahdollisesti kuolee, että pelkään suuresti, että ilman toimia asia kuolee monikulttuurisuuden nousun myötä.</w:t>
      </w:r>
    </w:p>
    <w:p>
      <w:r>
        <w:rPr>
          <w:b/>
          <w:u w:val="single"/>
        </w:rPr>
        <w:t xml:space="preserve">82347</w:t>
      </w:r>
    </w:p>
    <w:p>
      <w:r>
        <w:t xml:space="preserve">Hyvää heinäkuuta!</w:t>
      </w:r>
    </w:p>
    <w:p>
      <w:r>
        <w:rPr>
          <w:b/>
          <w:u w:val="single"/>
        </w:rPr>
        <w:t xml:space="preserve">82348</w:t>
      </w:r>
    </w:p>
    <w:p>
      <w:r>
        <w:t xml:space="preserve">Norjalainen setäni on käynyt meillä vierailulla , ja hän on kertonut meille joitakin asioita Norjassa vietettävästä joulusta....</w:t>
      </w:r>
    </w:p>
    <w:p>
      <w:r>
        <w:rPr>
          <w:b/>
          <w:u w:val="single"/>
        </w:rPr>
        <w:t xml:space="preserve">82349</w:t>
      </w:r>
    </w:p>
    <w:p>
      <w:r>
        <w:t xml:space="preserve">Mielenkiintoista .</w:t>
      </w:r>
    </w:p>
    <w:p>
      <w:r>
        <w:rPr>
          <w:b/>
          <w:u w:val="single"/>
        </w:rPr>
        <w:t xml:space="preserve">82350</w:t>
      </w:r>
    </w:p>
    <w:p>
      <w:r>
        <w:t xml:space="preserve">Olen myös keskustellut erään tanskalaisen kanssa , ja olen oppinut piparkakuista , tanssimisesta kuusen ympärillä ja heinäkuun eri tavoista ( illallinen , lahjojen laittaminen kuusen alle , aavikko , tanssi kuusen ympärillä , lahjojen avaaminen ) .</w:t>
      </w:r>
    </w:p>
    <w:p>
      <w:r>
        <w:rPr>
          <w:b/>
          <w:u w:val="single"/>
        </w:rPr>
        <w:t xml:space="preserve">82351</w:t>
      </w:r>
    </w:p>
    <w:p>
      <w:r>
        <w:t xml:space="preserve">Minusta se oli aika mielenkiintoinen , ja toivon, että teillä kaikilla oli Gædelig jul !</w:t>
      </w:r>
    </w:p>
    <w:p>
      <w:r>
        <w:rPr>
          <w:b/>
          <w:u w:val="single"/>
        </w:rPr>
        <w:t xml:space="preserve">82352</w:t>
      </w:r>
    </w:p>
    <w:p>
      <w:r>
        <w:t xml:space="preserve">Ca n't odota huomiseen !</w:t>
      </w:r>
    </w:p>
    <w:p>
      <w:r>
        <w:rPr>
          <w:b/>
          <w:u w:val="single"/>
        </w:rPr>
        <w:t xml:space="preserve">82353</w:t>
      </w:r>
    </w:p>
    <w:p>
      <w:r>
        <w:t xml:space="preserve">Olin itse asiassa kirjoittanut postauksen viime kesäksi, mutta jouduin perumaan matkani ... joten nyt on vuosi 2005 !!!! ok, kaikki kunnossa ? * L * Shann 2508</w:t>
      </w:r>
    </w:p>
    <w:p>
      <w:r>
        <w:rPr>
          <w:b/>
          <w:u w:val="single"/>
        </w:rPr>
        <w:t xml:space="preserve">82354</w:t>
      </w:r>
    </w:p>
    <w:p>
      <w:r>
        <w:t xml:space="preserve">LOL, okei, luovutan, en vain ollut koskaan kuullut kyseistä sanaa aikaisemmin, eikä sitä ollut sanakirjassani.</w:t>
      </w:r>
    </w:p>
    <w:p>
      <w:r>
        <w:rPr>
          <w:b/>
          <w:u w:val="single"/>
        </w:rPr>
        <w:t xml:space="preserve">82355</w:t>
      </w:r>
    </w:p>
    <w:p>
      <w:r>
        <w:t xml:space="preserve">Ja koska en ole Sture Allén tai Horace Engdahl, en voi sanoa, onko se Svenska Akademins Ordlista -lehdessä.</w:t>
      </w:r>
    </w:p>
    <w:p>
      <w:r>
        <w:rPr>
          <w:b/>
          <w:u w:val="single"/>
        </w:rPr>
        <w:t xml:space="preserve">82356</w:t>
      </w:r>
    </w:p>
    <w:p>
      <w:r>
        <w:t xml:space="preserve">Luulen, että jotkut teistä ovat hieman väärässä tässä asiassa, koska rotumme on kansakuntamme, milloin opitte?</w:t>
      </w:r>
    </w:p>
    <w:p>
      <w:r>
        <w:rPr>
          <w:b/>
          <w:u w:val="single"/>
        </w:rPr>
        <w:t xml:space="preserve">82357</w:t>
      </w:r>
    </w:p>
    <w:p>
      <w:r>
        <w:t xml:space="preserve">Minua suututtaa niin pirusti, että ruotsalaiset eivät näe sitä !!!!</w:t>
      </w:r>
    </w:p>
    <w:p>
      <w:r>
        <w:rPr>
          <w:b/>
          <w:u w:val="single"/>
        </w:rPr>
        <w:t xml:space="preserve">82358</w:t>
      </w:r>
    </w:p>
    <w:p>
      <w:r>
        <w:t xml:space="preserve">Mustat ja ruskeat tuhoavat Ruotsia eikä kukaan tee asialle mitään ! : madex : madex : madex : madex</w:t>
      </w:r>
    </w:p>
    <w:p>
      <w:r>
        <w:rPr>
          <w:b/>
          <w:u w:val="single"/>
        </w:rPr>
        <w:t xml:space="preserve">82359</w:t>
      </w:r>
    </w:p>
    <w:p>
      <w:r>
        <w:t xml:space="preserve">Ainoa asia, jota täällä manipuloidaan, ovat muutamien ulkomaalaisten mielet , jotka luulevat voivansa elää ylivertaisen, pakanallisen veren keskellä.</w:t>
      </w:r>
    </w:p>
    <w:p>
      <w:r>
        <w:rPr>
          <w:b/>
          <w:u w:val="single"/>
        </w:rPr>
        <w:t xml:space="preserve">82360</w:t>
      </w:r>
    </w:p>
    <w:p>
      <w:r>
        <w:t xml:space="preserve">Det er forresten en ting til Órkneyjar vil si deg , `` Tack så mycket . ''</w:t>
      </w:r>
    </w:p>
    <w:p>
      <w:r>
        <w:rPr>
          <w:b/>
          <w:u w:val="single"/>
        </w:rPr>
        <w:t xml:space="preserve">82361</w:t>
      </w:r>
    </w:p>
    <w:p>
      <w:r>
        <w:t xml:space="preserve">Mitä sanotte Jotunheimista?</w:t>
      </w:r>
    </w:p>
    <w:p>
      <w:r>
        <w:rPr>
          <w:b/>
          <w:u w:val="single"/>
        </w:rPr>
        <w:t xml:space="preserve">82362</w:t>
      </w:r>
    </w:p>
    <w:p>
      <w:r>
        <w:t xml:space="preserve">Onko teillä tästä mitään lukuja?</w:t>
      </w:r>
    </w:p>
    <w:p>
      <w:r>
        <w:rPr>
          <w:b/>
          <w:u w:val="single"/>
        </w:rPr>
        <w:t xml:space="preserve">82363</w:t>
      </w:r>
    </w:p>
    <w:p>
      <w:r>
        <w:t xml:space="preserve">Olen melko varma, että vuosittain lähetetään kymmeniä miljardeja ulkomaille, vaikka yli 50 prosenttia jää Ruotsiin.</w:t>
      </w:r>
    </w:p>
    <w:p>
      <w:r>
        <w:rPr>
          <w:b/>
          <w:u w:val="single"/>
        </w:rPr>
        <w:t xml:space="preserve">82364</w:t>
      </w:r>
    </w:p>
    <w:p>
      <w:r>
        <w:t xml:space="preserve">Hmm... kokeillaanpa uudestaan , tarkastellaan turvapaikanhakijoiden lukumäärän mukaan 1000 asukasta kohti.</w:t>
      </w:r>
    </w:p>
    <w:p>
      <w:r>
        <w:rPr>
          <w:b/>
          <w:u w:val="single"/>
        </w:rPr>
        <w:t xml:space="preserve">82365</w:t>
      </w:r>
    </w:p>
    <w:p>
      <w:r>
        <w:t xml:space="preserve">Nämä ovat mielestäni paljon tärkeämpiä.</w:t>
      </w:r>
    </w:p>
    <w:p>
      <w:r>
        <w:rPr>
          <w:b/>
          <w:u w:val="single"/>
        </w:rPr>
        <w:t xml:space="preserve">82366</w:t>
      </w:r>
    </w:p>
    <w:p>
      <w:r>
        <w:t xml:space="preserve">Esimerkiksi Yhdysvallat päästää maahan vuosittain noin 900 000 ihmistä laillisesti, kun taas Kanada päästää maahan noin 225 000 ihmistä.</w:t>
      </w:r>
    </w:p>
    <w:p>
      <w:r>
        <w:rPr>
          <w:b/>
          <w:u w:val="single"/>
        </w:rPr>
        <w:t xml:space="preserve">82367</w:t>
      </w:r>
    </w:p>
    <w:p>
      <w:r>
        <w:t xml:space="preserve">Asukasta kohden laskettuna Yhdysvalloissa laillinen maahanmuutto on kuitenkin noin 3 promillea vuodessa, kun taas Kanadassa se on noin 7.</w:t>
      </w:r>
    </w:p>
    <w:p>
      <w:r>
        <w:rPr>
          <w:b/>
          <w:u w:val="single"/>
        </w:rPr>
        <w:t xml:space="preserve">82368</w:t>
      </w:r>
    </w:p>
    <w:p>
      <w:r>
        <w:t xml:space="preserve">Näin ollen Kanada saattaa järkyttävällä tavalla saavuttaa ei-valkoisen enemmistön ennen Yhdysvaltoja.</w:t>
      </w:r>
    </w:p>
    <w:p>
      <w:r>
        <w:rPr>
          <w:b/>
          <w:u w:val="single"/>
        </w:rPr>
        <w:t xml:space="preserve">82369</w:t>
      </w:r>
    </w:p>
    <w:p>
      <w:r>
        <w:t xml:space="preserve">Tanska : 2,3 ( 2001 ) , 1,1 ( 2002 ) , 0,9 ( 2003 ) , 0,6 ( 2004 ) . ( 5,4 miljoonan asukkaan oletus ) Hyvää työtä Tanska !</w:t>
      </w:r>
    </w:p>
    <w:p>
      <w:r>
        <w:rPr>
          <w:b/>
          <w:u w:val="single"/>
        </w:rPr>
        <w:t xml:space="preserve">82370</w:t>
      </w:r>
    </w:p>
    <w:p>
      <w:r>
        <w:t xml:space="preserve">Katsotaan, että se laskee nollaan !</w:t>
      </w:r>
    </w:p>
    <w:p>
      <w:r>
        <w:rPr>
          <w:b/>
          <w:u w:val="single"/>
        </w:rPr>
        <w:t xml:space="preserve">82371</w:t>
      </w:r>
    </w:p>
    <w:p>
      <w:r>
        <w:t xml:space="preserve">Norja : 3,3 ( 2001 ) , 3,9 ( 2002 ) , 3,5 ( 2003 ) , 1,8 ( 2004 ) . ( 4,5 miljoonan asukkaan oletus ) Ruotsi : 2,6 ( 2001 ) , 3,7 ( 2002 ) , 3,5 ( 2003 ) , 2,6 ( 2004 ) . ( oletuksena 8,9 miljoonaa asukasta ) Islanti on noin 0,2 .</w:t>
      </w:r>
    </w:p>
    <w:p>
      <w:r>
        <w:rPr>
          <w:b/>
          <w:u w:val="single"/>
        </w:rPr>
        <w:t xml:space="preserve">82372</w:t>
      </w:r>
    </w:p>
    <w:p>
      <w:r>
        <w:t xml:space="preserve">Suomessa se oli ennen hyvin alhainen, mutta nyt se on korkeampi kuin Tanskassa ja lähes yhtä korkea kuin Norjassa.</w:t>
      </w:r>
    </w:p>
    <w:p>
      <w:r>
        <w:rPr>
          <w:b/>
          <w:u w:val="single"/>
        </w:rPr>
        <w:t xml:space="preserve">82373</w:t>
      </w:r>
    </w:p>
    <w:p>
      <w:r>
        <w:t xml:space="preserve">Asukasta kohti laskettuna Norja oli pahin vuonna 2001, mutta ilmeisesti norjalaiset lopettivat vuonna 2004, ja nyt luku on alhaisempi kuin Ruotsissa.</w:t>
      </w:r>
    </w:p>
    <w:p>
      <w:r>
        <w:rPr>
          <w:b/>
          <w:u w:val="single"/>
        </w:rPr>
        <w:t xml:space="preserve">82374</w:t>
      </w:r>
    </w:p>
    <w:p>
      <w:r>
        <w:t xml:space="preserve">Aragorn</w:t>
      </w:r>
    </w:p>
    <w:p>
      <w:r>
        <w:rPr>
          <w:b/>
          <w:u w:val="single"/>
        </w:rPr>
        <w:t xml:space="preserve">82375</w:t>
      </w:r>
    </w:p>
    <w:p>
      <w:r>
        <w:t xml:space="preserve">Se on hyvä uutinen Kun olin Norjassa ..</w:t>
      </w:r>
    </w:p>
    <w:p>
      <w:r>
        <w:rPr>
          <w:b/>
          <w:u w:val="single"/>
        </w:rPr>
        <w:t xml:space="preserve">82376</w:t>
      </w:r>
    </w:p>
    <w:p>
      <w:r>
        <w:t xml:space="preserve">Ainoat näkemäni mustat olivat somalialaisia .. ja he ovat mustien ja arabien sekoitus.</w:t>
      </w:r>
    </w:p>
    <w:p>
      <w:r>
        <w:rPr>
          <w:b/>
          <w:u w:val="single"/>
        </w:rPr>
        <w:t xml:space="preserve">82377</w:t>
      </w:r>
    </w:p>
    <w:p>
      <w:r>
        <w:t xml:space="preserve">Ei, se ei ole mahdollista.</w:t>
      </w:r>
    </w:p>
    <w:p>
      <w:r>
        <w:rPr>
          <w:b/>
          <w:u w:val="single"/>
        </w:rPr>
        <w:t xml:space="preserve">82378</w:t>
      </w:r>
    </w:p>
    <w:p>
      <w:r>
        <w:t xml:space="preserve">Lukekaa aiempia viestejä ja huomaatte, että Tanskaan tulee edelleen paljon muita kuin valkoihoisia .</w:t>
      </w:r>
    </w:p>
    <w:p>
      <w:r>
        <w:rPr>
          <w:b/>
          <w:u w:val="single"/>
        </w:rPr>
        <w:t xml:space="preserve">82379</w:t>
      </w:r>
    </w:p>
    <w:p>
      <w:r>
        <w:t xml:space="preserve">En uskalla katsoa niitä !</w:t>
      </w:r>
    </w:p>
    <w:p>
      <w:r>
        <w:rPr>
          <w:b/>
          <w:u w:val="single"/>
        </w:rPr>
        <w:t xml:space="preserve">82380</w:t>
      </w:r>
    </w:p>
    <w:p>
      <w:r>
        <w:t xml:space="preserve">Sinun pitäisi nähdä, miltä isoäitini hiukset näyttivät 50 vuotta sitten...</w:t>
      </w:r>
    </w:p>
    <w:p>
      <w:r>
        <w:rPr>
          <w:b/>
          <w:u w:val="single"/>
        </w:rPr>
        <w:t xml:space="preserve">82381</w:t>
      </w:r>
    </w:p>
    <w:p>
      <w:r>
        <w:t xml:space="preserve">Eldritch ja minä menimme aikaisin satamaan , mutta kaikki veneet oli peruttu kovan sään vuoksi.</w:t>
      </w:r>
    </w:p>
    <w:p>
      <w:r>
        <w:rPr>
          <w:b/>
          <w:u w:val="single"/>
        </w:rPr>
        <w:t xml:space="preserve">82382</w:t>
      </w:r>
    </w:p>
    <w:p>
      <w:r>
        <w:t xml:space="preserve">Jonain päivänä, veli... jonain päivänä.</w:t>
      </w:r>
    </w:p>
    <w:p>
      <w:r>
        <w:rPr>
          <w:b/>
          <w:u w:val="single"/>
        </w:rPr>
        <w:t xml:space="preserve">82383</w:t>
      </w:r>
    </w:p>
    <w:p>
      <w:r>
        <w:t xml:space="preserve">Olen nähnyt netissä, että hän on tekemässä uutta kauhuelokuvaa nimeltä `` se odottaa'', mutta en löydä siitä kovin paljon tietoa.</w:t>
      </w:r>
    </w:p>
    <w:p>
      <w:r>
        <w:rPr>
          <w:b/>
          <w:u w:val="single"/>
        </w:rPr>
        <w:t xml:space="preserve">82384</w:t>
      </w:r>
    </w:p>
    <w:p>
      <w:r>
        <w:t xml:space="preserve">Luulin, että he sopivat, että he eivät osallistu Salemin marssille tänä vuonna, koska hänen vanhempansa eivät halunneet mediahuomiota?</w:t>
      </w:r>
    </w:p>
    <w:p>
      <w:r>
        <w:rPr>
          <w:b/>
          <w:u w:val="single"/>
        </w:rPr>
        <w:t xml:space="preserve">82385</w:t>
      </w:r>
    </w:p>
    <w:p>
      <w:r>
        <w:t xml:space="preserve">Jag har inte själv varit med någon gång men jag har stor respekt för de som deltar .</w:t>
      </w:r>
    </w:p>
    <w:p>
      <w:r>
        <w:rPr>
          <w:b/>
          <w:u w:val="single"/>
        </w:rPr>
        <w:t xml:space="preserve">82386</w:t>
      </w:r>
    </w:p>
    <w:p>
      <w:r>
        <w:t xml:space="preserve">Miksi, pelkäätkö, että poikasi löytää sinut humalassa baarista 20 vuotta myöhemmin ja yrittää tappaa sinut tai jotain ...?</w:t>
      </w:r>
    </w:p>
    <w:p>
      <w:r>
        <w:rPr>
          <w:b/>
          <w:u w:val="single"/>
        </w:rPr>
        <w:t xml:space="preserve">82387</w:t>
      </w:r>
    </w:p>
    <w:p>
      <w:r>
        <w:t xml:space="preserve">Hitto, Suomi lähestyy Ruotsia tässä gallupissa !</w:t>
      </w:r>
    </w:p>
    <w:p>
      <w:r>
        <w:rPr>
          <w:b/>
          <w:u w:val="single"/>
        </w:rPr>
        <w:t xml:space="preserve">82388</w:t>
      </w:r>
    </w:p>
    <w:p>
      <w:r>
        <w:t xml:space="preserve">Mutta olet joka tapauksessa erittäin tervetullut Ugric _ Warspirit .</w:t>
      </w:r>
    </w:p>
    <w:p>
      <w:r>
        <w:rPr>
          <w:b/>
          <w:u w:val="single"/>
        </w:rPr>
        <w:t xml:space="preserve">82389</w:t>
      </w:r>
    </w:p>
    <w:p>
      <w:r>
        <w:t xml:space="preserve">Suomalainen totta kai !</w:t>
      </w:r>
    </w:p>
    <w:p>
      <w:r>
        <w:rPr>
          <w:b/>
          <w:u w:val="single"/>
        </w:rPr>
        <w:t xml:space="preserve">82390</w:t>
      </w:r>
    </w:p>
    <w:p>
      <w:r>
        <w:t xml:space="preserve">Ymmärrän mitä sanotte, ja täällä on tuhansia ei-irlantilaisia, jotka eivät koskaan anna mitään tälle maalle.</w:t>
      </w:r>
    </w:p>
    <w:p>
      <w:r>
        <w:rPr>
          <w:b/>
          <w:u w:val="single"/>
        </w:rPr>
        <w:t xml:space="preserve">82391</w:t>
      </w:r>
    </w:p>
    <w:p>
      <w:r>
        <w:t xml:space="preserve">Ihmiset, joista puhun, ovat olleet kanssani hartiavoimin jo pitkään, ja aion jatkossakin osoittaa heille lojaalisuutta ja kunnioitusta, sillä he ovat sen enemmän kuin ansainneet 828</w:t>
      </w:r>
    </w:p>
    <w:p>
      <w:r>
        <w:rPr>
          <w:b/>
          <w:u w:val="single"/>
        </w:rPr>
        <w:t xml:space="preserve">82392</w:t>
      </w:r>
    </w:p>
    <w:p>
      <w:r>
        <w:t xml:space="preserve">ellette ole turisti tai opiskele täällä vuoden tai kaksi, palatkaa takaisin venäjäksi, emme tarvitse tai halua lisää slaaveja.</w:t>
      </w:r>
    </w:p>
    <w:p>
      <w:r>
        <w:rPr>
          <w:b/>
          <w:u w:val="single"/>
        </w:rPr>
        <w:t xml:space="preserve">82393</w:t>
      </w:r>
    </w:p>
    <w:p>
      <w:r>
        <w:t xml:space="preserve">Mitä paskaa.Vesi on te ihmiset oikeasti Irlannin ovat vallanneet ei-irlantilaiset ja tämä roskaa .</w:t>
      </w:r>
    </w:p>
    <w:p>
      <w:r>
        <w:rPr>
          <w:b/>
          <w:u w:val="single"/>
        </w:rPr>
        <w:t xml:space="preserve">82394</w:t>
      </w:r>
    </w:p>
    <w:p>
      <w:r>
        <w:t xml:space="preserve">Vihaan sanaa rasisti se saa ihmiset, joita kutsutaan rasistiksi, ajattelemaan, että he tekevät jotain väärää, vaikka he tänne tulevat maahanmuuttajat tekevät jotain väärää.</w:t>
      </w:r>
    </w:p>
    <w:p>
      <w:r>
        <w:rPr>
          <w:b/>
          <w:u w:val="single"/>
        </w:rPr>
        <w:t xml:space="preserve">82395</w:t>
      </w:r>
    </w:p>
    <w:p>
      <w:r>
        <w:t xml:space="preserve">Tulee mieleen vanha vitsi .</w:t>
      </w:r>
    </w:p>
    <w:p>
      <w:r>
        <w:rPr>
          <w:b/>
          <w:u w:val="single"/>
        </w:rPr>
        <w:t xml:space="preserve">82396</w:t>
      </w:r>
    </w:p>
    <w:p>
      <w:r>
        <w:t xml:space="preserve">Mitä eroa on Pyhän Patrikin päivän ja Martin Luther Kingin päivän välillä? ............................ Pyhän Patrikin päivänä kaikki toivovat olevansa irlantilaisia.</w:t>
      </w:r>
    </w:p>
    <w:p>
      <w:r>
        <w:rPr>
          <w:b/>
          <w:u w:val="single"/>
        </w:rPr>
        <w:t xml:space="preserve">82397</w:t>
      </w:r>
    </w:p>
    <w:p>
      <w:r>
        <w:t xml:space="preserve">Olen pahoillani siitä, että monet ihmiset kotimaassani ovat tyhmiä .</w:t>
      </w:r>
    </w:p>
    <w:p>
      <w:r>
        <w:rPr>
          <w:b/>
          <w:u w:val="single"/>
        </w:rPr>
        <w:t xml:space="preserve">82398</w:t>
      </w:r>
    </w:p>
    <w:p>
      <w:r>
        <w:t xml:space="preserve">He kokevat tarpeelliseksi sulkea vankilan, joka on täynnä terroristeja/ihmisiä, jotka auttoivat sotilaidemme tappamisessa, ja hajottaa heidät ympäri maailmaa. ??????????????????</w:t>
      </w:r>
    </w:p>
    <w:p>
      <w:r>
        <w:rPr>
          <w:b/>
          <w:u w:val="single"/>
        </w:rPr>
        <w:t xml:space="preserve">82399</w:t>
      </w:r>
    </w:p>
    <w:p>
      <w:r>
        <w:t xml:space="preserve">ja puolalaiset päättävät lähteä, mikä tuhoaa Irlannin talouden, kuten jokainen mies ja hänen koiransa meille kertovat, mitkä ovat mahdolliset seuraukset hyvinvointipalveluita kerjääville vierailijoillemme kaukaa rannikolta?</w:t>
      </w:r>
    </w:p>
    <w:p>
      <w:r>
        <w:rPr>
          <w:b/>
          <w:u w:val="single"/>
        </w:rPr>
        <w:t xml:space="preserve">82400</w:t>
      </w:r>
    </w:p>
    <w:p>
      <w:r>
        <w:t xml:space="preserve">Ei, pyysin linkkiä, jossa sanotaan, että celtic cross kielletään, mutta kiitos linkistä, tarkistan sen.</w:t>
      </w:r>
    </w:p>
    <w:p>
      <w:r>
        <w:rPr>
          <w:b/>
          <w:u w:val="single"/>
        </w:rPr>
        <w:t xml:space="preserve">82401</w:t>
      </w:r>
    </w:p>
    <w:p>
      <w:r>
        <w:t xml:space="preserve">Kippis</w:t>
      </w:r>
    </w:p>
    <w:p>
      <w:r>
        <w:rPr>
          <w:b/>
          <w:u w:val="single"/>
        </w:rPr>
        <w:t xml:space="preserve">82402</w:t>
      </w:r>
    </w:p>
    <w:p>
      <w:r>
        <w:t xml:space="preserve">Jos heillä on joitakin marsseja ja mitä ei noin osoittaa ylpeyttä heidän kulttuurinsa teidän pitäisi mennä ulos ja tehdä sama Jos voisitte yrittää ottaa yhteyttä ihmisiin tiedätte eri kaupungeissa ja nähdä, jos heidän halukkaita tekemään saman.</w:t>
      </w:r>
    </w:p>
    <w:p>
      <w:r>
        <w:rPr>
          <w:b/>
          <w:u w:val="single"/>
        </w:rPr>
        <w:t xml:space="preserve">82403</w:t>
      </w:r>
    </w:p>
    <w:p>
      <w:r>
        <w:t xml:space="preserve">onnea NoRemorseNoRegrets , toivottavasti se on hyvä uutinen työstäsi ja toivottavasti sinusta ei tule toista lukua statissa !</w:t>
      </w:r>
    </w:p>
    <w:p>
      <w:r>
        <w:rPr>
          <w:b/>
          <w:u w:val="single"/>
        </w:rPr>
        <w:t xml:space="preserve">82404</w:t>
      </w:r>
    </w:p>
    <w:p>
      <w:r>
        <w:t xml:space="preserve">Kirjoitin edellisellä viikolla Stormfront Irelandiin viestiketjun englantilaisista huligaaneista, jotka viilsivät irlantilaisen miehen kurkun auki, viestiketju katosi ilman selitystä.</w:t>
      </w:r>
    </w:p>
    <w:p>
      <w:r>
        <w:rPr>
          <w:b/>
          <w:u w:val="single"/>
        </w:rPr>
        <w:t xml:space="preserve">82405</w:t>
      </w:r>
    </w:p>
    <w:p>
      <w:r>
        <w:t xml:space="preserve">Karkea piirros hakarististä seinälle spraymaalilla saa vain neutraalit ihmiset yhdistämään natsit tavalliseen pohjasakkaan.</w:t>
      </w:r>
    </w:p>
    <w:p>
      <w:r>
        <w:rPr>
          <w:b/>
          <w:u w:val="single"/>
        </w:rPr>
        <w:t xml:space="preserve">82406</w:t>
      </w:r>
    </w:p>
    <w:p>
      <w:r>
        <w:t xml:space="preserve">Voisiko joku modi myös muuttaa viestiketjun otsikkoa niin, että siinä lukee 10. päivä? En halua, että ihmiset tulevat 10 päivää myöhässä.</w:t>
      </w:r>
    </w:p>
    <w:p>
      <w:r>
        <w:rPr>
          <w:b/>
          <w:u w:val="single"/>
        </w:rPr>
        <w:t xml:space="preserve">82407</w:t>
      </w:r>
    </w:p>
    <w:p>
      <w:r>
        <w:t xml:space="preserve">Näiden videoiden katsominen saa minut tuntemaan, että aion räjähtää vihasta noita olentoja kohtaan.</w:t>
      </w:r>
    </w:p>
    <w:p>
      <w:r>
        <w:rPr>
          <w:b/>
          <w:u w:val="single"/>
        </w:rPr>
        <w:t xml:space="preserve">82408</w:t>
      </w:r>
    </w:p>
    <w:p>
      <w:r>
        <w:t xml:space="preserve">Tunnen voimakkaan vihan ja masennuksen sekoitusta siitä, että olemme antaneet asioiden rappeutua niin pitkälle.</w:t>
      </w:r>
    </w:p>
    <w:p>
      <w:r>
        <w:rPr>
          <w:b/>
          <w:u w:val="single"/>
        </w:rPr>
        <w:t xml:space="preserve">82409</w:t>
      </w:r>
    </w:p>
    <w:p>
      <w:r>
        <w:t xml:space="preserve">Tietääkseni he ovat lähes yksinomaan nigerialaisia turvapaikanhakijoita.</w:t>
      </w:r>
    </w:p>
    <w:p>
      <w:r>
        <w:rPr>
          <w:b/>
          <w:u w:val="single"/>
        </w:rPr>
        <w:t xml:space="preserve">82410</w:t>
      </w:r>
    </w:p>
    <w:p>
      <w:r>
        <w:t xml:space="preserve">Heillä on muutama oma kauppa, ruokakauppa bussi-/juna-aseman luona ja vaatekauppa, jossa he myyvät FUBUa ja muuta gangsta rap -paskaa.</w:t>
      </w:r>
    </w:p>
    <w:p>
      <w:r>
        <w:rPr>
          <w:b/>
          <w:u w:val="single"/>
        </w:rPr>
        <w:t xml:space="preserve">82411</w:t>
      </w:r>
    </w:p>
    <w:p>
      <w:r>
        <w:t xml:space="preserve">Tämä saasta on brittiläinen lahkolaislaulu, ei irlantilainen kansanlaulu, ja tämän saasteen kirjoittajilla ja ihailijoilla ei ole sijaa WN-foorumilla, saati sitten irlantilaisella foorumilla.</w:t>
      </w:r>
    </w:p>
    <w:p>
      <w:r>
        <w:rPr>
          <w:b/>
          <w:u w:val="single"/>
        </w:rPr>
        <w:t xml:space="preserve">82412</w:t>
      </w:r>
    </w:p>
    <w:p>
      <w:r>
        <w:t xml:space="preserve">Kiitos siitä Limerickpit Olen laittanut sen suunnitelmiini, epäilemättä se tulee olemaan tosiasioiden täydellinen tuhoaminen !!!</w:t>
      </w:r>
    </w:p>
    <w:p>
      <w:r>
        <w:rPr>
          <w:b/>
          <w:u w:val="single"/>
        </w:rPr>
        <w:t xml:space="preserve">82413</w:t>
      </w:r>
    </w:p>
    <w:p>
      <w:r>
        <w:t xml:space="preserve">Varhaisen punk-skenen aikana hänet nähtiin aina pukeutuneena Unionin lippu-blazeriin, ja yhtäkkiä hän oli heti kansallisuuden siirto.</w:t>
      </w:r>
    </w:p>
    <w:p>
      <w:r>
        <w:rPr>
          <w:b/>
          <w:u w:val="single"/>
        </w:rPr>
        <w:t xml:space="preserve">82414</w:t>
      </w:r>
    </w:p>
    <w:p>
      <w:r>
        <w:t xml:space="preserve">hyvin tehty, ainakin joku nousee perseestään ja ryhtyy toimiin sen sijaan, että istuu tietokoneen takana kybersoturina.Toivottavasti muut seuraavat esimerkkiä.</w:t>
      </w:r>
    </w:p>
    <w:p>
      <w:r>
        <w:rPr>
          <w:b/>
          <w:u w:val="single"/>
        </w:rPr>
        <w:t xml:space="preserve">82415</w:t>
      </w:r>
    </w:p>
    <w:p>
      <w:r>
        <w:t xml:space="preserve">Jos siis valkoinen mies raiskaa tyttäreni tai tappaa veljeni, minun pitäisi antaa asian olla, koska hän on valkoinen?</w:t>
      </w:r>
    </w:p>
    <w:p>
      <w:r>
        <w:rPr>
          <w:b/>
          <w:u w:val="single"/>
        </w:rPr>
        <w:t xml:space="preserve">82416</w:t>
      </w:r>
    </w:p>
    <w:p>
      <w:r>
        <w:t xml:space="preserve">Se on häpeä siskoni on ollut jonotuslistalla 6 vuotta ja heidän antaa pois taloja näille roskasakkeja</w:t>
      </w:r>
    </w:p>
    <w:p>
      <w:r>
        <w:rPr>
          <w:b/>
          <w:u w:val="single"/>
        </w:rPr>
        <w:t xml:space="preserve">82417</w:t>
      </w:r>
    </w:p>
    <w:p>
      <w:r>
        <w:t xml:space="preserve">Suurin osa tämän sivuston tiedoista on vanhentunut, mutta siinä on mielenkiintoista tietoa ryhmistä/organisaatioista, jotka ovat tulleet ja menneet vuosien varrella.</w:t>
      </w:r>
    </w:p>
    <w:p>
      <w:r>
        <w:rPr>
          <w:b/>
          <w:u w:val="single"/>
        </w:rPr>
        <w:t xml:space="preserve">82418</w:t>
      </w:r>
    </w:p>
    <w:p>
      <w:r>
        <w:t xml:space="preserve">http://www.tau.ac.il/Anti-Semitism/a...-4/ireland.htm</w:t>
      </w:r>
    </w:p>
    <w:p>
      <w:r>
        <w:rPr>
          <w:b/>
          <w:u w:val="single"/>
        </w:rPr>
        <w:t xml:space="preserve">82419</w:t>
      </w:r>
    </w:p>
    <w:p>
      <w:r>
        <w:t xml:space="preserve">Nuoremmat limerickiläiset sanovat, että moyrossin jengit tappelevat säännöllisesti puolalaisten kanssa, he kulkevat kymmenittäin ja kun he kohtaavat, helvetti on irti, se on kuin Itä-Saksassa puolalaisten ja irlantilaisten työväenluokan kanssa.</w:t>
      </w:r>
    </w:p>
    <w:p>
      <w:r>
        <w:rPr>
          <w:b/>
          <w:u w:val="single"/>
        </w:rPr>
        <w:t xml:space="preserve">82420</w:t>
      </w:r>
    </w:p>
    <w:p>
      <w:r>
        <w:t xml:space="preserve">Olin viikonlopun poissa, siksi en ehtinyt lähettää veriryhmääni ( en näe, miksi minun pitäisi vaivautua muutenkin ), muuten olen veriryhmässä `` O''.</w:t>
      </w:r>
    </w:p>
    <w:p>
      <w:r>
        <w:rPr>
          <w:b/>
          <w:u w:val="single"/>
        </w:rPr>
        <w:t xml:space="preserve">82421</w:t>
      </w:r>
    </w:p>
    <w:p>
      <w:r>
        <w:t xml:space="preserve">Irlannin kirkon arkkipiispa Dublinissa on vaatinut armahdusta maahanmuuttajille, jotka ovat olleet Irlannissa vähintään viisi vuotta ilman, että heidän asemaansa on ratkaistu.</w:t>
      </w:r>
    </w:p>
    <w:p>
      <w:r>
        <w:rPr>
          <w:b/>
          <w:u w:val="single"/>
        </w:rPr>
        <w:t xml:space="preserve">82422</w:t>
      </w:r>
    </w:p>
    <w:p>
      <w:r>
        <w:t xml:space="preserve">http://www.thepost.ie/post/pages/p/s...726-qqqx=1.asp</w:t>
      </w:r>
    </w:p>
    <w:p>
      <w:r>
        <w:rPr>
          <w:b/>
          <w:u w:val="single"/>
        </w:rPr>
        <w:t xml:space="preserve">82423</w:t>
      </w:r>
    </w:p>
    <w:p>
      <w:r>
        <w:t xml:space="preserve">Kiitos Se ei ehkä tunnu paljolta, mutta jo yhden tällaisen esitteen laittaminen ilmoitustaululle saa monet ihmiset puhumaan.</w:t>
      </w:r>
    </w:p>
    <w:p>
      <w:r>
        <w:rPr>
          <w:b/>
          <w:u w:val="single"/>
        </w:rPr>
        <w:t xml:space="preserve">82424</w:t>
      </w:r>
    </w:p>
    <w:p>
      <w:r>
        <w:t xml:space="preserve">Ei se ole vitsi, meillä on erittäin korkeatasoinen koulutusjärjestelmä täällä Irlannissa.</w:t>
      </w:r>
    </w:p>
    <w:p>
      <w:r>
        <w:rPr>
          <w:b/>
          <w:u w:val="single"/>
        </w:rPr>
        <w:t xml:space="preserve">82425</w:t>
      </w:r>
    </w:p>
    <w:p>
      <w:r>
        <w:t xml:space="preserve">Se on yhtä hyvä kuin missä tahansa muualla maailmassa ...</w:t>
      </w:r>
    </w:p>
    <w:p>
      <w:r>
        <w:rPr>
          <w:b/>
          <w:u w:val="single"/>
        </w:rPr>
        <w:t xml:space="preserve">82426</w:t>
      </w:r>
    </w:p>
    <w:p>
      <w:r>
        <w:t xml:space="preserve">Onneksi C.W. Camp-Out järjestetään tänä vuonna.</w:t>
      </w:r>
    </w:p>
    <w:p>
      <w:r>
        <w:rPr>
          <w:b/>
          <w:u w:val="single"/>
        </w:rPr>
        <w:t xml:space="preserve">82427</w:t>
      </w:r>
    </w:p>
    <w:p>
      <w:r>
        <w:t xml:space="preserve">Valitettavasti emme päässeet viime vuonna, mutta tämän vuoden tilaisuus korvaa sen varmasti.</w:t>
      </w:r>
    </w:p>
    <w:p>
      <w:r>
        <w:rPr>
          <w:b/>
          <w:u w:val="single"/>
        </w:rPr>
        <w:t xml:space="preserve">82428</w:t>
      </w:r>
    </w:p>
    <w:p>
      <w:r>
        <w:t xml:space="preserve">Kauniit maisemat , musiikki , nuotio ja hyvä , aito seura .</w:t>
      </w:r>
    </w:p>
    <w:p>
      <w:r>
        <w:rPr>
          <w:b/>
          <w:u w:val="single"/>
        </w:rPr>
        <w:t xml:space="preserve">82429</w:t>
      </w:r>
    </w:p>
    <w:p>
      <w:r>
        <w:t xml:space="preserve">Odotan sitä innolla !</w:t>
      </w:r>
    </w:p>
    <w:p>
      <w:r>
        <w:rPr>
          <w:b/>
          <w:u w:val="single"/>
        </w:rPr>
        <w:t xml:space="preserve">82430</w:t>
      </w:r>
    </w:p>
    <w:p>
      <w:r>
        <w:t xml:space="preserve">Terveisin , Draiodoir .</w:t>
      </w:r>
    </w:p>
    <w:p>
      <w:r>
        <w:rPr>
          <w:b/>
          <w:u w:val="single"/>
        </w:rPr>
        <w:t xml:space="preserve">82431</w:t>
      </w:r>
    </w:p>
    <w:p>
      <w:r>
        <w:t xml:space="preserve">Luin hiljattain mustavalkoisena painettuna, että Irlannissa oli noin 10 000 nigerialaista.... Nyt sanotte, että heitä on lähes 300 000 ????!</w:t>
      </w:r>
    </w:p>
    <w:p>
      <w:r>
        <w:rPr>
          <w:b/>
          <w:u w:val="single"/>
        </w:rPr>
        <w:t xml:space="preserve">82432</w:t>
      </w:r>
    </w:p>
    <w:p>
      <w:r>
        <w:t xml:space="preserve">Onko tämä totta?</w:t>
      </w:r>
    </w:p>
    <w:p>
      <w:r>
        <w:rPr>
          <w:b/>
          <w:u w:val="single"/>
        </w:rPr>
        <w:t xml:space="preserve">82433</w:t>
      </w:r>
    </w:p>
    <w:p>
      <w:r>
        <w:t xml:space="preserve">Nämä ihmiset, jotka haluavat lisätä ulkomaanapua, ovat samoja ihmisiä, jotka kävelevät kaduilla elävien irlantilaisten ohi eivätkä välitä vanhuksista, joita hallitus ei huomioi.</w:t>
      </w:r>
    </w:p>
    <w:p>
      <w:r>
        <w:rPr>
          <w:b/>
          <w:u w:val="single"/>
        </w:rPr>
        <w:t xml:space="preserve">82434</w:t>
      </w:r>
    </w:p>
    <w:p>
      <w:r>
        <w:t xml:space="preserve">16</w:t>
      </w:r>
    </w:p>
    <w:p>
      <w:r>
        <w:rPr>
          <w:b/>
          <w:u w:val="single"/>
        </w:rPr>
        <w:t xml:space="preserve">82435</w:t>
      </w:r>
    </w:p>
    <w:p>
      <w:r>
        <w:t xml:space="preserve">Minulla oli muutamia CD-levyjä ja annoin ne kaikki pois , katsotaan jos voisin hankkia sinulle kopion !!!!</w:t>
      </w:r>
    </w:p>
    <w:p>
      <w:r>
        <w:rPr>
          <w:b/>
          <w:u w:val="single"/>
        </w:rPr>
        <w:t xml:space="preserve">82436</w:t>
      </w:r>
    </w:p>
    <w:p>
      <w:r>
        <w:t xml:space="preserve">En usko, että te rasistit pystyisitte koskaan rakentamaan sellaista vastarintaa kuin irlantilaiset republikaanit tekivät, kaveri .</w:t>
      </w:r>
    </w:p>
    <w:p>
      <w:r>
        <w:rPr>
          <w:b/>
          <w:u w:val="single"/>
        </w:rPr>
        <w:t xml:space="preserve">82437</w:t>
      </w:r>
    </w:p>
    <w:p>
      <w:r>
        <w:t xml:space="preserve">Katsokaa kateellisena !!! 2508</w:t>
      </w:r>
    </w:p>
    <w:p>
      <w:r>
        <w:rPr>
          <w:b/>
          <w:u w:val="single"/>
        </w:rPr>
        <w:t xml:space="preserve">82438</w:t>
      </w:r>
    </w:p>
    <w:p>
      <w:r>
        <w:t xml:space="preserve">Valhe, valhe, valhe !!!</w:t>
      </w:r>
    </w:p>
    <w:p>
      <w:r>
        <w:rPr>
          <w:b/>
          <w:u w:val="single"/>
        </w:rPr>
        <w:t xml:space="preserve">82439</w:t>
      </w:r>
    </w:p>
    <w:p>
      <w:r>
        <w:t xml:space="preserve">Irlantilaiset miehet ovat niin kauniita !!!!</w:t>
      </w:r>
    </w:p>
    <w:p>
      <w:r>
        <w:rPr>
          <w:b/>
          <w:u w:val="single"/>
        </w:rPr>
        <w:t xml:space="preserve">82440</w:t>
      </w:r>
    </w:p>
    <w:p>
      <w:r>
        <w:t xml:space="preserve">Rakastan heidän tummempia hiuksiaan , ihoaan , silmiään !</w:t>
      </w:r>
    </w:p>
    <w:p>
      <w:r>
        <w:rPr>
          <w:b/>
          <w:u w:val="single"/>
        </w:rPr>
        <w:t xml:space="preserve">82441</w:t>
      </w:r>
    </w:p>
    <w:p>
      <w:r>
        <w:t xml:space="preserve">Ne ovat upeita !! * KISS * 2056</w:t>
      </w:r>
    </w:p>
    <w:p>
      <w:r>
        <w:rPr>
          <w:b/>
          <w:u w:val="single"/>
        </w:rPr>
        <w:t xml:space="preserve">82442</w:t>
      </w:r>
    </w:p>
    <w:p>
      <w:r>
        <w:t xml:space="preserve">artikkelissa sanotaan, että he menivät tavalliseen kouluun, joten uskon, että sillä on täytynyt olla osuutta asiaan.Huumeet määrättiin heille terveysongelmien vuoksi.</w:t>
      </w:r>
    </w:p>
    <w:p>
      <w:r>
        <w:rPr>
          <w:b/>
          <w:u w:val="single"/>
        </w:rPr>
        <w:t xml:space="preserve">82443</w:t>
      </w:r>
    </w:p>
    <w:p>
      <w:r>
        <w:t xml:space="preserve">Täällä on aktiivinen yhteisö - sinun täytyy vain päästä pois netistä löytääksesi sen.</w:t>
      </w:r>
    </w:p>
    <w:p>
      <w:r>
        <w:rPr>
          <w:b/>
          <w:u w:val="single"/>
        </w:rPr>
        <w:t xml:space="preserve">82444</w:t>
      </w:r>
    </w:p>
    <w:p>
      <w:r>
        <w:t xml:space="preserve">Ota yhteyttä PM:llä .</w:t>
      </w:r>
    </w:p>
    <w:p>
      <w:r>
        <w:rPr>
          <w:b/>
          <w:u w:val="single"/>
        </w:rPr>
        <w:t xml:space="preserve">82445</w:t>
      </w:r>
    </w:p>
    <w:p>
      <w:r>
        <w:t xml:space="preserve">Miten voisitte alkaa kertoa ihmisille, että kaikki tämä monikulttuurisuus on väärin, ilman että kansamme vihaavat teitä?</w:t>
      </w:r>
    </w:p>
    <w:p>
      <w:r>
        <w:rPr>
          <w:b/>
          <w:u w:val="single"/>
        </w:rPr>
        <w:t xml:space="preserve">82446</w:t>
      </w:r>
    </w:p>
    <w:p>
      <w:r>
        <w:t xml:space="preserve">Joo, sama juttu oli, kun kävin koulua Calgaryssa. ongelmana on se, että heillä on 8 lasta, kun meillä on yleensä vain 1-2 lasta.</w:t>
      </w:r>
    </w:p>
    <w:p>
      <w:r>
        <w:rPr>
          <w:b/>
          <w:u w:val="single"/>
        </w:rPr>
        <w:t xml:space="preserve">82447</w:t>
      </w:r>
    </w:p>
    <w:p>
      <w:r>
        <w:t xml:space="preserve">Olemme ainoa luku juuri nyt on Fraser Valley lähellä Vancouveria, mutta etsimme avata lukuja ympäri Kanadaa.</w:t>
      </w:r>
    </w:p>
    <w:p>
      <w:r>
        <w:rPr>
          <w:b/>
          <w:u w:val="single"/>
        </w:rPr>
        <w:t xml:space="preserve">82448</w:t>
      </w:r>
    </w:p>
    <w:p>
      <w:r>
        <w:t xml:space="preserve">Jotkut alkuasukkaat ajelivat kuorma-autolla muutama vuosi sitten .</w:t>
      </w:r>
    </w:p>
    <w:p>
      <w:r>
        <w:rPr>
          <w:b/>
          <w:u w:val="single"/>
        </w:rPr>
        <w:t xml:space="preserve">82449</w:t>
      </w:r>
    </w:p>
    <w:p>
      <w:r>
        <w:t xml:space="preserve">Siinä ei ollut mitään epätavallista, paitsi että takaikkunassa luki .</w:t>
      </w:r>
    </w:p>
    <w:p>
      <w:r>
        <w:rPr>
          <w:b/>
          <w:u w:val="single"/>
        </w:rPr>
        <w:t xml:space="preserve">82450</w:t>
      </w:r>
    </w:p>
    <w:p>
      <w:r>
        <w:t xml:space="preserve">"Työskentele kovemmin, valkoinen poika, veljeni tarvitsee uuden kuorma-auton".</w:t>
      </w:r>
    </w:p>
    <w:p>
      <w:r>
        <w:rPr>
          <w:b/>
          <w:u w:val="single"/>
        </w:rPr>
        <w:t xml:space="preserve">82451</w:t>
      </w:r>
    </w:p>
    <w:p>
      <w:r>
        <w:t xml:space="preserve">Tosi tarina</w:t>
      </w:r>
    </w:p>
    <w:p>
      <w:r>
        <w:rPr>
          <w:b/>
          <w:u w:val="single"/>
        </w:rPr>
        <w:t xml:space="preserve">82452</w:t>
      </w:r>
    </w:p>
    <w:p>
      <w:r>
        <w:t xml:space="preserve">Laita lapset lastenkotiin ja pidättää huora äiti siihen pisteeseen, ettei hänellä ole enää monirotuisia lapsia 8 lapsen on kärsittävä koko elämänsä huoran takia.</w:t>
      </w:r>
    </w:p>
    <w:p>
      <w:r>
        <w:rPr>
          <w:b/>
          <w:u w:val="single"/>
        </w:rPr>
        <w:t xml:space="preserve">82453</w:t>
      </w:r>
    </w:p>
    <w:p>
      <w:r>
        <w:t xml:space="preserve">On olemassa muitakin "pelejä", jotka ovat samanlaisia kuin ensimmäinen kuvaamasi, esimerkiksi: 1 ] FIFA , ja 2 ] British FA ......</w:t>
      </w:r>
    </w:p>
    <w:p>
      <w:r>
        <w:rPr>
          <w:b/>
          <w:u w:val="single"/>
        </w:rPr>
        <w:t xml:space="preserve">82454</w:t>
      </w:r>
    </w:p>
    <w:p>
      <w:r>
        <w:t xml:space="preserve">Muuten olen saanut uskoa, että jalkapallo keksittiin Somaliassa noin vuonna 1066 jKr.</w:t>
      </w:r>
    </w:p>
    <w:p>
      <w:r>
        <w:rPr>
          <w:b/>
          <w:u w:val="single"/>
        </w:rPr>
        <w:t xml:space="preserve">82455</w:t>
      </w:r>
    </w:p>
    <w:p>
      <w:r>
        <w:t xml:space="preserve">Siellä ei käytetty sian rakkoja, ja jalkapallot tehtiin kamelin ulosteista.</w:t>
      </w:r>
    </w:p>
    <w:p>
      <w:r>
        <w:rPr>
          <w:b/>
          <w:u w:val="single"/>
        </w:rPr>
        <w:t xml:space="preserve">82456</w:t>
      </w:r>
    </w:p>
    <w:p>
      <w:r>
        <w:t xml:space="preserve">Kuten sanoin aiemmin, englantilaiset ovat joutuneet paljon pahemman indoktrinaatiokampanjan kohteeksi kuin me muut.</w:t>
      </w:r>
    </w:p>
    <w:p>
      <w:r>
        <w:rPr>
          <w:b/>
          <w:u w:val="single"/>
        </w:rPr>
        <w:t xml:space="preserve">82457</w:t>
      </w:r>
    </w:p>
    <w:p>
      <w:r>
        <w:t xml:space="preserve">Minun on myönnettävä, etten ole tainnut koskaan tavata brittiä, ja olen englantilainen, joten teidän on tiedettävä jotain, mitä minä en tiedä. Hyvä sinulle.</w:t>
      </w:r>
    </w:p>
    <w:p>
      <w:r>
        <w:rPr>
          <w:b/>
          <w:u w:val="single"/>
        </w:rPr>
        <w:t xml:space="preserve">82458</w:t>
      </w:r>
    </w:p>
    <w:p>
      <w:r>
        <w:t xml:space="preserve">Tiedän kuitenkin, että asun pienellä saarella ja näyttää siltä, että monet ihmiset eri maista ovat valmiita hylkäämään kotimaansa ja perheensä vain tullakseen tänne , mielestäni tämä kertoo paljon kyseisistä ihmisistä ja heidän kotimaistaan , ennen kaikkea se korostaa heidän heikkouksiaan siitä, miten heidän oma maansa on pettänyt heidät ja miten he tuntevat tarvetta ruokkia jonkun muun maata , miten meidän englantilaisten pitäisi tulkita tämä kuulostamatta epäkohteliailta ??? , heinäsirkka ??? , parasite ??? , sanokaa te.</w:t>
      </w:r>
    </w:p>
    <w:p>
      <w:r>
        <w:rPr>
          <w:b/>
          <w:u w:val="single"/>
        </w:rPr>
        <w:t xml:space="preserve">82459</w:t>
      </w:r>
    </w:p>
    <w:p>
      <w:r>
        <w:t xml:space="preserve">Perustan tämän viestin siihen, että asun muutaman sadan metrin päässä talosta, jossa synnyin, enkä ole koskaan tuntenut halua imeä maitoa mistään muusta kuin englantilaisesta nännistä .</w:t>
      </w:r>
    </w:p>
    <w:p>
      <w:r>
        <w:rPr>
          <w:b/>
          <w:u w:val="single"/>
        </w:rPr>
        <w:t xml:space="preserve">82460</w:t>
      </w:r>
    </w:p>
    <w:p>
      <w:r>
        <w:t xml:space="preserve">My Mind 's Eye - Small Faces - YouTube</w:t>
      </w:r>
    </w:p>
    <w:p>
      <w:r>
        <w:rPr>
          <w:b/>
          <w:u w:val="single"/>
        </w:rPr>
        <w:t xml:space="preserve">82461</w:t>
      </w:r>
    </w:p>
    <w:p>
      <w:r>
        <w:t xml:space="preserve">En edes käyttäisi mitään mitä tuo mies sanoo Winston Churchill on syy miksi olemme tässä sotkussa, se paskiainen olisi pitänyt ampua.</w:t>
      </w:r>
    </w:p>
    <w:p>
      <w:r>
        <w:rPr>
          <w:b/>
          <w:u w:val="single"/>
        </w:rPr>
        <w:t xml:space="preserve">82462</w:t>
      </w:r>
    </w:p>
    <w:p>
      <w:r>
        <w:t xml:space="preserve">Luulen, että heillä on .</w:t>
      </w:r>
    </w:p>
    <w:p>
      <w:r>
        <w:rPr>
          <w:b/>
          <w:u w:val="single"/>
        </w:rPr>
        <w:t xml:space="preserve">82463</w:t>
      </w:r>
    </w:p>
    <w:p>
      <w:r>
        <w:t xml:space="preserve">Minulla on tämä visio vasemmistokristityistä, jotka kiljuvat "lempeät perivät maan", kun rauhanomaisen uskonnon jäsen menee pilkkomaan .... huumoria.</w:t>
      </w:r>
    </w:p>
    <w:p>
      <w:r>
        <w:rPr>
          <w:b/>
          <w:u w:val="single"/>
        </w:rPr>
        <w:t xml:space="preserve">82464</w:t>
      </w:r>
    </w:p>
    <w:p>
      <w:r>
        <w:t xml:space="preserve">Mitä minä tiedän? ?!!!!! ...</w:t>
      </w:r>
    </w:p>
    <w:p>
      <w:r>
        <w:rPr>
          <w:b/>
          <w:u w:val="single"/>
        </w:rPr>
        <w:t xml:space="preserve">82465</w:t>
      </w:r>
    </w:p>
    <w:p>
      <w:r>
        <w:t xml:space="preserve">Miksi haluatte, että tämä saastuminen leviää edelleen geeniperimäämme?</w:t>
      </w:r>
    </w:p>
    <w:p>
      <w:r>
        <w:rPr>
          <w:b/>
          <w:u w:val="single"/>
        </w:rPr>
        <w:t xml:space="preserve">82466</w:t>
      </w:r>
    </w:p>
    <w:p>
      <w:r>
        <w:t xml:space="preserve">Luojan kiitos, että hän on valinnut oman lajinsa.</w:t>
      </w:r>
    </w:p>
    <w:p>
      <w:r>
        <w:rPr>
          <w:b/>
          <w:u w:val="single"/>
        </w:rPr>
        <w:t xml:space="preserve">82467</w:t>
      </w:r>
    </w:p>
    <w:p>
      <w:r>
        <w:t xml:space="preserve">Seurasin juuri BDP:n linkkiä, yritin tarkistaa politiikat ja minulle näytettiin vain paljon latinaa, joka on käännetty täydelliseksi kapulakieleksi!</w:t>
      </w:r>
    </w:p>
    <w:p>
      <w:r>
        <w:rPr>
          <w:b/>
          <w:u w:val="single"/>
        </w:rPr>
        <w:t xml:space="preserve">82468</w:t>
      </w:r>
    </w:p>
    <w:p>
      <w:r>
        <w:t xml:space="preserve">Hakkeroitu verkkosivusto ?</w:t>
      </w:r>
    </w:p>
    <w:p>
      <w:r>
        <w:rPr>
          <w:b/>
          <w:u w:val="single"/>
        </w:rPr>
        <w:t xml:space="preserve">82469</w:t>
      </w:r>
    </w:p>
    <w:p>
      <w:r>
        <w:t xml:space="preserve">Hyvää Pyhän Daavidin päivää kaikille walesilaisille maanmiehillemme !</w:t>
      </w:r>
    </w:p>
    <w:p>
      <w:r>
        <w:rPr>
          <w:b/>
          <w:u w:val="single"/>
        </w:rPr>
        <w:t xml:space="preserve">82470</w:t>
      </w:r>
    </w:p>
    <w:p>
      <w:r>
        <w:t xml:space="preserve">Aikaisilta vihollisiltanne ja nyt ikuisilta liittolaisiltanne, englantilaisilta.</w:t>
      </w:r>
    </w:p>
    <w:p>
      <w:r>
        <w:rPr>
          <w:b/>
          <w:u w:val="single"/>
        </w:rPr>
        <w:t xml:space="preserve">82471</w:t>
      </w:r>
    </w:p>
    <w:p>
      <w:r>
        <w:t xml:space="preserve">Tänään minulla oli kokoontuminen monimuotoisuudesta ja siitä, miten meidän pitäisi hyväksyä muut kulttuurit ja oppia niistä.</w:t>
      </w:r>
    </w:p>
    <w:p>
      <w:r>
        <w:rPr>
          <w:b/>
          <w:u w:val="single"/>
        </w:rPr>
        <w:t xml:space="preserve">82472</w:t>
      </w:r>
    </w:p>
    <w:p>
      <w:r>
        <w:t xml:space="preserve">Ei yhtään mainintaa palovammoista yöllä omassa kulttuurissamme .</w:t>
      </w:r>
    </w:p>
    <w:p>
      <w:r>
        <w:rPr>
          <w:b/>
          <w:u w:val="single"/>
        </w:rPr>
        <w:t xml:space="preserve">82473</w:t>
      </w:r>
    </w:p>
    <w:p>
      <w:r>
        <w:t xml:space="preserve">Re: Mitä kouluissamme tapahtuu ?</w:t>
      </w:r>
    </w:p>
    <w:p>
      <w:r>
        <w:rPr>
          <w:b/>
          <w:u w:val="single"/>
        </w:rPr>
        <w:t xml:space="preserve">82474</w:t>
      </w:r>
    </w:p>
    <w:p>
      <w:r>
        <w:t xml:space="preserve">Yksinkertainen totuus on, että valitettavasti he valmistavat heitä ainoaan tulevaisuuteen, jonka marxilaisuus tarjoaa -</w:t>
      </w:r>
    </w:p>
    <w:p>
      <w:r>
        <w:rPr>
          <w:b/>
          <w:u w:val="single"/>
        </w:rPr>
        <w:t xml:space="preserve">82475</w:t>
      </w:r>
    </w:p>
    <w:p>
      <w:r>
        <w:t xml:space="preserve">Älä ole naurettava !</w:t>
      </w:r>
    </w:p>
    <w:p>
      <w:r>
        <w:rPr>
          <w:b/>
          <w:u w:val="single"/>
        </w:rPr>
        <w:t xml:space="preserve">82476</w:t>
      </w:r>
    </w:p>
    <w:p>
      <w:r>
        <w:t xml:space="preserve">Kannatatte siis itsenäisyyttä vain liittyäksenne toiseen suvereeniin kansakuntaan (kuten Wales olisi tässä hypoteettisessa skenaariossa)?</w:t>
      </w:r>
    </w:p>
    <w:p>
      <w:r>
        <w:rPr>
          <w:b/>
          <w:u w:val="single"/>
        </w:rPr>
        <w:t xml:space="preserve">82477</w:t>
      </w:r>
    </w:p>
    <w:p>
      <w:r>
        <w:t xml:space="preserve">Todellakin.</w:t>
      </w:r>
    </w:p>
    <w:p>
      <w:r>
        <w:rPr>
          <w:b/>
          <w:u w:val="single"/>
        </w:rPr>
        <w:t xml:space="preserve">82478</w:t>
      </w:r>
    </w:p>
    <w:p>
      <w:r>
        <w:t xml:space="preserve">OP on lähtenyt aurinkoisemmille ilmoille pariksi viikoksi, joten suljen tämän nyt ja selitän hänelle palatessaan ....</w:t>
      </w:r>
    </w:p>
    <w:p>
      <w:r>
        <w:rPr>
          <w:b/>
          <w:u w:val="single"/>
        </w:rPr>
        <w:t xml:space="preserve">82479</w:t>
      </w:r>
    </w:p>
    <w:p>
      <w:r>
        <w:t xml:space="preserve">En välitä paljon jalkapallosta näinä päivinä ja toivon vilpittömästi, että joukkue nimeltä Englanti pääsee piiloon, mutta aion pitää uutta Serbian paitaani turnauksen aikana.COME ON SERBIA DO US PROUD !</w:t>
      </w:r>
    </w:p>
    <w:p>
      <w:r>
        <w:rPr>
          <w:b/>
          <w:u w:val="single"/>
        </w:rPr>
        <w:t xml:space="preserve">82480</w:t>
      </w:r>
    </w:p>
    <w:p>
      <w:r>
        <w:t xml:space="preserve">Onko kukaan muu kyllästynyt siihen, että ihmiset käyttävät niin sanottua rotukorttia teitä vastaan? Jos on, kertokaa meille siitä.</w:t>
      </w:r>
    </w:p>
    <w:p>
      <w:r>
        <w:rPr>
          <w:b/>
          <w:u w:val="single"/>
        </w:rPr>
        <w:t xml:space="preserve">82481</w:t>
      </w:r>
    </w:p>
    <w:p>
      <w:r>
        <w:t xml:space="preserve">En aio ostaa aseita ja luoteja .</w:t>
      </w:r>
    </w:p>
    <w:p>
      <w:r>
        <w:rPr>
          <w:b/>
          <w:u w:val="single"/>
        </w:rPr>
        <w:t xml:space="preserve">82482</w:t>
      </w:r>
    </w:p>
    <w:p>
      <w:r>
        <w:t xml:space="preserve">Eikä ole minun syyni, että BNP:tä johtaa gangsteri .</w:t>
      </w:r>
    </w:p>
    <w:p>
      <w:r>
        <w:rPr>
          <w:b/>
          <w:u w:val="single"/>
        </w:rPr>
        <w:t xml:space="preserve">82483</w:t>
      </w:r>
    </w:p>
    <w:p>
      <w:r>
        <w:t xml:space="preserve">Joo, olen Edinburghista, ja kun olin lukiossa, luokkani olivat täynnä mustia ja pakisteja, ja puolet heistä tuskin puhui englantia.</w:t>
      </w:r>
    </w:p>
    <w:p>
      <w:r>
        <w:rPr>
          <w:b/>
          <w:u w:val="single"/>
        </w:rPr>
        <w:t xml:space="preserve">82484</w:t>
      </w:r>
    </w:p>
    <w:p>
      <w:r>
        <w:t xml:space="preserve">teen näin ja katseita saan inhoa ovat säännöllisiä, mutta jatkan mielelläni kävelyä ja nauran heille , he luulevat, että näyttämällä minulle muutaman kuvan neekerilapsista julisteessa ilman hampurilaista saan minut haluamaan antaa rahaa heille ?</w:t>
      </w:r>
    </w:p>
    <w:p>
      <w:r>
        <w:rPr>
          <w:b/>
          <w:u w:val="single"/>
        </w:rPr>
        <w:t xml:space="preserve">82485</w:t>
      </w:r>
    </w:p>
    <w:p>
      <w:r>
        <w:t xml:space="preserve">Joo, olen kuullut tuon myös. tai ' me kaikki olemme Afrikasta kotoisin joka tapauksessa, joten mitä väliä sillä on ' ........ vastaukseni ? "Me kehityimme paremmiksi</w:t>
      </w:r>
    </w:p>
    <w:p>
      <w:r>
        <w:rPr>
          <w:b/>
          <w:u w:val="single"/>
        </w:rPr>
        <w:t xml:space="preserve">82486</w:t>
      </w:r>
    </w:p>
    <w:p>
      <w:r>
        <w:t xml:space="preserve">Kyllä, se on vähenemässä. Ainoa tapa, jolla voimme voittaa ongelmamme, on äänestää BNP:tä seuraavissa vaaleissa.</w:t>
      </w:r>
    </w:p>
    <w:p>
      <w:r>
        <w:rPr>
          <w:b/>
          <w:u w:val="single"/>
        </w:rPr>
        <w:t xml:space="preserve">82487</w:t>
      </w:r>
    </w:p>
    <w:p>
      <w:r>
        <w:t xml:space="preserve">Hei kaikille ystävilleni täällä foorumilla .</w:t>
      </w:r>
    </w:p>
    <w:p>
      <w:r>
        <w:rPr>
          <w:b/>
          <w:u w:val="single"/>
        </w:rPr>
        <w:t xml:space="preserve">82488</w:t>
      </w:r>
    </w:p>
    <w:p>
      <w:r>
        <w:t xml:space="preserve">No , lämmin sää on tulossa ja arvatkaa mitä , minun on nyt vaivalloisesti kestettävä kaikkien näiden maahanmuuttajien , afrikkalaisten , ulkomaalaisten ( laitan ne kaikki , koska heitä on niin paljon ) jälkeläisiä , jotka kaikki leikkivät asuntojen edessä pienellä puutarha-alueella , kiljuen ja huutaen ja heidän hyeenamainen naurunsa .</w:t>
      </w:r>
    </w:p>
    <w:p>
      <w:r>
        <w:rPr>
          <w:b/>
          <w:u w:val="single"/>
        </w:rPr>
        <w:t xml:space="preserve">82489</w:t>
      </w:r>
    </w:p>
    <w:p>
      <w:r>
        <w:t xml:space="preserve">Siellä on kyltti, jonka neuvosto on asettanut ja jossa lukee "Ei pallopelejä", joten mitä he tekevät, pelaavat jalkapalloa.</w:t>
      </w:r>
    </w:p>
    <w:p>
      <w:r>
        <w:rPr>
          <w:b/>
          <w:u w:val="single"/>
        </w:rPr>
        <w:t xml:space="preserve">82490</w:t>
      </w:r>
    </w:p>
    <w:p>
      <w:r>
        <w:t xml:space="preserve">He leikkivät skoottereillaan , polkupyörillään ja muilla meluisilla leluillaan aivan ikkunoidemme ulkopuolella .</w:t>
      </w:r>
    </w:p>
    <w:p>
      <w:r>
        <w:rPr>
          <w:b/>
          <w:u w:val="single"/>
        </w:rPr>
        <w:t xml:space="preserve">82491</w:t>
      </w:r>
    </w:p>
    <w:p>
      <w:r>
        <w:t xml:space="preserve">Tuskin kuulee televisiota .</w:t>
      </w:r>
    </w:p>
    <w:p>
      <w:r>
        <w:rPr>
          <w:b/>
          <w:u w:val="single"/>
        </w:rPr>
        <w:t xml:space="preserve">82492</w:t>
      </w:r>
    </w:p>
    <w:p>
      <w:r>
        <w:t xml:space="preserve">Se meni niin pahaksi, että kirjaimellisesti istuin ulkona koiramme kanssa (se oli kytkettynä).</w:t>
      </w:r>
    </w:p>
    <w:p>
      <w:r>
        <w:rPr>
          <w:b/>
          <w:u w:val="single"/>
        </w:rPr>
        <w:t xml:space="preserve">82493</w:t>
      </w:r>
    </w:p>
    <w:p>
      <w:r>
        <w:t xml:space="preserve">He kaikki p * * * * * * divat pois ja jäivät omalle puolelleen tyhmä ilme kasvoillaan .</w:t>
      </w:r>
    </w:p>
    <w:p>
      <w:r>
        <w:rPr>
          <w:b/>
          <w:u w:val="single"/>
        </w:rPr>
        <w:t xml:space="preserve">82494</w:t>
      </w:r>
    </w:p>
    <w:p>
      <w:r>
        <w:t xml:space="preserve">Istuin siellä 5 minuuttia ja vein sitten koiran kävelylle.</w:t>
      </w:r>
    </w:p>
    <w:p>
      <w:r>
        <w:rPr>
          <w:b/>
          <w:u w:val="single"/>
        </w:rPr>
        <w:t xml:space="preserve">82495</w:t>
      </w:r>
    </w:p>
    <w:p>
      <w:r>
        <w:t xml:space="preserve">Heitä oli varmaan noin 10, kaikki mustia, ja muita oli tulossa heidän luokseen.</w:t>
      </w:r>
    </w:p>
    <w:p>
      <w:r>
        <w:rPr>
          <w:b/>
          <w:u w:val="single"/>
        </w:rPr>
        <w:t xml:space="preserve">82496</w:t>
      </w:r>
    </w:p>
    <w:p>
      <w:r>
        <w:t xml:space="preserve">Heidän joukossaan ei ollut yhtään valkoista lasta.</w:t>
      </w:r>
    </w:p>
    <w:p>
      <w:r>
        <w:rPr>
          <w:b/>
          <w:u w:val="single"/>
        </w:rPr>
        <w:t xml:space="preserve">82497</w:t>
      </w:r>
    </w:p>
    <w:p>
      <w:r>
        <w:t xml:space="preserve">Ai niin ja kaiken kukkuraksi meillä on uudet naapurit muuttaneet.</w:t>
      </w:r>
    </w:p>
    <w:p>
      <w:r>
        <w:rPr>
          <w:b/>
          <w:u w:val="single"/>
        </w:rPr>
        <w:t xml:space="preserve">82498</w:t>
      </w:r>
    </w:p>
    <w:p>
      <w:r>
        <w:t xml:space="preserve">Ulkomaiset tietenkin .</w:t>
      </w:r>
    </w:p>
    <w:p>
      <w:r>
        <w:rPr>
          <w:b/>
          <w:u w:val="single"/>
        </w:rPr>
        <w:t xml:space="preserve">82499</w:t>
      </w:r>
    </w:p>
    <w:p>
      <w:r>
        <w:t xml:space="preserve">Minun oli avattava laskeutumisikkuna aiemmin, koska heidän ruoanlaittonsa haju oli ylivoimainen.</w:t>
      </w:r>
    </w:p>
    <w:p>
      <w:r>
        <w:rPr>
          <w:b/>
          <w:u w:val="single"/>
        </w:rPr>
        <w:t xml:space="preserve">82500</w:t>
      </w:r>
    </w:p>
    <w:p>
      <w:r>
        <w:t xml:space="preserve">Kiitos kaikille, että annoitte minun tuulettaa, koska olen niin vihainen .......</w:t>
      </w:r>
    </w:p>
    <w:p>
      <w:r>
        <w:rPr>
          <w:b/>
          <w:u w:val="single"/>
        </w:rPr>
        <w:t xml:space="preserve">82501</w:t>
      </w:r>
    </w:p>
    <w:p>
      <w:r>
        <w:t xml:space="preserve">hän kirjoitti totuuden ja te ette tiedä, onko hän valkoinen vai ei, koska kukaan ei tiedä, kuka lähettää täällä on vahvistettu valkoinen .</w:t>
      </w:r>
    </w:p>
    <w:p>
      <w:r>
        <w:rPr>
          <w:b/>
          <w:u w:val="single"/>
        </w:rPr>
        <w:t xml:space="preserve">82502</w:t>
      </w:r>
    </w:p>
    <w:p>
      <w:r>
        <w:t xml:space="preserve">Toisaalta osoita mitään hänen lähettämänsä ei ole absoluuttinen totuus .</w:t>
      </w:r>
    </w:p>
    <w:p>
      <w:r>
        <w:rPr>
          <w:b/>
          <w:u w:val="single"/>
        </w:rPr>
        <w:t xml:space="preserve">82503</w:t>
      </w:r>
    </w:p>
    <w:p>
      <w:r>
        <w:t xml:space="preserve">Aina kun näen mustan vartijan, he ovat joko istumassa tai puhelimessa, heillä ei ole minkäänlaista ammattitaitoa.</w:t>
      </w:r>
    </w:p>
    <w:p>
      <w:r>
        <w:rPr>
          <w:b/>
          <w:u w:val="single"/>
        </w:rPr>
        <w:t xml:space="preserve">82504</w:t>
      </w:r>
    </w:p>
    <w:p>
      <w:r>
        <w:t xml:space="preserve">Kyllä, lisää homoseksuaalista rappeutuneisuutta, joka on tyrkytetty hiljaiselle enemmistölle .</w:t>
      </w:r>
    </w:p>
    <w:p>
      <w:r>
        <w:rPr>
          <w:b/>
          <w:u w:val="single"/>
        </w:rPr>
        <w:t xml:space="preserve">82505</w:t>
      </w:r>
    </w:p>
    <w:p>
      <w:r>
        <w:t xml:space="preserve">Jos uskaltaa puhua ääneen maassa, jossa on muka sananvapaus, joutuu kiihkoilijaksi!</w:t>
      </w:r>
    </w:p>
    <w:p>
      <w:r>
        <w:rPr>
          <w:b/>
          <w:u w:val="single"/>
        </w:rPr>
        <w:t xml:space="preserve">82506</w:t>
      </w:r>
    </w:p>
    <w:p>
      <w:r>
        <w:t xml:space="preserve">Aivan naurettavaa .</w:t>
      </w:r>
    </w:p>
    <w:p>
      <w:r>
        <w:rPr>
          <w:b/>
          <w:u w:val="single"/>
        </w:rPr>
        <w:t xml:space="preserve">82507</w:t>
      </w:r>
    </w:p>
    <w:p>
      <w:r>
        <w:t xml:space="preserve">Hei En ole todella uusi selaamaan foorumeita, mutta olen vasta saanut hänen tilinsä ja olen päättänyt tulla aktiivisemmaksi verkossa ja jokapäiväisessä elämässä.</w:t>
      </w:r>
    </w:p>
    <w:p>
      <w:r>
        <w:rPr>
          <w:b/>
          <w:u w:val="single"/>
        </w:rPr>
        <w:t xml:space="preserve">82508</w:t>
      </w:r>
    </w:p>
    <w:p>
      <w:r>
        <w:t xml:space="preserve">Jos seuraatte veden kiertokulkua, juomamme on jo muutamaan otteeseen joutunut vessanpönttöön, joten siinä ei ole mitään uutta.</w:t>
      </w:r>
    </w:p>
    <w:p>
      <w:r>
        <w:rPr>
          <w:b/>
          <w:u w:val="single"/>
        </w:rPr>
        <w:t xml:space="preserve">82509</w:t>
      </w:r>
    </w:p>
    <w:p>
      <w:r>
        <w:t xml:space="preserve">Samaa mieltä Barrrytheanglosaxonin kanssa monista kohdista ... Oh !</w:t>
      </w:r>
    </w:p>
    <w:p>
      <w:r>
        <w:rPr>
          <w:b/>
          <w:u w:val="single"/>
        </w:rPr>
        <w:t xml:space="preserve">82510</w:t>
      </w:r>
    </w:p>
    <w:p>
      <w:r>
        <w:t xml:space="preserve">Englannin joukkue on 100-prosenttisesti valkoinen ...</w:t>
      </w:r>
    </w:p>
    <w:p>
      <w:r>
        <w:rPr>
          <w:b/>
          <w:u w:val="single"/>
        </w:rPr>
        <w:t xml:space="preserve">82511</w:t>
      </w:r>
    </w:p>
    <w:p>
      <w:r>
        <w:t xml:space="preserve">Ja yksi asia, josta pidän jalkapallossa , jalkapallofanien joukossa on paljon valkoisia patriootteja Oikeistolainen ultras RUS - YouTube</w:t>
      </w:r>
    </w:p>
    <w:p>
      <w:r>
        <w:rPr>
          <w:b/>
          <w:u w:val="single"/>
        </w:rPr>
        <w:t xml:space="preserve">82512</w:t>
      </w:r>
    </w:p>
    <w:p>
      <w:r>
        <w:t xml:space="preserve">En ymmärrä, miksi ihmiset Britanniassa rakastavat niin paljon lisääntyä ei-valkoisten kanssa, se saa minut järkyttymään, kun käyn siellä.</w:t>
      </w:r>
    </w:p>
    <w:p>
      <w:r>
        <w:rPr>
          <w:b/>
          <w:u w:val="single"/>
        </w:rPr>
        <w:t xml:space="preserve">82513</w:t>
      </w:r>
    </w:p>
    <w:p>
      <w:r>
        <w:t xml:space="preserve">En ole koskaan nähnyt tällaista missään muussa maassa .</w:t>
      </w:r>
    </w:p>
    <w:p>
      <w:r>
        <w:rPr>
          <w:b/>
          <w:u w:val="single"/>
        </w:rPr>
        <w:t xml:space="preserve">82514</w:t>
      </w:r>
    </w:p>
    <w:p>
      <w:r>
        <w:t xml:space="preserve">Jotain salaperäistä täytyy tapahtua siellä</w:t>
      </w:r>
    </w:p>
    <w:p>
      <w:r>
        <w:rPr>
          <w:b/>
          <w:u w:val="single"/>
        </w:rPr>
        <w:t xml:space="preserve">82515</w:t>
      </w:r>
    </w:p>
    <w:p>
      <w:r>
        <w:t xml:space="preserve">Etkö juuri sanonut, että me kaikki kuolemme joka tapauksessa sukupuuttoon, mutta se ei haittaa, koska tilalle tulee lisää valkoisia ihmisiä?</w:t>
      </w:r>
    </w:p>
    <w:p>
      <w:r>
        <w:rPr>
          <w:b/>
          <w:u w:val="single"/>
        </w:rPr>
        <w:t xml:space="preserve">82516</w:t>
      </w:r>
    </w:p>
    <w:p>
      <w:r>
        <w:t xml:space="preserve">Tulossa .</w:t>
      </w:r>
    </w:p>
    <w:p>
      <w:r>
        <w:rPr>
          <w:b/>
          <w:u w:val="single"/>
        </w:rPr>
        <w:t xml:space="preserve">82517</w:t>
      </w:r>
    </w:p>
    <w:p>
      <w:r>
        <w:t xml:space="preserve">Kulhossa on sokeria ja sivussa sitruunaa.</w:t>
      </w:r>
    </w:p>
    <w:p>
      <w:r>
        <w:rPr>
          <w:b/>
          <w:u w:val="single"/>
        </w:rPr>
        <w:t xml:space="preserve">82518</w:t>
      </w:r>
    </w:p>
    <w:p>
      <w:r>
        <w:t xml:space="preserve">On ilo tutustua teihin, rouva .</w:t>
      </w:r>
    </w:p>
    <w:p>
      <w:r>
        <w:rPr>
          <w:b/>
          <w:u w:val="single"/>
        </w:rPr>
        <w:t xml:space="preserve">82519</w:t>
      </w:r>
    </w:p>
    <w:p>
      <w:r>
        <w:t xml:space="preserve">Onko TV:ssä kilpailu siitä, kuka on ulkomaalaisimman näköinen musta ja kuka on valkoisen naisen kanssa?</w:t>
      </w:r>
    </w:p>
    <w:p>
      <w:r>
        <w:rPr>
          <w:b/>
          <w:u w:val="single"/>
        </w:rPr>
        <w:t xml:space="preserve">82520</w:t>
      </w:r>
    </w:p>
    <w:p>
      <w:r>
        <w:t xml:space="preserve">Kun otetaan huomioon, kuka "tuo sen esille", voisin kuvitella, että kuten kaikki muutkin heidän väitteensä ja syytöksensä, tämäkin on villisti liioiteltua.</w:t>
      </w:r>
    </w:p>
    <w:p>
      <w:r>
        <w:rPr>
          <w:b/>
          <w:u w:val="single"/>
        </w:rPr>
        <w:t xml:space="preserve">82521</w:t>
      </w:r>
    </w:p>
    <w:p>
      <w:r>
        <w:t xml:space="preserve">Tarkoitatko ......</w:t>
      </w:r>
    </w:p>
    <w:p>
      <w:r>
        <w:rPr>
          <w:b/>
          <w:u w:val="single"/>
        </w:rPr>
        <w:t xml:space="preserve">82522</w:t>
      </w:r>
    </w:p>
    <w:p>
      <w:r>
        <w:t xml:space="preserve">On parempi tulla vihatuksi siksi, mitä on, kuin tulla rakastetuksi siksi, mitä ei ole.</w:t>
      </w:r>
    </w:p>
    <w:p>
      <w:r>
        <w:rPr>
          <w:b/>
          <w:u w:val="single"/>
        </w:rPr>
        <w:t xml:space="preserve">82523</w:t>
      </w:r>
    </w:p>
    <w:p>
      <w:r>
        <w:t xml:space="preserve">Andre Gide Ranskalainen kriitikko, esseisti ja kirjailija ( 1869 - 1951 )</w:t>
      </w:r>
    </w:p>
    <w:p>
      <w:r>
        <w:rPr>
          <w:b/>
          <w:u w:val="single"/>
        </w:rPr>
        <w:t xml:space="preserve">82524</w:t>
      </w:r>
    </w:p>
    <w:p>
      <w:r>
        <w:t xml:space="preserve">Niin, me tarvitsisimme yhtä paljon mustia raiskaajia kuin Pohjoismaissa on etuoikeutettuja .</w:t>
      </w:r>
    </w:p>
    <w:p>
      <w:r>
        <w:rPr>
          <w:b/>
          <w:u w:val="single"/>
        </w:rPr>
        <w:t xml:space="preserve">82525</w:t>
      </w:r>
    </w:p>
    <w:p>
      <w:r>
        <w:t xml:space="preserve">Ei .</w:t>
      </w:r>
    </w:p>
    <w:p>
      <w:r>
        <w:rPr>
          <w:b/>
          <w:u w:val="single"/>
        </w:rPr>
        <w:t xml:space="preserve">82526</w:t>
      </w:r>
    </w:p>
    <w:p>
      <w:r>
        <w:t xml:space="preserve">Rule Britannia .</w:t>
      </w:r>
    </w:p>
    <w:p>
      <w:r>
        <w:rPr>
          <w:b/>
          <w:u w:val="single"/>
        </w:rPr>
        <w:t xml:space="preserve">82527</w:t>
      </w:r>
    </w:p>
    <w:p>
      <w:r>
        <w:t xml:space="preserve">Kyllä, se muistuttaa minua tästä tapauksesta Muslimiextremistit pahoinpitelevät Royal Anglian joukkoja Afganistanin paluun jälkeen, Barking - Lontoo 2010 - YouTube</w:t>
      </w:r>
    </w:p>
    <w:p>
      <w:r>
        <w:rPr>
          <w:b/>
          <w:u w:val="single"/>
        </w:rPr>
        <w:t xml:space="preserve">82528</w:t>
      </w:r>
    </w:p>
    <w:p>
      <w:r>
        <w:t xml:space="preserve">Kaupungista toiseen näkee vähemmistöön kuuluvia valkoisia. - Jos valkoisia pitäisi olla vähintään 70 miljoonaa, se on hyvin vaikea tapa osoittaa se.</w:t>
      </w:r>
    </w:p>
    <w:p>
      <w:r>
        <w:rPr>
          <w:b/>
          <w:u w:val="single"/>
        </w:rPr>
        <w:t xml:space="preserve">82529</w:t>
      </w:r>
    </w:p>
    <w:p>
      <w:r>
        <w:t xml:space="preserve">Henkilökohtainen kortti opettajalle - Johann Warzecha Ylä-Sleesian kylässä Kaminietz , lähellä Tost-Gleiwitz ( Toszek-Gliwice ) .</w:t>
      </w:r>
    </w:p>
    <w:p>
      <w:r>
        <w:rPr>
          <w:b/>
          <w:u w:val="single"/>
        </w:rPr>
        <w:t xml:space="preserve">82530</w:t>
      </w:r>
    </w:p>
    <w:p>
      <w:r>
        <w:t xml:space="preserve">Kolmannen valtakunnan aikana kylän nimi muutettiin Dramasteiniksi , nykyään se on nimeltään Kamieniec Puolassa.</w:t>
      </w:r>
    </w:p>
    <w:p>
      <w:r>
        <w:rPr>
          <w:b/>
          <w:u w:val="single"/>
        </w:rPr>
        <w:t xml:space="preserve">82531</w:t>
      </w:r>
    </w:p>
    <w:p>
      <w:r>
        <w:t xml:space="preserve">Väitätkö, että 78 prosenttia Frankfurtin alle 6-vuotiaista lapsista on ulkomaalaisia?</w:t>
      </w:r>
    </w:p>
    <w:p>
      <w:r>
        <w:rPr>
          <w:b/>
          <w:u w:val="single"/>
        </w:rPr>
        <w:t xml:space="preserve">82532</w:t>
      </w:r>
    </w:p>
    <w:p>
      <w:r>
        <w:t xml:space="preserve">Jestas, se on pahempi kuin Yhdistyneessä kuningaskunnassa.</w:t>
      </w:r>
    </w:p>
    <w:p>
      <w:r>
        <w:rPr>
          <w:b/>
          <w:u w:val="single"/>
        </w:rPr>
        <w:t xml:space="preserve">82533</w:t>
      </w:r>
    </w:p>
    <w:p>
      <w:r>
        <w:t xml:space="preserve">Ensinnäkin en ole Moldaviasta ...</w:t>
      </w:r>
    </w:p>
    <w:p>
      <w:r>
        <w:rPr>
          <w:b/>
          <w:u w:val="single"/>
        </w:rPr>
        <w:t xml:space="preserve">82534</w:t>
      </w:r>
    </w:p>
    <w:p>
      <w:r>
        <w:t xml:space="preserve">Toiseksi toivon todella, että te sovinistit yritätte jonain päivänä viedä meiltä Transilvanian! 1330 Posada , kuulostaako tutulta ? 1467 Baia , soi kello? 1599 Selimbar, soi kello?</w:t>
      </w:r>
    </w:p>
    <w:p>
      <w:r>
        <w:rPr>
          <w:b/>
          <w:u w:val="single"/>
        </w:rPr>
        <w:t xml:space="preserve">82535</w:t>
      </w:r>
    </w:p>
    <w:p>
      <w:r>
        <w:t xml:space="preserve">Budapest 1919 , Trianon 1920 , kuulostaako tutulta? 2013 , meidän armeijamme on edelleen huomattavasti ylivoimaisempi kuin teidän , kuten se on aina ollut !</w:t>
      </w:r>
    </w:p>
    <w:p>
      <w:r>
        <w:rPr>
          <w:b/>
          <w:u w:val="single"/>
        </w:rPr>
        <w:t xml:space="preserve">82536</w:t>
      </w:r>
    </w:p>
    <w:p>
      <w:r>
        <w:t xml:space="preserve">Ette voi mitenkään viedä meiltä esi-isiemme kotimaata koskaan!</w:t>
      </w:r>
    </w:p>
    <w:p>
      <w:r>
        <w:rPr>
          <w:b/>
          <w:u w:val="single"/>
        </w:rPr>
        <w:t xml:space="preserve">82537</w:t>
      </w:r>
    </w:p>
    <w:p>
      <w:r>
        <w:t xml:space="preserve">Voi, se on aivan mahtavaa.</w:t>
      </w:r>
    </w:p>
    <w:p>
      <w:r>
        <w:rPr>
          <w:b/>
          <w:u w:val="single"/>
        </w:rPr>
        <w:t xml:space="preserve">82538</w:t>
      </w:r>
    </w:p>
    <w:p>
      <w:r>
        <w:t xml:space="preserve">Nautin siitä, kun britti tulee ja kertoo bulgarialaisille kaiken, mitä heidän tarvitsee tietää itsestään.</w:t>
      </w:r>
    </w:p>
    <w:p>
      <w:r>
        <w:rPr>
          <w:b/>
          <w:u w:val="single"/>
        </w:rPr>
        <w:t xml:space="preserve">82539</w:t>
      </w:r>
    </w:p>
    <w:p>
      <w:r>
        <w:t xml:space="preserve">Tyttö on todellakin hämmästyttävä .</w:t>
      </w:r>
    </w:p>
    <w:p>
      <w:r>
        <w:rPr>
          <w:b/>
          <w:u w:val="single"/>
        </w:rPr>
        <w:t xml:space="preserve">82540</w:t>
      </w:r>
    </w:p>
    <w:p>
      <w:r>
        <w:t xml:space="preserve">Meillä voisi olla paljon enemmän urheilumitaleita, jos poliitikkomme ja viranomaisemme eivät olisi niin ahneita paskiaisia ...</w:t>
      </w:r>
    </w:p>
    <w:p>
      <w:r>
        <w:rPr>
          <w:b/>
          <w:u w:val="single"/>
        </w:rPr>
        <w:t xml:space="preserve">82541</w:t>
      </w:r>
    </w:p>
    <w:p>
      <w:r>
        <w:t xml:space="preserve">Hei kaikille .... Olen Sloveniasta ja vihaan kaikkia eläviä muslimeja tässä maailmassa ....... ja halveksin jopa kuolleita muslimeja.</w:t>
      </w:r>
    </w:p>
    <w:p>
      <w:r>
        <w:rPr>
          <w:b/>
          <w:u w:val="single"/>
        </w:rPr>
        <w:t xml:space="preserve">82542</w:t>
      </w:r>
    </w:p>
    <w:p>
      <w:r>
        <w:t xml:space="preserve">meillä oli joku paikalla seuraamassa tätä mielenosoitusta siellä oli noin 13 ihmistä huolimatta heidän väitteistään, että heidän mielenosoituksissaan on yleensä satoja ihmisiä.</w:t>
      </w:r>
    </w:p>
    <w:p>
      <w:r>
        <w:rPr>
          <w:b/>
          <w:u w:val="single"/>
        </w:rPr>
        <w:t xml:space="preserve">82543</w:t>
      </w:r>
    </w:p>
    <w:p>
      <w:r>
        <w:t xml:space="preserve">Ystäväni asuu Gdanskissa ja hän kertoi minulle, että lähes kaikki hänen kaupungissaan olivat valkoisia lukuun ottamatta joitakin ulkomaalaisia opiskelijoita ja kiinalaista miestä, joka omistaa sukellusbaarin.</w:t>
      </w:r>
    </w:p>
    <w:p>
      <w:r>
        <w:rPr>
          <w:b/>
          <w:u w:val="single"/>
        </w:rPr>
        <w:t xml:space="preserve">82544</w:t>
      </w:r>
    </w:p>
    <w:p>
      <w:r>
        <w:t xml:space="preserve">Kummallakaan puolella ei ole riittävästi kiinnostusta, jotta jälleenyhdistämistä voitaisiin yrittää.</w:t>
      </w:r>
    </w:p>
    <w:p>
      <w:r>
        <w:rPr>
          <w:b/>
          <w:u w:val="single"/>
        </w:rPr>
        <w:t xml:space="preserve">82545</w:t>
      </w:r>
    </w:p>
    <w:p>
      <w:r>
        <w:t xml:space="preserve">Lisäksi on ratkaistava Transnistrian kysymys ja se vaikea tosiasia, että Romanialla ei yksinkertaisesti ole taloudellisia voimavaroja tällaisen jälleenyhdistymisen toteuttamiseen.</w:t>
      </w:r>
    </w:p>
    <w:p>
      <w:r>
        <w:rPr>
          <w:b/>
          <w:u w:val="single"/>
        </w:rPr>
        <w:t xml:space="preserve">82546</w:t>
      </w:r>
    </w:p>
    <w:p>
      <w:r>
        <w:t xml:space="preserve">Romaniassa homokysymys on käytännössä olematon, vaikka paikallinen homojen kansalaisjärjestö järjestää vuosittain Bukarestissa "ylpeysparaatin".</w:t>
      </w:r>
    </w:p>
    <w:p>
      <w:r>
        <w:rPr>
          <w:b/>
          <w:u w:val="single"/>
        </w:rPr>
        <w:t xml:space="preserve">82547</w:t>
      </w:r>
    </w:p>
    <w:p>
      <w:r>
        <w:t xml:space="preserve">Itse asiassa tänä vuonna tämä "tapahtuma" järjestetään tänä viikonloppuna.</w:t>
      </w:r>
    </w:p>
    <w:p>
      <w:r>
        <w:rPr>
          <w:b/>
          <w:u w:val="single"/>
        </w:rPr>
        <w:t xml:space="preserve">82548</w:t>
      </w:r>
    </w:p>
    <w:p>
      <w:r>
        <w:t xml:space="preserve">Paraatiin osallistui aina vain muutama sata ihmistä, joista monet olivat Länsi-Euroopasta saapuneita ei-romanialaisia homoja.</w:t>
      </w:r>
    </w:p>
    <w:p>
      <w:r>
        <w:rPr>
          <w:b/>
          <w:u w:val="single"/>
        </w:rPr>
        <w:t xml:space="preserve">82549</w:t>
      </w:r>
    </w:p>
    <w:p>
      <w:r>
        <w:t xml:space="preserve">Valtaosalle romanialaisista homoja ei yksinkertaisesti ole olemassa, paitsi televisiossa.</w:t>
      </w:r>
    </w:p>
    <w:p>
      <w:r>
        <w:rPr>
          <w:b/>
          <w:u w:val="single"/>
        </w:rPr>
        <w:t xml:space="preserve">82550</w:t>
      </w:r>
    </w:p>
    <w:p>
      <w:r>
        <w:t xml:space="preserve">Arvostan ja ihailen suuresti puolalaisia, ja olen surullinen, kun kuulen valkoisten veljien puhuvan pahaa puolalaisista.</w:t>
      </w:r>
    </w:p>
    <w:p>
      <w:r>
        <w:rPr>
          <w:b/>
          <w:u w:val="single"/>
        </w:rPr>
        <w:t xml:space="preserve">82551</w:t>
      </w:r>
    </w:p>
    <w:p>
      <w:r>
        <w:t xml:space="preserve">Jos bulgarialaiset eivät ole slaaveja, on ehkä muidenkin aika etsiä itselleen uusi nimi, koska me käytimme tuota etnonyymiä ensimmäisenä, tajuatteko?</w:t>
      </w:r>
    </w:p>
    <w:p>
      <w:r>
        <w:rPr>
          <w:b/>
          <w:u w:val="single"/>
        </w:rPr>
        <w:t xml:space="preserve">82552</w:t>
      </w:r>
    </w:p>
    <w:p>
      <w:r>
        <w:t xml:space="preserve">Koko Ukraina on Venäjä/Puola/Romania , te valekukrainalaiset .</w:t>
      </w:r>
    </w:p>
    <w:p>
      <w:r>
        <w:rPr>
          <w:b/>
          <w:u w:val="single"/>
        </w:rPr>
        <w:t xml:space="preserve">82553</w:t>
      </w:r>
    </w:p>
    <w:p>
      <w:r>
        <w:t xml:space="preserve">: P + joltain toiselta Csabille : `` Csabin mukaan romanialaiset kuuntelevat siis unkarilaista musiikkia ?</w:t>
      </w:r>
    </w:p>
    <w:p>
      <w:r>
        <w:rPr>
          <w:b/>
          <w:u w:val="single"/>
        </w:rPr>
        <w:t xml:space="preserve">82554</w:t>
      </w:r>
    </w:p>
    <w:p>
      <w:r>
        <w:t xml:space="preserve">http://www.krepublishers.com/02-Jour ... sey-K-Text.PDF `` Molekyyligeneettiset menetelmät tukivat havaintojamme , että unkarilaisten ja intialaisten ryhmien välillä on suhteellisen pieni ero , keskieurooppalaiset eroavat enemmän '' .</w:t>
      </w:r>
    </w:p>
    <w:p>
      <w:r>
        <w:rPr>
          <w:b/>
          <w:u w:val="single"/>
        </w:rPr>
        <w:t xml:space="preserve">82555</w:t>
      </w:r>
    </w:p>
    <w:p>
      <w:r>
        <w:t xml:space="preserve">Lähde: © Kamla-Raj 2006 Int J Hum Genet , 6 ( 3 ) : 177-183 ( 2006 ) Human Chromosomal Polymorphism in a Hungarian Sample Kata Décsey1 , Orsolya Bellovits2 ja Györgyi M. Bujdosó2 1 .</w:t>
      </w:r>
    </w:p>
    <w:p>
      <w:r>
        <w:rPr>
          <w:b/>
          <w:u w:val="single"/>
        </w:rPr>
        <w:t xml:space="preserve">82556</w:t>
      </w:r>
    </w:p>
    <w:p>
      <w:r>
        <w:t xml:space="preserve">Semmelweisin yliopisto , oikeuslääketieteen laitos , Budapest , Unkari , 1091 2 .</w:t>
      </w:r>
    </w:p>
    <w:p>
      <w:r>
        <w:rPr>
          <w:b/>
          <w:u w:val="single"/>
        </w:rPr>
        <w:t xml:space="preserve">82557</w:t>
      </w:r>
    </w:p>
    <w:p>
      <w:r>
        <w:t xml:space="preserve">Unkarin tiedeakatemia - Semmelweisin yliopisto , oikeuslääketieteen instituutti , Budapest , Unkari , 1091 E-mail : bujgyo@igaz.sote.hu Hei, katsokaa, se on jopa samana vuonna kuin Csabin unkarilaisen musiikin suosio Romaniassa , paitsi että minun tapauksessani se on täsmällinen lähde, jossa on asiakirjoja ja yhteystietoja, eikä sitä ole tehnyt mikään sensaatiohakuinen sanomalehti vaan unkarilaiset yliopistot.</w:t>
      </w:r>
    </w:p>
    <w:p>
      <w:r>
        <w:rPr>
          <w:b/>
          <w:u w:val="single"/>
        </w:rPr>
        <w:t xml:space="preserve">82558</w:t>
      </w:r>
    </w:p>
    <w:p>
      <w:r>
        <w:t xml:space="preserve">Ehkä stormfrontin pitäisi harkita tätä dokumentointia ja muiden mustalaisryhmien liittymistä tai unkarilaisten potkimista ulos ? "</w:t>
      </w:r>
    </w:p>
    <w:p>
      <w:r>
        <w:rPr>
          <w:b/>
          <w:u w:val="single"/>
        </w:rPr>
        <w:t xml:space="preserve">82559</w:t>
      </w:r>
    </w:p>
    <w:p>
      <w:r>
        <w:t xml:space="preserve">Älkäämme välittäkö GD:n vastaisesta videosta, jolla on tuskin yhtään katsojaa ja jota todennäköisesti katsovat vain anarkistit .</w:t>
      </w:r>
    </w:p>
    <w:p>
      <w:r>
        <w:rPr>
          <w:b/>
          <w:u w:val="single"/>
        </w:rPr>
        <w:t xml:space="preserve">82560</w:t>
      </w:r>
    </w:p>
    <w:p>
      <w:r>
        <w:t xml:space="preserve">Piditte siitä tai ette, ja minä en todellakaan pidä siitä, mutta Irlanti, erityisesti NI, on täynnä punaisten terroristien muistomerkkejä ja jopa patsaita.</w:t>
      </w:r>
    </w:p>
    <w:p>
      <w:r>
        <w:rPr>
          <w:b/>
          <w:u w:val="single"/>
        </w:rPr>
        <w:t xml:space="preserve">82561</w:t>
      </w:r>
    </w:p>
    <w:p>
      <w:r>
        <w:t xml:space="preserve">Irlannissa kielletyt kymmenen parasta elokuvaa Kymmenen elokuvaa, jotka Irlannin sensuuri esti Irlannin elokuvateattereista Kymmenen parasta elokuvaa, jotka kiellettiin Irlannissa | IrishCentral</w:t>
      </w:r>
    </w:p>
    <w:p>
      <w:r>
        <w:rPr>
          <w:b/>
          <w:u w:val="single"/>
        </w:rPr>
        <w:t xml:space="preserve">82562</w:t>
      </w:r>
    </w:p>
    <w:p>
      <w:r>
        <w:t xml:space="preserve">Onkohan tämä kosto siitä, että lojalistijoukot hyökkäsivät viime viikolla katolilaisten koteihin PSNI:n puuttumatta asiaan?</w:t>
      </w:r>
    </w:p>
    <w:p>
      <w:r>
        <w:rPr>
          <w:b/>
          <w:u w:val="single"/>
        </w:rPr>
        <w:t xml:space="preserve">82563</w:t>
      </w:r>
    </w:p>
    <w:p>
      <w:r>
        <w:t xml:space="preserve">Törmäsin tähän sattumalta Absoluuttiset villit, ja silti kaikki liberaalit naiset sanovat, kuinka hienoa monikulttuurisuus on ja että olemme kaikki samanlaisia Le TÃ © lÃ © gramme - Ranska - Montpellier ( 34 ) .</w:t>
      </w:r>
    </w:p>
    <w:p>
      <w:r>
        <w:rPr>
          <w:b/>
          <w:u w:val="single"/>
        </w:rPr>
        <w:t xml:space="preserve">82564</w:t>
      </w:r>
    </w:p>
    <w:p>
      <w:r>
        <w:t xml:space="preserve">ApÃ © ro gÃ © ant : trois jeunes soupÃ § onnÃ © s de viol https : //www.stormfront.org/forum/t809905/</w:t>
      </w:r>
    </w:p>
    <w:p>
      <w:r>
        <w:rPr>
          <w:b/>
          <w:u w:val="single"/>
        </w:rPr>
        <w:t xml:space="preserve">82565</w:t>
      </w:r>
    </w:p>
    <w:p>
      <w:r>
        <w:t xml:space="preserve">Se on alku.</w:t>
      </w:r>
    </w:p>
    <w:p>
      <w:r>
        <w:rPr>
          <w:b/>
          <w:u w:val="single"/>
        </w:rPr>
        <w:t xml:space="preserve">82566</w:t>
      </w:r>
    </w:p>
    <w:p>
      <w:r>
        <w:t xml:space="preserve">Toivottavasti maamme ja vapautemme viholliset - nuo antifa-paskiaiset - eivät pelottele heitä.</w:t>
      </w:r>
    </w:p>
    <w:p>
      <w:r>
        <w:rPr>
          <w:b/>
          <w:u w:val="single"/>
        </w:rPr>
        <w:t xml:space="preserve">82567</w:t>
      </w:r>
    </w:p>
    <w:p>
      <w:r>
        <w:t xml:space="preserve">Okei, jos menen tuon logiikan mukaan, se tarkoittaa, että olet valmis luopumaan tuosta maasta...</w:t>
      </w:r>
    </w:p>
    <w:p>
      <w:r>
        <w:rPr>
          <w:b/>
          <w:u w:val="single"/>
        </w:rPr>
        <w:t xml:space="preserve">82568</w:t>
      </w:r>
    </w:p>
    <w:p>
      <w:r>
        <w:t xml:space="preserve">Olet nero, etkö olekin?</w:t>
      </w:r>
    </w:p>
    <w:p>
      <w:r>
        <w:rPr>
          <w:b/>
          <w:u w:val="single"/>
        </w:rPr>
        <w:t xml:space="preserve">82569</w:t>
      </w:r>
    </w:p>
    <w:p>
      <w:r>
        <w:t xml:space="preserve">Tiedän paljon tuosta tapahtumasta, koska olin tuona päivänä vuonna 2010 paikalla.</w:t>
      </w:r>
    </w:p>
    <w:p>
      <w:r>
        <w:rPr>
          <w:b/>
          <w:u w:val="single"/>
        </w:rPr>
        <w:t xml:space="preserve">82570</w:t>
      </w:r>
    </w:p>
    <w:p>
      <w:r>
        <w:t xml:space="preserve">Voisin melkein nähdä itseni tuossa videossa ...</w:t>
      </w:r>
    </w:p>
    <w:p>
      <w:r>
        <w:rPr>
          <w:b/>
          <w:u w:val="single"/>
        </w:rPr>
        <w:t xml:space="preserve">82571</w:t>
      </w:r>
    </w:p>
    <w:p>
      <w:r>
        <w:t xml:space="preserve">Kiitos, oletko sinä THEA Charles Martell?</w:t>
      </w:r>
    </w:p>
    <w:p>
      <w:r>
        <w:rPr>
          <w:b/>
          <w:u w:val="single"/>
        </w:rPr>
        <w:t xml:space="preserve">82572</w:t>
      </w:r>
    </w:p>
    <w:p>
      <w:r>
        <w:t xml:space="preserve">Luulen kuulleeni nimesi stromfront radiossa , im kunnia .</w:t>
      </w:r>
    </w:p>
    <w:p>
      <w:r>
        <w:rPr>
          <w:b/>
          <w:u w:val="single"/>
        </w:rPr>
        <w:t xml:space="preserve">82573</w:t>
      </w:r>
    </w:p>
    <w:p>
      <w:r>
        <w:t xml:space="preserve">Jumala siunatkoon kummassakin tapauksessa</w:t>
      </w:r>
    </w:p>
    <w:p>
      <w:r>
        <w:rPr>
          <w:b/>
          <w:u w:val="single"/>
        </w:rPr>
        <w:t xml:space="preserve">82574</w:t>
      </w:r>
    </w:p>
    <w:p>
      <w:r>
        <w:t xml:space="preserve">Valtaapitävät haluavat, että kaikki valkoiset mykistetään neekeriverellä.</w:t>
      </w:r>
    </w:p>
    <w:p>
      <w:r>
        <w:rPr>
          <w:b/>
          <w:u w:val="single"/>
        </w:rPr>
        <w:t xml:space="preserve">82575</w:t>
      </w:r>
    </w:p>
    <w:p>
      <w:r>
        <w:t xml:space="preserve">Heidät kaikki on lähetettävä takaisin Afrikkaan yhdessä poliitikkoja hallitsevien Joosien kanssa.</w:t>
      </w:r>
    </w:p>
    <w:p>
      <w:r>
        <w:rPr>
          <w:b/>
          <w:u w:val="single"/>
        </w:rPr>
        <w:t xml:space="preserve">82576</w:t>
      </w:r>
    </w:p>
    <w:p>
      <w:r>
        <w:t xml:space="preserve">Liberia odottaa</w:t>
      </w:r>
    </w:p>
    <w:p>
      <w:r>
        <w:rPr>
          <w:b/>
          <w:u w:val="single"/>
        </w:rPr>
        <w:t xml:space="preserve">82577</w:t>
      </w:r>
    </w:p>
    <w:p>
      <w:r>
        <w:t xml:space="preserve">Oletteko te lännessä asuvat slaavit koskaan nähneet näitä länsimaisia paholaisia ja heidän pakkomielteensä amerikkalaista jalkapalloa kohtaan .</w:t>
      </w:r>
    </w:p>
    <w:p>
      <w:r>
        <w:rPr>
          <w:b/>
          <w:u w:val="single"/>
        </w:rPr>
        <w:t xml:space="preserve">82578</w:t>
      </w:r>
    </w:p>
    <w:p>
      <w:r>
        <w:t xml:space="preserve">Olen niin kyllästynyt siihen .</w:t>
      </w:r>
    </w:p>
    <w:p>
      <w:r>
        <w:rPr>
          <w:b/>
          <w:u w:val="single"/>
        </w:rPr>
        <w:t xml:space="preserve">82579</w:t>
      </w:r>
    </w:p>
    <w:p>
      <w:r>
        <w:t xml:space="preserve">Toivottavasti minun neekerini voittavat teidän neekerinne .</w:t>
      </w:r>
    </w:p>
    <w:p>
      <w:r>
        <w:rPr>
          <w:b/>
          <w:u w:val="single"/>
        </w:rPr>
        <w:t xml:space="preserve">82580</w:t>
      </w:r>
    </w:p>
    <w:p>
      <w:r>
        <w:t xml:space="preserve">Se on tyhmää</w:t>
      </w:r>
    </w:p>
    <w:p>
      <w:r>
        <w:rPr>
          <w:b/>
          <w:u w:val="single"/>
        </w:rPr>
        <w:t xml:space="preserve">82581</w:t>
      </w:r>
    </w:p>
    <w:p>
      <w:r>
        <w:t xml:space="preserve">Todellakin.</w:t>
      </w:r>
    </w:p>
    <w:p>
      <w:r>
        <w:rPr>
          <w:b/>
          <w:u w:val="single"/>
        </w:rPr>
        <w:t xml:space="preserve">82582</w:t>
      </w:r>
    </w:p>
    <w:p>
      <w:r>
        <w:t xml:space="preserve">Suunnittelen pientä kokoontumista vanhojen hyvien aikojen muistelemiseksi.</w:t>
      </w:r>
    </w:p>
    <w:p>
      <w:r>
        <w:rPr>
          <w:b/>
          <w:u w:val="single"/>
        </w:rPr>
        <w:t xml:space="preserve">82583</w:t>
      </w:r>
    </w:p>
    <w:p>
      <w:r>
        <w:t xml:space="preserve">Kynttilänvaloa , hyvää juomaa , kielletty lippu seinällä ja Triumph des Willens televisiossa .</w:t>
      </w:r>
    </w:p>
    <w:p>
      <w:r>
        <w:rPr>
          <w:b/>
          <w:u w:val="single"/>
        </w:rPr>
        <w:t xml:space="preserve">82584</w:t>
      </w:r>
    </w:p>
    <w:p>
      <w:r>
        <w:t xml:space="preserve">im uusi täällä ja oli vain wanderin jos naiset ovat intrested olen hyvä oel Southernman Tennesseestä lähettää minulle messege.</w:t>
      </w:r>
    </w:p>
    <w:p>
      <w:r>
        <w:rPr>
          <w:b/>
          <w:u w:val="single"/>
        </w:rPr>
        <w:t xml:space="preserve">82585</w:t>
      </w:r>
    </w:p>
    <w:p>
      <w:r>
        <w:t xml:space="preserve">Hei momofsix .. saada kuusi lasta on suuri lahja, jonka olet antanut rodullemme, ja siitä kiitän sinua, että he ovat onnekkaita, kun heillä on niin mahtavia vanhempia kuin te kaksi.</w:t>
      </w:r>
    </w:p>
    <w:p>
      <w:r>
        <w:rPr>
          <w:b/>
          <w:u w:val="single"/>
        </w:rPr>
        <w:t xml:space="preserve">82586</w:t>
      </w:r>
    </w:p>
    <w:p>
      <w:r>
        <w:t xml:space="preserve">Kaikki lopettavat toisten ihmisten kuvien pilkkaamisen.Kaikki olivat valkoisia perheitä.Muuten, kaikki te naiset täällä näytätte hyvältä, harmi että olen vasta 16-vuotias.</w:t>
      </w:r>
    </w:p>
    <w:p>
      <w:r>
        <w:rPr>
          <w:b/>
          <w:u w:val="single"/>
        </w:rPr>
        <w:t xml:space="preserve">82587</w:t>
      </w:r>
    </w:p>
    <w:p>
      <w:r>
        <w:t xml:space="preserve">Dusty Rhodes ?!</w:t>
      </w:r>
    </w:p>
    <w:p>
      <w:r>
        <w:rPr>
          <w:b/>
          <w:u w:val="single"/>
        </w:rPr>
        <w:t xml:space="preserve">82588</w:t>
      </w:r>
    </w:p>
    <w:p>
      <w:r>
        <w:t xml:space="preserve">Siinä on nimi menneisyydestä !</w:t>
      </w:r>
    </w:p>
    <w:p>
      <w:r>
        <w:rPr>
          <w:b/>
          <w:u w:val="single"/>
        </w:rPr>
        <w:t xml:space="preserve">82589</w:t>
      </w:r>
    </w:p>
    <w:p>
      <w:r>
        <w:t xml:space="preserve">Vuonna 1981 Dustylla oli tapana ilmestyä Tampan baareihin, joissa bändini soitti, nousta lavalle kanssamme ja laulaa "Johnny Be Good" ja "Long-Haired Country Boy", ainoat kaksi kappaletta, jotka hän tunsi.</w:t>
      </w:r>
    </w:p>
    <w:p>
      <w:r>
        <w:rPr>
          <w:b/>
          <w:u w:val="single"/>
        </w:rPr>
        <w:t xml:space="preserve">82590</w:t>
      </w:r>
    </w:p>
    <w:p>
      <w:r>
        <w:t xml:space="preserve">Ensimmäinen suudelma oli kirkon oven takana kolmannella luokalla.</w:t>
      </w:r>
    </w:p>
    <w:p>
      <w:r>
        <w:rPr>
          <w:b/>
          <w:u w:val="single"/>
        </w:rPr>
        <w:t xml:space="preserve">82591</w:t>
      </w:r>
    </w:p>
    <w:p>
      <w:r>
        <w:t xml:space="preserve">30 vuotta myöhemmin menimme naimisiin .</w:t>
      </w:r>
    </w:p>
    <w:p>
      <w:r>
        <w:rPr>
          <w:b/>
          <w:u w:val="single"/>
        </w:rPr>
        <w:t xml:space="preserve">82592</w:t>
      </w:r>
    </w:p>
    <w:p>
      <w:r>
        <w:t xml:space="preserve">5 vuotta myöhemmin erosimme .</w:t>
      </w:r>
    </w:p>
    <w:p>
      <w:r>
        <w:rPr>
          <w:b/>
          <w:u w:val="single"/>
        </w:rPr>
        <w:t xml:space="preserve">82593</w:t>
      </w:r>
    </w:p>
    <w:p>
      <w:r>
        <w:t xml:space="preserve">Viimeksi suutelin häntä .... eilen .</w:t>
      </w:r>
    </w:p>
    <w:p>
      <w:r>
        <w:rPr>
          <w:b/>
          <w:u w:val="single"/>
        </w:rPr>
        <w:t xml:space="preserve">82594</w:t>
      </w:r>
    </w:p>
    <w:p>
      <w:r>
        <w:t xml:space="preserve">Toivon todella, että tuo piski sai elinkautisen vankilassa tai kuolemanrangaistuksenTe teitte ja teette parhaanne, mitä voitte, kukaan ei voi pyytää enempää.</w:t>
      </w:r>
    </w:p>
    <w:p>
      <w:r>
        <w:rPr>
          <w:b/>
          <w:u w:val="single"/>
        </w:rPr>
        <w:t xml:space="preserve">82595</w:t>
      </w:r>
    </w:p>
    <w:p>
      <w:r>
        <w:t xml:space="preserve">Jos olisin 20 vuotta nuorempi, tarttuisin tilaisuuteen.</w:t>
      </w:r>
    </w:p>
    <w:p>
      <w:r>
        <w:rPr>
          <w:b/>
          <w:u w:val="single"/>
        </w:rPr>
        <w:t xml:space="preserve">82596</w:t>
      </w:r>
    </w:p>
    <w:p>
      <w:r>
        <w:t xml:space="preserve">Auttakaa häntä näyttämään lapsilleen oikeaa tietä.</w:t>
      </w:r>
    </w:p>
    <w:p>
      <w:r>
        <w:rPr>
          <w:b/>
          <w:u w:val="single"/>
        </w:rPr>
        <w:t xml:space="preserve">82597</w:t>
      </w:r>
    </w:p>
    <w:p>
      <w:r>
        <w:t xml:space="preserve">LOL, tyynyjen määrä ei merkitse mitään, niitä on itse asiassa viisi ...</w:t>
      </w:r>
    </w:p>
    <w:p>
      <w:r>
        <w:rPr>
          <w:b/>
          <w:u w:val="single"/>
        </w:rPr>
        <w:t xml:space="preserve">82598</w:t>
      </w:r>
    </w:p>
    <w:p>
      <w:r>
        <w:t xml:space="preserve">Tarvitsen niitä rakentamaan pienen linnakkeen ympärilleni yöksi .</w:t>
      </w:r>
    </w:p>
    <w:p>
      <w:r>
        <w:rPr>
          <w:b/>
          <w:u w:val="single"/>
        </w:rPr>
        <w:t xml:space="preserve">82599</w:t>
      </w:r>
    </w:p>
    <w:p>
      <w:r>
        <w:t xml:space="preserve">Hei, onko sinulla lupaa silmillesi .. koska tuollaiset silmät ovat tappavia, ihminen voi hukkua niihin.</w:t>
      </w:r>
    </w:p>
    <w:p>
      <w:r>
        <w:rPr>
          <w:b/>
          <w:u w:val="single"/>
        </w:rPr>
        <w:t xml:space="preserve">82600</w:t>
      </w:r>
    </w:p>
    <w:p>
      <w:r>
        <w:t xml:space="preserve">Hei, Olen Nor Cal ja täällä on monia muita samanhenkisiä ihmisiä myös .</w:t>
      </w:r>
    </w:p>
    <w:p>
      <w:r>
        <w:rPr>
          <w:b/>
          <w:u w:val="single"/>
        </w:rPr>
        <w:t xml:space="preserve">82601</w:t>
      </w:r>
    </w:p>
    <w:p>
      <w:r>
        <w:t xml:space="preserve">PM minulle, jos haluat keskustella .</w:t>
      </w:r>
    </w:p>
    <w:p>
      <w:r>
        <w:rPr>
          <w:b/>
          <w:u w:val="single"/>
        </w:rPr>
        <w:t xml:space="preserve">82602</w:t>
      </w:r>
    </w:p>
    <w:p>
      <w:r>
        <w:t xml:space="preserve">Kokeile tätä linkkiä täällä .</w:t>
      </w:r>
    </w:p>
    <w:p>
      <w:r>
        <w:rPr>
          <w:b/>
          <w:u w:val="single"/>
        </w:rPr>
        <w:t xml:space="preserve">82603</w:t>
      </w:r>
    </w:p>
    <w:p>
      <w:r>
        <w:t xml:space="preserve">Klikkaa sieltä vain `` kuvia'' ja odota, että ne latautuvat.</w:t>
      </w:r>
    </w:p>
    <w:p>
      <w:r>
        <w:rPr>
          <w:b/>
          <w:u w:val="single"/>
        </w:rPr>
        <w:t xml:space="preserve">82604</w:t>
      </w:r>
    </w:p>
    <w:p>
      <w:r>
        <w:t xml:space="preserve">Monet niistä ovat vanhoja, mutta minulla on paljon uusia, jotka lisään pian.</w:t>
      </w:r>
    </w:p>
    <w:p>
      <w:r>
        <w:rPr>
          <w:b/>
          <w:u w:val="single"/>
        </w:rPr>
        <w:t xml:space="preserve">82605</w:t>
      </w:r>
    </w:p>
    <w:p>
      <w:r>
        <w:t xml:space="preserve">En ole koskaan kuullut, että sellaista olisi edes tapahtunut, mutta uskoisin, että se ei myöskään kestäisi.Jos ette tule toimeen keskenänne, ette koskaan tule. sitä ei voi pakottaa.</w:t>
      </w:r>
    </w:p>
    <w:p>
      <w:r>
        <w:rPr>
          <w:b/>
          <w:u w:val="single"/>
        </w:rPr>
        <w:t xml:space="preserve">82606</w:t>
      </w:r>
    </w:p>
    <w:p>
      <w:r>
        <w:t xml:space="preserve">im 21 Hamiltonissa etsivät ihmisiä, jotka eivät siedä yhteiskunnan 's paska sähköpostini on vasara _ smashed _ skull@hotmail.com</w:t>
      </w:r>
    </w:p>
    <w:p>
      <w:r>
        <w:rPr>
          <w:b/>
          <w:u w:val="single"/>
        </w:rPr>
        <w:t xml:space="preserve">82607</w:t>
      </w:r>
    </w:p>
    <w:p>
      <w:r>
        <w:t xml:space="preserve">Taidan laittaa yhden , laitoin profiilini Eurodateen muutama päivä sitten .</w:t>
      </w:r>
    </w:p>
    <w:p>
      <w:r>
        <w:rPr>
          <w:b/>
          <w:u w:val="single"/>
        </w:rPr>
        <w:t xml:space="preserve">82608</w:t>
      </w:r>
    </w:p>
    <w:p>
      <w:r>
        <w:t xml:space="preserve">Joten käytän samaa suurimmaksi osaksi.</w:t>
      </w:r>
    </w:p>
    <w:p>
      <w:r>
        <w:rPr>
          <w:b/>
          <w:u w:val="single"/>
        </w:rPr>
        <w:t xml:space="preserve">82609</w:t>
      </w:r>
    </w:p>
    <w:p>
      <w:r>
        <w:t xml:space="preserve">Kiitos kaikille panoksestanne .</w:t>
      </w:r>
    </w:p>
    <w:p>
      <w:r>
        <w:rPr>
          <w:b/>
          <w:u w:val="single"/>
        </w:rPr>
        <w:t xml:space="preserve">82610</w:t>
      </w:r>
    </w:p>
    <w:p>
      <w:r>
        <w:t xml:space="preserve">Jokainen minun MSN saa kaikenlaisia kuvia ( ) mutta en ole koskaan laittanut mitään tänne, joten tässä on joitakin kuvia noin vuosi sitten ja pieni anigif viikko sitten heh Robin</w:t>
      </w:r>
    </w:p>
    <w:p>
      <w:r>
        <w:rPr>
          <w:b/>
          <w:u w:val="single"/>
        </w:rPr>
        <w:t xml:space="preserve">82611</w:t>
      </w:r>
    </w:p>
    <w:p>
      <w:r>
        <w:t xml:space="preserve">uusi reikä kohtaus 20/m alkaen Connecticut varmista, että löydät todellisia ihmisiä eikä reikä fake wp ihmiset</w:t>
      </w:r>
    </w:p>
    <w:p>
      <w:r>
        <w:rPr>
          <w:b/>
          <w:u w:val="single"/>
        </w:rPr>
        <w:t xml:space="preserve">82612</w:t>
      </w:r>
    </w:p>
    <w:p>
      <w:r>
        <w:t xml:space="preserve">Tämä ketju näyttää aika kuolleelta viime aikoina. minusta olisi hienoa kuulla kenestä tahansa, joka on saanut hyviä ystäviä jostakin kokkareista.</w:t>
      </w:r>
    </w:p>
    <w:p>
      <w:r>
        <w:rPr>
          <w:b/>
          <w:u w:val="single"/>
        </w:rPr>
        <w:t xml:space="preserve">82613</w:t>
      </w:r>
    </w:p>
    <w:p>
      <w:r>
        <w:t xml:space="preserve">88</w:t>
      </w:r>
    </w:p>
    <w:p>
      <w:r>
        <w:rPr>
          <w:b/>
          <w:u w:val="single"/>
        </w:rPr>
        <w:t xml:space="preserve">82614</w:t>
      </w:r>
    </w:p>
    <w:p>
      <w:r>
        <w:t xml:space="preserve">Hei kiitos ystävällisestä vastaanotosta !</w:t>
      </w:r>
    </w:p>
    <w:p>
      <w:r>
        <w:rPr>
          <w:b/>
          <w:u w:val="single"/>
        </w:rPr>
        <w:t xml:space="preserve">82615</w:t>
      </w:r>
    </w:p>
    <w:p>
      <w:r>
        <w:t xml:space="preserve">Olin todella innoissani törmätessäni tähän sivustoon, joka on täynnä samanhenkisiä ihmisiä !</w:t>
      </w:r>
    </w:p>
    <w:p>
      <w:r>
        <w:rPr>
          <w:b/>
          <w:u w:val="single"/>
        </w:rPr>
        <w:t xml:space="preserve">82616</w:t>
      </w:r>
    </w:p>
    <w:p>
      <w:r>
        <w:t xml:space="preserve">Aloin tuntea olevani yksin täällä SoCalissa !</w:t>
      </w:r>
    </w:p>
    <w:p>
      <w:r>
        <w:rPr>
          <w:b/>
          <w:u w:val="single"/>
        </w:rPr>
        <w:t xml:space="preserve">82617</w:t>
      </w:r>
    </w:p>
    <w:p>
      <w:r>
        <w:t xml:space="preserve">Olen Kalamzoo , Kaupungissa on muutama odinisti , .</w:t>
      </w:r>
    </w:p>
    <w:p>
      <w:r>
        <w:rPr>
          <w:b/>
          <w:u w:val="single"/>
        </w:rPr>
        <w:t xml:space="preserve">82618</w:t>
      </w:r>
    </w:p>
    <w:p>
      <w:r>
        <w:t xml:space="preserve">Pidätkö Jagerista?</w:t>
      </w:r>
    </w:p>
    <w:p>
      <w:r>
        <w:rPr>
          <w:b/>
          <w:u w:val="single"/>
        </w:rPr>
        <w:t xml:space="preserve">82619</w:t>
      </w:r>
    </w:p>
    <w:p>
      <w:r>
        <w:t xml:space="preserve">NeoFolk ?</w:t>
      </w:r>
    </w:p>
    <w:p>
      <w:r>
        <w:rPr>
          <w:b/>
          <w:u w:val="single"/>
        </w:rPr>
        <w:t xml:space="preserve">82620</w:t>
      </w:r>
    </w:p>
    <w:p>
      <w:r>
        <w:t xml:space="preserve">Ota yhteyttä, niin pidämme lomaa ... - cheers .</w:t>
      </w:r>
    </w:p>
    <w:p>
      <w:r>
        <w:rPr>
          <w:b/>
          <w:u w:val="single"/>
        </w:rPr>
        <w:t xml:space="preserve">82621</w:t>
      </w:r>
    </w:p>
    <w:p>
      <w:r>
        <w:t xml:space="preserve">Hei kaikki Onko Teksasissa naisia, jotka ovat ylpeitä rodustaan ?</w:t>
      </w:r>
    </w:p>
    <w:p>
      <w:r>
        <w:rPr>
          <w:b/>
          <w:u w:val="single"/>
        </w:rPr>
        <w:t xml:space="preserve">82622</w:t>
      </w:r>
    </w:p>
    <w:p>
      <w:r>
        <w:t xml:space="preserve">Jos näin on , lähetä minulle sähköpostia tai PM minulle .</w:t>
      </w:r>
    </w:p>
    <w:p>
      <w:r>
        <w:rPr>
          <w:b/>
          <w:u w:val="single"/>
        </w:rPr>
        <w:t xml:space="preserve">82623</w:t>
      </w:r>
    </w:p>
    <w:p>
      <w:r>
        <w:t xml:space="preserve">Haluaisin puhua kanssasi .</w:t>
      </w:r>
    </w:p>
    <w:p>
      <w:r>
        <w:rPr>
          <w:b/>
          <w:u w:val="single"/>
        </w:rPr>
        <w:t xml:space="preserve">82624</w:t>
      </w:r>
    </w:p>
    <w:p>
      <w:r>
        <w:t xml:space="preserve">Jeremy WPWW</w:t>
      </w:r>
    </w:p>
    <w:p>
      <w:r>
        <w:rPr>
          <w:b/>
          <w:u w:val="single"/>
        </w:rPr>
        <w:t xml:space="preserve">82625</w:t>
      </w:r>
    </w:p>
    <w:p>
      <w:r>
        <w:t xml:space="preserve">Näin sen opp.now tiedän mitä nimesi stands for.congrats sinulla on mukava näköinen boyfriend.I lukea opp kerran ja välillä nähdä, jos he ottivat minun kuva pois täältä vielä ja laittaa sen siellä.</w:t>
      </w:r>
    </w:p>
    <w:p>
      <w:r>
        <w:rPr>
          <w:b/>
          <w:u w:val="single"/>
        </w:rPr>
        <w:t xml:space="preserve">82626</w:t>
      </w:r>
    </w:p>
    <w:p>
      <w:r>
        <w:t xml:space="preserve">Hei, tiedän todellakin, mitä käyt läpi. olen reserviupseeri kaupungissani vain siksi, että voin pidättää * * * * * * * * * * crack-kauppiaita. minulla ei ole parempaa nautintoa kuin katsoa, kun joku kiemurtelee ennen kuin hänet lähetetään jokea ylöspäin. kaupungissani on enimmäkseen * * * * * * * * * * * * * * * * * * * * * * * * * * * * * * * * * * * * * * * * * * * * * * * * * * ; joten tiedät jo, että olen hyvin kiireinen poliisi</w:t>
      </w:r>
    </w:p>
    <w:p>
      <w:r>
        <w:rPr>
          <w:b/>
          <w:u w:val="single"/>
        </w:rPr>
        <w:t xml:space="preserve">82627</w:t>
      </w:r>
    </w:p>
    <w:p>
      <w:r>
        <w:t xml:space="preserve">DuetschGirlTX, Ei Asun pienessä perse kaupunki, jossa olen vain yksi 100 valkoiset ihmiset ( ehkä vähemmän ) . lähellä San Antonio. siellä on niin paljon dirts ympärillä ja ne kaikki pitävät yhteen. joten kun se tulee valkoinen tyttö tässä kaupungissa minun täytyy olla oman selustani AINA Onko se, missä olet ?</w:t>
      </w:r>
    </w:p>
    <w:p>
      <w:r>
        <w:rPr>
          <w:b/>
          <w:u w:val="single"/>
        </w:rPr>
        <w:t xml:space="preserve">82628</w:t>
      </w:r>
    </w:p>
    <w:p>
      <w:r>
        <w:t xml:space="preserve">Dallasissa</w:t>
      </w:r>
    </w:p>
    <w:p>
      <w:r>
        <w:rPr>
          <w:b/>
          <w:u w:val="single"/>
        </w:rPr>
        <w:t xml:space="preserve">82629</w:t>
      </w:r>
    </w:p>
    <w:p>
      <w:r>
        <w:t xml:space="preserve">Hän ei koskaan maininnut mitään valkoisten naisten vähyydestä Stormfrontissa ..... Hän etsii ylpeitä, valkoisia naisia Floridassa.</w:t>
      </w:r>
    </w:p>
    <w:p>
      <w:r>
        <w:rPr>
          <w:b/>
          <w:u w:val="single"/>
        </w:rPr>
        <w:t xml:space="preserve">82630</w:t>
      </w:r>
    </w:p>
    <w:p>
      <w:r>
        <w:t xml:space="preserve">kiitos teille molemmille !!!!!! ehkä jos olisin laittanut silmälasit päähäni olisin löytänyt sen ennen .... tee hee !!!!</w:t>
      </w:r>
    </w:p>
    <w:p>
      <w:r>
        <w:rPr>
          <w:b/>
          <w:u w:val="single"/>
        </w:rPr>
        <w:t xml:space="preserve">82631</w:t>
      </w:r>
    </w:p>
    <w:p>
      <w:r>
        <w:t xml:space="preserve">im 27 asuu manchvagas n.h. minun x tyttö oli suposed mennä ja me hajosi x massa ja olen jäänyt show viime vuonna. mutta ei tänä vuonna. joten jos söpö valkoinen naiset osaksi Boston oi e mail minulle hammerfist@attbi.com</w:t>
      </w:r>
    </w:p>
    <w:p>
      <w:r>
        <w:rPr>
          <w:b/>
          <w:u w:val="single"/>
        </w:rPr>
        <w:t xml:space="preserve">82632</w:t>
      </w:r>
    </w:p>
    <w:p>
      <w:r>
        <w:t xml:space="preserve">Hei Braveheart , olen melkein 20-vuotias ja olen 5 ' 6' ' ' , vaalea / sininen , 120lb nainen .</w:t>
      </w:r>
    </w:p>
    <w:p>
      <w:r>
        <w:rPr>
          <w:b/>
          <w:u w:val="single"/>
        </w:rPr>
        <w:t xml:space="preserve">82633</w:t>
      </w:r>
    </w:p>
    <w:p>
      <w:r>
        <w:t xml:space="preserve">Nautin ulkoilmaurheilusta , vaikka en ole koskaan aikaisemmin käynyt kalassa.</w:t>
      </w:r>
    </w:p>
    <w:p>
      <w:r>
        <w:rPr>
          <w:b/>
          <w:u w:val="single"/>
        </w:rPr>
        <w:t xml:space="preserve">82634</w:t>
      </w:r>
    </w:p>
    <w:p>
      <w:r>
        <w:t xml:space="preserve">Asun CT:ssä, ja jos haluatte vastata, sähköpostiosoitteeni on bclaw23@hotmail.com ~ EuroCatB ~</w:t>
      </w:r>
    </w:p>
    <w:p>
      <w:r>
        <w:rPr>
          <w:b/>
          <w:u w:val="single"/>
        </w:rPr>
        <w:t xml:space="preserve">82635</w:t>
      </w:r>
    </w:p>
    <w:p>
      <w:r>
        <w:t xml:space="preserve">Yritys, jossa työskentelen, tarvitsee pätevää apua.</w:t>
      </w:r>
    </w:p>
    <w:p>
      <w:r>
        <w:rPr>
          <w:b/>
          <w:u w:val="single"/>
        </w:rPr>
        <w:t xml:space="preserve">82636</w:t>
      </w:r>
    </w:p>
    <w:p>
      <w:r>
        <w:t xml:space="preserve">Palkka on huono tai kohtuullinen ( et rikastu ) .</w:t>
      </w:r>
    </w:p>
    <w:p>
      <w:r>
        <w:rPr>
          <w:b/>
          <w:u w:val="single"/>
        </w:rPr>
        <w:t xml:space="preserve">82637</w:t>
      </w:r>
    </w:p>
    <w:p>
      <w:r>
        <w:t xml:space="preserve">Työhön kuuluu : urheiluvälineiden myynti ja asiakkaiden avustaminen kysymyksissä tai ongelmissa .</w:t>
      </w:r>
    </w:p>
    <w:p>
      <w:r>
        <w:rPr>
          <w:b/>
          <w:u w:val="single"/>
        </w:rPr>
        <w:t xml:space="preserve">82638</w:t>
      </w:r>
    </w:p>
    <w:p>
      <w:r>
        <w:t xml:space="preserve">Jos olet kiinnostunut ja kykenevä, lähetä lyhyt ansioluettelo osoitteeseen : Steeltoe69@worldnet.att.net Lisätietoja lähetetään hyväksyttäville hakijoille .</w:t>
      </w:r>
    </w:p>
    <w:p>
      <w:r>
        <w:rPr>
          <w:b/>
          <w:u w:val="single"/>
        </w:rPr>
        <w:t xml:space="preserve">82639</w:t>
      </w:r>
    </w:p>
    <w:p>
      <w:r>
        <w:t xml:space="preserve">Palkkaaminen joku tällä sivustolla pitäisi varmistaa, että emme n't palkata ei-toivottuja .</w:t>
      </w:r>
    </w:p>
    <w:p>
      <w:r>
        <w:rPr>
          <w:b/>
          <w:u w:val="single"/>
        </w:rPr>
        <w:t xml:space="preserve">82640</w:t>
      </w:r>
    </w:p>
    <w:p>
      <w:r>
        <w:t xml:space="preserve">Aiempi sotilaskokemus toivottavaa , vähintään 21 vuoden ikä vaaditaan .</w:t>
      </w:r>
    </w:p>
    <w:p>
      <w:r>
        <w:rPr>
          <w:b/>
          <w:u w:val="single"/>
        </w:rPr>
        <w:t xml:space="preserve">82641</w:t>
      </w:r>
    </w:p>
    <w:p>
      <w:r>
        <w:t xml:space="preserve"/>
      </w:r>
    </w:p>
    <w:p>
      <w:r>
        <w:rPr>
          <w:b/>
          <w:u w:val="single"/>
        </w:rPr>
        <w:t xml:space="preserve">82642</w:t>
      </w:r>
    </w:p>
    <w:p>
      <w:r>
        <w:t xml:space="preserve">Stormfront tai moderaattorit eivät tarkista tällaisten viestien pätevyyttä.</w:t>
      </w:r>
    </w:p>
    <w:p>
      <w:r>
        <w:rPr>
          <w:b/>
          <w:u w:val="single"/>
        </w:rPr>
        <w:t xml:space="preserve">82643</w:t>
      </w:r>
    </w:p>
    <w:p>
      <w:r>
        <w:t xml:space="preserve">Pyydän vain, että olisitte varovaisia vastatessanne tällaisiin ketjuihin.</w:t>
      </w:r>
    </w:p>
    <w:p>
      <w:r>
        <w:rPr>
          <w:b/>
          <w:u w:val="single"/>
        </w:rPr>
        <w:t xml:space="preserve">82644</w:t>
      </w:r>
    </w:p>
    <w:p>
      <w:r>
        <w:t xml:space="preserve">ÄLÄ KOSKAAN tarjoa ensimmäisenä tietoja itsestäsi tai työhistoriastasi kenellekään netissä.</w:t>
      </w:r>
    </w:p>
    <w:p>
      <w:r>
        <w:rPr>
          <w:b/>
          <w:u w:val="single"/>
        </w:rPr>
        <w:t xml:space="preserve">82645</w:t>
      </w:r>
    </w:p>
    <w:p>
      <w:r>
        <w:t xml:space="preserve">PLEASE , jos olet kiinnostunut tästä tehtävästä , tee julisteen antaa sinulle lisätietoja ennen kuin paljastaa mitään itsestäsi .</w:t>
      </w:r>
    </w:p>
    <w:p>
      <w:r>
        <w:rPr>
          <w:b/>
          <w:u w:val="single"/>
        </w:rPr>
        <w:t xml:space="preserve">82646</w:t>
      </w:r>
    </w:p>
    <w:p>
      <w:r>
        <w:t xml:space="preserve">Työntekijä .</w:t>
      </w:r>
    </w:p>
    <w:p>
      <w:r>
        <w:rPr>
          <w:b/>
          <w:u w:val="single"/>
        </w:rPr>
        <w:t xml:space="preserve">82647</w:t>
      </w:r>
    </w:p>
    <w:p>
      <w:r>
        <w:t xml:space="preserve">etsivät ylpeä valkoinen nainen Ohio ystävien ja ehkä enemmän .</w:t>
      </w:r>
    </w:p>
    <w:p>
      <w:r>
        <w:rPr>
          <w:b/>
          <w:u w:val="single"/>
        </w:rPr>
        <w:t xml:space="preserve">82648</w:t>
      </w:r>
    </w:p>
    <w:p>
      <w:r>
        <w:t xml:space="preserve">26 5jalka 8 tuumaa tumma vaalea pähkinänruskeat/vihreät silmät 155 kiloa babyface</w:t>
      </w:r>
    </w:p>
    <w:p>
      <w:r>
        <w:rPr>
          <w:b/>
          <w:u w:val="single"/>
        </w:rPr>
        <w:t xml:space="preserve">82649</w:t>
      </w:r>
    </w:p>
    <w:p>
      <w:r>
        <w:t xml:space="preserve">Vau, vain kahdessa tunnissa löysit valkoisen ritarisi .</w:t>
      </w:r>
    </w:p>
    <w:p>
      <w:r>
        <w:rPr>
          <w:b/>
          <w:u w:val="single"/>
        </w:rPr>
        <w:t xml:space="preserve">82650</w:t>
      </w:r>
    </w:p>
    <w:p>
      <w:r>
        <w:t xml:space="preserve">No hyvä sinulle .</w:t>
      </w:r>
    </w:p>
    <w:p>
      <w:r>
        <w:rPr>
          <w:b/>
          <w:u w:val="single"/>
        </w:rPr>
        <w:t xml:space="preserve">82651</w:t>
      </w:r>
    </w:p>
    <w:p>
      <w:r>
        <w:t xml:space="preserve">Onnea sinulle ja ritarillesi</w:t>
      </w:r>
    </w:p>
    <w:p>
      <w:r>
        <w:rPr>
          <w:b/>
          <w:u w:val="single"/>
        </w:rPr>
        <w:t xml:space="preserve">82652</w:t>
      </w:r>
    </w:p>
    <w:p>
      <w:r>
        <w:t xml:space="preserve">Tämä taisi olla yksi ensimmäisistä foorumeista, joille kirjoitin. en usko, että se on standardi, jonka mukaan tuomita joku. mike</w:t>
      </w:r>
    </w:p>
    <w:p>
      <w:r>
        <w:rPr>
          <w:b/>
          <w:u w:val="single"/>
        </w:rPr>
        <w:t xml:space="preserve">82653</w:t>
      </w:r>
    </w:p>
    <w:p>
      <w:r>
        <w:t xml:space="preserve">Tapasin hänet henkilökohtaisesti kuukausi tai kaksi sitten , hän ei ole n't ollut takaisin stormfront , En ole n've edes nähnyt häntä AIM viime aikoina , sanoisin sähköposti on paras toivo ottaa yhteyttä häneen .</w:t>
      </w:r>
    </w:p>
    <w:p>
      <w:r>
        <w:rPr>
          <w:b/>
          <w:u w:val="single"/>
        </w:rPr>
        <w:t xml:space="preserve">82654</w:t>
      </w:r>
    </w:p>
    <w:p>
      <w:r>
        <w:t xml:space="preserve">Heil siskot ja veljet lit nähdä, jos tämä tekee sen I do n't välitä näyttää I 'm onnellinen pentu jos olet valkoinen ylpeys ohut olet oikeassa. jos olet iho tai kkkk tai A.N tai mitä ikinä olet Olemme perhe tässä sodassa ovat jumalia ja rotu seisomaan pystyssä ja olla ylpeä olla ARYAN 88 Goldenboy 88</w:t>
      </w:r>
    </w:p>
    <w:p>
      <w:r>
        <w:rPr>
          <w:b/>
          <w:u w:val="single"/>
        </w:rPr>
        <w:t xml:space="preserve">82655</w:t>
      </w:r>
    </w:p>
    <w:p>
      <w:r>
        <w:t xml:space="preserve">Kielirenkaani on takaisin siellä missä sen pitäisi olla, mutta alapallo tarttui hampaisiini ja aiheutti sen, että barbell meni enkeliin, mikä saa sen näyttämään lähempänä kärkeä.</w:t>
      </w:r>
    </w:p>
    <w:p>
      <w:r>
        <w:rPr>
          <w:b/>
          <w:u w:val="single"/>
        </w:rPr>
        <w:t xml:space="preserve">82656</w:t>
      </w:r>
    </w:p>
    <w:p>
      <w:r>
        <w:t xml:space="preserve">Clast, onnea etsinnöissäsi !</w:t>
      </w:r>
    </w:p>
    <w:p>
      <w:r>
        <w:rPr>
          <w:b/>
          <w:u w:val="single"/>
        </w:rPr>
        <w:t xml:space="preserve">82657</w:t>
      </w:r>
    </w:p>
    <w:p>
      <w:r>
        <w:t xml:space="preserve">Olet erittäin komea ja asenteesi tytärtäsi kohtaan on kohdallaan !</w:t>
      </w:r>
    </w:p>
    <w:p>
      <w:r>
        <w:rPr>
          <w:b/>
          <w:u w:val="single"/>
        </w:rPr>
        <w:t xml:space="preserve">82658</w:t>
      </w:r>
    </w:p>
    <w:p>
      <w:r>
        <w:t xml:space="preserve">Never Enough - YouTube FPV Hexakopterin lento Whitefish Mountain Ski Resortin peruskylän yllä .</w:t>
      </w:r>
    </w:p>
    <w:p>
      <w:r>
        <w:rPr>
          <w:b/>
          <w:u w:val="single"/>
        </w:rPr>
        <w:t xml:space="preserve">82659</w:t>
      </w:r>
    </w:p>
    <w:p>
      <w:r>
        <w:t xml:space="preserve">- YouTube Big Mountainin lumi tekee hienoja koiran voltteja - YouTube Uudenvuodenaaton ilotulitus ja soihtuparaati Big Mountainilla - YouTube</w:t>
      </w:r>
    </w:p>
    <w:p>
      <w:r>
        <w:rPr>
          <w:b/>
          <w:u w:val="single"/>
        </w:rPr>
        <w:t xml:space="preserve">82660</w:t>
      </w:r>
    </w:p>
    <w:p>
      <w:r>
        <w:t xml:space="preserve">Tämä on Stormfrontin Advanced Scout -foorumin taustatiedostosta, joka on omistettu yksinomaan Pioneer Litte Europe -strategian edistämiseen.</w:t>
      </w:r>
    </w:p>
    <w:p>
      <w:r>
        <w:rPr>
          <w:b/>
          <w:u w:val="single"/>
        </w:rPr>
        <w:t xml:space="preserve">82661</w:t>
      </w:r>
    </w:p>
    <w:p>
      <w:r>
        <w:t xml:space="preserve">Olen jo vuosia haaveillut pääseväni Islantiin .</w:t>
      </w:r>
    </w:p>
    <w:p>
      <w:r>
        <w:rPr>
          <w:b/>
          <w:u w:val="single"/>
        </w:rPr>
        <w:t xml:space="preserve">82662</w:t>
      </w:r>
    </w:p>
    <w:p>
      <w:r>
        <w:t xml:space="preserve">Vihdoinkin pääsen sinne loppukesästä !</w:t>
      </w:r>
    </w:p>
    <w:p>
      <w:r>
        <w:rPr>
          <w:b/>
          <w:u w:val="single"/>
        </w:rPr>
        <w:t xml:space="preserve">82663</w:t>
      </w:r>
    </w:p>
    <w:p>
      <w:r>
        <w:t xml:space="preserve">Norjasta Fareon saarille ja sieltä Islantiin .</w:t>
      </w:r>
    </w:p>
    <w:p>
      <w:r>
        <w:rPr>
          <w:b/>
          <w:u w:val="single"/>
        </w:rPr>
        <w:t xml:space="preserve">82664</w:t>
      </w:r>
    </w:p>
    <w:p>
      <w:r>
        <w:t xml:space="preserve">En voi tuomita, koska en tunne heitä kaikkia, ja luulen, että he ovat kaikki hyviä omalla tavallaan, siksi he ovat moderaattoreita.</w:t>
      </w:r>
    </w:p>
    <w:p>
      <w:r>
        <w:rPr>
          <w:b/>
          <w:u w:val="single"/>
        </w:rPr>
        <w:t xml:space="preserve">82665</w:t>
      </w:r>
    </w:p>
    <w:p>
      <w:r>
        <w:t xml:space="preserve">Tom, seuraa tätä viestiä seuraavia linkkejä, jos haluat olla ylpeä; muuten meidän on poistettava niiden viestit, jotka levittävät viestiä yhteisöllisyydestä ja tappiosta .</w:t>
      </w:r>
    </w:p>
    <w:p>
      <w:r>
        <w:rPr>
          <w:b/>
          <w:u w:val="single"/>
        </w:rPr>
        <w:t xml:space="preserve">82666</w:t>
      </w:r>
    </w:p>
    <w:p>
      <w:r>
        <w:t xml:space="preserve">Tämä on Stormfrontin Advanced Scout -foorumilta, joka on omistettu yksinomaan PLE:n - ja sen paikallisen militantin rintaman Legionismin - edistämiseen.</w:t>
      </w:r>
    </w:p>
    <w:p>
      <w:r>
        <w:rPr>
          <w:b/>
          <w:u w:val="single"/>
        </w:rPr>
        <w:t xml:space="preserve">82667</w:t>
      </w:r>
    </w:p>
    <w:p>
      <w:r>
        <w:t xml:space="preserve">Mieluummin teen sen kuin pakkaan tavarani ja lähden maastani .</w:t>
      </w:r>
    </w:p>
    <w:p>
      <w:r>
        <w:rPr>
          <w:b/>
          <w:u w:val="single"/>
        </w:rPr>
        <w:t xml:space="preserve">82668</w:t>
      </w:r>
    </w:p>
    <w:p>
      <w:r>
        <w:t xml:space="preserve">Yksi ulos emme koskaan voita, mutta jos voimme muodostaa kunnon yhteisöjä, voimme saada todellista voimaa .</w:t>
      </w:r>
    </w:p>
    <w:p>
      <w:r>
        <w:rPr>
          <w:b/>
          <w:u w:val="single"/>
        </w:rPr>
        <w:t xml:space="preserve">82669</w:t>
      </w:r>
    </w:p>
    <w:p>
      <w:r>
        <w:t xml:space="preserve">Muuten et ole väärässä Milduran suhteen, kävin siellä vuoden 2000 puolivälissä ja siellä ei ollut yhtään ei-valkoista, mutta viime vuoden lopulla kun kävin siellä, näin vain saarelaisia, intiaaneja, aasialaisia ja mitä muuta paskaa pikku-Johnnie sai dumpattua maahan.</w:t>
      </w:r>
    </w:p>
    <w:p>
      <w:r>
        <w:rPr>
          <w:b/>
          <w:u w:val="single"/>
        </w:rPr>
        <w:t xml:space="preserve">82670</w:t>
      </w:r>
    </w:p>
    <w:p>
      <w:r>
        <w:t xml:space="preserve">Tarpeeksi suuri, jotta sen ympärillä on turvallinen raja ja 100 mailin vapaa tulialue.</w:t>
      </w:r>
    </w:p>
    <w:p>
      <w:r>
        <w:rPr>
          <w:b/>
          <w:u w:val="single"/>
        </w:rPr>
        <w:t xml:space="preserve">82671</w:t>
      </w:r>
    </w:p>
    <w:p>
      <w:r>
        <w:t xml:space="preserve">Sotilaallinen keihäs on aina pidettävä terävänä .</w:t>
      </w:r>
    </w:p>
    <w:p>
      <w:r>
        <w:rPr>
          <w:b/>
          <w:u w:val="single"/>
        </w:rPr>
        <w:t xml:space="preserve">82672</w:t>
      </w:r>
    </w:p>
    <w:p>
      <w:r>
        <w:t xml:space="preserve">Mielestäni on hyvä strategia, että aloitamme nämä pienillä alueilla ja kasvamme sitten ulospäin. Ehkä 2 läheistä yhteisöä voi yhdistyä, jos ne kasvavat tarpeeksi suureksi.</w:t>
      </w:r>
    </w:p>
    <w:p>
      <w:r>
        <w:rPr>
          <w:b/>
          <w:u w:val="single"/>
        </w:rPr>
        <w:t xml:space="preserve">82673</w:t>
      </w:r>
    </w:p>
    <w:p>
      <w:r>
        <w:t xml:space="preserve">On vaikeaa olla valkoinen Kaliforniassa .</w:t>
      </w:r>
    </w:p>
    <w:p>
      <w:r>
        <w:rPr>
          <w:b/>
          <w:u w:val="single"/>
        </w:rPr>
        <w:t xml:space="preserve">82674</w:t>
      </w:r>
    </w:p>
    <w:p>
      <w:r>
        <w:t xml:space="preserve">Siksi meidän on pidettävä yhteyttä ja pysyttävä järjestäytyneinä .</w:t>
      </w:r>
    </w:p>
    <w:p>
      <w:r>
        <w:rPr>
          <w:b/>
          <w:u w:val="single"/>
        </w:rPr>
        <w:t xml:space="preserve">82675</w:t>
      </w:r>
    </w:p>
    <w:p>
      <w:r>
        <w:t xml:space="preserve">Liity kansallismieliseen koalitioon http://www.ncoal.com</w:t>
      </w:r>
    </w:p>
    <w:p>
      <w:r>
        <w:rPr>
          <w:b/>
          <w:u w:val="single"/>
        </w:rPr>
        <w:t xml:space="preserve">82676</w:t>
      </w:r>
    </w:p>
    <w:p>
      <w:r>
        <w:t xml:space="preserve">No, kyllä, siinäpä se onkin, että on eroa sen välillä, että on julkisesti valkoisen kansallismielinen ja että on hullu tai joku stereotyyppinen skinhead.</w:t>
      </w:r>
    </w:p>
    <w:p>
      <w:r>
        <w:rPr>
          <w:b/>
          <w:u w:val="single"/>
        </w:rPr>
        <w:t xml:space="preserve">82677</w:t>
      </w:r>
    </w:p>
    <w:p>
      <w:r>
        <w:t xml:space="preserve">88 kaikki , tämä on ensimmäinen viestini ja olen lukenut koko tämän viestiketjun, joten minulla on kai muutama kommentti, aloitetaanpa sitten, sopiiko?</w:t>
      </w:r>
    </w:p>
    <w:p>
      <w:r>
        <w:rPr>
          <w:b/>
          <w:u w:val="single"/>
        </w:rPr>
        <w:t xml:space="preserve">82678</w:t>
      </w:r>
    </w:p>
    <w:p>
      <w:r>
        <w:t xml:space="preserve">Zuul88-My serkkuni 's IE Peckerwood , ja olen 'm hyvä ystävä toinen , asun täällä San Bernardino , lähetä minulle pm ?</w:t>
      </w:r>
    </w:p>
    <w:p>
      <w:r>
        <w:rPr>
          <w:b/>
          <w:u w:val="single"/>
        </w:rPr>
        <w:t xml:space="preserve">82679</w:t>
      </w:r>
    </w:p>
    <w:p>
      <w:r>
        <w:t xml:space="preserve">MOPAR88-Again , asun San Bernardinossa , lähetä pm ?</w:t>
      </w:r>
    </w:p>
    <w:p>
      <w:r>
        <w:rPr>
          <w:b/>
          <w:u w:val="single"/>
        </w:rPr>
        <w:t xml:space="preserve">82680</w:t>
      </w:r>
    </w:p>
    <w:p>
      <w:r>
        <w:t xml:space="preserve">WhiteByP - En ole varma, onko SWP ryhmä vai mikä, mutta tunnen muutamia ihmisiä, jotka urheilevat sitä, ehkä voisimme jutella.</w:t>
      </w:r>
    </w:p>
    <w:p>
      <w:r>
        <w:rPr>
          <w:b/>
          <w:u w:val="single"/>
        </w:rPr>
        <w:t xml:space="preserve">82681</w:t>
      </w:r>
    </w:p>
    <w:p>
      <w:r>
        <w:t xml:space="preserve">Oragus-I live in San Bernardino , lähetä minulle pm ? evllzrd1-out by ontario mills eh ?</w:t>
      </w:r>
    </w:p>
    <w:p>
      <w:r>
        <w:rPr>
          <w:b/>
          <w:u w:val="single"/>
        </w:rPr>
        <w:t xml:space="preserve">82682</w:t>
      </w:r>
    </w:p>
    <w:p>
      <w:r>
        <w:t xml:space="preserve">Olin siellä noin 2 viikkoa sitten ja sain uuden lääkärin, ehkä mekin voimme puhua ?</w:t>
      </w:r>
    </w:p>
    <w:p>
      <w:r>
        <w:rPr>
          <w:b/>
          <w:u w:val="single"/>
        </w:rPr>
        <w:t xml:space="preserve">82683</w:t>
      </w:r>
    </w:p>
    <w:p>
      <w:r>
        <w:t xml:space="preserve">The Mighty Sisto- Asutko Laguna Beachilla?</w:t>
      </w:r>
    </w:p>
    <w:p>
      <w:r>
        <w:rPr>
          <w:b/>
          <w:u w:val="single"/>
        </w:rPr>
        <w:t xml:space="preserve">82684</w:t>
      </w:r>
    </w:p>
    <w:p>
      <w:r>
        <w:t xml:space="preserve">Tuo on ainoa ranta, jolla olen koskaan ollut, ja toisaalta olen ollut vain 4 kertaa tai niin, ensimmäisellä kerralla näin 3 nahkaa, kaksi oli miehiä ja toisella oli panzerfaust-paita ja toisella oli iso swazi alaselässään, eikä se näyttänyt siltä, että hän olisi saanut * * * * * * siitä julkisesti, sitten näin muutaman muun myöhemmillä matkoilla, et ole yksin toveri.</w:t>
      </w:r>
    </w:p>
    <w:p>
      <w:r>
        <w:rPr>
          <w:b/>
          <w:u w:val="single"/>
        </w:rPr>
        <w:t xml:space="preserve">82685</w:t>
      </w:r>
    </w:p>
    <w:p>
      <w:r>
        <w:t xml:space="preserve">twylytegrl-again , asun SB , melkein kävin tuolla messuilla , lähetä minulle pm ?</w:t>
      </w:r>
    </w:p>
    <w:p>
      <w:r>
        <w:rPr>
          <w:b/>
          <w:u w:val="single"/>
        </w:rPr>
        <w:t xml:space="preserve">82686</w:t>
      </w:r>
    </w:p>
    <w:p>
      <w:r>
        <w:t xml:space="preserve">FreedomRanger - asun nyt CA:ssa, mutta olin itse asiassa menossa Länsi-Virginiaan joskus luultavasti myös ( toivottavasti pian, mutta tämän ensi vuoden loppuun mennessä lähes 100 % varmasti ) , Charlestonin alueelle , lähetä minulle pm ? sikgirl88 - asun kaupunkia ylempänä ... San Bernardino ( -. - kuullut sen jo tarpeeksi ? ) , lähetä minulle pm ?</w:t>
      </w:r>
    </w:p>
    <w:p>
      <w:r>
        <w:rPr>
          <w:b/>
          <w:u w:val="single"/>
        </w:rPr>
        <w:t xml:space="preserve">82687</w:t>
      </w:r>
    </w:p>
    <w:p>
      <w:r>
        <w:t xml:space="preserve">Tiedän, että olen surkea, mutta ajattelin vain, että voisin saada kaiken ulos yhdellä kertaa, 88 ! 2508</w:t>
      </w:r>
    </w:p>
    <w:p>
      <w:r>
        <w:rPr>
          <w:b/>
          <w:u w:val="single"/>
        </w:rPr>
        <w:t xml:space="preserve">82688</w:t>
      </w:r>
    </w:p>
    <w:p>
      <w:r>
        <w:t xml:space="preserve">Pidän seinäideasta .</w:t>
      </w:r>
    </w:p>
    <w:p>
      <w:r>
        <w:rPr>
          <w:b/>
          <w:u w:val="single"/>
        </w:rPr>
        <w:t xml:space="preserve">82689</w:t>
      </w:r>
    </w:p>
    <w:p>
      <w:r>
        <w:t xml:space="preserve">Vaikka se saattaakin pelästyttää hallituksen .. lol Suosikkini St. Augustinessa Floridassa ... on vanhat kaupungin muurit ...</w:t>
      </w:r>
    </w:p>
    <w:p>
      <w:r>
        <w:rPr>
          <w:b/>
          <w:u w:val="single"/>
        </w:rPr>
        <w:t xml:space="preserve">82690</w:t>
      </w:r>
    </w:p>
    <w:p>
      <w:r>
        <w:t xml:space="preserve">Tämä on seuraava lukemani .</w:t>
      </w:r>
    </w:p>
    <w:p>
      <w:r>
        <w:rPr>
          <w:b/>
          <w:u w:val="single"/>
        </w:rPr>
        <w:t xml:space="preserve">82691</w:t>
      </w:r>
    </w:p>
    <w:p>
      <w:r>
        <w:t xml:space="preserve">Aion tutkia sitä huolellisesti, joten toivottavasti minulla on jotain kunnollista annettavaa.</w:t>
      </w:r>
    </w:p>
    <w:p>
      <w:r>
        <w:rPr>
          <w:b/>
          <w:u w:val="single"/>
        </w:rPr>
        <w:t xml:space="preserve">82692</w:t>
      </w:r>
    </w:p>
    <w:p>
      <w:r>
        <w:t xml:space="preserve">Shoe Bombers , crotch bombers , 9/11 and Israel on nyt nähty yli 203 000 kertaa ( alle 2,5 kuukaudessa ) .</w:t>
      </w:r>
    </w:p>
    <w:p>
      <w:r>
        <w:rPr>
          <w:b/>
          <w:u w:val="single"/>
        </w:rPr>
        <w:t xml:space="preserve">82693</w:t>
      </w:r>
    </w:p>
    <w:p>
      <w:r>
        <w:t xml:space="preserve">Levittäkää tohtori Duken videoita ympäri internetiä, niin voitamme pian sodan.</w:t>
      </w:r>
    </w:p>
    <w:p>
      <w:r>
        <w:rPr>
          <w:b/>
          <w:u w:val="single"/>
        </w:rPr>
        <w:t xml:space="preserve">82694</w:t>
      </w:r>
    </w:p>
    <w:p>
      <w:r>
        <w:t xml:space="preserve">Shoe Bombers , crotch bombers , 9/11 and Israel Created on January 28th , 2010 .</w:t>
      </w:r>
    </w:p>
    <w:p>
      <w:r>
        <w:rPr>
          <w:b/>
          <w:u w:val="single"/>
        </w:rPr>
        <w:t xml:space="preserve">82695</w:t>
      </w:r>
    </w:p>
    <w:p>
      <w:r>
        <w:t xml:space="preserve">YouTube - Kenkäpommittajat , jalkovälipommittajat , 9/11 ja Israel</w:t>
      </w:r>
    </w:p>
    <w:p>
      <w:r>
        <w:rPr>
          <w:b/>
          <w:u w:val="single"/>
        </w:rPr>
        <w:t xml:space="preserve">82696</w:t>
      </w:r>
    </w:p>
    <w:p>
      <w:r>
        <w:t xml:space="preserve">Tämä on ehdottomasti kaikkein epävirallisin säie, jonka olen lukenut juutalaisongelmasta, yksi asia, jota en ymmärrä, on se, että useimmat juutalaiset näyttävät melko valkoisilta ja Raamatun mukaan kuningas Daavidilla oli punaiset hiukset, onko useimpien juutalaisten ja eurooppalaisten dna:ssa eroa, vai onko se pääasiassa vain heidän tiivistyvästä, pyhämpi kuin sinä -asenteestaan johtuvaa.</w:t>
      </w:r>
    </w:p>
    <w:p>
      <w:r>
        <w:rPr>
          <w:b/>
          <w:u w:val="single"/>
        </w:rPr>
        <w:t xml:space="preserve">82697</w:t>
      </w:r>
    </w:p>
    <w:p>
      <w:r>
        <w:t xml:space="preserve">He ovat aiheuttaneet oman vihansa kansojen keskuudessa vihaamalla kaikkia muita.</w:t>
      </w:r>
    </w:p>
    <w:p>
      <w:r>
        <w:rPr>
          <w:b/>
          <w:u w:val="single"/>
        </w:rPr>
        <w:t xml:space="preserve">82698</w:t>
      </w:r>
    </w:p>
    <w:p>
      <w:r>
        <w:t xml:space="preserve">Tulin juuri yötyöstäni tai muuten katselisin vähän enemmän ympärilleni.</w:t>
      </w:r>
    </w:p>
    <w:p>
      <w:r>
        <w:rPr>
          <w:b/>
          <w:u w:val="single"/>
        </w:rPr>
        <w:t xml:space="preserve">82699</w:t>
      </w:r>
    </w:p>
    <w:p>
      <w:r>
        <w:t xml:space="preserve">Mutta uusi PLE-ystävä Sao Paulossa esitteli itsensä sähköpostitse tänä aamuna.</w:t>
      </w:r>
    </w:p>
    <w:p>
      <w:r>
        <w:rPr>
          <w:b/>
          <w:u w:val="single"/>
        </w:rPr>
        <w:t xml:space="preserve">82700</w:t>
      </w:r>
    </w:p>
    <w:p>
      <w:r>
        <w:t xml:space="preserve">Mielestäni meidän on otettava kantaa kodeissamme ympäri maata ja ympäri maailmaa.</w:t>
      </w:r>
    </w:p>
    <w:p>
      <w:r>
        <w:rPr>
          <w:b/>
          <w:u w:val="single"/>
        </w:rPr>
        <w:t xml:space="preserve">82701</w:t>
      </w:r>
    </w:p>
    <w:p>
      <w:r>
        <w:t xml:space="preserve">Jos annamme heille hyvän otteen maastamme , heitä on vaikea pysäyttää.</w:t>
      </w:r>
    </w:p>
    <w:p>
      <w:r>
        <w:rPr>
          <w:b/>
          <w:u w:val="single"/>
        </w:rPr>
        <w:t xml:space="preserve">82702</w:t>
      </w:r>
    </w:p>
    <w:p>
      <w:r>
        <w:t xml:space="preserve">Kuolisin lapseni puolesta .</w:t>
      </w:r>
    </w:p>
    <w:p>
      <w:r>
        <w:rPr>
          <w:b/>
          <w:u w:val="single"/>
        </w:rPr>
        <w:t xml:space="preserve">82703</w:t>
      </w:r>
    </w:p>
    <w:p>
      <w:r>
        <w:t xml:space="preserve">Kuolisin myös sen puolesta, että kansallamme olisi mahdollisuus saada elintilaa .</w:t>
      </w:r>
    </w:p>
    <w:p>
      <w:r>
        <w:rPr>
          <w:b/>
          <w:u w:val="single"/>
        </w:rPr>
        <w:t xml:space="preserve">82704</w:t>
      </w:r>
    </w:p>
    <w:p>
      <w:r>
        <w:t xml:space="preserve">Olen käynyt muutaman tanssikurssin eri aikoina ja nautin siitä.</w:t>
      </w:r>
    </w:p>
    <w:p>
      <w:r>
        <w:rPr>
          <w:b/>
          <w:u w:val="single"/>
        </w:rPr>
        <w:t xml:space="preserve">82705</w:t>
      </w:r>
    </w:p>
    <w:p>
      <w:r>
        <w:t xml:space="preserve">Ainoa ongelma on, että monirotuisessa ympäristössä se tarkoittaa, että sinun on tanssittava muiden kuin valkoisten kanssa.</w:t>
      </w:r>
    </w:p>
    <w:p>
      <w:r>
        <w:rPr>
          <w:b/>
          <w:u w:val="single"/>
        </w:rPr>
        <w:t xml:space="preserve">82706</w:t>
      </w:r>
    </w:p>
    <w:p>
      <w:r>
        <w:t xml:space="preserve">Tällä hetkellä pienen kaupunkini tanssikurssit ovat kaikki loppuneet.</w:t>
      </w:r>
    </w:p>
    <w:p>
      <w:r>
        <w:rPr>
          <w:b/>
          <w:u w:val="single"/>
        </w:rPr>
        <w:t xml:space="preserve">82707</w:t>
      </w:r>
    </w:p>
    <w:p>
      <w:r>
        <w:t xml:space="preserve">Hieno idea , haluaisin kaikki valkoiset tanssikurssit WPWWW</w:t>
      </w:r>
    </w:p>
    <w:p>
      <w:r>
        <w:rPr>
          <w:b/>
          <w:u w:val="single"/>
        </w:rPr>
        <w:t xml:space="preserve">82708</w:t>
      </w:r>
    </w:p>
    <w:p>
      <w:r>
        <w:t xml:space="preserve">Mitkä ovat alueen tärkeimmät kala- ja riistalajit?</w:t>
      </w:r>
    </w:p>
    <w:p>
      <w:r>
        <w:rPr>
          <w:b/>
          <w:u w:val="single"/>
        </w:rPr>
        <w:t xml:space="preserve">82709</w:t>
      </w:r>
    </w:p>
    <w:p>
      <w:r>
        <w:t xml:space="preserve">Eli : lämpimän veden kalat , kylmän veden kalat , linnut , suurriista ?</w:t>
      </w:r>
    </w:p>
    <w:p>
      <w:r>
        <w:rPr>
          <w:b/>
          <w:u w:val="single"/>
        </w:rPr>
        <w:t xml:space="preserve">82710</w:t>
      </w:r>
    </w:p>
    <w:p>
      <w:r>
        <w:t xml:space="preserve">29. tammikuuta 2012 - Whitefish Amtrak Station talvella .</w:t>
      </w:r>
    </w:p>
    <w:p>
      <w:r>
        <w:rPr>
          <w:b/>
          <w:u w:val="single"/>
        </w:rPr>
        <w:t xml:space="preserve">82711</w:t>
      </w:r>
    </w:p>
    <w:p>
      <w:r>
        <w:t xml:space="preserve">29. tammikuuta 2012 - Whitefish Lake jäätyi.</w:t>
      </w:r>
    </w:p>
    <w:p>
      <w:r>
        <w:rPr>
          <w:b/>
          <w:u w:val="single"/>
        </w:rPr>
        <w:t xml:space="preserve">82712</w:t>
      </w:r>
    </w:p>
    <w:p>
      <w:r>
        <w:t xml:space="preserve">Nälkäinen hevonen 1. heinäkuuta 2011 25. helmikuuta 2012 4. maaliskuuta 2012 - C-Falls</w:t>
      </w:r>
    </w:p>
    <w:p>
      <w:r>
        <w:rPr>
          <w:b/>
          <w:u w:val="single"/>
        </w:rPr>
        <w:t xml:space="preserve">82713</w:t>
      </w:r>
    </w:p>
    <w:p>
      <w:r>
        <w:t xml:space="preserve">Saanko suositella tätä dokumenttisarjaa eurofobisten taipumusten poistamiseksi?</w:t>
      </w:r>
    </w:p>
    <w:p>
      <w:r>
        <w:rPr>
          <w:b/>
          <w:u w:val="single"/>
        </w:rPr>
        <w:t xml:space="preserve">82714</w:t>
      </w:r>
    </w:p>
    <w:p>
      <w:r>
        <w:t xml:space="preserve">Hyvin eurokeskeinen , länsimielinen/eurooppalaismielinen siviilidokumentti https : //www.stormfront.org/forum/t994651 / DOWN WITH EUROPHOBIA.</w:t>
      </w:r>
    </w:p>
    <w:p>
      <w:r>
        <w:rPr>
          <w:b/>
          <w:u w:val="single"/>
        </w:rPr>
        <w:t xml:space="preserve">82715</w:t>
      </w:r>
    </w:p>
    <w:p>
      <w:r>
        <w:t xml:space="preserve">hahahahahahaha!</w:t>
      </w:r>
    </w:p>
    <w:p>
      <w:r>
        <w:rPr>
          <w:b/>
          <w:u w:val="single"/>
        </w:rPr>
        <w:t xml:space="preserve">82716</w:t>
      </w:r>
    </w:p>
    <w:p>
      <w:r>
        <w:t xml:space="preserve">- Olen aina rakastanut tuota kohtausta !</w:t>
      </w:r>
    </w:p>
    <w:p>
      <w:r>
        <w:rPr>
          <w:b/>
          <w:u w:val="single"/>
        </w:rPr>
        <w:t xml:space="preserve">82717</w:t>
      </w:r>
    </w:p>
    <w:p>
      <w:r>
        <w:t xml:space="preserve">Minunlaiseni paikka !</w:t>
      </w:r>
    </w:p>
    <w:p>
      <w:r>
        <w:rPr>
          <w:b/>
          <w:u w:val="single"/>
        </w:rPr>
        <w:t xml:space="preserve">82718</w:t>
      </w:r>
    </w:p>
    <w:p>
      <w:r>
        <w:t xml:space="preserve">Muistin yhden todella hyvän: Muenster , TX. - 95.7 % valkoisia - ei yhtään neekeriä Muenster , Texas ( TX 76252 ) profiili : väestö , kartat , kiinteistöt , keskiarvot , asunnot , tilastot , muutto , matkailu , työpaikat , sairaalat , koulut , rikollisuus , muutto , talot , uutiset Tämä kaupunki keksi nimen, joka estää mustia muuttamasta tänne ; Cut and Shoot , Texas : 85.8 % valkoisia , ei yhtään neekeriä .</w:t>
      </w:r>
    </w:p>
    <w:p>
      <w:r>
        <w:rPr>
          <w:b/>
          <w:u w:val="single"/>
        </w:rPr>
        <w:t xml:space="preserve">82719</w:t>
      </w:r>
    </w:p>
    <w:p>
      <w:r>
        <w:t xml:space="preserve">Cut and Shoot , Texas ( TX 77303 ) profiili : väestö , kartat , kiinteistöt , keskiarvot , asunnot , tilastot , muutto , matkailu , työpaikat , sairaalat , koulut , rikollisuus , muutto , talot , uutiset .</w:t>
      </w:r>
    </w:p>
    <w:p>
      <w:r>
        <w:rPr>
          <w:b/>
          <w:u w:val="single"/>
        </w:rPr>
        <w:t xml:space="preserve">82720</w:t>
      </w:r>
    </w:p>
    <w:p>
      <w:r>
        <w:t xml:space="preserve">Kuva sigissäni on mennoniittitilalla Crestonissa .. vain parin kilometrin päässä siitä, missä kirjoitan tätä.</w:t>
      </w:r>
    </w:p>
    <w:p>
      <w:r>
        <w:rPr>
          <w:b/>
          <w:u w:val="single"/>
        </w:rPr>
        <w:t xml:space="preserve">82721</w:t>
      </w:r>
    </w:p>
    <w:p>
      <w:r>
        <w:t xml:space="preserve">Säästäkää vaihtorahat tai syökää sianlihaa ja papuja yhtenä iltana sen sijaan, että menisitte ulos , ja antakaa rahat valkoihoiselle äidille. kuva ryömivä lapsi, joka ojentaa kätensä.</w:t>
      </w:r>
    </w:p>
    <w:p>
      <w:r>
        <w:rPr>
          <w:b/>
          <w:u w:val="single"/>
        </w:rPr>
        <w:t xml:space="preserve">82722</w:t>
      </w:r>
    </w:p>
    <w:p>
      <w:r>
        <w:t xml:space="preserve">Jotta voit julkaista jonkun nimen avoimesti SF-foorumilla, tarvitset ensin hänen lupansa.</w:t>
      </w:r>
    </w:p>
    <w:p>
      <w:r>
        <w:rPr>
          <w:b/>
          <w:u w:val="single"/>
        </w:rPr>
        <w:t xml:space="preserve">82723</w:t>
      </w:r>
    </w:p>
    <w:p>
      <w:r>
        <w:t xml:space="preserve">Vaikka tämä joku käyttäisi avoimesti omaa nimeään .</w:t>
      </w:r>
    </w:p>
    <w:p>
      <w:r>
        <w:rPr>
          <w:b/>
          <w:u w:val="single"/>
        </w:rPr>
        <w:t xml:space="preserve">82724</w:t>
      </w:r>
    </w:p>
    <w:p>
      <w:r>
        <w:t xml:space="preserve">Se on kaikkien suojelemiseksi täällä .</w:t>
      </w:r>
    </w:p>
    <w:p>
      <w:r>
        <w:rPr>
          <w:b/>
          <w:u w:val="single"/>
        </w:rPr>
        <w:t xml:space="preserve">82725</w:t>
      </w:r>
    </w:p>
    <w:p>
      <w:r>
        <w:t xml:space="preserve">On paljon ryhmiä, jotka tekevät puku ja solmio -juttua, mutta he ovat silti vihaajia MSM:n ja keskivertoyleisön silmissä.</w:t>
      </w:r>
    </w:p>
    <w:p>
      <w:r>
        <w:rPr>
          <w:b/>
          <w:u w:val="single"/>
        </w:rPr>
        <w:t xml:space="preserve">82726</w:t>
      </w:r>
    </w:p>
    <w:p>
      <w:r>
        <w:t xml:space="preserve">Näen hakaristin houkuttelevan vain sosiaalisesti hylkiöitä, ja tämä on toistuvasti nähtävissä jokaisessa sitä käyttävien ryhmien mielenosoituksessa.</w:t>
      </w:r>
    </w:p>
    <w:p>
      <w:r>
        <w:rPr>
          <w:b/>
          <w:u w:val="single"/>
        </w:rPr>
        <w:t xml:space="preserve">82727</w:t>
      </w:r>
    </w:p>
    <w:p>
      <w:r>
        <w:t xml:space="preserve">Ainakin Ruotsin NS:llä on oikea ajatus, ja amerikkalaisten pitäisi ottaa siitä mallia.</w:t>
      </w:r>
    </w:p>
    <w:p>
      <w:r>
        <w:rPr>
          <w:b/>
          <w:u w:val="single"/>
        </w:rPr>
        <w:t xml:space="preserve">82728</w:t>
      </w:r>
    </w:p>
    <w:p>
      <w:r>
        <w:t xml:space="preserve">näyttää siltä, että juutalaiset ovat ottaneet ukar.org-sivuston haltuunsa, mutta voit lukea sivuston kosher-veroa käsittelevän osion archive.org-sivustolta: http://web.archive.org/web/200602110...r.org/tax.html.</w:t>
      </w:r>
    </w:p>
    <w:p>
      <w:r>
        <w:rPr>
          <w:b/>
          <w:u w:val="single"/>
        </w:rPr>
        <w:t xml:space="preserve">82729</w:t>
      </w:r>
    </w:p>
    <w:p>
      <w:r>
        <w:t xml:space="preserve">Luulen, että olet oikeassa siitä, että R tarkoittaa rekisteröityä tavaramerkkiä.</w:t>
      </w:r>
    </w:p>
    <w:p>
      <w:r>
        <w:rPr>
          <w:b/>
          <w:u w:val="single"/>
        </w:rPr>
        <w:t xml:space="preserve">82730</w:t>
      </w:r>
    </w:p>
    <w:p>
      <w:r>
        <w:t xml:space="preserve">En voi sanoa, että olen koskaan nähnyt C:tä A:ssa missään tarkastelemissani tuotteissa.</w:t>
      </w:r>
    </w:p>
    <w:p>
      <w:r>
        <w:rPr>
          <w:b/>
          <w:u w:val="single"/>
        </w:rPr>
        <w:t xml:space="preserve">82731</w:t>
      </w:r>
    </w:p>
    <w:p>
      <w:r>
        <w:t xml:space="preserve">Minulla on kotona lentolehtinen, jossa on symbolit, joita pitää etsiä, joten kun palaan kotiin, voin antaa tiedot teille.</w:t>
      </w:r>
    </w:p>
    <w:p>
      <w:r>
        <w:rPr>
          <w:b/>
          <w:u w:val="single"/>
        </w:rPr>
        <w:t xml:space="preserve">82732</w:t>
      </w:r>
    </w:p>
    <w:p>
      <w:r>
        <w:t xml:space="preserve">Ajat muuttuvat .</w:t>
      </w:r>
    </w:p>
    <w:p>
      <w:r>
        <w:rPr>
          <w:b/>
          <w:u w:val="single"/>
        </w:rPr>
        <w:t xml:space="preserve">82733</w:t>
      </w:r>
    </w:p>
    <w:p>
      <w:r>
        <w:t xml:space="preserve">Näin kyselytutkimuksen Missippistä, jonka mukaan 40 prosenttia ei ollut sitä mieltä, että Lottin pitäisi luopua tehtävästään segregaatiohenkisen huomautuksensa vuoksi.</w:t>
      </w:r>
    </w:p>
    <w:p>
      <w:r>
        <w:rPr>
          <w:b/>
          <w:u w:val="single"/>
        </w:rPr>
        <w:t xml:space="preserve">82734</w:t>
      </w:r>
    </w:p>
    <w:p>
      <w:r>
        <w:t xml:space="preserve">Juutalainen rotu on epäilemättä suurin uhka valkoisen rodun selviytymiselle.</w:t>
      </w:r>
    </w:p>
    <w:p>
      <w:r>
        <w:rPr>
          <w:b/>
          <w:u w:val="single"/>
        </w:rPr>
        <w:t xml:space="preserve">82735</w:t>
      </w:r>
    </w:p>
    <w:p>
      <w:r>
        <w:t xml:space="preserve">Juutalaiset ovat vastuussa valtavasta ei-valkoisten maahanmuutosta Eurooppaan ja Pohjois-Amerikkaan.</w:t>
      </w:r>
    </w:p>
    <w:p>
      <w:r>
        <w:rPr>
          <w:b/>
          <w:u w:val="single"/>
        </w:rPr>
        <w:t xml:space="preserve">82736</w:t>
      </w:r>
    </w:p>
    <w:p>
      <w:r>
        <w:t xml:space="preserve">On tosiasia, että yhdeksänkymmentäyhdeksän prosenttia niistä, jotka puhuvat vakavasta laittomasta toiminnasta, ovat hulluja tai hallituksen agentteja.</w:t>
      </w:r>
    </w:p>
    <w:p>
      <w:r>
        <w:rPr>
          <w:b/>
          <w:u w:val="single"/>
        </w:rPr>
        <w:t xml:space="preserve">82737</w:t>
      </w:r>
    </w:p>
    <w:p>
      <w:r>
        <w:t xml:space="preserve">Tämä oikeuttaa nollatoleranssipolitiikan .</w:t>
      </w:r>
    </w:p>
    <w:p>
      <w:r>
        <w:rPr>
          <w:b/>
          <w:u w:val="single"/>
        </w:rPr>
        <w:t xml:space="preserve">82738</w:t>
      </w:r>
    </w:p>
    <w:p>
      <w:r>
        <w:t xml:space="preserve">Tämän esseen viimeisessä kappaleessa puhutaan tarratekniikoista .</w:t>
      </w:r>
    </w:p>
    <w:p>
      <w:r>
        <w:rPr>
          <w:b/>
          <w:u w:val="single"/>
        </w:rPr>
        <w:t xml:space="preserve">82739</w:t>
      </w:r>
    </w:p>
    <w:p>
      <w:r>
        <w:t xml:space="preserve">Essee itsessään on chock täynnä o " hyödyllisiä vinkkejä tiedon jakelu .</w:t>
      </w:r>
    </w:p>
    <w:p>
      <w:r>
        <w:rPr>
          <w:b/>
          <w:u w:val="single"/>
        </w:rPr>
        <w:t xml:space="preserve">82740</w:t>
      </w:r>
    </w:p>
    <w:p>
      <w:r>
        <w:t xml:space="preserve">Onko My Awakening vielä painossa ?</w:t>
      </w:r>
    </w:p>
    <w:p>
      <w:r>
        <w:rPr>
          <w:b/>
          <w:u w:val="single"/>
        </w:rPr>
        <w:t xml:space="preserve">82741</w:t>
      </w:r>
    </w:p>
    <w:p>
      <w:r>
        <w:t xml:space="preserve">Yritin ostaa ylimääräisen kappaleen jokin aika sitten, mutta sitä ei ollut enää saatavilla kirjakaupastani.</w:t>
      </w:r>
    </w:p>
    <w:p>
      <w:r>
        <w:rPr>
          <w:b/>
          <w:u w:val="single"/>
        </w:rPr>
        <w:t xml:space="preserve">82742</w:t>
      </w:r>
    </w:p>
    <w:p>
      <w:r>
        <w:t xml:space="preserve">14 Ateenalainen soturi</w:t>
      </w:r>
    </w:p>
    <w:p>
      <w:r>
        <w:rPr>
          <w:b/>
          <w:u w:val="single"/>
        </w:rPr>
        <w:t xml:space="preserve">82743</w:t>
      </w:r>
    </w:p>
    <w:p>
      <w:r>
        <w:t xml:space="preserve">voisitteko te tarkistaa, että sivustonne toimii Linuxissa monet Linux-ihmiset käyttävät Konqueroria. vain ajatus</w:t>
      </w:r>
    </w:p>
    <w:p>
      <w:r>
        <w:rPr>
          <w:b/>
          <w:u w:val="single"/>
        </w:rPr>
        <w:t xml:space="preserve">82744</w:t>
      </w:r>
    </w:p>
    <w:p>
      <w:r>
        <w:t xml:space="preserve">Kyse on siitä, miten voimme esittää itsemme hyväksyttävällä tavalla ja samalla olla muuttamatta itseämme.</w:t>
      </w:r>
    </w:p>
    <w:p>
      <w:r>
        <w:rPr>
          <w:b/>
          <w:u w:val="single"/>
        </w:rPr>
        <w:t xml:space="preserve">82745</w:t>
      </w:r>
    </w:p>
    <w:p>
      <w:r>
        <w:t xml:space="preserve">Ihmettelen, kuinka monet nuoret valkoiset omaksuvat WN-myönteisiä ajatuksia, mutta sitten katsottuaan Romper Stomperin tai jonkun vanhan Springerin jakson näkevät negatiivisen kuvan WN:stä ja päättävät, etteivät he halua olla missään tekemisissä kanssamme.</w:t>
      </w:r>
    </w:p>
    <w:p>
      <w:r>
        <w:rPr>
          <w:b/>
          <w:u w:val="single"/>
        </w:rPr>
        <w:t xml:space="preserve">82746</w:t>
      </w:r>
    </w:p>
    <w:p>
      <w:r>
        <w:t xml:space="preserve">Daniel Wretströmin sisko puhui hänen murhansa muistoksi järjestetyssä marssissa , jota seurasi suoraan Blood and Honor -järjestön puhe.</w:t>
      </w:r>
    </w:p>
    <w:p>
      <w:r>
        <w:rPr>
          <w:b/>
          <w:u w:val="single"/>
        </w:rPr>
        <w:t xml:space="preserve">82747</w:t>
      </w:r>
    </w:p>
    <w:p>
      <w:r>
        <w:t xml:space="preserve">Ilmeisesti hän on ottanut kärsimyksensä ja käyttänyt sitä auttaakseen muita valkoisia ihmisiä.</w:t>
      </w:r>
    </w:p>
    <w:p>
      <w:r>
        <w:rPr>
          <w:b/>
          <w:u w:val="single"/>
        </w:rPr>
        <w:t xml:space="preserve">82748</w:t>
      </w:r>
    </w:p>
    <w:p>
      <w:r>
        <w:t xml:space="preserve">Katso kierteet : Yli 1800 kokoontui kunnioittamaan Danielia !</w:t>
      </w:r>
    </w:p>
    <w:p>
      <w:r>
        <w:rPr>
          <w:b/>
          <w:u w:val="single"/>
        </w:rPr>
        <w:t xml:space="preserve">82749</w:t>
      </w:r>
    </w:p>
    <w:p>
      <w:r>
        <w:t xml:space="preserve">Daniel Wretström march Ja heidän verkkosivustonsa : http://www.salemfonden.info/ ( näyttää tällä hetkellä olevan alhaalla, mutta yleensä toimii hyvin ).</w:t>
      </w:r>
    </w:p>
    <w:p>
      <w:r>
        <w:rPr>
          <w:b/>
          <w:u w:val="single"/>
        </w:rPr>
        <w:t xml:space="preserve">82750</w:t>
      </w:r>
    </w:p>
    <w:p>
      <w:r>
        <w:t xml:space="preserve">Laitan valkoisen vallan propagandaa pikaruokaravintoloihin ja julkisiin paikkoihin, kuten elokuvateatterien vessoihin ja julkisiin käymälöihin ja julkisiin puhelinpäätteisiin.</w:t>
      </w:r>
    </w:p>
    <w:p>
      <w:r>
        <w:rPr>
          <w:b/>
          <w:u w:val="single"/>
        </w:rPr>
        <w:t xml:space="preserve">82751</w:t>
      </w:r>
    </w:p>
    <w:p>
      <w:r>
        <w:t xml:space="preserve">Mietin, voisitteko antaa minulle linkin siitä, miten minut voidaan vihkiä papiksi internetin välityksellä.</w:t>
      </w:r>
    </w:p>
    <w:p>
      <w:r>
        <w:rPr>
          <w:b/>
          <w:u w:val="single"/>
        </w:rPr>
        <w:t xml:space="preserve">82752</w:t>
      </w:r>
    </w:p>
    <w:p>
      <w:r>
        <w:t xml:space="preserve">Kiitos , Sieg Heil Ryan</w:t>
      </w:r>
    </w:p>
    <w:p>
      <w:r>
        <w:rPr>
          <w:b/>
          <w:u w:val="single"/>
        </w:rPr>
        <w:t xml:space="preserve">82753</w:t>
      </w:r>
    </w:p>
    <w:p>
      <w:r>
        <w:t xml:space="preserve">Olen valkoisen kansallismielinen kristityn uskon edustaja, mutta olen silti valkoisen kansallismielinen rodullisen selviytymisen puolesta. Rasisminvastaiset kristityt ovat todellinen kristittyjen vihollinen.</w:t>
      </w:r>
    </w:p>
    <w:p>
      <w:r>
        <w:rPr>
          <w:b/>
          <w:u w:val="single"/>
        </w:rPr>
        <w:t xml:space="preserve">82754</w:t>
      </w:r>
    </w:p>
    <w:p>
      <w:r>
        <w:t xml:space="preserve">Suurin ikäryhmien käyttäjien tällä sivustolla ovat heidän 20s tai 30-luvun alussa .</w:t>
      </w:r>
    </w:p>
    <w:p>
      <w:r>
        <w:rPr>
          <w:b/>
          <w:u w:val="single"/>
        </w:rPr>
        <w:t xml:space="preserve">82755</w:t>
      </w:r>
    </w:p>
    <w:p>
      <w:r>
        <w:t xml:space="preserve">Toiseksi suurin osa on teini-ikäisiä ja parikymppisiä .</w:t>
      </w:r>
    </w:p>
    <w:p>
      <w:r>
        <w:rPr>
          <w:b/>
          <w:u w:val="single"/>
        </w:rPr>
        <w:t xml:space="preserve">82756</w:t>
      </w:r>
    </w:p>
    <w:p>
      <w:r>
        <w:t xml:space="preserve">Se osoittaa, mitä sinä tiedät, Charlie .</w:t>
      </w:r>
    </w:p>
    <w:p>
      <w:r>
        <w:rPr>
          <w:b/>
          <w:u w:val="single"/>
        </w:rPr>
        <w:t xml:space="preserve">82757</w:t>
      </w:r>
    </w:p>
    <w:p>
      <w:r>
        <w:t xml:space="preserve">Ei, vaan se osoittaa, että geeneillä on tärkeä rooli siinä, miten käyttäydymme.</w:t>
      </w:r>
    </w:p>
    <w:p>
      <w:r>
        <w:rPr>
          <w:b/>
          <w:u w:val="single"/>
        </w:rPr>
        <w:t xml:space="preserve">82758</w:t>
      </w:r>
    </w:p>
    <w:p>
      <w:r>
        <w:t xml:space="preserve">Sekä aasialaiset että valkoiset ovat rauhallisia ja tyyni, ja mustilla ei tunnu olevan itsehillintää .</w:t>
      </w:r>
    </w:p>
    <w:p>
      <w:r>
        <w:rPr>
          <w:b/>
          <w:u w:val="single"/>
        </w:rPr>
        <w:t xml:space="preserve">82759</w:t>
      </w:r>
    </w:p>
    <w:p>
      <w:r>
        <w:t xml:space="preserve">Miksiköhän?</w:t>
      </w:r>
    </w:p>
    <w:p>
      <w:r>
        <w:rPr>
          <w:b/>
          <w:u w:val="single"/>
        </w:rPr>
        <w:t xml:space="preserve">82760</w:t>
      </w:r>
    </w:p>
    <w:p>
      <w:r>
        <w:t xml:space="preserve">No, ehkä he ovat hitaasti tekemässä työtä Itä-Euroopan tuhoamiseksi.</w:t>
      </w:r>
    </w:p>
    <w:p>
      <w:r>
        <w:rPr>
          <w:b/>
          <w:u w:val="single"/>
        </w:rPr>
        <w:t xml:space="preserve">82761</w:t>
      </w:r>
    </w:p>
    <w:p>
      <w:r>
        <w:t xml:space="preserve">On selvää, että kansainvälisellä juutalaisella on nyt suuria suunnitelmia Ukrainan suhteen.</w:t>
      </w:r>
    </w:p>
    <w:p>
      <w:r>
        <w:rPr>
          <w:b/>
          <w:u w:val="single"/>
        </w:rPr>
        <w:t xml:space="preserve">82762</w:t>
      </w:r>
    </w:p>
    <w:p>
      <w:r>
        <w:t xml:space="preserve">Onko kukaan muu huomannut, että täällä on viime aikoina näkynyt paljon aasialaisia, jotka kaikki haluavat jakaa ajatuksiaan?</w:t>
      </w:r>
    </w:p>
    <w:p>
      <w:r>
        <w:rPr>
          <w:b/>
          <w:u w:val="single"/>
        </w:rPr>
        <w:t xml:space="preserve">82763</w:t>
      </w:r>
    </w:p>
    <w:p>
      <w:r>
        <w:t xml:space="preserve">OV-aiheet todella tulevat aaltoina .</w:t>
      </w:r>
    </w:p>
    <w:p>
      <w:r>
        <w:rPr>
          <w:b/>
          <w:u w:val="single"/>
        </w:rPr>
        <w:t xml:space="preserve">82764</w:t>
      </w:r>
    </w:p>
    <w:p>
      <w:r>
        <w:t xml:space="preserve">Minun on itse asiassa suoritettava joitakin oikeustieteen kursseja tutkintoani varten, ja se, että on mahdotonta kohdella kaikkia ihmisiä tasa-arvoisesti heidän käyttäytymisensä vuoksi.</w:t>
      </w:r>
    </w:p>
    <w:p>
      <w:r>
        <w:rPr>
          <w:b/>
          <w:u w:val="single"/>
        </w:rPr>
        <w:t xml:space="preserve">82765</w:t>
      </w:r>
    </w:p>
    <w:p>
      <w:r>
        <w:t xml:space="preserve">Voisimme yhtä hyvin hylätä maan, koska ihmiset tunkeutuivat maahan ja veivät sen eläimiltä.</w:t>
      </w:r>
    </w:p>
    <w:p>
      <w:r>
        <w:rPr>
          <w:b/>
          <w:u w:val="single"/>
        </w:rPr>
        <w:t xml:space="preserve">82766</w:t>
      </w:r>
    </w:p>
    <w:p>
      <w:r>
        <w:t xml:space="preserve">Meksikolaisilla on paljon vapaata tilaa omissa maissaan kehittyä, he eivät tarvitse meidän maamme .</w:t>
      </w:r>
    </w:p>
    <w:p>
      <w:r>
        <w:rPr>
          <w:b/>
          <w:u w:val="single"/>
        </w:rPr>
        <w:t xml:space="preserve">82767</w:t>
      </w:r>
    </w:p>
    <w:p>
      <w:r>
        <w:t xml:space="preserve">Klikkaan vain avoimia foorumeita viihteen vuoksi .</w:t>
      </w:r>
    </w:p>
    <w:p>
      <w:r>
        <w:rPr>
          <w:b/>
          <w:u w:val="single"/>
        </w:rPr>
        <w:t xml:space="preserve">82768</w:t>
      </w:r>
    </w:p>
    <w:p>
      <w:r>
        <w:t xml:space="preserve">Sen hauska, miten rekisteröimättömät jäsenet tai avoimen foorumin jäsenet yrittävät järkeistää ajatuksiaan.</w:t>
      </w:r>
    </w:p>
    <w:p>
      <w:r>
        <w:rPr>
          <w:b/>
          <w:u w:val="single"/>
        </w:rPr>
        <w:t xml:space="preserve">82769</w:t>
      </w:r>
    </w:p>
    <w:p>
      <w:r>
        <w:t xml:space="preserve">Kaltaisesi idiootit eivät kestä, kun heitä ympäröivät lemmikkieläimenne , väitetyn pelastajanne nimi tulee olemaan huulillanne, kun teidät "monipuolistetaan".</w:t>
      </w:r>
    </w:p>
    <w:p>
      <w:r>
        <w:rPr>
          <w:b/>
          <w:u w:val="single"/>
        </w:rPr>
        <w:t xml:space="preserve">82770</w:t>
      </w:r>
    </w:p>
    <w:p>
      <w:r>
        <w:t xml:space="preserve">Mutta ei myöskään Ku Klux Klan tai mikä tahansa ryhmä tai järjestö, joka on avoimesti valkoisten puolella tai jota edes epäillään valkoisten puolella olevaksi, kuten teekutsut.</w:t>
      </w:r>
    </w:p>
    <w:p>
      <w:r>
        <w:rPr>
          <w:b/>
          <w:u w:val="single"/>
        </w:rPr>
        <w:t xml:space="preserve">82771</w:t>
      </w:r>
    </w:p>
    <w:p>
      <w:r>
        <w:t xml:space="preserve">Minusta on hassua, että ihmiset täällä käyttävät aikaansa yrittäessään selvittää, ovatko espanjalaiset , ukrainalaiset , portugalilaiset , italialaiset ja venäläiset tarpeeksi valkoisia.</w:t>
      </w:r>
    </w:p>
    <w:p>
      <w:r>
        <w:rPr>
          <w:b/>
          <w:u w:val="single"/>
        </w:rPr>
        <w:t xml:space="preserve">82772</w:t>
      </w:r>
    </w:p>
    <w:p>
      <w:r>
        <w:t xml:space="preserve">Sanoisin kyllä , koska kun valkoiset ottivat jälleen vallan , he tappoivat kaikki keltaiset ja heidän jälkeläisensä ja aloittivat taas alusta .</w:t>
      </w:r>
    </w:p>
    <w:p>
      <w:r>
        <w:rPr>
          <w:b/>
          <w:u w:val="single"/>
        </w:rPr>
        <w:t xml:space="preserve">82773</w:t>
      </w:r>
    </w:p>
    <w:p>
      <w:r>
        <w:t xml:space="preserve">Sama pätee koko Eurooppaan pahan keltaisen invaasion jälkeen.</w:t>
      </w:r>
    </w:p>
    <w:p>
      <w:r>
        <w:rPr>
          <w:b/>
          <w:u w:val="single"/>
        </w:rPr>
        <w:t xml:space="preserve">82774</w:t>
      </w:r>
    </w:p>
    <w:p>
      <w:r>
        <w:t xml:space="preserve">Puhumattakaan siitä, että vankiloissa jengitkin tekevät bisnestä.</w:t>
      </w:r>
    </w:p>
    <w:p>
      <w:r>
        <w:rPr>
          <w:b/>
          <w:u w:val="single"/>
        </w:rPr>
        <w:t xml:space="preserve">82775</w:t>
      </w:r>
    </w:p>
    <w:p>
      <w:r>
        <w:t xml:space="preserve">Voimakas jengiläinen, joka ei ehkä raiskaa, saattaa myydä uuden vangin jollekin, joka raiskaa.</w:t>
      </w:r>
    </w:p>
    <w:p>
      <w:r>
        <w:rPr>
          <w:b/>
          <w:u w:val="single"/>
        </w:rPr>
        <w:t xml:space="preserve">82776</w:t>
      </w:r>
    </w:p>
    <w:p>
      <w:r>
        <w:t xml:space="preserve">Ei vielä mitään, vai mitä?</w:t>
      </w:r>
    </w:p>
    <w:p>
      <w:r>
        <w:rPr>
          <w:b/>
          <w:u w:val="single"/>
        </w:rPr>
        <w:t xml:space="preserve">82777</w:t>
      </w:r>
    </w:p>
    <w:p>
      <w:r>
        <w:t xml:space="preserve">Tässä , pureskele tätä : Väkivaltaisuudet vaivaavat Seattlessa järjestettävää toukokuun päivän mielenosoitusta He tulevat tänne vain `` etsimään parempaa elämää ( hand-out ) '' .......... ..........</w:t>
      </w:r>
    </w:p>
    <w:p>
      <w:r>
        <w:rPr>
          <w:b/>
          <w:u w:val="single"/>
        </w:rPr>
        <w:t xml:space="preserve">82778</w:t>
      </w:r>
    </w:p>
    <w:p>
      <w:r>
        <w:t xml:space="preserve">Juuri niin, he haluavat meidän makaavan ja kuolevan.</w:t>
      </w:r>
    </w:p>
    <w:p>
      <w:r>
        <w:rPr>
          <w:b/>
          <w:u w:val="single"/>
        </w:rPr>
        <w:t xml:space="preserve">82779</w:t>
      </w:r>
    </w:p>
    <w:p>
      <w:r>
        <w:t xml:space="preserve">Sanoillaan ja teoillaan he ilmoittavat kannattavansa vakaasti kansamme kansanmurhaa.</w:t>
      </w:r>
    </w:p>
    <w:p>
      <w:r>
        <w:rPr>
          <w:b/>
          <w:u w:val="single"/>
        </w:rPr>
        <w:t xml:space="preserve">82780</w:t>
      </w:r>
    </w:p>
    <w:p>
      <w:r>
        <w:t xml:space="preserve">Mormonit väittävät yleensä , kuten ortodoksikristitytkin, että Jeesuksen Kristuksen kuolema teki uhrauksista ja erityisesti eläin- ja veriuhreista tarpeettomia.</w:t>
      </w:r>
    </w:p>
    <w:p>
      <w:r>
        <w:rPr>
          <w:b/>
          <w:u w:val="single"/>
        </w:rPr>
        <w:t xml:space="preserve">82781</w:t>
      </w:r>
    </w:p>
    <w:p>
      <w:r>
        <w:t xml:space="preserve">"Holokausti" .</w:t>
      </w:r>
    </w:p>
    <w:p>
      <w:r>
        <w:rPr>
          <w:b/>
          <w:u w:val="single"/>
        </w:rPr>
        <w:t xml:space="preserve">82782</w:t>
      </w:r>
    </w:p>
    <w:p>
      <w:r>
        <w:t xml:space="preserve">Kasa poltettuja uhreja .</w:t>
      </w:r>
    </w:p>
    <w:p>
      <w:r>
        <w:rPr>
          <w:b/>
          <w:u w:val="single"/>
        </w:rPr>
        <w:t xml:space="preserve">82783</w:t>
      </w:r>
    </w:p>
    <w:p>
      <w:r>
        <w:t xml:space="preserve">Julkisia kouluja ja kirjastoja on kaikkialla.</w:t>
      </w:r>
    </w:p>
    <w:p>
      <w:r>
        <w:rPr>
          <w:b/>
          <w:u w:val="single"/>
        </w:rPr>
        <w:t xml:space="preserve">82784</w:t>
      </w:r>
    </w:p>
    <w:p>
      <w:r>
        <w:t xml:space="preserve">Ongelma on mustien päässä , mutta hei , senhän te jo tiesitte .</w:t>
      </w:r>
    </w:p>
    <w:p>
      <w:r>
        <w:rPr>
          <w:b/>
          <w:u w:val="single"/>
        </w:rPr>
        <w:t xml:space="preserve">82785</w:t>
      </w:r>
    </w:p>
    <w:p>
      <w:r>
        <w:t xml:space="preserve">(kohauttaa olkapäitään) Yliopistokampukset ovat paikka, jossa monikulttuuripropagandaa levitetään kaikkein paksusti.</w:t>
      </w:r>
    </w:p>
    <w:p>
      <w:r>
        <w:rPr>
          <w:b/>
          <w:u w:val="single"/>
        </w:rPr>
        <w:t xml:space="preserve">82786</w:t>
      </w:r>
    </w:p>
    <w:p>
      <w:r>
        <w:t xml:space="preserve">Ja mietin, kuinka moni noista pariskunnista katuu värirajan ylittämistä ?</w:t>
      </w:r>
    </w:p>
    <w:p>
      <w:r>
        <w:rPr>
          <w:b/>
          <w:u w:val="single"/>
        </w:rPr>
        <w:t xml:space="preserve">82787</w:t>
      </w:r>
    </w:p>
    <w:p>
      <w:r>
        <w:t xml:space="preserve">Monet valkoiset toipuvat viidakkokuumeesta huomatakseen, että he ovat tehneet korjaamatonta vahinkoa elämälleen.</w:t>
      </w:r>
    </w:p>
    <w:p>
      <w:r>
        <w:rPr>
          <w:b/>
          <w:u w:val="single"/>
        </w:rPr>
        <w:t xml:space="preserve">82788</w:t>
      </w:r>
    </w:p>
    <w:p>
      <w:r>
        <w:t xml:space="preserve">Surullisin hahmo asuinkompleksissa, jossa asun (luojan kiitos, muutan ensi kuussa !!!), on lihava, pöhöttynyt valkoinen nainen, jolla on kaksi sekarotuista lasta ja jonka mies jätti perheen vuosia sitten.</w:t>
      </w:r>
    </w:p>
    <w:p>
      <w:r>
        <w:rPr>
          <w:b/>
          <w:u w:val="single"/>
        </w:rPr>
        <w:t xml:space="preserve">82789</w:t>
      </w:r>
    </w:p>
    <w:p>
      <w:r>
        <w:t xml:space="preserve">Ihoni ryömii, kun kuulen hänen humalassa huutavan lapsilleen siitä, kuinka paljon hän vihaa heitä ja heidän isäänsä, käyttäen kaikkia koskaan kuulemiani rasistisia ilmauksia.</w:t>
      </w:r>
    </w:p>
    <w:p>
      <w:r>
        <w:rPr>
          <w:b/>
          <w:u w:val="single"/>
        </w:rPr>
        <w:t xml:space="preserve">82790</w:t>
      </w:r>
    </w:p>
    <w:p>
      <w:r>
        <w:t xml:space="preserve">Hän tekee tämän kaksi tai kolme kertaa viikossa .</w:t>
      </w:r>
    </w:p>
    <w:p>
      <w:r>
        <w:rPr>
          <w:b/>
          <w:u w:val="single"/>
        </w:rPr>
        <w:t xml:space="preserve">82791</w:t>
      </w:r>
    </w:p>
    <w:p>
      <w:r>
        <w:t xml:space="preserve">Amerikka on niin kaunis sateenkaari !</w:t>
      </w:r>
    </w:p>
    <w:p>
      <w:r>
        <w:rPr>
          <w:b/>
          <w:u w:val="single"/>
        </w:rPr>
        <w:t xml:space="preserve">82792</w:t>
      </w:r>
    </w:p>
    <w:p>
      <w:r>
        <w:t xml:space="preserve">Homoavioliitolla ei ole sijaa missään yhteiskunnassa rodusta ja kulttuurista riippumatta.Se tuhoaa moraalin, arvot ja jälkeläisten tulevaisuuden, joka pitää rodun ja kulttuurin elossa.Rodusta ja kulttuurista riippumatta homoseksuaalisuus ja homoavioliitto on ihmiskunnan kansanmurha.</w:t>
      </w:r>
    </w:p>
    <w:p>
      <w:r>
        <w:rPr>
          <w:b/>
          <w:u w:val="single"/>
        </w:rPr>
        <w:t xml:space="preserve">82793</w:t>
      </w:r>
    </w:p>
    <w:p>
      <w:r>
        <w:t xml:space="preserve">Kiitos , CPAMIKE</w:t>
      </w:r>
    </w:p>
    <w:p>
      <w:r>
        <w:rPr>
          <w:b/>
          <w:u w:val="single"/>
        </w:rPr>
        <w:t xml:space="preserve">82794</w:t>
      </w:r>
    </w:p>
    <w:p>
      <w:r>
        <w:t xml:space="preserve">Kyllä, se on vain ihonväri.</w:t>
      </w:r>
    </w:p>
    <w:p>
      <w:r>
        <w:rPr>
          <w:b/>
          <w:u w:val="single"/>
        </w:rPr>
        <w:t xml:space="preserve">82795</w:t>
      </w:r>
    </w:p>
    <w:p>
      <w:r>
        <w:t xml:space="preserve">Se ei voi liittyä etnisyyteen/kulttuuriin kokonaisuudessaan, johon se ei kuulu.</w:t>
      </w:r>
    </w:p>
    <w:p>
      <w:r>
        <w:rPr>
          <w:b/>
          <w:u w:val="single"/>
        </w:rPr>
        <w:t xml:space="preserve">82796</w:t>
      </w:r>
    </w:p>
    <w:p>
      <w:r>
        <w:t xml:space="preserve">Yllättääkö sinua, että nämä valkoisia vihaavat ei-valkoiset haluavat edelleen asua valkoisten maissa, jotka valkoiset ihmiset ovat tehneet VALTAKUNNALLISEKSI ja jotka ei-valkoiset ovat saattaneet alas?</w:t>
      </w:r>
    </w:p>
    <w:p>
      <w:r>
        <w:rPr>
          <w:b/>
          <w:u w:val="single"/>
        </w:rPr>
        <w:t xml:space="preserve">82797</w:t>
      </w:r>
    </w:p>
    <w:p>
      <w:r>
        <w:t xml:space="preserve">Haha, olen nyt puhelimessa enkä voi kirjoittaa valtavaa vastausta, mutta haluan onnitella sinua ehdokkuudestasi kaikkien aikojen pahimmasta liberaalista logiikasta.</w:t>
      </w:r>
    </w:p>
    <w:p>
      <w:r>
        <w:rPr>
          <w:b/>
          <w:u w:val="single"/>
        </w:rPr>
        <w:t xml:space="preserve">82798</w:t>
      </w:r>
    </w:p>
    <w:p>
      <w:r>
        <w:t xml:space="preserve">Niin monet lajit on todellakin metsästetty sukupuuttoon.</w:t>
      </w:r>
    </w:p>
    <w:p>
      <w:r>
        <w:rPr>
          <w:b/>
          <w:u w:val="single"/>
        </w:rPr>
        <w:t xml:space="preserve">82799</w:t>
      </w:r>
    </w:p>
    <w:p>
      <w:r>
        <w:t xml:space="preserve">En tiedä, onko kyse hylkeestä, mutta haluan uskoa, että jonain päivänä ei enää haluta tai tarvita teurastaa eläimiä laajamittaisesti, kuten nykyään teemme.</w:t>
      </w:r>
    </w:p>
    <w:p>
      <w:r>
        <w:rPr>
          <w:b/>
          <w:u w:val="single"/>
        </w:rPr>
        <w:t xml:space="preserve">82800</w:t>
      </w:r>
    </w:p>
    <w:p>
      <w:r>
        <w:t xml:space="preserve">He ovat pelkureita ja typeryksiä, jotka ovat täysin kykenemättömiä tuottamaan perusteltua argumenttia ilman, että he toistavat mielenosoituksellisesti vakiolauseita ja pelottelusanoja, kuten "rasisti". ''</w:t>
      </w:r>
    </w:p>
    <w:p>
      <w:r>
        <w:rPr>
          <w:b/>
          <w:u w:val="single"/>
        </w:rPr>
        <w:t xml:space="preserve">82801</w:t>
      </w:r>
    </w:p>
    <w:p>
      <w:r>
        <w:t xml:space="preserve">Tällaisessa keskusteluketjussa ei näy ketään sellaista, joka ei tule vain ampumaan meitä halvalla olkinukkeargumenttien tai ad hominemien avulla.</w:t>
      </w:r>
    </w:p>
    <w:p>
      <w:r>
        <w:rPr>
          <w:b/>
          <w:u w:val="single"/>
        </w:rPr>
        <w:t xml:space="preserve">82802</w:t>
      </w:r>
    </w:p>
    <w:p>
      <w:r>
        <w:t xml:space="preserve">Ei ole sattumaa, että he hyökkäävät laumoissa ja asettuvat lauman puolelle kaikissa eettisissä kysymyksissä; he ovat alempiarvoisia ja tietävät sen, huonosti soveltuvia seisomaan yksin tai ajattelemaan monimutkaista skenaariota sisäisesti johdonmukaisen kannan löytämiseksi.</w:t>
      </w:r>
    </w:p>
    <w:p>
      <w:r>
        <w:rPr>
          <w:b/>
          <w:u w:val="single"/>
        </w:rPr>
        <w:t xml:space="preserve">82803</w:t>
      </w:r>
    </w:p>
    <w:p>
      <w:r>
        <w:t xml:space="preserve">Sen sijaan he päättävät mukavuuden, vähäisen riskin ja valistumattoman oman edun tavoittelun perusteella.</w:t>
      </w:r>
    </w:p>
    <w:p>
      <w:r>
        <w:rPr>
          <w:b/>
          <w:u w:val="single"/>
        </w:rPr>
        <w:t xml:space="preserve">82804</w:t>
      </w:r>
    </w:p>
    <w:p>
      <w:r>
        <w:t xml:space="preserve">Haluatko libtardin vastustavan aborttia ?</w:t>
      </w:r>
    </w:p>
    <w:p>
      <w:r>
        <w:rPr>
          <w:b/>
          <w:u w:val="single"/>
        </w:rPr>
        <w:t xml:space="preserve">82805</w:t>
      </w:r>
    </w:p>
    <w:p>
      <w:r>
        <w:t xml:space="preserve">Antakaa heille tuhat dollaria jokaisesta pelastetusta vauvasta .</w:t>
      </w:r>
    </w:p>
    <w:p>
      <w:r>
        <w:rPr>
          <w:b/>
          <w:u w:val="single"/>
        </w:rPr>
        <w:t xml:space="preserve">82806</w:t>
      </w:r>
    </w:p>
    <w:p>
      <w:r>
        <w:t xml:space="preserve">Haluatko libtardin tukevan valkoista nationalismia ?</w:t>
      </w:r>
    </w:p>
    <w:p>
      <w:r>
        <w:rPr>
          <w:b/>
          <w:u w:val="single"/>
        </w:rPr>
        <w:t xml:space="preserve">82807</w:t>
      </w:r>
    </w:p>
    <w:p>
      <w:r>
        <w:t xml:space="preserve">Sanokaa heille, että laillistamme huumeet ja pedofilian.</w:t>
      </w:r>
    </w:p>
    <w:p>
      <w:r>
        <w:rPr>
          <w:b/>
          <w:u w:val="single"/>
        </w:rPr>
        <w:t xml:space="preserve">82808</w:t>
      </w:r>
    </w:p>
    <w:p>
      <w:r>
        <w:t xml:space="preserve">Nyt tiedätte, miksi en halua houkutella heitä liikkeeseemme.</w:t>
      </w:r>
    </w:p>
    <w:p>
      <w:r>
        <w:rPr>
          <w:b/>
          <w:u w:val="single"/>
        </w:rPr>
        <w:t xml:space="preserve">82809</w:t>
      </w:r>
    </w:p>
    <w:p>
      <w:r>
        <w:t xml:space="preserve">Hyvä Farhard-On , ...................... / ´ ¯ / ) .................... , / ¯ .. / ................... / .... / ............. / ´ ¯ / ' ... ' / ´ ¯ ¯ ` - ¸ .......... / ' / ... / .... / ....... / ¨ ¯ \ ........ ( ' ( ... ´ ... ´ .... ¯ ~ / ' ... ' ) ......... \ ................. ' ..... / .......... ' ' ... \ .......... _ . - ´ ............ \ .............. ( .............. \ ............. \ ...</w:t>
      </w:r>
    </w:p>
    <w:p>
      <w:r>
        <w:rPr>
          <w:b/>
          <w:u w:val="single"/>
        </w:rPr>
        <w:t xml:space="preserve">82810</w:t>
      </w:r>
    </w:p>
    <w:p>
      <w:r>
        <w:t xml:space="preserve">Ystävällisin terveisin , Cummins88</w:t>
      </w:r>
    </w:p>
    <w:p>
      <w:r>
        <w:rPr>
          <w:b/>
          <w:u w:val="single"/>
        </w:rPr>
        <w:t xml:space="preserve">82811</w:t>
      </w:r>
    </w:p>
    <w:p>
      <w:r>
        <w:t xml:space="preserve">Kuulin tuosta sivustosta ensimmäistä kertaa ... joten menin vain katselemaan sitä hieman.</w:t>
      </w:r>
    </w:p>
    <w:p>
      <w:r>
        <w:rPr>
          <w:b/>
          <w:u w:val="single"/>
        </w:rPr>
        <w:t xml:space="preserve">82812</w:t>
      </w:r>
    </w:p>
    <w:p>
      <w:r>
        <w:t xml:space="preserve">Ainakin he valitsivat sopivan nimen ... näyttää siltä, että he ovat joukko sekopäitä .</w:t>
      </w:r>
    </w:p>
    <w:p>
      <w:r>
        <w:rPr>
          <w:b/>
          <w:u w:val="single"/>
        </w:rPr>
        <w:t xml:space="preserve">82813</w:t>
      </w:r>
    </w:p>
    <w:p>
      <w:r>
        <w:t xml:space="preserve">Haluaisin ensin tietää tarkalleen, mikä on "valkoinen rasisti".</w:t>
      </w:r>
    </w:p>
    <w:p>
      <w:r>
        <w:rPr>
          <w:b/>
          <w:u w:val="single"/>
        </w:rPr>
        <w:t xml:space="preserve">82814</w:t>
      </w:r>
    </w:p>
    <w:p>
      <w:r>
        <w:t xml:space="preserve">Viimeksi kun tarkistin, se on toisenlainen ylivertaisuus, joka hallitsee kaikkea.</w:t>
      </w:r>
    </w:p>
    <w:p>
      <w:r>
        <w:rPr>
          <w:b/>
          <w:u w:val="single"/>
        </w:rPr>
        <w:t xml:space="preserve">82815</w:t>
      </w:r>
    </w:p>
    <w:p>
      <w:r>
        <w:t xml:space="preserve">Puhutaanko afrikkalaisista naisista, joilla on valtavat huulilevyt ?</w:t>
      </w:r>
    </w:p>
    <w:p>
      <w:r>
        <w:rPr>
          <w:b/>
          <w:u w:val="single"/>
        </w:rPr>
        <w:t xml:space="preserve">82816</w:t>
      </w:r>
    </w:p>
    <w:p>
      <w:r>
        <w:t xml:space="preserve">Ihmettelen vain , toivottavasti he vievät tuon iskulauseen takaisin Afrikkaan asti .</w:t>
      </w:r>
    </w:p>
    <w:p>
      <w:r>
        <w:rPr>
          <w:b/>
          <w:u w:val="single"/>
        </w:rPr>
        <w:t xml:space="preserve">82817</w:t>
      </w:r>
    </w:p>
    <w:p>
      <w:r>
        <w:t xml:space="preserve">Heidän pitäisi rakentaa PLA , mutta tehdä se Afrikan sisällä.</w:t>
      </w:r>
    </w:p>
    <w:p>
      <w:r>
        <w:rPr>
          <w:b/>
          <w:u w:val="single"/>
        </w:rPr>
        <w:t xml:space="preserve">82818</w:t>
      </w:r>
    </w:p>
    <w:p>
      <w:r>
        <w:t xml:space="preserve">Liberia on kuulemma mukava tähän aikaan vuodesta .</w:t>
      </w:r>
    </w:p>
    <w:p>
      <w:r>
        <w:rPr>
          <w:b/>
          <w:u w:val="single"/>
        </w:rPr>
        <w:t xml:space="preserve">82819</w:t>
      </w:r>
    </w:p>
    <w:p>
      <w:r>
        <w:t xml:space="preserve">Tämä on niin typerä kysymys, koska et ole syntynyt köyhäksi tai rikkaaksi, mutta jos se tulisi kyseeseen, olet ilmeisesti valkoinen ja "köyhä".</w:t>
      </w:r>
    </w:p>
    <w:p>
      <w:r>
        <w:rPr>
          <w:b/>
          <w:u w:val="single"/>
        </w:rPr>
        <w:t xml:space="preserve">82820</w:t>
      </w:r>
    </w:p>
    <w:p>
      <w:r>
        <w:t xml:space="preserve">Musta rotu ei ole vielä keksinyt minkäänlaista sivilisaatiota .</w:t>
      </w:r>
    </w:p>
    <w:p>
      <w:r>
        <w:rPr>
          <w:b/>
          <w:u w:val="single"/>
        </w:rPr>
        <w:t xml:space="preserve">82821</w:t>
      </w:r>
    </w:p>
    <w:p>
      <w:r>
        <w:t xml:space="preserve">Kaikenlainen sivistys, joka neekereillä on nykyään, on valkoisen rodun lahja.</w:t>
      </w:r>
    </w:p>
    <w:p>
      <w:r>
        <w:rPr>
          <w:b/>
          <w:u w:val="single"/>
        </w:rPr>
        <w:t xml:space="preserve">82822</w:t>
      </w:r>
    </w:p>
    <w:p>
      <w:r>
        <w:t xml:space="preserve">Mitä tekemistä tällä on rotujen säilyttämisen ja valkoisen rodun tarkoituksellisen ja laskelmoidun tuhoamisen ja länsimaisen sivilisaation tuhoamisen vastustamisen kanssa, josta 99 % tämän sivuston jäsenistä on huolissaan?</w:t>
      </w:r>
    </w:p>
    <w:p>
      <w:r>
        <w:rPr>
          <w:b/>
          <w:u w:val="single"/>
        </w:rPr>
        <w:t xml:space="preserve">82823</w:t>
      </w:r>
    </w:p>
    <w:p>
      <w:r>
        <w:t xml:space="preserve">He samaistuvat lähes aina enemmän mustiin kuin valkoisiin .</w:t>
      </w:r>
    </w:p>
    <w:p>
      <w:r>
        <w:rPr>
          <w:b/>
          <w:u w:val="single"/>
        </w:rPr>
        <w:t xml:space="preserve">82824</w:t>
      </w:r>
    </w:p>
    <w:p>
      <w:r>
        <w:t xml:space="preserve">Heistä voi tulla maailman valkoisten vastaisimpia ihmisiä.</w:t>
      </w:r>
    </w:p>
    <w:p>
      <w:r>
        <w:rPr>
          <w:b/>
          <w:u w:val="single"/>
        </w:rPr>
        <w:t xml:space="preserve">82825</w:t>
      </w:r>
    </w:p>
    <w:p>
      <w:r>
        <w:t xml:space="preserve">No sillä ei ole mitään tekemistä valkoisen nationalismin kanssa .</w:t>
      </w:r>
    </w:p>
    <w:p>
      <w:r>
        <w:rPr>
          <w:b/>
          <w:u w:val="single"/>
        </w:rPr>
        <w:t xml:space="preserve">82826</w:t>
      </w:r>
    </w:p>
    <w:p>
      <w:r>
        <w:t xml:space="preserve">Valkoisen nationalismin ydin perustuu eurooppalaisen identiteetin , historian , kulttuurin jne. säilyttämiseen.</w:t>
      </w:r>
    </w:p>
    <w:p>
      <w:r>
        <w:rPr>
          <w:b/>
          <w:u w:val="single"/>
        </w:rPr>
        <w:t xml:space="preserve">82827</w:t>
      </w:r>
    </w:p>
    <w:p>
      <w:r>
        <w:t xml:space="preserve">Valkoinen rotu on paras, koska kun Luoja loi valkoiset, Hän teki heidät paremmiksi kuin muut rodut.</w:t>
      </w:r>
    </w:p>
    <w:p>
      <w:r>
        <w:rPr>
          <w:b/>
          <w:u w:val="single"/>
        </w:rPr>
        <w:t xml:space="preserve">82828</w:t>
      </w:r>
    </w:p>
    <w:p>
      <w:r>
        <w:t xml:space="preserve">Joten olemme päivitetty mustat .... ??</w:t>
      </w:r>
    </w:p>
    <w:p>
      <w:r>
        <w:rPr>
          <w:b/>
          <w:u w:val="single"/>
        </w:rPr>
        <w:t xml:space="preserve">82829</w:t>
      </w:r>
    </w:p>
    <w:p>
      <w:r>
        <w:t xml:space="preserve">Entä aasialaiset ...</w:t>
      </w:r>
    </w:p>
    <w:p>
      <w:r>
        <w:rPr>
          <w:b/>
          <w:u w:val="single"/>
        </w:rPr>
        <w:t xml:space="preserve">82830</w:t>
      </w:r>
    </w:p>
    <w:p>
      <w:r>
        <w:t xml:space="preserve">Vaalea iho mutta tummat hiukset ...</w:t>
      </w:r>
    </w:p>
    <w:p>
      <w:r>
        <w:rPr>
          <w:b/>
          <w:u w:val="single"/>
        </w:rPr>
        <w:t xml:space="preserve">82831</w:t>
      </w:r>
    </w:p>
    <w:p>
      <w:r>
        <w:t xml:space="preserve">Entä alkuperäisamerikkalaiset?</w:t>
      </w:r>
    </w:p>
    <w:p>
      <w:r>
        <w:rPr>
          <w:b/>
          <w:u w:val="single"/>
        </w:rPr>
        <w:t xml:space="preserve">82832</w:t>
      </w:r>
    </w:p>
    <w:p>
      <w:r>
        <w:t xml:space="preserve">Ne on jotenkin harmaanruskeat joko tummat hiukset tai jonkinlaiset ruskeat hiukset ?</w:t>
      </w:r>
    </w:p>
    <w:p>
      <w:r>
        <w:rPr>
          <w:b/>
          <w:u w:val="single"/>
        </w:rPr>
        <w:t xml:space="preserve">82833</w:t>
      </w:r>
    </w:p>
    <w:p>
      <w:r>
        <w:t xml:space="preserve">Aivan kuin juutalaiset olisivat ainoat viholliset, joilla on hyvät aivot .</w:t>
      </w:r>
    </w:p>
    <w:p>
      <w:r>
        <w:rPr>
          <w:b/>
          <w:u w:val="single"/>
        </w:rPr>
        <w:t xml:space="preserve">82834</w:t>
      </w:r>
    </w:p>
    <w:p>
      <w:r>
        <w:t xml:space="preserve">Valitettavasti älykkäät poikkeavat rodut, joilla ei yleensä ole korkeaa keskimääräistä älykkyyttä, voivat olla hyvin tappavia.</w:t>
      </w:r>
    </w:p>
    <w:p>
      <w:r>
        <w:rPr>
          <w:b/>
          <w:u w:val="single"/>
        </w:rPr>
        <w:t xml:space="preserve">82835</w:t>
      </w:r>
    </w:p>
    <w:p>
      <w:r>
        <w:t xml:space="preserve">Ei.</w:t>
      </w:r>
    </w:p>
    <w:p>
      <w:r>
        <w:rPr>
          <w:b/>
          <w:u w:val="single"/>
        </w:rPr>
        <w:t xml:space="preserve">82836</w:t>
      </w:r>
    </w:p>
    <w:p>
      <w:r>
        <w:t xml:space="preserve">Katsokaa Tšetšeniaa .</w:t>
      </w:r>
    </w:p>
    <w:p>
      <w:r>
        <w:rPr>
          <w:b/>
          <w:u w:val="single"/>
        </w:rPr>
        <w:t xml:space="preserve">82837</w:t>
      </w:r>
    </w:p>
    <w:p>
      <w:r>
        <w:t xml:space="preserve">Liberaalit haluavat teidän uskovan, että se on niin, että he voivat syyttää valkoihoisia, mutta se on niin sekalainen helvetinluola, kaikki se lisääntyminen arabien kanssa ....</w:t>
      </w:r>
    </w:p>
    <w:p>
      <w:r>
        <w:rPr>
          <w:b/>
          <w:u w:val="single"/>
        </w:rPr>
        <w:t xml:space="preserve">82838</w:t>
      </w:r>
    </w:p>
    <w:p>
      <w:r>
        <w:t xml:space="preserve">Ymmärrättehän, että ette aio vakuuttaa yhtään uskollista hallituksen jäsentä monimuotoisuuden ja kulttuurisen rikkauden ihanista iloista, joita somalimuslimipakolaiset tuovat valkoisiin yhteisöihin.</w:t>
      </w:r>
    </w:p>
    <w:p>
      <w:r>
        <w:rPr>
          <w:b/>
          <w:u w:val="single"/>
        </w:rPr>
        <w:t xml:space="preserve">82839</w:t>
      </w:r>
    </w:p>
    <w:p>
      <w:r>
        <w:t xml:space="preserve">Pidä se vain sivistyneesti .</w:t>
      </w:r>
    </w:p>
    <w:p>
      <w:r>
        <w:rPr>
          <w:b/>
          <w:u w:val="single"/>
        </w:rPr>
        <w:t xml:space="preserve">82840</w:t>
      </w:r>
    </w:p>
    <w:p>
      <w:r>
        <w:t xml:space="preserve">Olen valkoinen ja uskon, että kaikki valkoiset ihmiset tietävät eron oikean ja väärän välillä riippumatta siitä, mitä he sanovat poliittisista kannoistaan.Olemme kansanmurhan edessä kansana ja ei-valkoiset rakastavat tätä sisäistä taistelua.</w:t>
      </w:r>
    </w:p>
    <w:p>
      <w:r>
        <w:rPr>
          <w:b/>
          <w:u w:val="single"/>
        </w:rPr>
        <w:t xml:space="preserve">82841</w:t>
      </w:r>
    </w:p>
    <w:p>
      <w:r>
        <w:t xml:space="preserve">He siis keksivät nyt metrijärjestelmän ?</w:t>
      </w:r>
    </w:p>
    <w:p>
      <w:r>
        <w:rPr>
          <w:b/>
          <w:u w:val="single"/>
        </w:rPr>
        <w:t xml:space="preserve">82842</w:t>
      </w:r>
    </w:p>
    <w:p>
      <w:r>
        <w:t xml:space="preserve">Entä maapähkinävoi?</w:t>
      </w:r>
    </w:p>
    <w:p>
      <w:r>
        <w:rPr>
          <w:b/>
          <w:u w:val="single"/>
        </w:rPr>
        <w:t xml:space="preserve">82843</w:t>
      </w:r>
    </w:p>
    <w:p>
      <w:r>
        <w:t xml:space="preserve">Vai traffic lite ?</w:t>
      </w:r>
    </w:p>
    <w:p>
      <w:r>
        <w:rPr>
          <w:b/>
          <w:u w:val="single"/>
        </w:rPr>
        <w:t xml:space="preserve">82844</w:t>
      </w:r>
    </w:p>
    <w:p>
      <w:r>
        <w:t xml:space="preserve">Eikö Beethoven ollut intiaani?</w:t>
      </w:r>
    </w:p>
    <w:p>
      <w:r>
        <w:rPr>
          <w:b/>
          <w:u w:val="single"/>
        </w:rPr>
        <w:t xml:space="preserve">82845</w:t>
      </w:r>
    </w:p>
    <w:p>
      <w:r>
        <w:t xml:space="preserve">Voit aina poimia halkaisijaltaan 6-8 `` pvc/poly-putkea ja sulkea päät .</w:t>
      </w:r>
    </w:p>
    <w:p>
      <w:r>
        <w:rPr>
          <w:b/>
          <w:u w:val="single"/>
        </w:rPr>
        <w:t xml:space="preserve">82846</w:t>
      </w:r>
    </w:p>
    <w:p>
      <w:r>
        <w:t xml:space="preserve">Aion luovuttaa kaikki omani asianmukaisille viranomaisille .</w:t>
      </w:r>
    </w:p>
    <w:p>
      <w:r>
        <w:rPr>
          <w:b/>
          <w:u w:val="single"/>
        </w:rPr>
        <w:t xml:space="preserve">82847</w:t>
      </w:r>
    </w:p>
    <w:p>
      <w:r>
        <w:t xml:space="preserve">Punainen kuuma ja savuava .</w:t>
      </w:r>
    </w:p>
    <w:p>
      <w:r>
        <w:rPr>
          <w:b/>
          <w:u w:val="single"/>
        </w:rPr>
        <w:t xml:space="preserve">82848</w:t>
      </w:r>
    </w:p>
    <w:p>
      <w:r>
        <w:t xml:space="preserve">Paljon ilmaisia herkkuja kaikille uusille SF-vauvoille !</w:t>
      </w:r>
    </w:p>
    <w:p>
      <w:r>
        <w:rPr>
          <w:b/>
          <w:u w:val="single"/>
        </w:rPr>
        <w:t xml:space="preserve">82849</w:t>
      </w:r>
    </w:p>
    <w:p>
      <w:r>
        <w:t xml:space="preserve">Ilmainen vaippalaukku , vaihtotyyny , kaava näytteitä / kuponkeja , ja muita mukavia juttuja .</w:t>
      </w:r>
    </w:p>
    <w:p>
      <w:r>
        <w:rPr>
          <w:b/>
          <w:u w:val="single"/>
        </w:rPr>
        <w:t xml:space="preserve">82850</w:t>
      </w:r>
    </w:p>
    <w:p>
      <w:r>
        <w:t xml:space="preserve">Imettävät äidit voivat heittää kaava tavaraa pois tai antaa sen turvakotiin .</w:t>
      </w:r>
    </w:p>
    <w:p>
      <w:r>
        <w:rPr>
          <w:b/>
          <w:u w:val="single"/>
        </w:rPr>
        <w:t xml:space="preserve">82851</w:t>
      </w:r>
    </w:p>
    <w:p>
      <w:r>
        <w:t xml:space="preserve">Tässä linkki : http://apps.meadjohnson.com/forms/jsp/Efb/Efb.do ?</w:t>
      </w:r>
    </w:p>
    <w:p>
      <w:r>
        <w:rPr>
          <w:b/>
          <w:u w:val="single"/>
        </w:rPr>
        <w:t xml:space="preserve">82852</w:t>
      </w:r>
    </w:p>
    <w:p>
      <w:r>
        <w:t xml:space="preserve">Kävin bilekoulun liberaalien pieruissa .</w:t>
      </w:r>
    </w:p>
    <w:p>
      <w:r>
        <w:rPr>
          <w:b/>
          <w:u w:val="single"/>
        </w:rPr>
        <w:t xml:space="preserve">82853</w:t>
      </w:r>
    </w:p>
    <w:p>
      <w:r>
        <w:t xml:space="preserve">Minulla on hieman velkaa enkä pidä sitä hyödyllisenä korkeampipalkkaisten työpaikkojen löytämisessä .</w:t>
      </w:r>
    </w:p>
    <w:p>
      <w:r>
        <w:rPr>
          <w:b/>
          <w:u w:val="single"/>
        </w:rPr>
        <w:t xml:space="preserve">82854</w:t>
      </w:r>
    </w:p>
    <w:p>
      <w:r>
        <w:t xml:space="preserve">Haluan palata oikeustieteelliseen.</w:t>
      </w:r>
    </w:p>
    <w:p>
      <w:r>
        <w:rPr>
          <w:b/>
          <w:u w:val="single"/>
        </w:rPr>
        <w:t xml:space="preserve">82855</w:t>
      </w:r>
    </w:p>
    <w:p>
      <w:r>
        <w:t xml:space="preserve">Jos Valkoinen talo olisi savimökki, saattaisin uskoa sen ... se näyttää kuitenkin täsmälleen samalta arkkitehtuurilta kuin monet muutkin Euroopassa suunnitellut/rakennetut rakennukset.</w:t>
      </w:r>
    </w:p>
    <w:p>
      <w:r>
        <w:rPr>
          <w:b/>
          <w:u w:val="single"/>
        </w:rPr>
        <w:t xml:space="preserve">82856</w:t>
      </w:r>
    </w:p>
    <w:p>
      <w:r>
        <w:t xml:space="preserve">Se on aika yksinkertaista ; jos he hyökkäävät sinua vastaan, sinä hyökkäät heitä vastaan.</w:t>
      </w:r>
    </w:p>
    <w:p>
      <w:r>
        <w:rPr>
          <w:b/>
          <w:u w:val="single"/>
        </w:rPr>
        <w:t xml:space="preserve">82857</w:t>
      </w:r>
    </w:p>
    <w:p>
      <w:r>
        <w:t xml:space="preserve">Tiedän vain yhden nopeuden , sammuttakaa ne niin pian kuin mahdollista !</w:t>
      </w:r>
    </w:p>
    <w:p>
      <w:r>
        <w:rPr>
          <w:b/>
          <w:u w:val="single"/>
        </w:rPr>
        <w:t xml:space="preserve">82858</w:t>
      </w:r>
    </w:p>
    <w:p>
      <w:r>
        <w:t xml:space="preserve">Tässä on suoraa tietoa, kuten he sanovat .</w:t>
      </w:r>
    </w:p>
    <w:p>
      <w:r>
        <w:rPr>
          <w:b/>
          <w:u w:val="single"/>
        </w:rPr>
        <w:t xml:space="preserve">82859</w:t>
      </w:r>
    </w:p>
    <w:p>
      <w:r>
        <w:t xml:space="preserve">Sinulla on neitsyt ampuja .</w:t>
      </w:r>
    </w:p>
    <w:p>
      <w:r>
        <w:rPr>
          <w:b/>
          <w:u w:val="single"/>
        </w:rPr>
        <w:t xml:space="preserve">82860</w:t>
      </w:r>
    </w:p>
    <w:p>
      <w:r>
        <w:t xml:space="preserve">Ar15 .</w:t>
      </w:r>
    </w:p>
    <w:p>
      <w:r>
        <w:rPr>
          <w:b/>
          <w:u w:val="single"/>
        </w:rPr>
        <w:t xml:space="preserve">82861</w:t>
      </w:r>
    </w:p>
    <w:p>
      <w:r>
        <w:t xml:space="preserve">Rautatähtäimet .</w:t>
      </w:r>
    </w:p>
    <w:p>
      <w:r>
        <w:rPr>
          <w:b/>
          <w:u w:val="single"/>
        </w:rPr>
        <w:t xml:space="preserve">82862</w:t>
      </w:r>
    </w:p>
    <w:p>
      <w:r>
        <w:t xml:space="preserve">Sata metriä .</w:t>
      </w:r>
    </w:p>
    <w:p>
      <w:r>
        <w:rPr>
          <w:b/>
          <w:u w:val="single"/>
        </w:rPr>
        <w:t xml:space="preserve">82863</w:t>
      </w:r>
    </w:p>
    <w:p>
      <w:r>
        <w:t xml:space="preserve">Paperilautanen .</w:t>
      </w:r>
    </w:p>
    <w:p>
      <w:r>
        <w:rPr>
          <w:b/>
          <w:u w:val="single"/>
        </w:rPr>
        <w:t xml:space="preserve">82864</w:t>
      </w:r>
    </w:p>
    <w:p>
      <w:r>
        <w:t xml:space="preserve">Ja 15 minuuttia .</w:t>
      </w:r>
    </w:p>
    <w:p>
      <w:r>
        <w:rPr>
          <w:b/>
          <w:u w:val="single"/>
        </w:rPr>
        <w:t xml:space="preserve">82865</w:t>
      </w:r>
    </w:p>
    <w:p>
      <w:r>
        <w:t xml:space="preserve">Alle 15 minuutissa ampuja osuu paperilevyyn .</w:t>
      </w:r>
    </w:p>
    <w:p>
      <w:r>
        <w:rPr>
          <w:b/>
          <w:u w:val="single"/>
        </w:rPr>
        <w:t xml:space="preserve">82866</w:t>
      </w:r>
    </w:p>
    <w:p>
      <w:r>
        <w:t xml:space="preserve">Ei ongelmaa .</w:t>
      </w:r>
    </w:p>
    <w:p>
      <w:r>
        <w:rPr>
          <w:b/>
          <w:u w:val="single"/>
        </w:rPr>
        <w:t xml:space="preserve">82867</w:t>
      </w:r>
    </w:p>
    <w:p>
      <w:r>
        <w:t xml:space="preserve">Pinkertonin turvamiehet käyttivät kivisuolaa haulikoissa tunkeilijoita vastaan Ohiossa , he ampuivat naapurini sillä 1970-luvun puolivälissä.</w:t>
      </w:r>
    </w:p>
    <w:p>
      <w:r>
        <w:rPr>
          <w:b/>
          <w:u w:val="single"/>
        </w:rPr>
        <w:t xml:space="preserve">82868</w:t>
      </w:r>
    </w:p>
    <w:p>
      <w:r>
        <w:t xml:space="preserve">Löysin opettajan televisiokanavan verkkosivuston.</w:t>
      </w:r>
    </w:p>
    <w:p>
      <w:r>
        <w:rPr>
          <w:b/>
          <w:u w:val="single"/>
        </w:rPr>
        <w:t xml:space="preserve">82869</w:t>
      </w:r>
    </w:p>
    <w:p>
      <w:r>
        <w:t xml:space="preserve">Se on paljon hyödyllisiä videoita ilmaiseksi ladata sitä .</w:t>
      </w:r>
    </w:p>
    <w:p>
      <w:r>
        <w:rPr>
          <w:b/>
          <w:u w:val="single"/>
        </w:rPr>
        <w:t xml:space="preserve">82870</w:t>
      </w:r>
    </w:p>
    <w:p>
      <w:r>
        <w:t xml:space="preserve">Se sijaitsee täällä : http://www.teachers.tv / .</w:t>
      </w:r>
    </w:p>
    <w:p>
      <w:r>
        <w:rPr>
          <w:b/>
          <w:u w:val="single"/>
        </w:rPr>
        <w:t xml:space="preserve">82871</w:t>
      </w:r>
    </w:p>
    <w:p>
      <w:r>
        <w:t xml:space="preserve">Se opettaa aktiivisesti lapsia olemaan PC , mutta se on silti hyödyllinen.</w:t>
      </w:r>
    </w:p>
    <w:p>
      <w:r>
        <w:rPr>
          <w:b/>
          <w:u w:val="single"/>
        </w:rPr>
        <w:t xml:space="preserve">82872</w:t>
      </w:r>
    </w:p>
    <w:p>
      <w:r>
        <w:t xml:space="preserve">Arvatkaa, kuka valitsi Kanadan ensimmäisen pakolaiserän Turkista?</w:t>
      </w:r>
    </w:p>
    <w:p>
      <w:r>
        <w:rPr>
          <w:b/>
          <w:u w:val="single"/>
        </w:rPr>
        <w:t xml:space="preserve">82873</w:t>
      </w:r>
    </w:p>
    <w:p>
      <w:r>
        <w:t xml:space="preserve">Arvatkaa, kuka valitsi Kanadan ensimmäisen pakolaiserän Turkista?</w:t>
      </w:r>
    </w:p>
    <w:p>
      <w:r>
        <w:rPr>
          <w:b/>
          <w:u w:val="single"/>
        </w:rPr>
        <w:t xml:space="preserve">82874</w:t>
      </w:r>
    </w:p>
    <w:p>
      <w:r>
        <w:t xml:space="preserve">- YouTube</w:t>
      </w:r>
    </w:p>
    <w:p>
      <w:r>
        <w:rPr>
          <w:b/>
          <w:u w:val="single"/>
        </w:rPr>
        <w:t xml:space="preserve">82875</w:t>
      </w:r>
    </w:p>
    <w:p>
      <w:r>
        <w:t xml:space="preserve">Siksi en näyttänyt sitä.</w:t>
      </w:r>
    </w:p>
    <w:p>
      <w:r>
        <w:rPr>
          <w:b/>
          <w:u w:val="single"/>
        </w:rPr>
        <w:t xml:space="preserve">82876</w:t>
      </w:r>
    </w:p>
    <w:p>
      <w:r>
        <w:t xml:space="preserve">Olisi kai pitänyt lisätä varoitus niille, jotka klikkaavat sitä .</w:t>
      </w:r>
    </w:p>
    <w:p>
      <w:r>
        <w:rPr>
          <w:b/>
          <w:u w:val="single"/>
        </w:rPr>
        <w:t xml:space="preserve">82877</w:t>
      </w:r>
    </w:p>
    <w:p>
      <w:r>
        <w:t xml:space="preserve">Juuri niin.</w:t>
      </w:r>
    </w:p>
    <w:p>
      <w:r>
        <w:rPr>
          <w:b/>
          <w:u w:val="single"/>
        </w:rPr>
        <w:t xml:space="preserve">82878</w:t>
      </w:r>
    </w:p>
    <w:p>
      <w:r>
        <w:t xml:space="preserve">Olemme 21. vuosisadan kansalaisoikeusliike, olemme oikeudenmukaisella vapauden tiellä, eikä kukaan estä meitä tuomasta todellista tasa-arvoa ja ajatusten moninaisuutta koulutusalalle.</w:t>
      </w:r>
    </w:p>
    <w:p>
      <w:r>
        <w:rPr>
          <w:b/>
          <w:u w:val="single"/>
        </w:rPr>
        <w:t xml:space="preserve">82879</w:t>
      </w:r>
    </w:p>
    <w:p>
      <w:r>
        <w:t xml:space="preserve">Minulla on japanilaisia ystäviä internetissä , ja heidän mielestään on aika hauskaa, että maamme antaa itsensä joutua * * * * * * * * * * * * * * * * * * * * * * * * * * * * * * * * * * * * * * * * * * * * * * * * * * * * * * * * * * * * * * * * * * * * * * * * * * * * * .</w:t>
      </w:r>
    </w:p>
    <w:p>
      <w:r>
        <w:rPr>
          <w:b/>
          <w:u w:val="single"/>
        </w:rPr>
        <w:t xml:space="preserve">82880</w:t>
      </w:r>
    </w:p>
    <w:p>
      <w:r>
        <w:t xml:space="preserve">KUNNIA brittiläiselle aktivistillemme ja kansallismielisellemme ! Hyvä nähdä puolalaisten auttavan !!!</w:t>
      </w:r>
    </w:p>
    <w:p>
      <w:r>
        <w:rPr>
          <w:b/>
          <w:u w:val="single"/>
        </w:rPr>
        <w:t xml:space="preserve">82881</w:t>
      </w:r>
    </w:p>
    <w:p>
      <w:r>
        <w:t xml:space="preserve">Kunnia kaikille urheille brittiveljillemme ja -sisarillemme !</w:t>
      </w:r>
    </w:p>
    <w:p>
      <w:r>
        <w:rPr>
          <w:b/>
          <w:u w:val="single"/>
        </w:rPr>
        <w:t xml:space="preserve">82882</w:t>
      </w:r>
    </w:p>
    <w:p>
      <w:r>
        <w:t xml:space="preserve">Hyvässä kunnossa .</w:t>
      </w:r>
    </w:p>
    <w:p>
      <w:r>
        <w:rPr>
          <w:b/>
          <w:u w:val="single"/>
        </w:rPr>
        <w:t xml:space="preserve">82883</w:t>
      </w:r>
    </w:p>
    <w:p>
      <w:r>
        <w:t xml:space="preserve">Paljon sinistä puuttuu, mutta se menee aina pamahtaa ja mahtuu housujeni taskuun paremmin kuin minun Taurus kärki ylös.</w:t>
      </w:r>
    </w:p>
    <w:p>
      <w:r>
        <w:rPr>
          <w:b/>
          <w:u w:val="single"/>
        </w:rPr>
        <w:t xml:space="preserve">82884</w:t>
      </w:r>
    </w:p>
    <w:p>
      <w:r>
        <w:t xml:space="preserve">Hän sanoi, että minun maani ja kansani on mustalaisia, ja minulle se on sama asia!</w:t>
      </w:r>
    </w:p>
    <w:p>
      <w:r>
        <w:rPr>
          <w:b/>
          <w:u w:val="single"/>
        </w:rPr>
        <w:t xml:space="preserve">82885</w:t>
      </w:r>
    </w:p>
    <w:p>
      <w:r>
        <w:t xml:space="preserve">Kun katson kuvia, jotka tekevät kaiken selväksi minulle ...</w:t>
      </w:r>
    </w:p>
    <w:p>
      <w:r>
        <w:rPr>
          <w:b/>
          <w:u w:val="single"/>
        </w:rPr>
        <w:t xml:space="preserve">82886</w:t>
      </w:r>
    </w:p>
    <w:p>
      <w:r>
        <w:t xml:space="preserve">Olen kotona asuva isä ja pyöritän useita yrityksiä kotoa käsin ja lasten kasvatus on työtä.</w:t>
      </w:r>
    </w:p>
    <w:p>
      <w:r>
        <w:rPr>
          <w:b/>
          <w:u w:val="single"/>
        </w:rPr>
        <w:t xml:space="preserve">82887</w:t>
      </w:r>
    </w:p>
    <w:p>
      <w:r>
        <w:t xml:space="preserve">Päätin olla kotona oleva isä kurinpidollisista ja kasvatuksellisista syistä.</w:t>
      </w:r>
    </w:p>
    <w:p>
      <w:r>
        <w:rPr>
          <w:b/>
          <w:u w:val="single"/>
        </w:rPr>
        <w:t xml:space="preserve">82888</w:t>
      </w:r>
    </w:p>
    <w:p>
      <w:r>
        <w:t xml:space="preserve">Se toimii loistavasti.</w:t>
      </w:r>
    </w:p>
    <w:p>
      <w:r>
        <w:rPr>
          <w:b/>
          <w:u w:val="single"/>
        </w:rPr>
        <w:t xml:space="preserve">82889</w:t>
      </w:r>
    </w:p>
    <w:p>
      <w:r>
        <w:t xml:space="preserve">https://equity.spps.org/uploads/raci...y_glossary.pdf Toisessa versiossa ( paperiversio , valokopio vuodelta 2009 ) luki power , position , and privilege , ja nyt siinä lukee power , presence , and privilege .</w:t>
      </w:r>
    </w:p>
    <w:p>
      <w:r>
        <w:rPr>
          <w:b/>
          <w:u w:val="single"/>
        </w:rPr>
        <w:t xml:space="preserve">82890</w:t>
      </w:r>
    </w:p>
    <w:p>
      <w:r>
        <w:t xml:space="preserve">Julkisten koulujen opettajat ( ~ 70 prosenttia valkoisia jopa CA:ssa ) todella uskovat tähän.</w:t>
      </w:r>
    </w:p>
    <w:p>
      <w:r>
        <w:rPr>
          <w:b/>
          <w:u w:val="single"/>
        </w:rPr>
        <w:t xml:space="preserve">82891</w:t>
      </w:r>
    </w:p>
    <w:p>
      <w:r>
        <w:t xml:space="preserve">Muutama viikko sitten kuulin erään opettajan sanovan luokassaan, että mustat ja latinot voivat olla ylpeitä kulttuuristaan, mutta valkoisten pitäisi hävetä historiaansa ja kulttuuriaan.</w:t>
      </w:r>
    </w:p>
    <w:p>
      <w:r>
        <w:rPr>
          <w:b/>
          <w:u w:val="single"/>
        </w:rPr>
        <w:t xml:space="preserve">82892</w:t>
      </w:r>
    </w:p>
    <w:p>
      <w:r>
        <w:t xml:space="preserve">Luulen, että teiltä loppuvat paikat, joihin voitte paeta ja piiloutua, jos ette yritä tehdä jonkinlaista kannanottoa siellä, missä olette.</w:t>
      </w:r>
    </w:p>
    <w:p>
      <w:r>
        <w:rPr>
          <w:b/>
          <w:u w:val="single"/>
        </w:rPr>
        <w:t xml:space="preserve">82893</w:t>
      </w:r>
    </w:p>
    <w:p>
      <w:r>
        <w:t xml:space="preserve">Oli toinen suuri tavata tänä viikonloppuna ja pystyi tapaamaan uusia ihmisiä.</w:t>
      </w:r>
    </w:p>
    <w:p>
      <w:r>
        <w:rPr>
          <w:b/>
          <w:u w:val="single"/>
        </w:rPr>
        <w:t xml:space="preserve">82894</w:t>
      </w:r>
    </w:p>
    <w:p>
      <w:r>
        <w:t xml:space="preserve">Toivon, että asiat jatkavat kasvuaan pienempien tapaamisten myötä ja että tapahtumissamme on tänä vuonna hyvä äänestysprosentti!</w:t>
      </w:r>
    </w:p>
    <w:p>
      <w:r>
        <w:rPr>
          <w:b/>
          <w:u w:val="single"/>
        </w:rPr>
        <w:t xml:space="preserve">82895</w:t>
      </w:r>
    </w:p>
    <w:p>
      <w:r>
        <w:t xml:space="preserve">Minulla on monia hänen CD-levyjään - näin hänet Lisner vuosia sitten UTE LEMPER ~ The Case Continues - YouTube Minulla on kaikki tämän bändin CD:t Dead Can Dance - the wind that shakes the barley - YouTube Dead Can Dance - Yulunga - YouTube sekä hänen soololevynsä â `` Soundtrack - Gladiator - Now We Are Free ( with lyric ) .flv - YouTube Lisa Gerrard - Sacrifice - YouTube</w:t>
      </w:r>
    </w:p>
    <w:p>
      <w:r>
        <w:rPr>
          <w:b/>
          <w:u w:val="single"/>
        </w:rPr>
        <w:t xml:space="preserve">82896</w:t>
      </w:r>
    </w:p>
    <w:p>
      <w:r>
        <w:t xml:space="preserve">Mielestäni sinun pitäisi hyödyntää sitä, että olet lukiossa, eikä se ole oikeastaan tärkeä paikka pitkällä aikavälillä.</w:t>
      </w:r>
    </w:p>
    <w:p>
      <w:r>
        <w:rPr>
          <w:b/>
          <w:u w:val="single"/>
        </w:rPr>
        <w:t xml:space="preserve">82897</w:t>
      </w:r>
    </w:p>
    <w:p>
      <w:r>
        <w:t xml:space="preserve">Opettajat välittävät vähemmän ja pitävät sitä kapinointina.</w:t>
      </w:r>
    </w:p>
    <w:p>
      <w:r>
        <w:rPr>
          <w:b/>
          <w:u w:val="single"/>
        </w:rPr>
        <w:t xml:space="preserve">82898</w:t>
      </w:r>
    </w:p>
    <w:p>
      <w:r>
        <w:t xml:space="preserve">Jos sinulla on hyvät arvosanat, et ole vaikeuksissa, olet mukana koulun ulkopuolisissa ohjelmissa ja olet muutoin hyvä kansalainen, luultavasti useimmat opettajat eivät aio ottaa aikaa pois päivästään, ellei koulusi ole todella liberaali.</w:t>
      </w:r>
    </w:p>
    <w:p>
      <w:r>
        <w:rPr>
          <w:b/>
          <w:u w:val="single"/>
        </w:rPr>
        <w:t xml:space="preserve">82899</w:t>
      </w:r>
    </w:p>
    <w:p>
      <w:r>
        <w:t xml:space="preserve">Näkökulmana: kirjoitin englannin tunnilla lopputyön, joka oli periaatteessa revisionistinen näkökulma holokaustiin, ja väittelin avoimesti poliitiikan opettajani kanssa sen mukaisesti.</w:t>
      </w:r>
    </w:p>
    <w:p>
      <w:r>
        <w:rPr>
          <w:b/>
          <w:u w:val="single"/>
        </w:rPr>
        <w:t xml:space="preserve">82900</w:t>
      </w:r>
    </w:p>
    <w:p>
      <w:r>
        <w:t xml:space="preserve">Mitään ei tapahtunut, paitsi että sain paperista 88 %.</w:t>
      </w:r>
    </w:p>
    <w:p>
      <w:r>
        <w:rPr>
          <w:b/>
          <w:u w:val="single"/>
        </w:rPr>
        <w:t xml:space="preserve">82901</w:t>
      </w:r>
    </w:p>
    <w:p>
      <w:r>
        <w:t xml:space="preserve">Ymmärtääkseni julkisten koulujen opettajat ovat rajoitetumpia kuin yliopistojen professorit.</w:t>
      </w:r>
    </w:p>
    <w:p>
      <w:r>
        <w:rPr>
          <w:b/>
          <w:u w:val="single"/>
        </w:rPr>
        <w:t xml:space="preserve">82902</w:t>
      </w:r>
    </w:p>
    <w:p>
      <w:r>
        <w:t xml:space="preserve">Jos 10. luokan opettaja sanoo he 'reading alkaen rubriikki, joka sanoo he 're luokitus perustuu kielioppi, oikeinkirjoitus, lauserakenne, ja muoto vain, he ca n't, useimmissa tapauksissa, kääntyä ympäri ja antaa sinulle epäonnistuneen arvosanan tehtävän, koska he do n't kuten sisältö.</w:t>
      </w:r>
    </w:p>
    <w:p>
      <w:r>
        <w:rPr>
          <w:b/>
          <w:u w:val="single"/>
        </w:rPr>
        <w:t xml:space="preserve">82903</w:t>
      </w:r>
    </w:p>
    <w:p>
      <w:r>
        <w:t xml:space="preserve">Pysy kaukana Albertasta .</w:t>
      </w:r>
    </w:p>
    <w:p>
      <w:r>
        <w:rPr>
          <w:b/>
          <w:u w:val="single"/>
        </w:rPr>
        <w:t xml:space="preserve">82904</w:t>
      </w:r>
    </w:p>
    <w:p>
      <w:r>
        <w:t xml:space="preserve">Kaikissa tim hortoneissamme työskentelee nast filippiiniläisiä ja jokainen kaupunki on täynnä intialaisia ja aasialaisia .</w:t>
      </w:r>
    </w:p>
    <w:p>
      <w:r>
        <w:rPr>
          <w:b/>
          <w:u w:val="single"/>
        </w:rPr>
        <w:t xml:space="preserve">82905</w:t>
      </w:r>
    </w:p>
    <w:p>
      <w:r>
        <w:t xml:space="preserve">Asun Pohjois-Albertassa, enkä pääse niiltä pois edes siellä.</w:t>
      </w:r>
    </w:p>
    <w:p>
      <w:r>
        <w:rPr>
          <w:b/>
          <w:u w:val="single"/>
        </w:rPr>
        <w:t xml:space="preserve">82906</w:t>
      </w:r>
    </w:p>
    <w:p>
      <w:r>
        <w:t xml:space="preserve">Kyllä on, ja kyllä hän on juutalainen.</w:t>
      </w:r>
    </w:p>
    <w:p>
      <w:r>
        <w:rPr>
          <w:b/>
          <w:u w:val="single"/>
        </w:rPr>
        <w:t xml:space="preserve">82907</w:t>
      </w:r>
    </w:p>
    <w:p>
      <w:r>
        <w:t xml:space="preserve">Muistan kun se tapahtui ..... ei olisi voinut tapahtua mukavammalle kaverille .</w:t>
      </w:r>
    </w:p>
    <w:p>
      <w:r>
        <w:rPr>
          <w:b/>
          <w:u w:val="single"/>
        </w:rPr>
        <w:t xml:space="preserve">82908</w:t>
      </w:r>
    </w:p>
    <w:p>
      <w:r>
        <w:t xml:space="preserve">LOL Tim</w:t>
      </w:r>
    </w:p>
    <w:p>
      <w:r>
        <w:rPr>
          <w:b/>
          <w:u w:val="single"/>
        </w:rPr>
        <w:t xml:space="preserve">82909</w:t>
      </w:r>
    </w:p>
    <w:p>
      <w:r>
        <w:t xml:space="preserve">1911 Colt Single Action Army ( A.K.A. Peacemaker ) F &amp; N Five seveN PSG-1 Voisin jatkaa koko päivän, mutta listasin vain muutaman pois päähäni.</w:t>
      </w:r>
    </w:p>
    <w:p>
      <w:r>
        <w:rPr>
          <w:b/>
          <w:u w:val="single"/>
        </w:rPr>
        <w:t xml:space="preserve">82910</w:t>
      </w:r>
    </w:p>
    <w:p>
      <w:r>
        <w:t xml:space="preserve">Meidän on karkotettava kaikki ei-valkoiset välittömästi, tai lopetettava uusien päästäminen ja steriloitava täällä olevat, se ratkaisee ongelman.</w:t>
      </w:r>
    </w:p>
    <w:p>
      <w:r>
        <w:rPr>
          <w:b/>
          <w:u w:val="single"/>
        </w:rPr>
        <w:t xml:space="preserve">82911</w:t>
      </w:r>
    </w:p>
    <w:p>
      <w:r>
        <w:t xml:space="preserve">Jep!</w:t>
      </w:r>
    </w:p>
    <w:p>
      <w:r>
        <w:rPr>
          <w:b/>
          <w:u w:val="single"/>
        </w:rPr>
        <w:t xml:space="preserve">82912</w:t>
      </w:r>
    </w:p>
    <w:p>
      <w:r>
        <w:t xml:space="preserve">Jos minulla olisi sellainen, se olisi luultavasti päässyt listalle.</w:t>
      </w:r>
    </w:p>
    <w:p>
      <w:r>
        <w:rPr>
          <w:b/>
          <w:u w:val="single"/>
        </w:rPr>
        <w:t xml:space="preserve">82913</w:t>
      </w:r>
    </w:p>
    <w:p>
      <w:r>
        <w:t xml:space="preserve">Otin mukaan vain aseet, jotka ovat hallussani .</w:t>
      </w:r>
    </w:p>
    <w:p>
      <w:r>
        <w:rPr>
          <w:b/>
          <w:u w:val="single"/>
        </w:rPr>
        <w:t xml:space="preserve">82914</w:t>
      </w:r>
    </w:p>
    <w:p>
      <w:r>
        <w:t xml:space="preserve">Mitähän nämä rotusekoittajat oikein ajattelevat ?</w:t>
      </w:r>
    </w:p>
    <w:p>
      <w:r>
        <w:rPr>
          <w:b/>
          <w:u w:val="single"/>
        </w:rPr>
        <w:t xml:space="preserve">82915</w:t>
      </w:r>
    </w:p>
    <w:p>
      <w:r>
        <w:t xml:space="preserve">Onko kukaan koskaan kysynyt heiltä asiasta ?</w:t>
      </w:r>
    </w:p>
    <w:p>
      <w:r>
        <w:rPr>
          <w:b/>
          <w:u w:val="single"/>
        </w:rPr>
        <w:t xml:space="preserve">82916</w:t>
      </w:r>
    </w:p>
    <w:p>
      <w:r>
        <w:t xml:space="preserve">Sanovatko he, etteivät he välitä?</w:t>
      </w:r>
    </w:p>
    <w:p>
      <w:r>
        <w:rPr>
          <w:b/>
          <w:u w:val="single"/>
        </w:rPr>
        <w:t xml:space="preserve">82917</w:t>
      </w:r>
    </w:p>
    <w:p>
      <w:r>
        <w:t xml:space="preserve">He haluavat sekalapsia ?</w:t>
      </w:r>
    </w:p>
    <w:p>
      <w:r>
        <w:rPr>
          <w:b/>
          <w:u w:val="single"/>
        </w:rPr>
        <w:t xml:space="preserve">82918</w:t>
      </w:r>
    </w:p>
    <w:p>
      <w:r>
        <w:t xml:space="preserve">Heidän mielestään heidän oman rotunsa lapsi ei ole tarpeeksi hyvä ?</w:t>
      </w:r>
    </w:p>
    <w:p>
      <w:r>
        <w:rPr>
          <w:b/>
          <w:u w:val="single"/>
        </w:rPr>
        <w:t xml:space="preserve">82919</w:t>
      </w:r>
    </w:p>
    <w:p>
      <w:r>
        <w:t xml:space="preserve">Juutalaisten joukkotappamisen pitäisi olla osittain Britannian syytä, mutta länsimainen sionistinen maailma haluaa ihmisten unohtavan Britannian imperialistisen menneisyyden ja syyttävän valkoista pohjoismaista natsi-Saksaa.</w:t>
      </w:r>
    </w:p>
    <w:p>
      <w:r>
        <w:rPr>
          <w:b/>
          <w:u w:val="single"/>
        </w:rPr>
        <w:t xml:space="preserve">82920</w:t>
      </w:r>
    </w:p>
    <w:p>
      <w:r>
        <w:t xml:space="preserve">Silloin, kun oli olemassa kunnon kristillisiä kirkkoja ja ihmiset kävivät niissä, tällaista musiikkia oli tarjolla joka sunnuntai.</w:t>
      </w:r>
    </w:p>
    <w:p>
      <w:r>
        <w:rPr>
          <w:b/>
          <w:u w:val="single"/>
        </w:rPr>
        <w:t xml:space="preserve">82921</w:t>
      </w:r>
    </w:p>
    <w:p>
      <w:r>
        <w:t xml:space="preserve">Nyt meillä on juutalais-kristillisiä megakirkkoja, jotka soittavat kristillistä rockia.</w:t>
      </w:r>
    </w:p>
    <w:p>
      <w:r>
        <w:rPr>
          <w:b/>
          <w:u w:val="single"/>
        </w:rPr>
        <w:t xml:space="preserve">82922</w:t>
      </w:r>
    </w:p>
    <w:p>
      <w:r>
        <w:t xml:space="preserve">Länsi-Irlannin parhaat puolet : Dingle, Galway ja Aran-saaret - YouTube Etelä-Irlanti : Waterfordista Ring of Kerryyn - YouTube Dublin ja mystiset sivuretket - YouTube Belfast ja Pohjois-Irlannin parhaat puolet - YouTube</w:t>
      </w:r>
    </w:p>
    <w:p>
      <w:r>
        <w:rPr>
          <w:b/>
          <w:u w:val="single"/>
        </w:rPr>
        <w:t xml:space="preserve">82923</w:t>
      </w:r>
    </w:p>
    <w:p>
      <w:r>
        <w:t xml:space="preserve">Vihaan intialaisia , muslimeja , oikeastaan kaikkia ruskean , mustan tai keltaisen ihon värisiä ihmisiä .</w:t>
      </w:r>
    </w:p>
    <w:p>
      <w:r>
        <w:rPr>
          <w:b/>
          <w:u w:val="single"/>
        </w:rPr>
        <w:t xml:space="preserve">82924</w:t>
      </w:r>
    </w:p>
    <w:p>
      <w:r>
        <w:t xml:space="preserve">Onko se viharikos, mitä juuri sanoin?</w:t>
      </w:r>
    </w:p>
    <w:p>
      <w:r>
        <w:rPr>
          <w:b/>
          <w:u w:val="single"/>
        </w:rPr>
        <w:t xml:space="preserve">82925</w:t>
      </w:r>
    </w:p>
    <w:p>
      <w:r>
        <w:t xml:space="preserve">Tarkoitin vain, että Yhdysvalloissa yleisesti ottaen, oli hän sitten ystävä tai ei, ensimmäinen vaistoni on aina auttaa omiani, jos heidän kimppuunsa hyökätään.</w:t>
      </w:r>
    </w:p>
    <w:p>
      <w:r>
        <w:rPr>
          <w:b/>
          <w:u w:val="single"/>
        </w:rPr>
        <w:t xml:space="preserve">82926</w:t>
      </w:r>
    </w:p>
    <w:p>
      <w:r>
        <w:t xml:space="preserve">Toki, lähetä minulle pikaviesti Goodreadsissa tai täällä ja kerro Goodreads-tunnuksesi, jotta voin kutsua sinut mukaan.</w:t>
      </w:r>
    </w:p>
    <w:p>
      <w:r>
        <w:rPr>
          <w:b/>
          <w:u w:val="single"/>
        </w:rPr>
        <w:t xml:space="preserve">82927</w:t>
      </w:r>
    </w:p>
    <w:p>
      <w:r>
        <w:t xml:space="preserve">facebookissa on 4x4 van sivu .</w:t>
      </w:r>
    </w:p>
    <w:p>
      <w:r>
        <w:rPr>
          <w:b/>
          <w:u w:val="single"/>
        </w:rPr>
        <w:t xml:space="preserve">82928</w:t>
      </w:r>
    </w:p>
    <w:p>
      <w:r>
        <w:t xml:space="preserve">Etsi sitä .</w:t>
      </w:r>
    </w:p>
    <w:p>
      <w:r>
        <w:rPr>
          <w:b/>
          <w:u w:val="single"/>
        </w:rPr>
        <w:t xml:space="preserve">82929</w:t>
      </w:r>
    </w:p>
    <w:p>
      <w:r>
        <w:t xml:space="preserve">Aina yksi on tulossa myyntiin .</w:t>
      </w:r>
    </w:p>
    <w:p>
      <w:r>
        <w:rPr>
          <w:b/>
          <w:u w:val="single"/>
        </w:rPr>
        <w:t xml:space="preserve">82930</w:t>
      </w:r>
    </w:p>
    <w:p>
      <w:r>
        <w:t xml:space="preserve">Paljon vanhoja ambulansseja , pelastusajoneuvoja , jotka ovat kypsiä muokkaukseen asumaan .</w:t>
      </w:r>
    </w:p>
    <w:p>
      <w:r>
        <w:rPr>
          <w:b/>
          <w:u w:val="single"/>
        </w:rPr>
        <w:t xml:space="preserve">82931</w:t>
      </w:r>
    </w:p>
    <w:p>
      <w:r>
        <w:t xml:space="preserve">Saatat haluta tarkistaa tämän, antoi sille melko hyvän arvostelun kuorma-auto / ATV / snow mobiili ase tai vain back-up, joka vie standardin AR / M16 aikakauslehtiä.</w:t>
      </w:r>
    </w:p>
    <w:p>
      <w:r>
        <w:rPr>
          <w:b/>
          <w:u w:val="single"/>
        </w:rPr>
        <w:t xml:space="preserve">82932</w:t>
      </w:r>
    </w:p>
    <w:p>
      <w:r>
        <w:t xml:space="preserve">Predator Xtreme , elokuu 2015</w:t>
      </w:r>
    </w:p>
    <w:p>
      <w:r>
        <w:rPr>
          <w:b/>
          <w:u w:val="single"/>
        </w:rPr>
        <w:t xml:space="preserve">82933</w:t>
      </w:r>
    </w:p>
    <w:p>
      <w:r>
        <w:t xml:space="preserve">Oletko koskaan antanut kovia iskuja paremmin kuin saanut niitä ?</w:t>
      </w:r>
    </w:p>
    <w:p>
      <w:r>
        <w:rPr>
          <w:b/>
          <w:u w:val="single"/>
        </w:rPr>
        <w:t xml:space="preserve">82934</w:t>
      </w:r>
    </w:p>
    <w:p>
      <w:r>
        <w:t xml:space="preserve">Kokeile, miltä tuntuu pari kiloa terästä kasvoihin .</w:t>
      </w:r>
    </w:p>
    <w:p>
      <w:r>
        <w:rPr>
          <w:b/>
          <w:u w:val="single"/>
        </w:rPr>
        <w:t xml:space="preserve">82935</w:t>
      </w:r>
    </w:p>
    <w:p>
      <w:r>
        <w:t xml:space="preserve">Heijastuksia 1970-luvulta Kuva Luotto ja tekijänoikeus : Jimmy Walker Selitys : Tähtitieteilijät jättävät joskus huomiotta 1970-luvun, kuten tämän kauniin Orionin heijastussumujen - NGC 1977 , NGC 1975 ja NGC 1973 - ryhmän, joka yleensä jätetään huomiotta läheisen tähtipesän huomattavan hehkun vuoksi, joka tunnetaan paremmin Orionin sumuna.</w:t>
      </w:r>
    </w:p>
    <w:p>
      <w:r>
        <w:rPr>
          <w:b/>
          <w:u w:val="single"/>
        </w:rPr>
        <w:t xml:space="preserve">82936</w:t>
      </w:r>
    </w:p>
    <w:p>
      <w:r>
        <w:t xml:space="preserve">Nämä heijastussumut löytyvät Orionin miekasta aivan kirkkaan Orionin tähtisumun kompleksin pohjoispuolelta, ja ne liittyvät myös Orionin jättiläismäiseen molekyylipilveen, joka on noin 1500 valovuoden päässä, mutta niitä hallitsee kuumien nuorten tähtien valoa heijastavan tähtienvälisen pölyn tyypillinen sininen väri.</w:t>
      </w:r>
    </w:p>
    <w:p>
      <w:r>
        <w:rPr>
          <w:b/>
          <w:u w:val="single"/>
        </w:rPr>
        <w:t xml:space="preserve">82937</w:t>
      </w:r>
    </w:p>
    <w:p>
      <w:r>
        <w:t xml:space="preserve">Tässä terävässä värikuvassa osa Orionin tähtisumusta näkyy alareunassa ja heijastussumujen joukko kuvan keskellä .</w:t>
      </w:r>
    </w:p>
    <w:p>
      <w:r>
        <w:rPr>
          <w:b/>
          <w:u w:val="single"/>
        </w:rPr>
        <w:t xml:space="preserve">82938</w:t>
      </w:r>
    </w:p>
    <w:p>
      <w:r>
        <w:t xml:space="preserve">NGC 1977 ulottuu kentän poikki hieman keskipisteen alapuolella , erotettuna NGC 1973:sta ( yllä oikealla ) ja NGC 1975:stä ( yllä vasemmalla ) tummilla alueilla, joita reunustaa vetyatomien heikko punainen emissio .</w:t>
      </w:r>
    </w:p>
    <w:p>
      <w:r>
        <w:rPr>
          <w:b/>
          <w:u w:val="single"/>
        </w:rPr>
        <w:t xml:space="preserve">82939</w:t>
      </w:r>
    </w:p>
    <w:p>
      <w:r>
        <w:t xml:space="preserve">Yhdessä tummat alueet viittaavat monien mielestä juoksevan ihmisen muotoon.</w:t>
      </w:r>
    </w:p>
    <w:p>
      <w:r>
        <w:rPr>
          <w:b/>
          <w:u w:val="single"/>
        </w:rPr>
        <w:t xml:space="preserve">82940</w:t>
      </w:r>
    </w:p>
    <w:p>
      <w:r>
        <w:t xml:space="preserve">Joo, heinäajelut ovat suosittuja täällä .</w:t>
      </w:r>
    </w:p>
    <w:p>
      <w:r>
        <w:rPr>
          <w:b/>
          <w:u w:val="single"/>
        </w:rPr>
        <w:t xml:space="preserve">82941</w:t>
      </w:r>
    </w:p>
    <w:p>
      <w:r>
        <w:t xml:space="preserve">Muistan käyneeni niillä, kun olin nuori poika .</w:t>
      </w:r>
    </w:p>
    <w:p>
      <w:r>
        <w:rPr>
          <w:b/>
          <w:u w:val="single"/>
        </w:rPr>
        <w:t xml:space="preserve">82942</w:t>
      </w:r>
    </w:p>
    <w:p>
      <w:r>
        <w:t xml:space="preserve">Minäkin olen kulkenut maissilabyrinttien läpi.</w:t>
      </w:r>
    </w:p>
    <w:p>
      <w:r>
        <w:rPr>
          <w:b/>
          <w:u w:val="single"/>
        </w:rPr>
        <w:t xml:space="preserve">82943</w:t>
      </w:r>
    </w:p>
    <w:p>
      <w:r>
        <w:t xml:space="preserve">Hyviä muistoja .</w:t>
      </w:r>
    </w:p>
    <w:p>
      <w:r>
        <w:rPr>
          <w:b/>
          <w:u w:val="single"/>
        </w:rPr>
        <w:t xml:space="preserve">82944</w:t>
      </w:r>
    </w:p>
    <w:p>
      <w:r>
        <w:t xml:space="preserve">Vannon, että hankkisin t-paidan, jossa on tämä ja käyttäisin sitä koulussa.</w:t>
      </w:r>
    </w:p>
    <w:p>
      <w:r>
        <w:rPr>
          <w:b/>
          <w:u w:val="single"/>
        </w:rPr>
        <w:t xml:space="preserve">82945</w:t>
      </w:r>
    </w:p>
    <w:p>
      <w:r>
        <w:t xml:space="preserve">Tietämättömyys on sitä, kun joku ei tiedä totuutta.</w:t>
      </w:r>
    </w:p>
    <w:p>
      <w:r>
        <w:rPr>
          <w:b/>
          <w:u w:val="single"/>
        </w:rPr>
        <w:t xml:space="preserve">82946</w:t>
      </w:r>
    </w:p>
    <w:p>
      <w:r>
        <w:t xml:space="preserve">Tyhmää on se, kun joku ei halua totuutta .</w:t>
      </w:r>
    </w:p>
    <w:p>
      <w:r>
        <w:rPr>
          <w:b/>
          <w:u w:val="single"/>
        </w:rPr>
        <w:t xml:space="preserve">82947</w:t>
      </w:r>
    </w:p>
    <w:p>
      <w:r>
        <w:t xml:space="preserve">Mikä sinä olet?</w:t>
      </w:r>
    </w:p>
    <w:p>
      <w:r>
        <w:rPr>
          <w:b/>
          <w:u w:val="single"/>
        </w:rPr>
        <w:t xml:space="preserve">82948</w:t>
      </w:r>
    </w:p>
    <w:p>
      <w:r>
        <w:t xml:space="preserve">Niin, puhumattakaan lagathas Amazonin sotureista .</w:t>
      </w:r>
    </w:p>
    <w:p>
      <w:r>
        <w:rPr>
          <w:b/>
          <w:u w:val="single"/>
        </w:rPr>
        <w:t xml:space="preserve">82949</w:t>
      </w:r>
    </w:p>
    <w:p>
      <w:r>
        <w:t xml:space="preserve">Kuka tahansa, jolla on puolikkaan aivot, ei lähettäisi joukkoa seitsemänkymmenen kilon painoisia naisia taisteluun miekkojen kanssa.</w:t>
      </w:r>
    </w:p>
    <w:p>
      <w:r>
        <w:rPr>
          <w:b/>
          <w:u w:val="single"/>
        </w:rPr>
        <w:t xml:space="preserve">82950</w:t>
      </w:r>
    </w:p>
    <w:p>
      <w:r>
        <w:t xml:space="preserve">Varokaa niitä yhden tiputuksen tekijöitä .</w:t>
      </w:r>
    </w:p>
    <w:p>
      <w:r>
        <w:rPr>
          <w:b/>
          <w:u w:val="single"/>
        </w:rPr>
        <w:t xml:space="preserve">82951</w:t>
      </w:r>
    </w:p>
    <w:p>
      <w:r>
        <w:t xml:space="preserve">Minunkin on saatava tämä tehtyä, mutta onni on, että saan selville, että isoisoisäni oli IDF-kenraali.</w:t>
      </w:r>
    </w:p>
    <w:p>
      <w:r>
        <w:rPr>
          <w:b/>
          <w:u w:val="single"/>
        </w:rPr>
        <w:t xml:space="preserve">82952</w:t>
      </w:r>
    </w:p>
    <w:p>
      <w:r>
        <w:t xml:space="preserve">Ihmisten on hyvin helppo istua tietokoneidensa takana mukavasti kotonaan ja tuomita iäkäs herrasmies, joka on omistanut elämänsä holokaustimyytin paljastamiselle, kun ei ole kyse siitä, että toimistosi poltetaan maan tasalle, kun ei ole kyse siitä, että sinut pannaan konkurssiin tai heitetään vankilaan.</w:t>
      </w:r>
    </w:p>
    <w:p>
      <w:r>
        <w:rPr>
          <w:b/>
          <w:u w:val="single"/>
        </w:rPr>
        <w:t xml:space="preserve">82953</w:t>
      </w:r>
    </w:p>
    <w:p>
      <w:r>
        <w:t xml:space="preserve">Irvingillä oli keskeinen rooli omalla matkallani holokaustin tarkistamisen kautta, ja siitä olen hänelle aina kiitollinen.</w:t>
      </w:r>
    </w:p>
    <w:p>
      <w:r>
        <w:rPr>
          <w:b/>
          <w:u w:val="single"/>
        </w:rPr>
        <w:t xml:space="preserve">82954</w:t>
      </w:r>
    </w:p>
    <w:p>
      <w:r>
        <w:t xml:space="preserve">Koska he ovat pohjimmiltaan lapsellisia, ja kunnes joku nousee esiin ja sanoo jotain, he vain jatkavat, jälleen kuin lapset.</w:t>
      </w:r>
    </w:p>
    <w:p>
      <w:r>
        <w:rPr>
          <w:b/>
          <w:u w:val="single"/>
        </w:rPr>
        <w:t xml:space="preserve">82955</w:t>
      </w:r>
    </w:p>
    <w:p>
      <w:r>
        <w:t xml:space="preserve">Epäilemättä se on ihana ase , jos minulla olisi rahaa im etsivät Benelli minun seuraava haulikko ... myös hinta yhden haulikon haulikko aseet ovat menneet taivaan korkealle</w:t>
      </w:r>
    </w:p>
    <w:p>
      <w:r>
        <w:rPr>
          <w:b/>
          <w:u w:val="single"/>
        </w:rPr>
        <w:t xml:space="preserve">82956</w:t>
      </w:r>
    </w:p>
    <w:p>
      <w:r>
        <w:t xml:space="preserve">Tässä on toinen lähde 5.56 Ne ovat loppu varastossa Wolf roskat mutta on PMC ja jotkut Federal varastossa .</w:t>
      </w:r>
    </w:p>
    <w:p>
      <w:r>
        <w:rPr>
          <w:b/>
          <w:u w:val="single"/>
        </w:rPr>
        <w:t xml:space="preserve">82957</w:t>
      </w:r>
    </w:p>
    <w:p>
      <w:r>
        <w:t xml:space="preserve">http://www.the-armory.com/shopsite_s...mmunition.html</w:t>
      </w:r>
    </w:p>
    <w:p>
      <w:r>
        <w:rPr>
          <w:b/>
          <w:u w:val="single"/>
        </w:rPr>
        <w:t xml:space="preserve">82958</w:t>
      </w:r>
    </w:p>
    <w:p>
      <w:r>
        <w:t xml:space="preserve">Voit mennä suoraan kansalaisopistoon ilman GED:tä, sinun on vain läpäistävä testit.</w:t>
      </w:r>
    </w:p>
    <w:p>
      <w:r>
        <w:rPr>
          <w:b/>
          <w:u w:val="single"/>
        </w:rPr>
        <w:t xml:space="preserve">82959</w:t>
      </w:r>
    </w:p>
    <w:p>
      <w:r>
        <w:t xml:space="preserve">Sieltä voit sitten siirtyä yliopistoon.</w:t>
      </w:r>
    </w:p>
    <w:p>
      <w:r>
        <w:rPr>
          <w:b/>
          <w:u w:val="single"/>
        </w:rPr>
        <w:t xml:space="preserve">82960</w:t>
      </w:r>
    </w:p>
    <w:p>
      <w:r>
        <w:t xml:space="preserve">En todellakaan suosittele tulossa opettaja Yhdysvalloissa palkka ei ole suurin.</w:t>
      </w:r>
    </w:p>
    <w:p>
      <w:r>
        <w:rPr>
          <w:b/>
          <w:u w:val="single"/>
        </w:rPr>
        <w:t xml:space="preserve">82961</w:t>
      </w:r>
    </w:p>
    <w:p>
      <w:r>
        <w:t xml:space="preserve">Ja teidän on opetettava paljon valheita oppilaille .</w:t>
      </w:r>
    </w:p>
    <w:p>
      <w:r>
        <w:rPr>
          <w:b/>
          <w:u w:val="single"/>
        </w:rPr>
        <w:t xml:space="preserve">82962</w:t>
      </w:r>
    </w:p>
    <w:p>
      <w:r>
        <w:t xml:space="preserve">Olen käyttänyt Firefoxia noin 6 kuukautta nyt. ive koskaan katsonut takaisin, IE on niin hidas verrattuna FF</w:t>
      </w:r>
    </w:p>
    <w:p>
      <w:r>
        <w:rPr>
          <w:b/>
          <w:u w:val="single"/>
        </w:rPr>
        <w:t xml:space="preserve">82963</w:t>
      </w:r>
    </w:p>
    <w:p>
      <w:r>
        <w:t xml:space="preserve">Täälläpäin he ampuvat aina.</w:t>
      </w:r>
    </w:p>
    <w:p>
      <w:r>
        <w:rPr>
          <w:b/>
          <w:u w:val="single"/>
        </w:rPr>
        <w:t xml:space="preserve">82964</w:t>
      </w:r>
    </w:p>
    <w:p>
      <w:r>
        <w:t xml:space="preserve">Seuroissa, jotka etsivät ihmisiä, näkee heidän saavan turpiinsa.</w:t>
      </w:r>
    </w:p>
    <w:p>
      <w:r>
        <w:rPr>
          <w:b/>
          <w:u w:val="single"/>
        </w:rPr>
        <w:t xml:space="preserve">82965</w:t>
      </w:r>
    </w:p>
    <w:p>
      <w:r>
        <w:t xml:space="preserve">Sitten se palaa takaisin aseen hankkimiseen ja ampumiseen .</w:t>
      </w:r>
    </w:p>
    <w:p>
      <w:r>
        <w:rPr>
          <w:b/>
          <w:u w:val="single"/>
        </w:rPr>
        <w:t xml:space="preserve">82966</w:t>
      </w:r>
    </w:p>
    <w:p>
      <w:r>
        <w:t xml:space="preserve">Se on mennyt täysin retard nyt .</w:t>
      </w:r>
    </w:p>
    <w:p>
      <w:r>
        <w:rPr>
          <w:b/>
          <w:u w:val="single"/>
        </w:rPr>
        <w:t xml:space="preserve">82967</w:t>
      </w:r>
    </w:p>
    <w:p>
      <w:r>
        <w:t xml:space="preserve">Kaikki luulee, että he kieltävät kaikki 556/223 ja hamstraavat kaiken .</w:t>
      </w:r>
    </w:p>
    <w:p>
      <w:r>
        <w:rPr>
          <w:b/>
          <w:u w:val="single"/>
        </w:rPr>
        <w:t xml:space="preserve">82968</w:t>
      </w:r>
    </w:p>
    <w:p>
      <w:r>
        <w:t xml:space="preserve">Helvetti jotkut paikat ovat taalaa kierros vihreä kärki sen hilpeä .</w:t>
      </w:r>
    </w:p>
    <w:p>
      <w:r>
        <w:rPr>
          <w:b/>
          <w:u w:val="single"/>
        </w:rPr>
        <w:t xml:space="preserve">82969</w:t>
      </w:r>
    </w:p>
    <w:p>
      <w:r>
        <w:t xml:space="preserve">En tiedä, miksi ihmiset yhdistävät eteläeurooppalaiset vaaleanruskeaan/oliivinväriseen ihoon.</w:t>
      </w:r>
    </w:p>
    <w:p>
      <w:r>
        <w:rPr>
          <w:b/>
          <w:u w:val="single"/>
        </w:rPr>
        <w:t xml:space="preserve">82970</w:t>
      </w:r>
    </w:p>
    <w:p>
      <w:r>
        <w:t xml:space="preserve">Useimmilla eteläeurooppalaisilla on valkoinen iho , mutta ei vaaleanpunaista sävyä.</w:t>
      </w:r>
    </w:p>
    <w:p>
      <w:r>
        <w:rPr>
          <w:b/>
          <w:u w:val="single"/>
        </w:rPr>
        <w:t xml:space="preserve">82971</w:t>
      </w:r>
    </w:p>
    <w:p>
      <w:r>
        <w:t xml:space="preserve">Kasvoin lähellä Little Italya ( ei NY ) ja vanhemmat kasvoivat Brooklynissa .</w:t>
      </w:r>
    </w:p>
    <w:p>
      <w:r>
        <w:rPr>
          <w:b/>
          <w:u w:val="single"/>
        </w:rPr>
        <w:t xml:space="preserve">82972</w:t>
      </w:r>
    </w:p>
    <w:p>
      <w:r>
        <w:t xml:space="preserve">Kun kasvoin 2000-luvulla ja 2010-luvun alussa alue oli jo sekoittunut ja muutama kauppa suljettiin.</w:t>
      </w:r>
    </w:p>
    <w:p>
      <w:r>
        <w:rPr>
          <w:b/>
          <w:u w:val="single"/>
        </w:rPr>
        <w:t xml:space="preserve">82973</w:t>
      </w:r>
    </w:p>
    <w:p>
      <w:r>
        <w:t xml:space="preserve">Rehellisesti sanottuna, jos he joskus ampuisivat niitä, olettaisin heidän tekevän enemmän vahinkoa itselleen, koska keskiverto neekerillä ei ole älyä perusampumakoulutukseen.</w:t>
      </w:r>
    </w:p>
    <w:p>
      <w:r>
        <w:rPr>
          <w:b/>
          <w:u w:val="single"/>
        </w:rPr>
        <w:t xml:space="preserve">82974</w:t>
      </w:r>
    </w:p>
    <w:p>
      <w:r>
        <w:t xml:space="preserve">Olen yllättynyt, etteivät he pidä asetta selkä menosuuntaan.</w:t>
      </w:r>
    </w:p>
    <w:p>
      <w:r>
        <w:rPr>
          <w:b/>
          <w:u w:val="single"/>
        </w:rPr>
        <w:t xml:space="preserve">82975</w:t>
      </w:r>
    </w:p>
    <w:p>
      <w:r>
        <w:t xml:space="preserve">Suuressa sodassa valkoiset miehet taistelivat raskailla aseilla.</w:t>
      </w:r>
    </w:p>
    <w:p>
      <w:r>
        <w:rPr>
          <w:b/>
          <w:u w:val="single"/>
        </w:rPr>
        <w:t xml:space="preserve">82976</w:t>
      </w:r>
    </w:p>
    <w:p>
      <w:r>
        <w:t xml:space="preserve">"Pienet" aseet eivät aina ole kevyitä.</w:t>
      </w:r>
    </w:p>
    <w:p>
      <w:r>
        <w:rPr>
          <w:b/>
          <w:u w:val="single"/>
        </w:rPr>
        <w:t xml:space="preserve">82977</w:t>
      </w:r>
    </w:p>
    <w:p>
      <w:r>
        <w:t xml:space="preserve">Käsite tuhansien varmit-ammusten kuljettamisesta, jotta taistelussa voidaan suihkuttaa ja rukoilla, on Korean sodan jälkeinen käsite.</w:t>
      </w:r>
    </w:p>
    <w:p>
      <w:r>
        <w:rPr>
          <w:b/>
          <w:u w:val="single"/>
        </w:rPr>
        <w:t xml:space="preserve">82978</w:t>
      </w:r>
    </w:p>
    <w:p>
      <w:r>
        <w:t xml:space="preserve">Oletko koskaan miettinyt miksi?</w:t>
      </w:r>
    </w:p>
    <w:p>
      <w:r>
        <w:rPr>
          <w:b/>
          <w:u w:val="single"/>
        </w:rPr>
        <w:t xml:space="preserve">82979</w:t>
      </w:r>
    </w:p>
    <w:p>
      <w:r>
        <w:t xml:space="preserve">Tämä on hyvä lanka On paljon halpoja VALKOINEN paikkoja asua Yhdysvalloissa Olen jo drivin katsomaan joitakin paikkoja jo.</w:t>
      </w:r>
    </w:p>
    <w:p>
      <w:r>
        <w:rPr>
          <w:b/>
          <w:u w:val="single"/>
        </w:rPr>
        <w:t xml:space="preserve">82980</w:t>
      </w:r>
    </w:p>
    <w:p>
      <w:r>
        <w:t xml:space="preserve">Esi-isäni, joilla oli järkeä ja kaukonäköisyyttä tulla rakentamaan Amerikkaa .</w:t>
      </w:r>
    </w:p>
    <w:p>
      <w:r>
        <w:rPr>
          <w:b/>
          <w:u w:val="single"/>
        </w:rPr>
        <w:t xml:space="preserve">82981</w:t>
      </w:r>
    </w:p>
    <w:p>
      <w:r>
        <w:t xml:space="preserve">Mitähän he sanoisivat siitä, millaiseksi maa on muuttumassa?</w:t>
      </w:r>
    </w:p>
    <w:p>
      <w:r>
        <w:rPr>
          <w:b/>
          <w:u w:val="single"/>
        </w:rPr>
        <w:t xml:space="preserve">82982</w:t>
      </w:r>
    </w:p>
    <w:p>
      <w:r>
        <w:t xml:space="preserve">SMH te kaikki ette ymmärrä Hitlerin viestiä , se oli että kaikkien ihmisten pitäisi olla ylpeitä kansakunnastaan ja kaikkien ihmisten pitäisi parantaa itseään omassa kansallisessa yhteisössään ( volksgemeinshaft ) .</w:t>
      </w:r>
    </w:p>
    <w:p>
      <w:r>
        <w:rPr>
          <w:b/>
          <w:u w:val="single"/>
        </w:rPr>
        <w:t xml:space="preserve">82983</w:t>
      </w:r>
    </w:p>
    <w:p>
      <w:r>
        <w:t xml:space="preserve">Sama täällä .</w:t>
      </w:r>
    </w:p>
    <w:p>
      <w:r>
        <w:rPr>
          <w:b/>
          <w:u w:val="single"/>
        </w:rPr>
        <w:t xml:space="preserve">82984</w:t>
      </w:r>
    </w:p>
    <w:p>
      <w:r>
        <w:t xml:space="preserve">Nautin pelin pelaamisesta lapsena , mutta en koskaan nauttinut sen katsomisesta televisiosta.</w:t>
      </w:r>
    </w:p>
    <w:p>
      <w:r>
        <w:rPr>
          <w:b/>
          <w:u w:val="single"/>
        </w:rPr>
        <w:t xml:space="preserve">82985</w:t>
      </w:r>
    </w:p>
    <w:p>
      <w:r>
        <w:t xml:space="preserve">Se vain ei n't pidä minun huomioni.</w:t>
      </w:r>
    </w:p>
    <w:p>
      <w:r>
        <w:rPr>
          <w:b/>
          <w:u w:val="single"/>
        </w:rPr>
        <w:t xml:space="preserve">82986</w:t>
      </w:r>
    </w:p>
    <w:p>
      <w:r>
        <w:t xml:space="preserve">Sama koskee koripalloa ja baseballia .</w:t>
      </w:r>
    </w:p>
    <w:p>
      <w:r>
        <w:rPr>
          <w:b/>
          <w:u w:val="single"/>
        </w:rPr>
        <w:t xml:space="preserve">82987</w:t>
      </w:r>
    </w:p>
    <w:p>
      <w:r>
        <w:t xml:space="preserve">Toisaalta en ratsastanut hevosilla enkä härillä , mutta rakastan katsella rodeota .</w:t>
      </w:r>
    </w:p>
    <w:p>
      <w:r>
        <w:rPr>
          <w:b/>
          <w:u w:val="single"/>
        </w:rPr>
        <w:t xml:space="preserve">82988</w:t>
      </w:r>
    </w:p>
    <w:p>
      <w:r>
        <w:t xml:space="preserve">Äskettäin puhalsi pois vanhan tietokonetornin .</w:t>
      </w:r>
    </w:p>
    <w:p>
      <w:r>
        <w:rPr>
          <w:b/>
          <w:u w:val="single"/>
        </w:rPr>
        <w:t xml:space="preserve">82989</w:t>
      </w:r>
    </w:p>
    <w:p>
      <w:r>
        <w:t xml:space="preserve">Remington 000 vakionopeus ei läpäissyt emolevyn ohi, vaan pysähtyi enimmäkseen laitteen kuoren muodostavien parin metallilevyn väliin.</w:t>
      </w:r>
    </w:p>
    <w:p>
      <w:r>
        <w:rPr>
          <w:b/>
          <w:u w:val="single"/>
        </w:rPr>
        <w:t xml:space="preserve">82990</w:t>
      </w:r>
    </w:p>
    <w:p>
      <w:r>
        <w:t xml:space="preserve">Pelletit litistyivät melko mukavasti .</w:t>
      </w:r>
    </w:p>
    <w:p>
      <w:r>
        <w:rPr>
          <w:b/>
          <w:u w:val="single"/>
        </w:rPr>
        <w:t xml:space="preserve">82991</w:t>
      </w:r>
    </w:p>
    <w:p>
      <w:r>
        <w:t xml:space="preserve">Ylilyönti ON vakava huolenaihe .</w:t>
      </w:r>
    </w:p>
    <w:p>
      <w:r>
        <w:rPr>
          <w:b/>
          <w:u w:val="single"/>
        </w:rPr>
        <w:t xml:space="preserve">82992</w:t>
      </w:r>
    </w:p>
    <w:p>
      <w:r>
        <w:t xml:space="preserve">Vielä pienempi haulikko lienee ihanteellinen , #4 Buck , ehkä .</w:t>
      </w:r>
    </w:p>
    <w:p>
      <w:r>
        <w:rPr>
          <w:b/>
          <w:u w:val="single"/>
        </w:rPr>
        <w:t xml:space="preserve">82993</w:t>
      </w:r>
    </w:p>
    <w:p>
      <w:r>
        <w:t xml:space="preserve">HD-etäisyyksillä etsitään parhaimmillaan muutaman tuuman levyistä laukausryhmää.</w:t>
      </w:r>
    </w:p>
    <w:p>
      <w:r>
        <w:rPr>
          <w:b/>
          <w:u w:val="single"/>
        </w:rPr>
        <w:t xml:space="preserve">82994</w:t>
      </w:r>
    </w:p>
    <w:p>
      <w:r>
        <w:t xml:space="preserve">Lisätietoja saat Jeff Cooperilta.</w:t>
      </w:r>
    </w:p>
    <w:p>
      <w:r>
        <w:rPr>
          <w:b/>
          <w:u w:val="single"/>
        </w:rPr>
        <w:t xml:space="preserve">82995</w:t>
      </w:r>
    </w:p>
    <w:p>
      <w:r>
        <w:t xml:space="preserve">BTW , Winchesterin luodit puhalsivat 1 tuuman reiän sisään ja ulos.</w:t>
      </w:r>
    </w:p>
    <w:p>
      <w:r>
        <w:rPr>
          <w:b/>
          <w:u w:val="single"/>
        </w:rPr>
        <w:t xml:space="preserve">82996</w:t>
      </w:r>
    </w:p>
    <w:p>
      <w:r>
        <w:t xml:space="preserve">Huono kotipuolustukseen , mikä on sääli , sen luultavasti näyttävä manstopper , ne pehmeä lyijy ontto pohja Foster luodit litistää nopeasti .</w:t>
      </w:r>
    </w:p>
    <w:p>
      <w:r>
        <w:rPr>
          <w:b/>
          <w:u w:val="single"/>
        </w:rPr>
        <w:t xml:space="preserve">82997</w:t>
      </w:r>
    </w:p>
    <w:p>
      <w:r>
        <w:t xml:space="preserve">Olen aina pitänyt Lullysta ja Rameausta: Jean Baptiste Lully - L' Orchestre du Roi Soleil - YouTube Jean Philippe Rameau /// Orchestral Suites - YouTube</w:t>
      </w:r>
    </w:p>
    <w:p>
      <w:r>
        <w:rPr>
          <w:b/>
          <w:u w:val="single"/>
        </w:rPr>
        <w:t xml:space="preserve">82998</w:t>
      </w:r>
    </w:p>
    <w:p>
      <w:r>
        <w:t xml:space="preserve">Ja valkoisten panos on kaikkialla .</w:t>
      </w:r>
    </w:p>
    <w:p>
      <w:r>
        <w:rPr>
          <w:b/>
          <w:u w:val="single"/>
        </w:rPr>
        <w:t xml:space="preserve">82999</w:t>
      </w:r>
    </w:p>
    <w:p>
      <w:r>
        <w:t xml:space="preserve">Kirjaimellisesti .</w:t>
      </w:r>
    </w:p>
    <w:p>
      <w:r>
        <w:rPr>
          <w:b/>
          <w:u w:val="single"/>
        </w:rPr>
        <w:t xml:space="preserve">83000</w:t>
      </w:r>
    </w:p>
    <w:p>
      <w:r>
        <w:t xml:space="preserve">Valkoiset ovat luoneet jokaisen sivistyneen yhteiskunnan ja kaiken siinä olevan.</w:t>
      </w:r>
    </w:p>
    <w:p>
      <w:r>
        <w:rPr>
          <w:b/>
          <w:u w:val="single"/>
        </w:rPr>
        <w:t xml:space="preserve">83001</w:t>
      </w:r>
    </w:p>
    <w:p>
      <w:r>
        <w:t xml:space="preserve">Paitsi maapähkinävoi</w:t>
      </w:r>
    </w:p>
    <w:p>
      <w:r>
        <w:rPr>
          <w:b/>
          <w:u w:val="single"/>
        </w:rPr>
        <w:t xml:space="preserve">83002</w:t>
      </w:r>
    </w:p>
    <w:p>
      <w:r>
        <w:t xml:space="preserve">Renoir oli ranskalainen taiteilija .</w:t>
      </w:r>
    </w:p>
    <w:p>
      <w:r>
        <w:rPr>
          <w:b/>
          <w:u w:val="single"/>
        </w:rPr>
        <w:t xml:space="preserve">83003</w:t>
      </w:r>
    </w:p>
    <w:p>
      <w:r>
        <w:t xml:space="preserve">Pidän ranskalaisista .</w:t>
      </w:r>
    </w:p>
    <w:p>
      <w:r>
        <w:rPr>
          <w:b/>
          <w:u w:val="single"/>
        </w:rPr>
        <w:t xml:space="preserve">83004</w:t>
      </w:r>
    </w:p>
    <w:p>
      <w:r>
        <w:t xml:space="preserve">He rakastavat taidetta ja korkeakulttuuria .</w:t>
      </w:r>
    </w:p>
    <w:p>
      <w:r>
        <w:rPr>
          <w:b/>
          <w:u w:val="single"/>
        </w:rPr>
        <w:t xml:space="preserve">83005</w:t>
      </w:r>
    </w:p>
    <w:p>
      <w:r>
        <w:t xml:space="preserve">Pidän myös Renoirista .</w:t>
      </w:r>
    </w:p>
    <w:p>
      <w:r>
        <w:rPr>
          <w:b/>
          <w:u w:val="single"/>
        </w:rPr>
        <w:t xml:space="preserve">83006</w:t>
      </w:r>
    </w:p>
    <w:p>
      <w:r>
        <w:t xml:space="preserve">Tämä mies on idiootti .</w:t>
      </w:r>
    </w:p>
    <w:p>
      <w:r>
        <w:rPr>
          <w:b/>
          <w:u w:val="single"/>
        </w:rPr>
        <w:t xml:space="preserve">83007</w:t>
      </w:r>
    </w:p>
    <w:p>
      <w:r>
        <w:t xml:space="preserve">tein kotiopetusta, jossa tapasin opettajan kerran viikossa, ja hän reputti minut vain mielipiteideni vuoksi. tein tehtävät täsmälleen oikein, ja korkein saamani arvosana oli c.</w:t>
      </w:r>
    </w:p>
    <w:p>
      <w:r>
        <w:rPr>
          <w:b/>
          <w:u w:val="single"/>
        </w:rPr>
        <w:t xml:space="preserve">83008</w:t>
      </w:r>
    </w:p>
    <w:p>
      <w:r>
        <w:t xml:space="preserve">Löysin tämän oluen melko kauan sitten, kun se oli alueellinen olut, vaikka sen kuuluisuusvaatimus oli Amerikan vanhin panimo .</w:t>
      </w:r>
    </w:p>
    <w:p>
      <w:r>
        <w:rPr>
          <w:b/>
          <w:u w:val="single"/>
        </w:rPr>
        <w:t xml:space="preserve">83009</w:t>
      </w:r>
    </w:p>
    <w:p>
      <w:r>
        <w:t xml:space="preserve">Nyt se on myös suurin amerikkalaisten omistama panimo.</w:t>
      </w:r>
    </w:p>
    <w:p>
      <w:r>
        <w:rPr>
          <w:b/>
          <w:u w:val="single"/>
        </w:rPr>
        <w:t xml:space="preserve">83010</w:t>
      </w:r>
    </w:p>
    <w:p>
      <w:r>
        <w:t xml:space="preserve">YUENGLINGS</w:t>
      </w:r>
    </w:p>
    <w:p>
      <w:r>
        <w:rPr>
          <w:b/>
          <w:u w:val="single"/>
        </w:rPr>
        <w:t xml:space="preserve">83011</w:t>
      </w:r>
    </w:p>
    <w:p>
      <w:r>
        <w:t xml:space="preserve">Minulla oli tilaisuus käydä Chepstowin linnassa viime kerralla, kun olin alueella.</w:t>
      </w:r>
    </w:p>
    <w:p>
      <w:r>
        <w:rPr>
          <w:b/>
          <w:u w:val="single"/>
        </w:rPr>
        <w:t xml:space="preserve">83012</w:t>
      </w:r>
    </w:p>
    <w:p>
      <w:r>
        <w:t xml:space="preserve">Iso-Britannia on varmasti linnavaltio</w:t>
      </w:r>
    </w:p>
    <w:p>
      <w:r>
        <w:rPr>
          <w:b/>
          <w:u w:val="single"/>
        </w:rPr>
        <w:t xml:space="preserve">83013</w:t>
      </w:r>
    </w:p>
    <w:p>
      <w:r>
        <w:t xml:space="preserve">hän on ilmeisesti hyvä kristitty valkoinen poika, jolla on hyvät arvot .</w:t>
      </w:r>
    </w:p>
    <w:p>
      <w:r>
        <w:rPr>
          <w:b/>
          <w:u w:val="single"/>
        </w:rPr>
        <w:t xml:space="preserve">83014</w:t>
      </w:r>
    </w:p>
    <w:p>
      <w:r>
        <w:t xml:space="preserve">Se on turhaa nilviäiselle, mutta ymmärrän hänen tarpeensa puolustaa periaatteitaan .</w:t>
      </w:r>
    </w:p>
    <w:p>
      <w:r>
        <w:rPr>
          <w:b/>
          <w:u w:val="single"/>
        </w:rPr>
        <w:t xml:space="preserve">83015</w:t>
      </w:r>
    </w:p>
    <w:p>
      <w:r>
        <w:t xml:space="preserve">Ei, olen espanjan tunnilla koulussa Kanadassa, ja me keskitymme joskus meksikolaiseen slangiin emmekä opi vosotros .</w:t>
      </w:r>
    </w:p>
    <w:p>
      <w:r>
        <w:rPr>
          <w:b/>
          <w:u w:val="single"/>
        </w:rPr>
        <w:t xml:space="preserve">83016</w:t>
      </w:r>
    </w:p>
    <w:p>
      <w:r>
        <w:t xml:space="preserve">Tehkää mitä voitte, jotta Stormfront pysyy elossa ja kasvaa.</w:t>
      </w:r>
    </w:p>
    <w:p>
      <w:r>
        <w:rPr>
          <w:b/>
          <w:u w:val="single"/>
        </w:rPr>
        <w:t xml:space="preserve">83017</w:t>
      </w:r>
    </w:p>
    <w:p>
      <w:r>
        <w:t xml:space="preserve">Vain 5 taalaa kuukaudessa jokaiselta aktiiviselta jäseneltä riittää.</w:t>
      </w:r>
    </w:p>
    <w:p>
      <w:r>
        <w:rPr>
          <w:b/>
          <w:u w:val="single"/>
        </w:rPr>
        <w:t xml:space="preserve">83018</w:t>
      </w:r>
    </w:p>
    <w:p>
      <w:r>
        <w:t xml:space="preserve">Onko se ongelma?</w:t>
      </w:r>
    </w:p>
    <w:p>
      <w:r>
        <w:rPr>
          <w:b/>
          <w:u w:val="single"/>
        </w:rPr>
        <w:t xml:space="preserve">83019</w:t>
      </w:r>
    </w:p>
    <w:p>
      <w:r>
        <w:t xml:space="preserve">Äiti sanoi minulle, etten saa koskaan tukahduttaa kenenkään väitteitä. juuri paljastumisen pelko saa minut välttämään valehtelua.</w:t>
      </w:r>
    </w:p>
    <w:p>
      <w:r>
        <w:rPr>
          <w:b/>
          <w:u w:val="single"/>
        </w:rPr>
        <w:t xml:space="preserve">83020</w:t>
      </w:r>
    </w:p>
    <w:p>
      <w:r>
        <w:t xml:space="preserve">Näen sen kyllä kamppailulajina, mutta enemmänkin elämänjärjestelmänä, joka sisältää kamppailulajeja ja erilaisia sotilaallisia taitoja.</w:t>
      </w:r>
    </w:p>
    <w:p>
      <w:r>
        <w:rPr>
          <w:b/>
          <w:u w:val="single"/>
        </w:rPr>
        <w:t xml:space="preserve">83021</w:t>
      </w:r>
    </w:p>
    <w:p>
      <w:r>
        <w:t xml:space="preserve">Todella surullista, että olemme laskeneet koulutusstandardeja, jotta vähemmistöopiskelijat menestyisivät paremmin.</w:t>
      </w:r>
    </w:p>
    <w:p>
      <w:r>
        <w:rPr>
          <w:b/>
          <w:u w:val="single"/>
        </w:rPr>
        <w:t xml:space="preserve">83022</w:t>
      </w:r>
    </w:p>
    <w:p>
      <w:r>
        <w:t xml:space="preserve">Sen sijaan, että haastaisimme nuoret valkoiset mielet , nukutamme heidät apaattisuuden mereen normeja kohtaan.</w:t>
      </w:r>
    </w:p>
    <w:p>
      <w:r>
        <w:rPr>
          <w:b/>
          <w:u w:val="single"/>
        </w:rPr>
        <w:t xml:space="preserve">83023</w:t>
      </w:r>
    </w:p>
    <w:p>
      <w:r>
        <w:t xml:space="preserve">Ostin pussillisen karkkia .</w:t>
      </w:r>
    </w:p>
    <w:p>
      <w:r>
        <w:rPr>
          <w:b/>
          <w:u w:val="single"/>
        </w:rPr>
        <w:t xml:space="preserve">83024</w:t>
      </w:r>
    </w:p>
    <w:p>
      <w:r>
        <w:t xml:space="preserve">Jos lapset tulevat, he saavat sen.</w:t>
      </w:r>
    </w:p>
    <w:p>
      <w:r>
        <w:rPr>
          <w:b/>
          <w:u w:val="single"/>
        </w:rPr>
        <w:t xml:space="preserve">83025</w:t>
      </w:r>
    </w:p>
    <w:p>
      <w:r>
        <w:t xml:space="preserve">Jos ei ...</w:t>
      </w:r>
    </w:p>
    <w:p>
      <w:r>
        <w:rPr>
          <w:b/>
          <w:u w:val="single"/>
        </w:rPr>
        <w:t xml:space="preserve">83026</w:t>
      </w:r>
    </w:p>
    <w:p>
      <w:r>
        <w:t xml:space="preserve">Annan koko pussin kadun toisella puolella asuville lapsille. ....</w:t>
      </w:r>
    </w:p>
    <w:p>
      <w:r>
        <w:rPr>
          <w:b/>
          <w:u w:val="single"/>
        </w:rPr>
        <w:t xml:space="preserve">83027</w:t>
      </w:r>
    </w:p>
    <w:p>
      <w:r>
        <w:t xml:space="preserve">mutta valmistautukaa mihin tahansa, kuten ydinräjähdykseen tai valtavaan maanjäristykseen tai hurrikaaniin .... shtf monin tavoin.</w:t>
      </w:r>
    </w:p>
    <w:p>
      <w:r>
        <w:rPr>
          <w:b/>
          <w:u w:val="single"/>
        </w:rPr>
        <w:t xml:space="preserve">83028</w:t>
      </w:r>
    </w:p>
    <w:p>
      <w:r>
        <w:t xml:space="preserve">Minun mielestäni , kokemukseni mukaan alueeni kouluissa opettajat sanovat, ettei ole heidän tehtävänsä hajottaa tappelu En sano, että tämä on oikein, mutta se tapahtuu monilla eri alueilla.</w:t>
      </w:r>
    </w:p>
    <w:p>
      <w:r>
        <w:rPr>
          <w:b/>
          <w:u w:val="single"/>
        </w:rPr>
        <w:t xml:space="preserve">83029</w:t>
      </w:r>
    </w:p>
    <w:p>
      <w:r>
        <w:t xml:space="preserve">Tiedän, että mopot ovat vaarallisia, niin ovat myös krautschrockerts. btw tämä on Yamaha pidän .</w:t>
      </w:r>
    </w:p>
    <w:p>
      <w:r>
        <w:rPr>
          <w:b/>
          <w:u w:val="single"/>
        </w:rPr>
        <w:t xml:space="preserve">83030</w:t>
      </w:r>
    </w:p>
    <w:p>
      <w:r>
        <w:t xml:space="preserve">Yamaha Aerox 150 PS 1000ccm - YouTube Yep 1000 cc aerox</w:t>
      </w:r>
    </w:p>
    <w:p>
      <w:r>
        <w:rPr>
          <w:b/>
          <w:u w:val="single"/>
        </w:rPr>
        <w:t xml:space="preserve">83031</w:t>
      </w:r>
    </w:p>
    <w:p>
      <w:r>
        <w:t xml:space="preserve">Hei, minulla on Folkwear-kaava tuon tyyliselle paidalle, jonka olen aikonut tehdä.</w:t>
      </w:r>
    </w:p>
    <w:p>
      <w:r>
        <w:rPr>
          <w:b/>
          <w:u w:val="single"/>
        </w:rPr>
        <w:t xml:space="preserve">83032</w:t>
      </w:r>
    </w:p>
    <w:p>
      <w:r>
        <w:t xml:space="preserve">Kiitos kannustuksesta !</w:t>
      </w:r>
    </w:p>
    <w:p>
      <w:r>
        <w:rPr>
          <w:b/>
          <w:u w:val="single"/>
        </w:rPr>
        <w:t xml:space="preserve">83033</w:t>
      </w:r>
    </w:p>
    <w:p>
      <w:r>
        <w:t xml:space="preserve">Olen enemmän grappler kuin hyökkääjä, ottaisin heitä kuristimella ja veisin heidät lattialle .... ennätykseni jonkun tyrmäyksestä on tällä hetkellä 3 sekuntia.</w:t>
      </w:r>
    </w:p>
    <w:p>
      <w:r>
        <w:rPr>
          <w:b/>
          <w:u w:val="single"/>
        </w:rPr>
        <w:t xml:space="preserve">83034</w:t>
      </w:r>
    </w:p>
    <w:p>
      <w:r>
        <w:t xml:space="preserve">Ihmettelen, miksi juutalainen media aina teeskentelee, että kaikki verenhimoiset kolmannen maailman raakalaiset ovat uhreja ja että kaikki on valkoisten syytä?</w:t>
      </w:r>
    </w:p>
    <w:p>
      <w:r>
        <w:rPr>
          <w:b/>
          <w:u w:val="single"/>
        </w:rPr>
        <w:t xml:space="preserve">83035</w:t>
      </w:r>
    </w:p>
    <w:p>
      <w:r>
        <w:t xml:space="preserve">Jos kolmannen maailman raakalainen hyökkää juutalaisen kimppuun, onko se kaikki juutalaisten syytä?</w:t>
      </w:r>
    </w:p>
    <w:p>
      <w:r>
        <w:rPr>
          <w:b/>
          <w:u w:val="single"/>
        </w:rPr>
        <w:t xml:space="preserve">83036</w:t>
      </w:r>
    </w:p>
    <w:p>
      <w:r>
        <w:t xml:space="preserve">Minulla on : 1 sisar jolla on harmaat silmät 1 sisar jolla on siniset silmät 1 sisar jolla on vihreät silmät minulla ja veljelläni on siniset silmät !</w:t>
      </w:r>
    </w:p>
    <w:p>
      <w:r>
        <w:rPr>
          <w:b/>
          <w:u w:val="single"/>
        </w:rPr>
        <w:t xml:space="preserve">83037</w:t>
      </w:r>
    </w:p>
    <w:p>
      <w:r>
        <w:t xml:space="preserve">Sillä kun kansa ei ole halukas tai kykenevä taistelemaan olemassaolonsa puolesta - kaitselmus on ikuisessa oikeudenmukaisuudessaan määrännyt tuon kansan lopun.</w:t>
      </w:r>
    </w:p>
    <w:p>
      <w:r>
        <w:rPr>
          <w:b/>
          <w:u w:val="single"/>
        </w:rPr>
        <w:t xml:space="preserve">83038</w:t>
      </w:r>
    </w:p>
    <w:p>
      <w:r>
        <w:t xml:space="preserve">-Adolf Hitler ( Mein Kampf )</w:t>
      </w:r>
    </w:p>
    <w:p>
      <w:r>
        <w:rPr>
          <w:b/>
          <w:u w:val="single"/>
        </w:rPr>
        <w:t xml:space="preserve">83039</w:t>
      </w:r>
    </w:p>
    <w:p>
      <w:r>
        <w:t xml:space="preserve">Luen hitaasti läpi romanialaista Raamattua, jonka sain syntymäpäivälahjaksi heinäkuussa.</w:t>
      </w:r>
    </w:p>
    <w:p>
      <w:r>
        <w:rPr>
          <w:b/>
          <w:u w:val="single"/>
        </w:rPr>
        <w:t xml:space="preserve">83040</w:t>
      </w:r>
    </w:p>
    <w:p>
      <w:r>
        <w:t xml:space="preserve">Vaikka en ole kristitty, voin lukea sitä englannin rinnalla ja yrittää selvittää sanoja, joita en tunne.</w:t>
      </w:r>
    </w:p>
    <w:p>
      <w:r>
        <w:rPr>
          <w:b/>
          <w:u w:val="single"/>
        </w:rPr>
        <w:t xml:space="preserve">83041</w:t>
      </w:r>
    </w:p>
    <w:p>
      <w:r>
        <w:t xml:space="preserve">Aioin ehdottaa vanhaa Marlin 783:aa, mutta sitten muistin, että se on .22 Mag .</w:t>
      </w:r>
    </w:p>
    <w:p>
      <w:r>
        <w:rPr>
          <w:b/>
          <w:u w:val="single"/>
        </w:rPr>
        <w:t xml:space="preserve">83042</w:t>
      </w:r>
    </w:p>
    <w:p>
      <w:r>
        <w:t xml:space="preserve">Hieno ase kuitenkin !</w:t>
      </w:r>
    </w:p>
    <w:p>
      <w:r>
        <w:rPr>
          <w:b/>
          <w:u w:val="single"/>
        </w:rPr>
        <w:t xml:space="preserve">83043</w:t>
      </w:r>
    </w:p>
    <w:p>
      <w:r>
        <w:t xml:space="preserve">Siksi on tärkeää, että yhdistymme yhdeksi ryhmäksi , järjestäytymme ja valmistaudumme taistelemaan armeijana .</w:t>
      </w:r>
    </w:p>
    <w:p>
      <w:r>
        <w:rPr>
          <w:b/>
          <w:u w:val="single"/>
        </w:rPr>
        <w:t xml:space="preserve">83044</w:t>
      </w:r>
    </w:p>
    <w:p>
      <w:r>
        <w:t xml:space="preserve">Amerikka: 25 prosenttia amerikkalaisista opiskelijoista läpäisee maantiedon Amerikka: 25 prosenttia amerikkalaisista opiskelijoista läpäisee maantiedon `` Speak for Change</w:t>
      </w:r>
    </w:p>
    <w:p>
      <w:r>
        <w:rPr>
          <w:b/>
          <w:u w:val="single"/>
        </w:rPr>
        <w:t xml:space="preserve">83045</w:t>
      </w:r>
    </w:p>
    <w:p>
      <w:r>
        <w:t xml:space="preserve">Luulen, että tiedät jo vastauksen omaan kysymykseesi .</w:t>
      </w:r>
    </w:p>
    <w:p>
      <w:r>
        <w:rPr>
          <w:b/>
          <w:u w:val="single"/>
        </w:rPr>
        <w:t xml:space="preserve">83046</w:t>
      </w:r>
    </w:p>
    <w:p>
      <w:r>
        <w:t xml:space="preserve">Muistan erään luokkatoverini valittaneen, kuinka hän vihasi juutalaisia naapureitaan.</w:t>
      </w:r>
    </w:p>
    <w:p>
      <w:r>
        <w:rPr>
          <w:b/>
          <w:u w:val="single"/>
        </w:rPr>
        <w:t xml:space="preserve">83047</w:t>
      </w:r>
    </w:p>
    <w:p>
      <w:r>
        <w:t xml:space="preserve">Hän antoi lasten tulla tänne leikkimään koiransa kanssa tai katsomaan piirrettyjä ja antoi heille vanhoja lelujaan.</w:t>
      </w:r>
    </w:p>
    <w:p>
      <w:r>
        <w:rPr>
          <w:b/>
          <w:u w:val="single"/>
        </w:rPr>
        <w:t xml:space="preserve">83048</w:t>
      </w:r>
    </w:p>
    <w:p>
      <w:r>
        <w:t xml:space="preserve">Viikon tai kahden kuluttua yksi lapsista kysyy: "Oletko sinä juutalainen?".</w:t>
      </w:r>
    </w:p>
    <w:p>
      <w:r>
        <w:rPr>
          <w:b/>
          <w:u w:val="single"/>
        </w:rPr>
        <w:t xml:space="preserve">83049</w:t>
      </w:r>
    </w:p>
    <w:p>
      <w:r>
        <w:t xml:space="preserve">Äitini sanoo, etten saa enää leikkiä täällä, jos et ole juutalainen. "</w:t>
      </w:r>
    </w:p>
    <w:p>
      <w:r>
        <w:rPr>
          <w:b/>
          <w:u w:val="single"/>
        </w:rPr>
        <w:t xml:space="preserve">83050</w:t>
      </w:r>
    </w:p>
    <w:p>
      <w:r>
        <w:t xml:space="preserve">Miten he siis siirtävät kosher-arvojaan lapsilleen, vaikka lähettävät heidät julkisiin kouluihin?</w:t>
      </w:r>
    </w:p>
    <w:p>
      <w:r>
        <w:rPr>
          <w:b/>
          <w:u w:val="single"/>
        </w:rPr>
        <w:t xml:space="preserve">83051</w:t>
      </w:r>
    </w:p>
    <w:p>
      <w:r>
        <w:t xml:space="preserve">-Tarkka kasvatus kotona .</w:t>
      </w:r>
    </w:p>
    <w:p>
      <w:r>
        <w:rPr>
          <w:b/>
          <w:u w:val="single"/>
        </w:rPr>
        <w:t xml:space="preserve">83052</w:t>
      </w:r>
    </w:p>
    <w:p>
      <w:r>
        <w:t xml:space="preserve">-Tiukka uskonnollinen opetus temppelissä - Heidän "sunnuntaikoulunsa" vastaava .</w:t>
      </w:r>
    </w:p>
    <w:p>
      <w:r>
        <w:rPr>
          <w:b/>
          <w:u w:val="single"/>
        </w:rPr>
        <w:t xml:space="preserve">83053</w:t>
      </w:r>
    </w:p>
    <w:p>
      <w:r>
        <w:t xml:space="preserve">-lähettävät lapsensa juutalaisille kesäleireille .</w:t>
      </w:r>
    </w:p>
    <w:p>
      <w:r>
        <w:rPr>
          <w:b/>
          <w:u w:val="single"/>
        </w:rPr>
        <w:t xml:space="preserve">83054</w:t>
      </w:r>
    </w:p>
    <w:p>
      <w:r>
        <w:t xml:space="preserve">-Kirkeästi , ei goyim-ystäviä .</w:t>
      </w:r>
    </w:p>
    <w:p>
      <w:r>
        <w:rPr>
          <w:b/>
          <w:u w:val="single"/>
        </w:rPr>
        <w:t xml:space="preserve">83055</w:t>
      </w:r>
    </w:p>
    <w:p>
      <w:r>
        <w:t xml:space="preserve">-Ne, jotka pystyvät, lähettävät lapsensa vain juutalaisiin kouluihin Se ei ole mikään yllätys, että he ovat niin yhtenäisiä ja lapsillamme on ystäviä kuten Tra' von .</w:t>
      </w:r>
    </w:p>
    <w:p>
      <w:r>
        <w:rPr>
          <w:b/>
          <w:u w:val="single"/>
        </w:rPr>
        <w:t xml:space="preserve">83056</w:t>
      </w:r>
    </w:p>
    <w:p>
      <w:r>
        <w:t xml:space="preserve">Sanon, että on parempi olla hyvin tiukka lapsensa kanssa ja kotikoulu jos mahdollista kuin olla tekemättä ja toivoa parasta .</w:t>
      </w:r>
    </w:p>
    <w:p>
      <w:r>
        <w:rPr>
          <w:b/>
          <w:u w:val="single"/>
        </w:rPr>
        <w:t xml:space="preserve">83057</w:t>
      </w:r>
    </w:p>
    <w:p>
      <w:r>
        <w:t xml:space="preserve">Kenneth Clarkin kertoma "Sivilisaatio"-sarja on ilmaiseksi Youtubessa.</w:t>
      </w:r>
    </w:p>
    <w:p>
      <w:r>
        <w:rPr>
          <w:b/>
          <w:u w:val="single"/>
        </w:rPr>
        <w:t xml:space="preserve">83058</w:t>
      </w:r>
    </w:p>
    <w:p>
      <w:r>
        <w:t xml:space="preserve">YouTube - &amp; #x202a ; Civilisation EP1#1 &amp; #x202c ; &amp; rlm ; Yllä oleva linkki on linkki ensimmäisen jakson ensimmäiseen osaan .</w:t>
      </w:r>
    </w:p>
    <w:p>
      <w:r>
        <w:rPr>
          <w:b/>
          <w:u w:val="single"/>
        </w:rPr>
        <w:t xml:space="preserve">83059</w:t>
      </w:r>
    </w:p>
    <w:p>
      <w:r>
        <w:t xml:space="preserve">Sivilisaatio on hyvin nykyaikainen, mutta PC-vapaa Länsi-Euroopan historia.</w:t>
      </w:r>
    </w:p>
    <w:p>
      <w:r>
        <w:rPr>
          <w:b/>
          <w:u w:val="single"/>
        </w:rPr>
        <w:t xml:space="preserve">83060</w:t>
      </w:r>
    </w:p>
    <w:p>
      <w:r>
        <w:t xml:space="preserve">Tämä on hyvä artikkeli .</w:t>
      </w:r>
    </w:p>
    <w:p>
      <w:r>
        <w:rPr>
          <w:b/>
          <w:u w:val="single"/>
        </w:rPr>
        <w:t xml:space="preserve">83061</w:t>
      </w:r>
    </w:p>
    <w:p>
      <w:r>
        <w:t xml:space="preserve">Täytyypä kokeilla tuota ja katsoa kuinka paljon voimaa se lisää !</w:t>
      </w:r>
    </w:p>
    <w:p>
      <w:r>
        <w:rPr>
          <w:b/>
          <w:u w:val="single"/>
        </w:rPr>
        <w:t xml:space="preserve">83062</w:t>
      </w:r>
    </w:p>
    <w:p>
      <w:r>
        <w:t xml:space="preserve">Kiitos jakamisesta .</w:t>
      </w:r>
    </w:p>
    <w:p>
      <w:r>
        <w:rPr>
          <w:b/>
          <w:u w:val="single"/>
        </w:rPr>
        <w:t xml:space="preserve">83063</w:t>
      </w:r>
    </w:p>
    <w:p>
      <w:r>
        <w:t xml:space="preserve">Menin chase pankki tehdä maksun minun luottokortti kaikki chase pankit minun kaupunki on luodinkestävä lasi edessä kassan.</w:t>
      </w:r>
    </w:p>
    <w:p>
      <w:r>
        <w:rPr>
          <w:b/>
          <w:u w:val="single"/>
        </w:rPr>
        <w:t xml:space="preserve">83064</w:t>
      </w:r>
    </w:p>
    <w:p>
      <w:r>
        <w:t xml:space="preserve">Asun kaupungissa, jossa 70 vuotta vanha talo alkaa 400k .</w:t>
      </w:r>
    </w:p>
    <w:p>
      <w:r>
        <w:rPr>
          <w:b/>
          <w:u w:val="single"/>
        </w:rPr>
        <w:t xml:space="preserve">83065</w:t>
      </w:r>
    </w:p>
    <w:p>
      <w:r>
        <w:t xml:space="preserve">Jotain on tekeillä .</w:t>
      </w:r>
    </w:p>
    <w:p>
      <w:r>
        <w:rPr>
          <w:b/>
          <w:u w:val="single"/>
        </w:rPr>
        <w:t xml:space="preserve">83066</w:t>
      </w:r>
    </w:p>
    <w:p>
      <w:r>
        <w:t xml:space="preserve">Rakastan Halloweenia , jopa nykyaikaisia teemoja .</w:t>
      </w:r>
    </w:p>
    <w:p>
      <w:r>
        <w:rPr>
          <w:b/>
          <w:u w:val="single"/>
        </w:rPr>
        <w:t xml:space="preserve">83067</w:t>
      </w:r>
    </w:p>
    <w:p>
      <w:r>
        <w:t xml:space="preserve">Aaveet, peikot jne...</w:t>
      </w:r>
    </w:p>
    <w:p>
      <w:r>
        <w:rPr>
          <w:b/>
          <w:u w:val="single"/>
        </w:rPr>
        <w:t xml:space="preserve">83068</w:t>
      </w:r>
    </w:p>
    <w:p>
      <w:r>
        <w:t xml:space="preserve">Pikkulapset kaikki koristeltuina puvuissaan .</w:t>
      </w:r>
    </w:p>
    <w:p>
      <w:r>
        <w:rPr>
          <w:b/>
          <w:u w:val="single"/>
        </w:rPr>
        <w:t xml:space="preserve">83069</w:t>
      </w:r>
    </w:p>
    <w:p>
      <w:r>
        <w:t xml:space="preserve">Kuoro `` karkki tai kepponen '' tai `` Halloween omenat '' huutaa ovella .</w:t>
      </w:r>
    </w:p>
    <w:p>
      <w:r>
        <w:rPr>
          <w:b/>
          <w:u w:val="single"/>
        </w:rPr>
        <w:t xml:space="preserve">83070</w:t>
      </w:r>
    </w:p>
    <w:p>
      <w:r>
        <w:t xml:space="preserve">Se saa minut hymyilemään joka vuosi.</w:t>
      </w:r>
    </w:p>
    <w:p>
      <w:r>
        <w:rPr>
          <w:b/>
          <w:u w:val="single"/>
        </w:rPr>
        <w:t xml:space="preserve">83071</w:t>
      </w:r>
    </w:p>
    <w:p>
      <w:r>
        <w:t xml:space="preserve">Homoseksuaalit eivät voi kumota taistelua valkoisten kansanmurhaa vastaan, vain tekopyhät voivat, mieluummin minulla on avoimesti homoseksuaalisia miehiä puolellamme kuin kaappihomoja tai seksuaalisesti poikkeavia, jotka hiipivät ympäriinsä teeskennellen olevansa jotain, mitä he eivät ole.</w:t>
      </w:r>
    </w:p>
    <w:p>
      <w:r>
        <w:rPr>
          <w:b/>
          <w:u w:val="single"/>
        </w:rPr>
        <w:t xml:space="preserve">83072</w:t>
      </w:r>
    </w:p>
    <w:p>
      <w:r>
        <w:t xml:space="preserve">Jos ihmisen seksuaalisuus on ongelma vain hänelle, sen pitäisi olla ongelma meille, normaaleilla ihmisillä ei ole sukupuolielämää koko ajan huomion keskipisteenä, heteroseksuaalinen poikkeava on yhtä suuri ongelma kuin homoseksuaalinen poikkeava, ja heteroperverttejä ja psykopaatteja, jotka yrittävät soluttautua ryhmiin, on enemmän kuin homoseksuaaleja.</w:t>
      </w:r>
    </w:p>
    <w:p>
      <w:r>
        <w:rPr>
          <w:b/>
          <w:u w:val="single"/>
        </w:rPr>
        <w:t xml:space="preserve">83073</w:t>
      </w:r>
    </w:p>
    <w:p>
      <w:r>
        <w:t xml:space="preserve">Muistan kuulleeni Irvingin puhuvan tuosta verilöylystä.</w:t>
      </w:r>
    </w:p>
    <w:p>
      <w:r>
        <w:rPr>
          <w:b/>
          <w:u w:val="single"/>
        </w:rPr>
        <w:t xml:space="preserve">83074</w:t>
      </w:r>
    </w:p>
    <w:p>
      <w:r>
        <w:t xml:space="preserve">Hän sanoi, että asiakirjojen mukaan uhrit lähetettiin useiden viikkojen ruoan kanssa, joten heitä ei ollut tarkoitus tappaa.</w:t>
      </w:r>
    </w:p>
    <w:p>
      <w:r>
        <w:rPr>
          <w:b/>
          <w:u w:val="single"/>
        </w:rPr>
        <w:t xml:space="preserve">83075</w:t>
      </w:r>
    </w:p>
    <w:p>
      <w:r>
        <w:t xml:space="preserve">Kävin baofengin verkkosivustolla, mutta se oli kiinaksi ...</w:t>
      </w:r>
    </w:p>
    <w:p>
      <w:r>
        <w:rPr>
          <w:b/>
          <w:u w:val="single"/>
        </w:rPr>
        <w:t xml:space="preserve">83076</w:t>
      </w:r>
    </w:p>
    <w:p>
      <w:r>
        <w:t xml:space="preserve">Niinkö?</w:t>
      </w:r>
    </w:p>
    <w:p>
      <w:r>
        <w:rPr>
          <w:b/>
          <w:u w:val="single"/>
        </w:rPr>
        <w:t xml:space="preserve">83077</w:t>
      </w:r>
    </w:p>
    <w:p>
      <w:r>
        <w:t xml:space="preserve">BaoFeng 左眼技术 采用左眼专利技术 利用cpu和gpu有效提升画质 在线高清 shd专利技术 , 1m带宽 流畅播放720p高清视频 3d技术</w:t>
      </w:r>
    </w:p>
    <w:p>
      <w:r>
        <w:rPr>
          <w:b/>
          <w:u w:val="single"/>
        </w:rPr>
        <w:t xml:space="preserve">83078</w:t>
      </w:r>
    </w:p>
    <w:p>
      <w:r>
        <w:t xml:space="preserve">Näin juuri tämän Palm Springsissä ....</w:t>
      </w:r>
    </w:p>
    <w:p>
      <w:r>
        <w:rPr>
          <w:b/>
          <w:u w:val="single"/>
        </w:rPr>
        <w:t xml:space="preserve">83079</w:t>
      </w:r>
    </w:p>
    <w:p>
      <w:r>
        <w:t xml:space="preserve">Se on todella suuri.</w:t>
      </w:r>
    </w:p>
    <w:p>
      <w:r>
        <w:rPr>
          <w:b/>
          <w:u w:val="single"/>
        </w:rPr>
        <w:t xml:space="preserve">83080</w:t>
      </w:r>
    </w:p>
    <w:p>
      <w:r>
        <w:t xml:space="preserve">Olin yllättynyt nähdessäni sen Palm Canyon Drivella .. tässä on yksityiskohta :</w:t>
      </w:r>
    </w:p>
    <w:p>
      <w:r>
        <w:rPr>
          <w:b/>
          <w:u w:val="single"/>
        </w:rPr>
        <w:t xml:space="preserve">83081</w:t>
      </w:r>
    </w:p>
    <w:p>
      <w:r>
        <w:t xml:space="preserve">Olen samaa mieltä, että tämä olisi mahtavaa !</w:t>
      </w:r>
    </w:p>
    <w:p>
      <w:r>
        <w:rPr>
          <w:b/>
          <w:u w:val="single"/>
        </w:rPr>
        <w:t xml:space="preserve">83082</w:t>
      </w:r>
    </w:p>
    <w:p>
      <w:r>
        <w:t xml:space="preserve">Meillä kaikilla on ainutlaatuisia kykyjä ja tietoja, voitteko kuvitella, jos kokoontuisimme yhteen ja jokainen meistä järjestäisi luokan kaikille lapsille omalla erikoisalallamme?</w:t>
      </w:r>
    </w:p>
    <w:p>
      <w:r>
        <w:rPr>
          <w:b/>
          <w:u w:val="single"/>
        </w:rPr>
        <w:t xml:space="preserve">83083</w:t>
      </w:r>
    </w:p>
    <w:p>
      <w:r>
        <w:t xml:space="preserve">Kuulostaa taivaalliselta yhteisöltä .</w:t>
      </w:r>
    </w:p>
    <w:p>
      <w:r>
        <w:rPr>
          <w:b/>
          <w:u w:val="single"/>
        </w:rPr>
        <w:t xml:space="preserve">83084</w:t>
      </w:r>
    </w:p>
    <w:p>
      <w:r>
        <w:t xml:space="preserve">Dude stink bomb tämä tapahtuma , kun tulee pimeä , heittää joukko niitä lattialle , eri paikoissa , kun simpanssit alkavat jiving ja grooving , he astuvat niitä .</w:t>
      </w:r>
    </w:p>
    <w:p>
      <w:r>
        <w:rPr>
          <w:b/>
          <w:u w:val="single"/>
        </w:rPr>
        <w:t xml:space="preserve">83085</w:t>
      </w:r>
    </w:p>
    <w:p>
      <w:r>
        <w:t xml:space="preserve">Minusta näyttää siltä, että suurin osa tämän foorumin ihmisistä suhtautuu myönteisesti kotiopetukseen, mutta jotkut kotikouluja kannattavat ovat sitä mieltä, että poikien ja tyttöjen erottaminen toisistaan hidastaisi sosiaalista kehitystä.</w:t>
      </w:r>
    </w:p>
    <w:p>
      <w:r>
        <w:rPr>
          <w:b/>
          <w:u w:val="single"/>
        </w:rPr>
        <w:t xml:space="preserve">83086</w:t>
      </w:r>
    </w:p>
    <w:p>
      <w:r>
        <w:t xml:space="preserve">Millä mielikuvitussaarella sinä asut ?</w:t>
      </w:r>
    </w:p>
    <w:p>
      <w:r>
        <w:rPr>
          <w:b/>
          <w:u w:val="single"/>
        </w:rPr>
        <w:t xml:space="preserve">83087</w:t>
      </w:r>
    </w:p>
    <w:p>
      <w:r>
        <w:t xml:space="preserve">Homot ajavat aina homoseksuaalista agendaansa .</w:t>
      </w:r>
    </w:p>
    <w:p>
      <w:r>
        <w:rPr>
          <w:b/>
          <w:u w:val="single"/>
        </w:rPr>
        <w:t xml:space="preserve">83088</w:t>
      </w:r>
    </w:p>
    <w:p>
      <w:r>
        <w:t xml:space="preserve">Jopa pikkukaupunkien homot ovat rohkaistuneet menemään ulos ja myymään homoseksuaalista agendaa.</w:t>
      </w:r>
    </w:p>
    <w:p>
      <w:r>
        <w:rPr>
          <w:b/>
          <w:u w:val="single"/>
        </w:rPr>
        <w:t xml:space="preserve">83089</w:t>
      </w:r>
    </w:p>
    <w:p>
      <w:r>
        <w:t xml:space="preserve">Uusi viikon sanani ( josta on jotenkin tullut kahden viikon sana ) : torpid : tor * pid adj : 1 ) lepotilassa ; horroksessa .</w:t>
      </w:r>
    </w:p>
    <w:p>
      <w:r>
        <w:rPr>
          <w:b/>
          <w:u w:val="single"/>
        </w:rPr>
        <w:t xml:space="preserve">83090</w:t>
      </w:r>
    </w:p>
    <w:p>
      <w:r>
        <w:t xml:space="preserve">2 ) Veltto [ syn. inaktiivinen ]</w:t>
      </w:r>
    </w:p>
    <w:p>
      <w:r>
        <w:rPr>
          <w:b/>
          <w:u w:val="single"/>
        </w:rPr>
        <w:t xml:space="preserve">83091</w:t>
      </w:r>
    </w:p>
    <w:p>
      <w:r>
        <w:t xml:space="preserve">Axis History Factbook : Waffen SS-Grenadier-Sturmbrigade Brigade Frankreich - Ranskan vapaaehtoiset ja kollaboraatiojoukot Amazon.com : FOR EUROPE : Waffen-SS:n ranskalaiset vapaaehtoiset ( 9781874622680 ) : Robert Forbes : Kirjat Amazon.com : FOR EUROPE : The French Volunteers of the Waffen-SS ( 9781874622680 ) : Robert Forbes : Kirjat http://www.militaryphotos.net/forums ... ss- ( RK ) -holder</w:t>
      </w:r>
    </w:p>
    <w:p>
      <w:r>
        <w:rPr>
          <w:b/>
          <w:u w:val="single"/>
        </w:rPr>
        <w:t xml:space="preserve">83092</w:t>
      </w:r>
    </w:p>
    <w:p>
      <w:r>
        <w:t xml:space="preserve">Varovasti sen kanssa koulussa kuitenkin .</w:t>
      </w:r>
    </w:p>
    <w:p>
      <w:r>
        <w:rPr>
          <w:b/>
          <w:u w:val="single"/>
        </w:rPr>
        <w:t xml:space="preserve">83093</w:t>
      </w:r>
    </w:p>
    <w:p>
      <w:r>
        <w:t xml:space="preserve">Lukiossa sain kaikenlaista helvettiä siitä, että minulla oli artikkeli Rudolph Hessistä, ja tämä oli ennen kuin olin edes WN.</w:t>
      </w:r>
    </w:p>
    <w:p>
      <w:r>
        <w:rPr>
          <w:b/>
          <w:u w:val="single"/>
        </w:rPr>
        <w:t xml:space="preserve">83094</w:t>
      </w:r>
    </w:p>
    <w:p>
      <w:r>
        <w:t xml:space="preserve">Se on hienoa .</w:t>
      </w:r>
    </w:p>
    <w:p>
      <w:r>
        <w:rPr>
          <w:b/>
          <w:u w:val="single"/>
        </w:rPr>
        <w:t xml:space="preserve">83095</w:t>
      </w:r>
    </w:p>
    <w:p>
      <w:r>
        <w:t xml:space="preserve">Tarvitsemme enemmän lapsiamme kunniatehtäviin ja korkeakouluun, syrjäyttämään ei-W:t!</w:t>
      </w:r>
    </w:p>
    <w:p>
      <w:r>
        <w:rPr>
          <w:b/>
          <w:u w:val="single"/>
        </w:rPr>
        <w:t xml:space="preserve">83096</w:t>
      </w:r>
    </w:p>
    <w:p>
      <w:r>
        <w:t xml:space="preserve">Valmistui yli kaksi vuotta sitten todistus, osallistuin University of Pittsburgh ja päättynyt Kansas State University, molemmat kansallisesti rankattu yliopistojen.</w:t>
      </w:r>
    </w:p>
    <w:p>
      <w:r>
        <w:rPr>
          <w:b/>
          <w:u w:val="single"/>
        </w:rPr>
        <w:t xml:space="preserve">83097</w:t>
      </w:r>
    </w:p>
    <w:p>
      <w:r>
        <w:t xml:space="preserve">Joissakin yliopistoissa on huomattava määrä luentoja saatavilla ilmaiseksi verkossa.</w:t>
      </w:r>
    </w:p>
    <w:p>
      <w:r>
        <w:rPr>
          <w:b/>
          <w:u w:val="single"/>
        </w:rPr>
        <w:t xml:space="preserve">83098</w:t>
      </w:r>
    </w:p>
    <w:p>
      <w:r>
        <w:t xml:space="preserve">Tässä on Yale YouTube - YaleCourses 's Channel On olemassa useita muita suuria yliopistoja luentoja lähetetty samoin.</w:t>
      </w:r>
    </w:p>
    <w:p>
      <w:r>
        <w:rPr>
          <w:b/>
          <w:u w:val="single"/>
        </w:rPr>
        <w:t xml:space="preserve">83099</w:t>
      </w:r>
    </w:p>
    <w:p>
      <w:r>
        <w:t xml:space="preserve">Varokaa, monet näistä luennoista ovat globalismin, humanismin ja sosiaalisen kollektivismin juutalaiskulttia.</w:t>
      </w:r>
    </w:p>
    <w:p>
      <w:r>
        <w:rPr>
          <w:b/>
          <w:u w:val="single"/>
        </w:rPr>
        <w:t xml:space="preserve">83100</w:t>
      </w:r>
    </w:p>
    <w:p>
      <w:r>
        <w:t xml:space="preserve">AS in Business Admin , bachelors voi joutua odottamaan, koska college-järjestelmä Kaliforniassa on hajoamassa nopeasti lukukausimaksut pilviin ja sisäänpääsy kutistuu.</w:t>
      </w:r>
    </w:p>
    <w:p>
      <w:r>
        <w:rPr>
          <w:b/>
          <w:u w:val="single"/>
        </w:rPr>
        <w:t xml:space="preserve">83101</w:t>
      </w:r>
    </w:p>
    <w:p>
      <w:r>
        <w:t xml:space="preserve">Meitä yritetään tahallaan typeröittää ( sanotaan, että se on toiminut ).</w:t>
      </w:r>
    </w:p>
    <w:p>
      <w:r>
        <w:rPr>
          <w:b/>
          <w:u w:val="single"/>
        </w:rPr>
        <w:t xml:space="preserve">83102</w:t>
      </w:r>
    </w:p>
    <w:p>
      <w:r>
        <w:t xml:space="preserve">Katsokaa vaikka tv:n hölynpölyä !</w:t>
      </w:r>
    </w:p>
    <w:p>
      <w:r>
        <w:rPr>
          <w:b/>
          <w:u w:val="single"/>
        </w:rPr>
        <w:t xml:space="preserve">83103</w:t>
      </w:r>
    </w:p>
    <w:p>
      <w:r>
        <w:t xml:space="preserve">Kirjoittaako vaimosi tänne?</w:t>
      </w:r>
    </w:p>
    <w:p>
      <w:r>
        <w:rPr>
          <w:b/>
          <w:u w:val="single"/>
        </w:rPr>
        <w:t xml:space="preserve">83104</w:t>
      </w:r>
    </w:p>
    <w:p>
      <w:r>
        <w:t xml:space="preserve">Olisi ihanaa saada hänet mukaan kotiopetuskeskusteluihimme.</w:t>
      </w:r>
    </w:p>
    <w:p>
      <w:r>
        <w:rPr>
          <w:b/>
          <w:u w:val="single"/>
        </w:rPr>
        <w:t xml:space="preserve">83105</w:t>
      </w:r>
    </w:p>
    <w:p>
      <w:r>
        <w:t xml:space="preserve">On olemassa sosiaalinen ryhmä, johon hän voi liittyä ja johon hän voi lähettää viestejä, eikä hänen tarvitse lähettää viestejä julkisesti, jos hän haluaa.</w:t>
      </w:r>
    </w:p>
    <w:p>
      <w:r>
        <w:rPr>
          <w:b/>
          <w:u w:val="single"/>
        </w:rPr>
        <w:t xml:space="preserve">83106</w:t>
      </w:r>
    </w:p>
    <w:p>
      <w:r>
        <w:t xml:space="preserve">Hänellä on enemmän rohkeutta kuin koko Saksan kansalla yhteensä .</w:t>
      </w:r>
    </w:p>
    <w:p>
      <w:r>
        <w:rPr>
          <w:b/>
          <w:u w:val="single"/>
        </w:rPr>
        <w:t xml:space="preserve">83107</w:t>
      </w:r>
    </w:p>
    <w:p>
      <w:r>
        <w:t xml:space="preserve">Jumala suojelee ja siunaa sinua rakas nainen .</w:t>
      </w:r>
    </w:p>
    <w:p>
      <w:r>
        <w:rPr>
          <w:b/>
          <w:u w:val="single"/>
        </w:rPr>
        <w:t xml:space="preserve">83108</w:t>
      </w:r>
    </w:p>
    <w:p>
      <w:r>
        <w:t xml:space="preserve">Olet sankarittareni .</w:t>
      </w:r>
    </w:p>
    <w:p>
      <w:r>
        <w:rPr>
          <w:b/>
          <w:u w:val="single"/>
        </w:rPr>
        <w:t xml:space="preserve">83109</w:t>
      </w:r>
    </w:p>
    <w:p>
      <w:r>
        <w:t xml:space="preserve">her on toinen suhteellisen hyvä matematiikkaresurssi http://www.youtube.com/user/khanacademy. Videot kattavat laajan aihepiirin. ( tiedän ... ' khan ' .... mutta mikä ikinä auttaa )</w:t>
      </w:r>
    </w:p>
    <w:p>
      <w:r>
        <w:rPr>
          <w:b/>
          <w:u w:val="single"/>
        </w:rPr>
        <w:t xml:space="preserve">83110</w:t>
      </w:r>
    </w:p>
    <w:p>
      <w:r>
        <w:t xml:space="preserve">Ja silti SUURI LIBERALISTIEN KOKEILU jatkuu !!!</w:t>
      </w:r>
    </w:p>
    <w:p>
      <w:r>
        <w:rPr>
          <w:b/>
          <w:u w:val="single"/>
        </w:rPr>
        <w:t xml:space="preserve">83111</w:t>
      </w:r>
    </w:p>
    <w:p>
      <w:r>
        <w:t xml:space="preserve">Lopulta he tappavat valkoiset ja palaavat viidakon tapoihin.</w:t>
      </w:r>
    </w:p>
    <w:p>
      <w:r>
        <w:rPr>
          <w:b/>
          <w:u w:val="single"/>
        </w:rPr>
        <w:t xml:space="preserve">83112</w:t>
      </w:r>
    </w:p>
    <w:p>
      <w:r>
        <w:t xml:space="preserve">ingratiate Main Entry : in - gra - ti - ate Pronunciation : in- ' grA-shE- `` At Function : transitiivinen verbi Inflected Form ( s ) : - at - ed ; - at - ing Etymology : 2in - + Latin gratia grace grace : hankkia suosiota tai suotuisaa hyväksyntää tarkoituksellisella ponnistuksella -- käytetään yleensä kanssa &lt; ingratiate themselves with the community leaders -- William Attwood &gt; - in - gra - ti - a - tion /- '' grA-shE- ' A-sh &amp; n / substantiivi - in - gra - tia - to - ry /- ' grA-sh ( E- ) &amp; - `` tOr-E , - '' tor -/ adjektiivi</w:t>
      </w:r>
    </w:p>
    <w:p>
      <w:r>
        <w:rPr>
          <w:b/>
          <w:u w:val="single"/>
        </w:rPr>
        <w:t xml:space="preserve">83113</w:t>
      </w:r>
    </w:p>
    <w:p>
      <w:r>
        <w:t xml:space="preserve">Tämän valossa on nyt ihme, että Hitleriä pidettiin Saksan kansan mestarina.</w:t>
      </w:r>
    </w:p>
    <w:p>
      <w:r>
        <w:rPr>
          <w:b/>
          <w:u w:val="single"/>
        </w:rPr>
        <w:t xml:space="preserve">83114</w:t>
      </w:r>
    </w:p>
    <w:p>
      <w:r>
        <w:t xml:space="preserve">Muuttua niin paljon näin lyhyessä ajassa ...</w:t>
      </w:r>
    </w:p>
    <w:p>
      <w:r>
        <w:rPr>
          <w:b/>
          <w:u w:val="single"/>
        </w:rPr>
        <w:t xml:space="preserve">83115</w:t>
      </w:r>
    </w:p>
    <w:p>
      <w:r>
        <w:t xml:space="preserve">Minusta se on inspiroivaa .</w:t>
      </w:r>
    </w:p>
    <w:p>
      <w:r>
        <w:rPr>
          <w:b/>
          <w:u w:val="single"/>
        </w:rPr>
        <w:t xml:space="preserve">83116</w:t>
      </w:r>
    </w:p>
    <w:p>
      <w:r>
        <w:t xml:space="preserve">En oikeastaan ole yllättynyt - nyt kun käyn yliopistoa mustien kanssa, voin kertoa, että he käyttäytyvät edelleen näin jopa korkeakouluissa.</w:t>
      </w:r>
    </w:p>
    <w:p>
      <w:r>
        <w:rPr>
          <w:b/>
          <w:u w:val="single"/>
        </w:rPr>
        <w:t xml:space="preserve">83117</w:t>
      </w:r>
    </w:p>
    <w:p>
      <w:r>
        <w:t xml:space="preserve">He luulevat aina olevansa jotenkin vapautettuja säännöistä.</w:t>
      </w:r>
    </w:p>
    <w:p>
      <w:r>
        <w:rPr>
          <w:b/>
          <w:u w:val="single"/>
        </w:rPr>
        <w:t xml:space="preserve">83118</w:t>
      </w:r>
    </w:p>
    <w:p>
      <w:r>
        <w:t xml:space="preserve">Tämä on paskapuhetta * * * * * !</w:t>
      </w:r>
    </w:p>
    <w:p>
      <w:r>
        <w:rPr>
          <w:b/>
          <w:u w:val="single"/>
        </w:rPr>
        <w:t xml:space="preserve">83119</w:t>
      </w:r>
    </w:p>
    <w:p>
      <w:r>
        <w:t xml:space="preserve">Tätä opetetaan joissakin paikoissa?</w:t>
      </w:r>
    </w:p>
    <w:p>
      <w:r>
        <w:rPr>
          <w:b/>
          <w:u w:val="single"/>
        </w:rPr>
        <w:t xml:space="preserve">83120</w:t>
      </w:r>
    </w:p>
    <w:p>
      <w:r>
        <w:t xml:space="preserve">Tämä on kauheaa .. valittaa opettajille valehtelusta oppilaille ( sitten taas , et halua lapsesi potkia ulos ) .</w:t>
      </w:r>
    </w:p>
    <w:p>
      <w:r>
        <w:rPr>
          <w:b/>
          <w:u w:val="single"/>
        </w:rPr>
        <w:t xml:space="preserve">83121</w:t>
      </w:r>
    </w:p>
    <w:p>
      <w:r>
        <w:t xml:space="preserve">Koulun vaihtaminen on helppoa.</w:t>
      </w:r>
    </w:p>
    <w:p>
      <w:r>
        <w:rPr>
          <w:b/>
          <w:u w:val="single"/>
        </w:rPr>
        <w:t xml:space="preserve">83122</w:t>
      </w:r>
    </w:p>
    <w:p>
      <w:r>
        <w:t xml:space="preserve">Jos poikani tulee joskus kotiin tuollaisen kanssa, voitte olla varmoja, että minulla on jotain sanottavaa siitä.</w:t>
      </w:r>
    </w:p>
    <w:p>
      <w:r>
        <w:rPr>
          <w:b/>
          <w:u w:val="single"/>
        </w:rPr>
        <w:t xml:space="preserve">83123</w:t>
      </w:r>
    </w:p>
    <w:p>
      <w:r>
        <w:t xml:space="preserve">Heillä on St. Patrick ' Day ilmainen kirja täällä .</w:t>
      </w:r>
    </w:p>
    <w:p>
      <w:r>
        <w:rPr>
          <w:b/>
          <w:u w:val="single"/>
        </w:rPr>
        <w:t xml:space="preserve">83124</w:t>
      </w:r>
    </w:p>
    <w:p>
      <w:r>
        <w:t xml:space="preserve">Tämän kuun tärkein ilmaisten juttujen sivu on täällä .</w:t>
      </w:r>
    </w:p>
    <w:p>
      <w:r>
        <w:rPr>
          <w:b/>
          <w:u w:val="single"/>
        </w:rPr>
        <w:t xml:space="preserve">83125</w:t>
      </w:r>
    </w:p>
    <w:p>
      <w:r>
        <w:t xml:space="preserve">Ja 99 sentin yksikköopiskelukauppa täällä .</w:t>
      </w:r>
    </w:p>
    <w:p>
      <w:r>
        <w:rPr>
          <w:b/>
          <w:u w:val="single"/>
        </w:rPr>
        <w:t xml:space="preserve">83126</w:t>
      </w:r>
    </w:p>
    <w:p>
      <w:r>
        <w:t xml:space="preserve">Siisti sivusto !</w:t>
      </w:r>
    </w:p>
    <w:p>
      <w:r>
        <w:rPr>
          <w:b/>
          <w:u w:val="single"/>
        </w:rPr>
        <w:t xml:space="preserve">83127</w:t>
      </w:r>
    </w:p>
    <w:p>
      <w:r>
        <w:t xml:space="preserve">Kuten olen sanonut aiemmin, jos vanhemmat eivät tunne lastensa päätä hyvillä asioilla, pc-partio tuntee varmasti heidän päänsä pahoilla asioilla.</w:t>
      </w:r>
    </w:p>
    <w:p>
      <w:r>
        <w:rPr>
          <w:b/>
          <w:u w:val="single"/>
        </w:rPr>
        <w:t xml:space="preserve">83128</w:t>
      </w:r>
    </w:p>
    <w:p>
      <w:r>
        <w:t xml:space="preserve">Olen liian laiska lukemaan uudelleen , sanoiko hän "opettaja" vai "opettajan apulainen". " ?</w:t>
      </w:r>
    </w:p>
    <w:p>
      <w:r>
        <w:rPr>
          <w:b/>
          <w:u w:val="single"/>
        </w:rPr>
        <w:t xml:space="preserve">83129</w:t>
      </w:r>
    </w:p>
    <w:p>
      <w:r>
        <w:t xml:space="preserve">Se saattaa selittää 17-vuotiaan näkökulman.</w:t>
      </w:r>
    </w:p>
    <w:p>
      <w:r>
        <w:rPr>
          <w:b/>
          <w:u w:val="single"/>
        </w:rPr>
        <w:t xml:space="preserve">83130</w:t>
      </w:r>
    </w:p>
    <w:p>
      <w:r>
        <w:t xml:space="preserve">Joo.</w:t>
      </w:r>
    </w:p>
    <w:p>
      <w:r>
        <w:rPr>
          <w:b/>
          <w:u w:val="single"/>
        </w:rPr>
        <w:t xml:space="preserve">83131</w:t>
      </w:r>
    </w:p>
    <w:p>
      <w:r>
        <w:t xml:space="preserve">Tähän mennessä olen tänään törmännyt sanoihin saasta , lutka ja narttu .</w:t>
      </w:r>
    </w:p>
    <w:p>
      <w:r>
        <w:rPr>
          <w:b/>
          <w:u w:val="single"/>
        </w:rPr>
        <w:t xml:space="preserve">83132</w:t>
      </w:r>
    </w:p>
    <w:p>
      <w:r>
        <w:t xml:space="preserve">Kaikki liian kuvaavat siskojani .</w:t>
      </w:r>
    </w:p>
    <w:p>
      <w:r>
        <w:rPr>
          <w:b/>
          <w:u w:val="single"/>
        </w:rPr>
        <w:t xml:space="preserve">83133</w:t>
      </w:r>
    </w:p>
    <w:p>
      <w:r>
        <w:t xml:space="preserve">Stormfront .</w:t>
      </w:r>
    </w:p>
    <w:p>
      <w:r>
        <w:rPr>
          <w:b/>
          <w:u w:val="single"/>
        </w:rPr>
        <w:t xml:space="preserve">83134</w:t>
      </w:r>
    </w:p>
    <w:p>
      <w:r>
        <w:t xml:space="preserve">Tulen ylpeyden vuoksi, mutta jään rakkauden vuoksi.</w:t>
      </w:r>
    </w:p>
    <w:p>
      <w:r>
        <w:rPr>
          <w:b/>
          <w:u w:val="single"/>
        </w:rPr>
        <w:t xml:space="preserve">83135</w:t>
      </w:r>
    </w:p>
    <w:p>
      <w:r>
        <w:t xml:space="preserve">Haluaisin selvittää, mistä asiakirja on peräisin ja milloin se julkaistiin ensimmäisen kerran, kiitos vastauksestanne .</w:t>
      </w:r>
    </w:p>
    <w:p>
      <w:r>
        <w:rPr>
          <w:b/>
          <w:u w:val="single"/>
        </w:rPr>
        <w:t xml:space="preserve">83136</w:t>
      </w:r>
    </w:p>
    <w:p>
      <w:r>
        <w:t xml:space="preserve">Tämän päivän sotilaat saattavat kohdata saman kohtelun ennen kuolemaansa, jos asiat jatkuvat entiseen tapaan.</w:t>
      </w:r>
    </w:p>
    <w:p>
      <w:r>
        <w:rPr>
          <w:b/>
          <w:u w:val="single"/>
        </w:rPr>
        <w:t xml:space="preserve">83137</w:t>
      </w:r>
    </w:p>
    <w:p>
      <w:r>
        <w:t xml:space="preserve">Olen lukiolainen .</w:t>
      </w:r>
    </w:p>
    <w:p>
      <w:r>
        <w:rPr>
          <w:b/>
          <w:u w:val="single"/>
        </w:rPr>
        <w:t xml:space="preserve">83138</w:t>
      </w:r>
    </w:p>
    <w:p>
      <w:r>
        <w:t xml:space="preserve">Olen menossa pois college noin 6 kuukautta ja olen miettinyt, miten te college kaverit valmistautunut se / maksettu se. mitään vinkkejä?</w:t>
      </w:r>
    </w:p>
    <w:p>
      <w:r>
        <w:rPr>
          <w:b/>
          <w:u w:val="single"/>
        </w:rPr>
        <w:t xml:space="preserve">83139</w:t>
      </w:r>
    </w:p>
    <w:p>
      <w:r>
        <w:t xml:space="preserve">Herran tähden Davison, sanot "monet", mutta kävin Iranissa pienenä (kävin vain Shirazissa ja Teheranissa) enkä koskaan nähnyt ketään vaaleahiuksista tai vaaleasilmäistä, olen tavannut muutaman vihreäsilmäisen, mutta en koskaan vaaleahiuksisen, joten "monet" eivät ole voineet olla.</w:t>
      </w:r>
    </w:p>
    <w:p>
      <w:r>
        <w:rPr>
          <w:b/>
          <w:u w:val="single"/>
        </w:rPr>
        <w:t xml:space="preserve">83140</w:t>
      </w:r>
    </w:p>
    <w:p>
      <w:r>
        <w:t xml:space="preserve">Olin vasta kuusi, mutta muistan niiden kaikkien olleen pimeitä .</w:t>
      </w:r>
    </w:p>
    <w:p>
      <w:r>
        <w:rPr>
          <w:b/>
          <w:u w:val="single"/>
        </w:rPr>
        <w:t xml:space="preserve">83141</w:t>
      </w:r>
    </w:p>
    <w:p>
      <w:r>
        <w:t xml:space="preserve">Vasta kun he alkoivat puhua englantia enemmistönä .</w:t>
      </w:r>
    </w:p>
    <w:p>
      <w:r>
        <w:rPr>
          <w:b/>
          <w:u w:val="single"/>
        </w:rPr>
        <w:t xml:space="preserve">83142</w:t>
      </w:r>
    </w:p>
    <w:p>
      <w:r>
        <w:t xml:space="preserve">Voit etsiä karttoja siitä, missä kieltä on puhuttu ajan mittaan.</w:t>
      </w:r>
    </w:p>
    <w:p>
      <w:r>
        <w:rPr>
          <w:b/>
          <w:u w:val="single"/>
        </w:rPr>
        <w:t xml:space="preserve">83143</w:t>
      </w:r>
    </w:p>
    <w:p>
      <w:r>
        <w:t xml:space="preserve">[quote=Holston;7597407] Jumala on se, joka väittää olevansa armollinen eikä luonnon kaltainen .</w:t>
      </w:r>
    </w:p>
    <w:p>
      <w:r>
        <w:rPr>
          <w:b/>
          <w:u w:val="single"/>
        </w:rPr>
        <w:t xml:space="preserve">83144</w:t>
      </w:r>
    </w:p>
    <w:p>
      <w:r>
        <w:t xml:space="preserve">Huomautan vain, että meidän versiomme armosta ja Raamatun Jumala eivät ole läheskään sama asia.</w:t>
      </w:r>
    </w:p>
    <w:p>
      <w:r>
        <w:rPr>
          <w:b/>
          <w:u w:val="single"/>
        </w:rPr>
        <w:t xml:space="preserve">83145</w:t>
      </w:r>
    </w:p>
    <w:p>
      <w:r>
        <w:t xml:space="preserve">Sanoisin, että sopiva rangaistus on olla tekemisissä kehitysvammaisten lasten kanssa loppuelämän ajan.</w:t>
      </w:r>
    </w:p>
    <w:p>
      <w:r>
        <w:rPr>
          <w:b/>
          <w:u w:val="single"/>
        </w:rPr>
        <w:t xml:space="preserve">83146</w:t>
      </w:r>
    </w:p>
    <w:p>
      <w:r>
        <w:t xml:space="preserve">Todellisuudessa mokaaminen on oma rangaistuksensa , eikä mikään estä eikä kuntouta.</w:t>
      </w:r>
    </w:p>
    <w:p>
      <w:r>
        <w:rPr>
          <w:b/>
          <w:u w:val="single"/>
        </w:rPr>
        <w:t xml:space="preserve">83147</w:t>
      </w:r>
    </w:p>
    <w:p>
      <w:r>
        <w:t xml:space="preserve">Television katsomisen jälkeen tunnistan tuollaisen juutalaisen .</w:t>
      </w:r>
    </w:p>
    <w:p>
      <w:r>
        <w:rPr>
          <w:b/>
          <w:u w:val="single"/>
        </w:rPr>
        <w:t xml:space="preserve">83148</w:t>
      </w:r>
    </w:p>
    <w:p>
      <w:r>
        <w:t xml:space="preserve">Useimmat näyttävät samalta tai niillä on samat ominaisuudet .</w:t>
      </w:r>
    </w:p>
    <w:p>
      <w:r>
        <w:rPr>
          <w:b/>
          <w:u w:val="single"/>
        </w:rPr>
        <w:t xml:space="preserve">83149</w:t>
      </w:r>
    </w:p>
    <w:p>
      <w:r>
        <w:t xml:space="preserve">Minun tarvitsee vain saada kuva vanhasta pomostani ja verrata .</w:t>
      </w:r>
    </w:p>
    <w:p>
      <w:r>
        <w:rPr>
          <w:b/>
          <w:u w:val="single"/>
        </w:rPr>
        <w:t xml:space="preserve">83150</w:t>
      </w:r>
    </w:p>
    <w:p>
      <w:r>
        <w:t xml:space="preserve">Voitte silti saattaa asian paikallisten tiedotusvälineiden ja kansalaisyhteiskunnan ryhmien tietoon.</w:t>
      </w:r>
    </w:p>
    <w:p>
      <w:r>
        <w:rPr>
          <w:b/>
          <w:u w:val="single"/>
        </w:rPr>
        <w:t xml:space="preserve">83151</w:t>
      </w:r>
    </w:p>
    <w:p>
      <w:r>
        <w:t xml:space="preserve">Hän on pikkujulkkis , joten se on huomion arvoista.</w:t>
      </w:r>
    </w:p>
    <w:p>
      <w:r>
        <w:rPr>
          <w:b/>
          <w:u w:val="single"/>
        </w:rPr>
        <w:t xml:space="preserve">83152</w:t>
      </w:r>
    </w:p>
    <w:p>
      <w:r>
        <w:t xml:space="preserve">Minusta valkoinen ylpeys maailmalla toimii hienosti, mutta olen valkoisen ylivallan kannattaja, joten se sopii minulle täydellisesti.</w:t>
      </w:r>
    </w:p>
    <w:p>
      <w:r>
        <w:rPr>
          <w:b/>
          <w:u w:val="single"/>
        </w:rPr>
        <w:t xml:space="preserve">83153</w:t>
      </w:r>
    </w:p>
    <w:p>
      <w:r>
        <w:t xml:space="preserve">Samaa mieltä! edustaja joutuu kuitenkin odottamaan .. Halpaa rahaa , pankkiirien kaveripankkien massiiviset pelastuspaketit , manipuloidut työllisyysluvut , jne , jne , .</w:t>
      </w:r>
    </w:p>
    <w:p>
      <w:r>
        <w:rPr>
          <w:b/>
          <w:u w:val="single"/>
        </w:rPr>
        <w:t xml:space="preserve">83154</w:t>
      </w:r>
    </w:p>
    <w:p>
      <w:r>
        <w:t xml:space="preserve">Säilykkeiden varastointi on edelleen ensisijainen tavoite .</w:t>
      </w:r>
    </w:p>
    <w:p>
      <w:r>
        <w:rPr>
          <w:b/>
          <w:u w:val="single"/>
        </w:rPr>
        <w:t xml:space="preserve">83155</w:t>
      </w:r>
    </w:p>
    <w:p>
      <w:r>
        <w:t xml:space="preserve">Minunkin on kuuluttava Alppien ryhmään.</w:t>
      </w:r>
    </w:p>
    <w:p>
      <w:r>
        <w:rPr>
          <w:b/>
          <w:u w:val="single"/>
        </w:rPr>
        <w:t xml:space="preserve">83156</w:t>
      </w:r>
    </w:p>
    <w:p>
      <w:r>
        <w:t xml:space="preserve">Minulla on vaaleanruskeat hiukset ja vaaleanruskeat silmät , kuten isälläni .</w:t>
      </w:r>
    </w:p>
    <w:p>
      <w:r>
        <w:rPr>
          <w:b/>
          <w:u w:val="single"/>
        </w:rPr>
        <w:t xml:space="preserve">83157</w:t>
      </w:r>
    </w:p>
    <w:p>
      <w:r>
        <w:t xml:space="preserve">Isäni siskolla oli vaaleat hiukset ja vaaleansiniset silmät.</w:t>
      </w:r>
    </w:p>
    <w:p>
      <w:r>
        <w:rPr>
          <w:b/>
          <w:u w:val="single"/>
        </w:rPr>
        <w:t xml:space="preserve">83158</w:t>
      </w:r>
    </w:p>
    <w:p>
      <w:r>
        <w:t xml:space="preserve">Äidilläni on tummanruskeat hiukset ja silmiinpistävän vihreät silmät .</w:t>
      </w:r>
    </w:p>
    <w:p>
      <w:r>
        <w:rPr>
          <w:b/>
          <w:u w:val="single"/>
        </w:rPr>
        <w:t xml:space="preserve">83159</w:t>
      </w:r>
    </w:p>
    <w:p>
      <w:r>
        <w:t xml:space="preserve">Olisipa minulla hänen silmiensä väri ...</w:t>
      </w:r>
    </w:p>
    <w:p>
      <w:r>
        <w:rPr>
          <w:b/>
          <w:u w:val="single"/>
        </w:rPr>
        <w:t xml:space="preserve">83160</w:t>
      </w:r>
    </w:p>
    <w:p>
      <w:r>
        <w:t xml:space="preserve">En todellakaan tiedä, mihin ryhmään kuulun ... onko ehdotuksia? * The Mighty Sisto *</w:t>
      </w:r>
    </w:p>
    <w:p>
      <w:r>
        <w:rPr>
          <w:b/>
          <w:u w:val="single"/>
        </w:rPr>
        <w:t xml:space="preserve">83161</w:t>
      </w:r>
    </w:p>
    <w:p>
      <w:r>
        <w:t xml:space="preserve">Lyön vetoa, että tämä neekeri suunnittelee mielenhäiriöpuolustusta, ja hän saattaa juuri saada sen.</w:t>
      </w:r>
    </w:p>
    <w:p>
      <w:r>
        <w:rPr>
          <w:b/>
          <w:u w:val="single"/>
        </w:rPr>
        <w:t xml:space="preserve">83162</w:t>
      </w:r>
    </w:p>
    <w:p>
      <w:r>
        <w:t xml:space="preserve">Eräs musta viilsi täysin terveen valkoisen naisen kurkun auki seisoessaan hänen takanaan kaupassa ilman muuta syytä kuin että hän oli valkoinen ja nainen.</w:t>
      </w:r>
    </w:p>
    <w:p>
      <w:r>
        <w:rPr>
          <w:b/>
          <w:u w:val="single"/>
        </w:rPr>
        <w:t xml:space="preserve">83163</w:t>
      </w:r>
    </w:p>
    <w:p>
      <w:r>
        <w:t xml:space="preserve">Tämä neekeri todettiin syyttömäksi mielenvikaisuuteen vedoten.</w:t>
      </w:r>
    </w:p>
    <w:p>
      <w:r>
        <w:rPr>
          <w:b/>
          <w:u w:val="single"/>
        </w:rPr>
        <w:t xml:space="preserve">83164</w:t>
      </w:r>
    </w:p>
    <w:p>
      <w:r>
        <w:t xml:space="preserve">Tee ehdottomasti punnerruksia ja istumaannousuja toistaiseksi .... Eikö koulussasi ole painohuonetta, jota voit käyttää? Sinun pitäisi mennä sinne...</w:t>
      </w:r>
    </w:p>
    <w:p>
      <w:r>
        <w:rPr>
          <w:b/>
          <w:u w:val="single"/>
        </w:rPr>
        <w:t xml:space="preserve">83165</w:t>
      </w:r>
    </w:p>
    <w:p>
      <w:r>
        <w:t xml:space="preserve">Kaikkien pitäisi auttaa kansallista liittoa ja osallistua .</w:t>
      </w:r>
    </w:p>
    <w:p>
      <w:r>
        <w:rPr>
          <w:b/>
          <w:u w:val="single"/>
        </w:rPr>
        <w:t xml:space="preserve">83166</w:t>
      </w:r>
    </w:p>
    <w:p>
      <w:r>
        <w:t xml:space="preserve">Auttakaa jakamaan NA:n `` LOVE YOUR RACE '' -esitteitä, siitä on paljon apua.</w:t>
      </w:r>
    </w:p>
    <w:p>
      <w:r>
        <w:rPr>
          <w:b/>
          <w:u w:val="single"/>
        </w:rPr>
        <w:t xml:space="preserve">83167</w:t>
      </w:r>
    </w:p>
    <w:p>
      <w:r>
        <w:t xml:space="preserve">https : //www.stormfront.org/forum/t111114 / https : //www.stormfront.org/forum/t108388 / https : //www.stormfront.org/forum/showthread.php ? t = 108610 https : //www.stormfront.org/forum/t108427 / Tehkää tästä hieno VValentines Day liikkeellemme HYVÄÄ ONNEA KAIKILLE, JOTKA JAKAVAT FLYRESTEJÄ http://www.whitefreespeech.com/sub/i...fleaflets.html http://www.whitefreespeech.com/sub/i...fleaflets.html</w:t>
      </w:r>
    </w:p>
    <w:p>
      <w:r>
        <w:rPr>
          <w:b/>
          <w:u w:val="single"/>
        </w:rPr>
        <w:t xml:space="preserve">83168</w:t>
      </w:r>
    </w:p>
    <w:p>
      <w:r>
        <w:t xml:space="preserve">Siinä tapauksessa taidan vain kasvattaa ison otsatukan, eikä se ole iso juttu.</w:t>
      </w:r>
    </w:p>
    <w:p>
      <w:r>
        <w:rPr>
          <w:b/>
          <w:u w:val="single"/>
        </w:rPr>
        <w:t xml:space="preserve">83169</w:t>
      </w:r>
    </w:p>
    <w:p>
      <w:r>
        <w:t xml:space="preserve">Niin kauan kuin sydämeni on uskollinen asialle .</w:t>
      </w:r>
    </w:p>
    <w:p>
      <w:r>
        <w:rPr>
          <w:b/>
          <w:u w:val="single"/>
        </w:rPr>
        <w:t xml:space="preserve">83170</w:t>
      </w:r>
    </w:p>
    <w:p>
      <w:r>
        <w:t xml:space="preserve">Tilasin vain kerran käteisellä eikä minulla ollut ongelmia.</w:t>
      </w:r>
    </w:p>
    <w:p>
      <w:r>
        <w:rPr>
          <w:b/>
          <w:u w:val="single"/>
        </w:rPr>
        <w:t xml:space="preserve">83171</w:t>
      </w:r>
    </w:p>
    <w:p>
      <w:r>
        <w:t xml:space="preserve">Joskus näitä asioita tapahtuu.Voit aina ilmoittaa siitä luottokorttiyhtiöllesi ja saada heiltä korvauksen.</w:t>
      </w:r>
    </w:p>
    <w:p>
      <w:r>
        <w:rPr>
          <w:b/>
          <w:u w:val="single"/>
        </w:rPr>
        <w:t xml:space="preserve">83172</w:t>
      </w:r>
    </w:p>
    <w:p>
      <w:r>
        <w:t xml:space="preserve">Eikö olekin ihana kaksinaismoralismi?</w:t>
      </w:r>
    </w:p>
    <w:p>
      <w:r>
        <w:rPr>
          <w:b/>
          <w:u w:val="single"/>
        </w:rPr>
        <w:t xml:space="preserve">83173</w:t>
      </w:r>
    </w:p>
    <w:p>
      <w:r>
        <w:t xml:space="preserve">Meillä ei voi olla pelkästään valkoisia vaatteita valmistavaa yritystä, mutta neekereillä voi olla pelkästään mustia yrityksiä, kuten FUBU , jne ... huokaus .</w:t>
      </w:r>
    </w:p>
    <w:p>
      <w:r>
        <w:rPr>
          <w:b/>
          <w:u w:val="single"/>
        </w:rPr>
        <w:t xml:space="preserve">83174</w:t>
      </w:r>
    </w:p>
    <w:p>
      <w:r>
        <w:t xml:space="preserve">Valitettavasti rikkaat lapset saavat aina tahtonsa läpi , minä sanon , että jätä poika kesän aikana huomiotta ja kosta hänelle , se toimii aina .</w:t>
      </w:r>
    </w:p>
    <w:p>
      <w:r>
        <w:rPr>
          <w:b/>
          <w:u w:val="single"/>
        </w:rPr>
        <w:t xml:space="preserve">83175</w:t>
      </w:r>
    </w:p>
    <w:p>
      <w:r>
        <w:t xml:space="preserve">Olet valkoinen ja olet parempi kuin he, ja seuraavan kerran kun he ahdistelevat sinua ja jotakuta muuta, muodosta kaveriporukka ja mene presidentin toimistoon.</w:t>
      </w:r>
    </w:p>
    <w:p>
      <w:r>
        <w:rPr>
          <w:b/>
          <w:u w:val="single"/>
        </w:rPr>
        <w:t xml:space="preserve">83176</w:t>
      </w:r>
    </w:p>
    <w:p>
      <w:r>
        <w:t xml:space="preserve">Älä koskaan marssi yksin .</w:t>
      </w:r>
    </w:p>
    <w:p>
      <w:r>
        <w:rPr>
          <w:b/>
          <w:u w:val="single"/>
        </w:rPr>
        <w:t xml:space="preserve">83177</w:t>
      </w:r>
    </w:p>
    <w:p>
      <w:r>
        <w:t xml:space="preserve">Vanhempani ovat tällaisia .</w:t>
      </w:r>
    </w:p>
    <w:p>
      <w:r>
        <w:rPr>
          <w:b/>
          <w:u w:val="single"/>
        </w:rPr>
        <w:t xml:space="preserve">83178</w:t>
      </w:r>
    </w:p>
    <w:p>
      <w:r>
        <w:t xml:space="preserve">Ainoa tuntemani vanhempi ihminen, jonka kanssa voin käyttäytyä rasistisesti, on ystäväni äiti .</w:t>
      </w:r>
    </w:p>
    <w:p>
      <w:r>
        <w:rPr>
          <w:b/>
          <w:u w:val="single"/>
        </w:rPr>
        <w:t xml:space="preserve">83179</w:t>
      </w:r>
    </w:p>
    <w:p>
      <w:r>
        <w:t xml:space="preserve">Hassua, hän opetti jopa heidän koiransa vihaamaan mustia.</w:t>
      </w:r>
    </w:p>
    <w:p>
      <w:r>
        <w:rPr>
          <w:b/>
          <w:u w:val="single"/>
        </w:rPr>
        <w:t xml:space="preserve">83180</w:t>
      </w:r>
    </w:p>
    <w:p>
      <w:r>
        <w:t xml:space="preserve">OMG miksi julkaiset kasvosi laudalla , täällä ( Hollanti ) on vaarallista julkaista kasvosi "fasismin" laudalla.Koska monet Antifat tarkkailevat 2 .</w:t>
      </w:r>
    </w:p>
    <w:p>
      <w:r>
        <w:rPr>
          <w:b/>
          <w:u w:val="single"/>
        </w:rPr>
        <w:t xml:space="preserve">83181</w:t>
      </w:r>
    </w:p>
    <w:p>
      <w:r>
        <w:t xml:space="preserve">lol En tiedä, näin vain jossain, että Franklin oli kielletty nimi ... kiitos, yritän etsiä googlesta ...</w:t>
      </w:r>
    </w:p>
    <w:p>
      <w:r>
        <w:rPr>
          <w:b/>
          <w:u w:val="single"/>
        </w:rPr>
        <w:t xml:space="preserve">83182</w:t>
      </w:r>
    </w:p>
    <w:p>
      <w:r>
        <w:t xml:space="preserve">- = Wulfi = -</w:t>
      </w:r>
    </w:p>
    <w:p>
      <w:r>
        <w:rPr>
          <w:b/>
          <w:u w:val="single"/>
        </w:rPr>
        <w:t xml:space="preserve">83183</w:t>
      </w:r>
    </w:p>
    <w:p>
      <w:r>
        <w:t xml:space="preserve">En ymmärrä, miksi et voisi mennä yksin tarkoitan sen julkisella paikalla , ellei hes poimii sinut tai jotain ...... ensimmäinen viesti</w:t>
      </w:r>
    </w:p>
    <w:p>
      <w:r>
        <w:rPr>
          <w:b/>
          <w:u w:val="single"/>
        </w:rPr>
        <w:t xml:space="preserve">83184</w:t>
      </w:r>
    </w:p>
    <w:p>
      <w:r>
        <w:t xml:space="preserve">Minulla taisi käydä tuuri, en käynyt julkista lukiota, eikä meidän tarvinnut koskaan oppia holohoaxista.</w:t>
      </w:r>
    </w:p>
    <w:p>
      <w:r>
        <w:rPr>
          <w:b/>
          <w:u w:val="single"/>
        </w:rPr>
        <w:t xml:space="preserve">83185</w:t>
      </w:r>
    </w:p>
    <w:p>
      <w:r>
        <w:t xml:space="preserve">Kyllä, poistin henkilökohtaiset tietosi , koska ne pitäisi antaa vain niille, joihin voi luottaa.</w:t>
      </w:r>
    </w:p>
    <w:p>
      <w:r>
        <w:rPr>
          <w:b/>
          <w:u w:val="single"/>
        </w:rPr>
        <w:t xml:space="preserve">83186</w:t>
      </w:r>
    </w:p>
    <w:p>
      <w:r>
        <w:t xml:space="preserve">Sen julkaiseminen julkisella keskustelupalstalla on vain kutsua katastrofiin.</w:t>
      </w:r>
    </w:p>
    <w:p>
      <w:r>
        <w:rPr>
          <w:b/>
          <w:u w:val="single"/>
        </w:rPr>
        <w:t xml:space="preserve">83187</w:t>
      </w:r>
    </w:p>
    <w:p>
      <w:r>
        <w:t xml:space="preserve">Näen kaupungissani niin paljon BM/WF:tä, ettei se ole edes hauskaa.</w:t>
      </w:r>
    </w:p>
    <w:p>
      <w:r>
        <w:rPr>
          <w:b/>
          <w:u w:val="single"/>
        </w:rPr>
        <w:t xml:space="preserve">83188</w:t>
      </w:r>
    </w:p>
    <w:p>
      <w:r>
        <w:t xml:space="preserve">Oikeastaan se on aika hauskaa , koska jos musta kaveri näkee minun tuijottavan heitä , hän yrittää tuijottaa minua alas.</w:t>
      </w:r>
    </w:p>
    <w:p>
      <w:r>
        <w:rPr>
          <w:b/>
          <w:u w:val="single"/>
        </w:rPr>
        <w:t xml:space="preserve">83189</w:t>
      </w:r>
    </w:p>
    <w:p>
      <w:r>
        <w:t xml:space="preserve">Se tapahtui kerran Taco Bellissä ja minä vain virnistin hänelle ja hän kääntyi pois.</w:t>
      </w:r>
    </w:p>
    <w:p>
      <w:r>
        <w:rPr>
          <w:b/>
          <w:u w:val="single"/>
        </w:rPr>
        <w:t xml:space="preserve">83190</w:t>
      </w:r>
    </w:p>
    <w:p>
      <w:r>
        <w:t xml:space="preserve">Miksi on olemassa yksinomaan homoseksuaalinen lukio, kun kouluun ei alunperinkään mennä seksin takia?!</w:t>
      </w:r>
    </w:p>
    <w:p>
      <w:r>
        <w:rPr>
          <w:b/>
          <w:u w:val="single"/>
        </w:rPr>
        <w:t xml:space="preserve">83191</w:t>
      </w:r>
    </w:p>
    <w:p>
      <w:r>
        <w:t xml:space="preserve">Olen iloinen nähdessäni tämän hallituksen takaisin toiminnassa , whew .</w:t>
      </w:r>
    </w:p>
    <w:p>
      <w:r>
        <w:rPr>
          <w:b/>
          <w:u w:val="single"/>
        </w:rPr>
        <w:t xml:space="preserve">83192</w:t>
      </w:r>
    </w:p>
    <w:p>
      <w:r>
        <w:t xml:space="preserve">O ja hyvää syntymäpäivää Michiganista , USA:sta kaikille tällä sivulla oleville , heh heh .</w:t>
      </w:r>
    </w:p>
    <w:p>
      <w:r>
        <w:rPr>
          <w:b/>
          <w:u w:val="single"/>
        </w:rPr>
        <w:t xml:space="preserve">83193</w:t>
      </w:r>
    </w:p>
    <w:p>
      <w:r>
        <w:t xml:space="preserve">14/88</w:t>
      </w:r>
    </w:p>
    <w:p>
      <w:r>
        <w:rPr>
          <w:b/>
          <w:u w:val="single"/>
        </w:rPr>
        <w:t xml:space="preserve">83194</w:t>
      </w:r>
    </w:p>
    <w:p>
      <w:r>
        <w:t xml:space="preserve">LOL GJ-veli 10 pistettä Uber-ihmisistä ja - 10 ali-ihmisistä apinaolennoista, olet todella paha mofo, valkoihoinen mulkku mies.</w:t>
      </w:r>
    </w:p>
    <w:p>
      <w:r>
        <w:rPr>
          <w:b/>
          <w:u w:val="single"/>
        </w:rPr>
        <w:t xml:space="preserve">83195</w:t>
      </w:r>
    </w:p>
    <w:p>
      <w:r>
        <w:t xml:space="preserve">Niin minäkin luulin, kun näin erään jakson, jossa oli klaanimies ja hän kutsui Jerryä juutalaiseksi. lol</w:t>
      </w:r>
    </w:p>
    <w:p>
      <w:r>
        <w:rPr>
          <w:b/>
          <w:u w:val="single"/>
        </w:rPr>
        <w:t xml:space="preserve">83196</w:t>
      </w:r>
    </w:p>
    <w:p>
      <w:r>
        <w:t xml:space="preserve">Olen pahoillani puolestasi .</w:t>
      </w:r>
    </w:p>
    <w:p>
      <w:r>
        <w:rPr>
          <w:b/>
          <w:u w:val="single"/>
        </w:rPr>
        <w:t xml:space="preserve">83197</w:t>
      </w:r>
    </w:p>
    <w:p>
      <w:r>
        <w:t xml:space="preserve">Tämä on syy siihen, että tietyissä kouluissa täällä, missä asun, on valkoisten ja mustien tanssiaiset.</w:t>
      </w:r>
    </w:p>
    <w:p>
      <w:r>
        <w:rPr>
          <w:b/>
          <w:u w:val="single"/>
        </w:rPr>
        <w:t xml:space="preserve">83198</w:t>
      </w:r>
    </w:p>
    <w:p>
      <w:r>
        <w:t xml:space="preserve">Se pitää sen yksinkertaisena .</w:t>
      </w:r>
    </w:p>
    <w:p>
      <w:r>
        <w:rPr>
          <w:b/>
          <w:u w:val="single"/>
        </w:rPr>
        <w:t xml:space="preserve">83199</w:t>
      </w:r>
    </w:p>
    <w:p>
      <w:r>
        <w:t xml:space="preserve">Ajelen pääni, kun saan vihdoin 5 GCSE-arvosanaa vähintään C:llä.</w:t>
      </w:r>
    </w:p>
    <w:p>
      <w:r>
        <w:rPr>
          <w:b/>
          <w:u w:val="single"/>
        </w:rPr>
        <w:t xml:space="preserve">83200</w:t>
      </w:r>
    </w:p>
    <w:p>
      <w:r>
        <w:t xml:space="preserve">ETA ajeltu pää ....... joskus vuonna 2009 : P</w:t>
      </w:r>
    </w:p>
    <w:p>
      <w:r>
        <w:rPr>
          <w:b/>
          <w:u w:val="single"/>
        </w:rPr>
        <w:t xml:space="preserve">83201</w:t>
      </w:r>
    </w:p>
    <w:p>
      <w:r>
        <w:t xml:space="preserve">whats up Ajattelin voisin laittaa kuvani tänne I 'm etsivät joitakin ystäviä theres liian paljon neekereitä täällä joskus tuntuu kuin siellä on "int mitään valkoinen kaveri jäljellä maailmassa. niin viesti minulle ja kerro minulle, että on vielä joitakin valkoisia veljiä ulos heidän .</w:t>
      </w:r>
    </w:p>
    <w:p>
      <w:r>
        <w:rPr>
          <w:b/>
          <w:u w:val="single"/>
        </w:rPr>
        <w:t xml:space="preserve">83202</w:t>
      </w:r>
    </w:p>
    <w:p>
      <w:r>
        <w:t xml:space="preserve">No se on hyvä kuulla .</w:t>
      </w:r>
    </w:p>
    <w:p>
      <w:r>
        <w:rPr>
          <w:b/>
          <w:u w:val="single"/>
        </w:rPr>
        <w:t xml:space="preserve">83203</w:t>
      </w:r>
    </w:p>
    <w:p>
      <w:r>
        <w:t xml:space="preserve">Huomasin, että tuo oli ensimmäinen viestisi .</w:t>
      </w:r>
    </w:p>
    <w:p>
      <w:r>
        <w:rPr>
          <w:b/>
          <w:u w:val="single"/>
        </w:rPr>
        <w:t xml:space="preserve">83204</w:t>
      </w:r>
    </w:p>
    <w:p>
      <w:r>
        <w:t xml:space="preserve">Tervetuloa Stormfrontiin , suurimpaan valkoisten kansallismielisten yhteisöön verkossa.</w:t>
      </w:r>
    </w:p>
    <w:p>
      <w:r>
        <w:rPr>
          <w:b/>
          <w:u w:val="single"/>
        </w:rPr>
        <w:t xml:space="preserve">83205</w:t>
      </w:r>
    </w:p>
    <w:p>
      <w:r>
        <w:t xml:space="preserve">Hyvä sinulle!</w:t>
      </w:r>
    </w:p>
    <w:p>
      <w:r>
        <w:rPr>
          <w:b/>
          <w:u w:val="single"/>
        </w:rPr>
        <w:t xml:space="preserve">83206</w:t>
      </w:r>
    </w:p>
    <w:p>
      <w:r>
        <w:t xml:space="preserve">En koskaan aloittanut, joten minun ei tarvitse kamppailla riippuvuuden kanssa .... ollut huumeiden/alkoholin/seksin vapaa koko elämäni.</w:t>
      </w:r>
    </w:p>
    <w:p>
      <w:r>
        <w:rPr>
          <w:b/>
          <w:u w:val="single"/>
        </w:rPr>
        <w:t xml:space="preserve">83207</w:t>
      </w:r>
    </w:p>
    <w:p>
      <w:r>
        <w:t xml:space="preserve">On ilo kuulla, että maailmassamme on enemmän nuoria, ja toivotaan kaikki, että nuo muddit ja neekerit joutuvat h-e-l-l-l:iin.</w:t>
      </w:r>
    </w:p>
    <w:p>
      <w:r>
        <w:rPr>
          <w:b/>
          <w:u w:val="single"/>
        </w:rPr>
        <w:t xml:space="preserve">83208</w:t>
      </w:r>
    </w:p>
    <w:p>
      <w:r>
        <w:t xml:space="preserve">Tunsin kadun varrella pojan, joka oli kotiopetuksessa, eikä hän käyttäytynyt niin kuin hänen ikäisensä lapsen pitäisi.</w:t>
      </w:r>
    </w:p>
    <w:p>
      <w:r>
        <w:rPr>
          <w:b/>
          <w:u w:val="single"/>
        </w:rPr>
        <w:t xml:space="preserve">83209</w:t>
      </w:r>
    </w:p>
    <w:p>
      <w:r>
        <w:t xml:space="preserve">Mutta ehkä se johtui vain hänestä .</w:t>
      </w:r>
    </w:p>
    <w:p>
      <w:r>
        <w:rPr>
          <w:b/>
          <w:u w:val="single"/>
        </w:rPr>
        <w:t xml:space="preserve">83210</w:t>
      </w:r>
    </w:p>
    <w:p>
      <w:r>
        <w:t xml:space="preserve">voimme voittaa vain avaamalla kaikkien valkoisten silmät, emmekä voi tehdä sitä pehmeästi, emmekö voi?</w:t>
      </w:r>
    </w:p>
    <w:p>
      <w:r>
        <w:rPr>
          <w:b/>
          <w:u w:val="single"/>
        </w:rPr>
        <w:t xml:space="preserve">83211</w:t>
      </w:r>
    </w:p>
    <w:p>
      <w:r>
        <w:t xml:space="preserve">im puolen tunnin päässä Pasadenasta, ehkä 45mins päässä laaksosta. im inland empire lähellä Ontario by the 10/15freeway interchange</w:t>
      </w:r>
    </w:p>
    <w:p>
      <w:r>
        <w:rPr>
          <w:b/>
          <w:u w:val="single"/>
        </w:rPr>
        <w:t xml:space="preserve">83212</w:t>
      </w:r>
    </w:p>
    <w:p>
      <w:r>
        <w:t xml:space="preserve">Hei kaikki Haluaisin kokoontua yhteen joidenkin ihmisten kanssa osavaltiostani, jotka ovat kuin minä .</w:t>
      </w:r>
    </w:p>
    <w:p>
      <w:r>
        <w:rPr>
          <w:b/>
          <w:u w:val="single"/>
        </w:rPr>
        <w:t xml:space="preserve">83213</w:t>
      </w:r>
    </w:p>
    <w:p>
      <w:r>
        <w:t xml:space="preserve">Lemme tietää, jos olet Ohiosta ja ehkä voisimme tavata ja keskustella.</w:t>
      </w:r>
    </w:p>
    <w:p>
      <w:r>
        <w:rPr>
          <w:b/>
          <w:u w:val="single"/>
        </w:rPr>
        <w:t xml:space="preserve">83214</w:t>
      </w:r>
    </w:p>
    <w:p>
      <w:r>
        <w:t xml:space="preserve">Freuer Frei !</w:t>
      </w:r>
    </w:p>
    <w:p>
      <w:r>
        <w:rPr>
          <w:b/>
          <w:u w:val="single"/>
        </w:rPr>
        <w:t xml:space="preserve">83215</w:t>
      </w:r>
    </w:p>
    <w:p>
      <w:r>
        <w:t xml:space="preserve">Perheeni on hajoamassa.</w:t>
      </w:r>
    </w:p>
    <w:p>
      <w:r>
        <w:rPr>
          <w:b/>
          <w:u w:val="single"/>
        </w:rPr>
        <w:t xml:space="preserve">83216</w:t>
      </w:r>
    </w:p>
    <w:p>
      <w:r>
        <w:t xml:space="preserve">Vihaan sitä ja minusta tuntuu, etten voi tehdä asialle mitään.</w:t>
      </w:r>
    </w:p>
    <w:p>
      <w:r>
        <w:rPr>
          <w:b/>
          <w:u w:val="single"/>
        </w:rPr>
        <w:t xml:space="preserve">83217</w:t>
      </w:r>
    </w:p>
    <w:p>
      <w:r>
        <w:t xml:space="preserve">Olen yrittänyt kaikkeni puhuakseni vanhemmilleni asiasta, mutta kai se on heidän valintansa erota, jos he eivät ole onnellisia yhdessä.</w:t>
      </w:r>
    </w:p>
    <w:p>
      <w:r>
        <w:rPr>
          <w:b/>
          <w:u w:val="single"/>
        </w:rPr>
        <w:t xml:space="preserve">83218</w:t>
      </w:r>
    </w:p>
    <w:p>
      <w:r>
        <w:t xml:space="preserve">Pahoittelen vastaukseni viivästymistä , olen ollut töissä kesäleirillä.</w:t>
      </w:r>
    </w:p>
    <w:p>
      <w:r>
        <w:rPr>
          <w:b/>
          <w:u w:val="single"/>
        </w:rPr>
        <w:t xml:space="preserve">83219</w:t>
      </w:r>
    </w:p>
    <w:p>
      <w:r>
        <w:t xml:space="preserve">Im Roxbury .</w:t>
      </w:r>
    </w:p>
    <w:p>
      <w:r>
        <w:rPr>
          <w:b/>
          <w:u w:val="single"/>
        </w:rPr>
        <w:t xml:space="preserve">83220</w:t>
      </w:r>
    </w:p>
    <w:p>
      <w:r>
        <w:t xml:space="preserve">Kiitos sähköpostista ja osoitteista .</w:t>
      </w:r>
    </w:p>
    <w:p>
      <w:r>
        <w:rPr>
          <w:b/>
          <w:u w:val="single"/>
        </w:rPr>
        <w:t xml:space="preserve">83221</w:t>
      </w:r>
    </w:p>
    <w:p>
      <w:r>
        <w:t xml:space="preserve">Minulla on tämä paha tapa jättää aol im päälle, kun en ole itse asiassa kotona, joten jos en n't im sinulle takaisin en luultavasti ole siellä enkä ole vain jättää sinut huomiotta. minulle myös</w:t>
      </w:r>
    </w:p>
    <w:p>
      <w:r>
        <w:rPr>
          <w:b/>
          <w:u w:val="single"/>
        </w:rPr>
        <w:t xml:space="preserve">83222</w:t>
      </w:r>
    </w:p>
    <w:p>
      <w:r>
        <w:t xml:space="preserve">En sanonut, että he juoksisivat, mutta rotujen sekoittuminen ottaa lopulta vallan ja Amerikasta tulee enemmistö mustia tai sekarotuisia, valkoiset ovat vähemmistönä lukuun ottamatta tiettyjä republikaanien kansallismielisiä alueita.</w:t>
      </w:r>
    </w:p>
    <w:p>
      <w:r>
        <w:rPr>
          <w:b/>
          <w:u w:val="single"/>
        </w:rPr>
        <w:t xml:space="preserve">83223</w:t>
      </w:r>
    </w:p>
    <w:p>
      <w:r>
        <w:t xml:space="preserve">He huusivat apua ja nousivat bussista.</w:t>
      </w:r>
    </w:p>
    <w:p>
      <w:r>
        <w:rPr>
          <w:b/>
          <w:u w:val="single"/>
        </w:rPr>
        <w:t xml:space="preserve">83224</w:t>
      </w:r>
    </w:p>
    <w:p>
      <w:r>
        <w:t xml:space="preserve">He eivät kannustaneet hyökkääjää tai antaneet hänelle asetta tai pidättäneet uhria.</w:t>
      </w:r>
    </w:p>
    <w:p>
      <w:r>
        <w:rPr>
          <w:b/>
          <w:u w:val="single"/>
        </w:rPr>
        <w:t xml:space="preserve">83225</w:t>
      </w:r>
    </w:p>
    <w:p>
      <w:r>
        <w:t xml:space="preserve">En olisi yllättynyt, jos paikalliset juutalaiset hänen kaupungistaan olisivat nimenomaan ottaneet tämän naisen kohteekseen tämän kauhistuttavan kohtelun vuoksi.</w:t>
      </w:r>
    </w:p>
    <w:p>
      <w:r>
        <w:rPr>
          <w:b/>
          <w:u w:val="single"/>
        </w:rPr>
        <w:t xml:space="preserve">83226</w:t>
      </w:r>
    </w:p>
    <w:p>
      <w:r>
        <w:t xml:space="preserve">Heidän on täytynyt vangita hänet jotenkin ja lähettää hänet verkon kautta Israeliin.</w:t>
      </w:r>
    </w:p>
    <w:p>
      <w:r>
        <w:rPr>
          <w:b/>
          <w:u w:val="single"/>
        </w:rPr>
        <w:t xml:space="preserve">83227</w:t>
      </w:r>
    </w:p>
    <w:p>
      <w:r>
        <w:t xml:space="preserve">Jumala varjelkoon häntä .</w:t>
      </w:r>
    </w:p>
    <w:p>
      <w:r>
        <w:rPr>
          <w:b/>
          <w:u w:val="single"/>
        </w:rPr>
        <w:t xml:space="preserve">83228</w:t>
      </w:r>
    </w:p>
    <w:p>
      <w:r>
        <w:t xml:space="preserve">Sanoisin, että sinun pitäisi levittää tätä tietoa ystävillesi ja perheellesi sekä lähettää tämä tarina muille Internet-sivustoille alkajaisiksi.</w:t>
      </w:r>
    </w:p>
    <w:p>
      <w:r>
        <w:rPr>
          <w:b/>
          <w:u w:val="single"/>
        </w:rPr>
        <w:t xml:space="preserve">83229</w:t>
      </w:r>
    </w:p>
    <w:p>
      <w:r>
        <w:t xml:space="preserve">En tiedä, kuinka totta tämä on, mutta olen kuullut, että kakkosvaihtoehto kannattaa valita ranskalaisille, koska he puhuvat parempaa englantia kuin ykkösvaihtoehto englantilaisille, jolloin he saavat ties mitä ja teeskentelevät puhuvansa englantia.</w:t>
      </w:r>
    </w:p>
    <w:p>
      <w:r>
        <w:rPr>
          <w:b/>
          <w:u w:val="single"/>
        </w:rPr>
        <w:t xml:space="preserve">83230</w:t>
      </w:r>
    </w:p>
    <w:p>
      <w:r>
        <w:t xml:space="preserve">Hän on myös 6 ' 4 .</w:t>
      </w:r>
    </w:p>
    <w:p>
      <w:r>
        <w:rPr>
          <w:b/>
          <w:u w:val="single"/>
        </w:rPr>
        <w:t xml:space="preserve">83231</w:t>
      </w:r>
    </w:p>
    <w:p>
      <w:r>
        <w:t xml:space="preserve">Pitkä hetero valkoinen mies, jolla on 5 valkoista lasta , vasemmisto on epäilemättä kiihtynyt.</w:t>
      </w:r>
    </w:p>
    <w:p>
      <w:r>
        <w:rPr>
          <w:b/>
          <w:u w:val="single"/>
        </w:rPr>
        <w:t xml:space="preserve">83232</w:t>
      </w:r>
    </w:p>
    <w:p>
      <w:r>
        <w:t xml:space="preserve">Toivottavasti hän lopettaa kaiken ulkomaanavun ja rahoittaa armeijaa enemmän.</w:t>
      </w:r>
    </w:p>
    <w:p>
      <w:r>
        <w:rPr>
          <w:b/>
          <w:u w:val="single"/>
        </w:rPr>
        <w:t xml:space="preserve">83233</w:t>
      </w:r>
    </w:p>
    <w:p>
      <w:r>
        <w:t xml:space="preserve">En koskaan liittyisi kristilliseen ryhmään tai ryhmään, johon kristityt voisivat liittyä.</w:t>
      </w:r>
    </w:p>
    <w:p>
      <w:r>
        <w:rPr>
          <w:b/>
          <w:u w:val="single"/>
        </w:rPr>
        <w:t xml:space="preserve">83234</w:t>
      </w:r>
    </w:p>
    <w:p>
      <w:r>
        <w:t xml:space="preserve">Kiinnostukseni tähän ryhmään ovat siis vähäiset.</w:t>
      </w:r>
    </w:p>
    <w:p>
      <w:r>
        <w:rPr>
          <w:b/>
          <w:u w:val="single"/>
        </w:rPr>
        <w:t xml:space="preserve">83235</w:t>
      </w:r>
    </w:p>
    <w:p>
      <w:r>
        <w:t xml:space="preserve">Valkoiset miehet ja naiset, joilla on paljon valkoisia lapsia ja jotka opettavat heitä olemaan valkoisia nationalisteja, tekevät enemmän asiamme hyväksi kuin nämä ryhmät.</w:t>
      </w:r>
    </w:p>
    <w:p>
      <w:r>
        <w:rPr>
          <w:b/>
          <w:u w:val="single"/>
        </w:rPr>
        <w:t xml:space="preserve">83236</w:t>
      </w:r>
    </w:p>
    <w:p>
      <w:r>
        <w:t xml:space="preserve">Ilmeisesti hän tuli siihen tulokseen, että hänen ranskankielensä oli liian huono voittaakseen Quebecin, ja siksi hän tunsi olevansa tuomittu häviämään.</w:t>
      </w:r>
    </w:p>
    <w:p>
      <w:r>
        <w:rPr>
          <w:b/>
          <w:u w:val="single"/>
        </w:rPr>
        <w:t xml:space="preserve">83237</w:t>
      </w:r>
    </w:p>
    <w:p>
      <w:r>
        <w:t xml:space="preserve">Voitte luottaa siihen, että tuona päivänä kaduilla on paljon ihmisiä osoittamassa mieltään tätä juutalaishallitusta vastaan, joka meillä on täällä.</w:t>
      </w:r>
    </w:p>
    <w:p>
      <w:r>
        <w:rPr>
          <w:b/>
          <w:u w:val="single"/>
        </w:rPr>
        <w:t xml:space="preserve">83238</w:t>
      </w:r>
    </w:p>
    <w:p>
      <w:r>
        <w:t xml:space="preserve">Hei kaikille im ajattelin mennä Eurooppaan lähiviikkoina ja yritän päättää Irlannin ja Itä-Euroopan välillä.</w:t>
      </w:r>
    </w:p>
    <w:p>
      <w:r>
        <w:rPr>
          <w:b/>
          <w:u w:val="single"/>
        </w:rPr>
        <w:t xml:space="preserve">83239</w:t>
      </w:r>
    </w:p>
    <w:p>
      <w:r>
        <w:t xml:space="preserve">Jos menen itään ill ehdottomasti mennä Budapestiin , rohkeasti pm minulle, jos haluat tavata .</w:t>
      </w:r>
    </w:p>
    <w:p>
      <w:r>
        <w:rPr>
          <w:b/>
          <w:u w:val="single"/>
        </w:rPr>
        <w:t xml:space="preserve">83240</w:t>
      </w:r>
    </w:p>
    <w:p>
      <w:r>
        <w:t xml:space="preserve">Vain jos he saavat kollektiivisen päänsä ulos boolimaljasta ja heräävät huomaamaan, mitä maailmassa tapahtuu.</w:t>
      </w:r>
    </w:p>
    <w:p>
      <w:r>
        <w:rPr>
          <w:b/>
          <w:u w:val="single"/>
        </w:rPr>
        <w:t xml:space="preserve">83241</w:t>
      </w:r>
    </w:p>
    <w:p>
      <w:r>
        <w:t xml:space="preserve">Valkoiset viihtyvät täällä aivan liian hyvin ; jokainen ilta on niin sanotusti juhlailta .</w:t>
      </w:r>
    </w:p>
    <w:p>
      <w:r>
        <w:rPr>
          <w:b/>
          <w:u w:val="single"/>
        </w:rPr>
        <w:t xml:space="preserve">83242</w:t>
      </w:r>
    </w:p>
    <w:p>
      <w:r>
        <w:t xml:space="preserve">Robbie on hauska ja minulla ei ole mitään ongelmia hänen kanssaan .</w:t>
      </w:r>
    </w:p>
    <w:p>
      <w:r>
        <w:rPr>
          <w:b/>
          <w:u w:val="single"/>
        </w:rPr>
        <w:t xml:space="preserve">83243</w:t>
      </w:r>
    </w:p>
    <w:p>
      <w:r>
        <w:t xml:space="preserve">Tämä on tyypillistä afrikaansilaista musiikkia .</w:t>
      </w:r>
    </w:p>
    <w:p>
      <w:r>
        <w:rPr>
          <w:b/>
          <w:u w:val="single"/>
        </w:rPr>
        <w:t xml:space="preserve">83244</w:t>
      </w:r>
    </w:p>
    <w:p>
      <w:r>
        <w:t xml:space="preserve">Bobby van Jaarsveld - Kyk Waar Is Ons Nou [ Official Music Video ] - YouTube Me kaikki voimme tanssia ja tuntea olomme hetkeksi hyväksi .</w:t>
      </w:r>
    </w:p>
    <w:p>
      <w:r>
        <w:rPr>
          <w:b/>
          <w:u w:val="single"/>
        </w:rPr>
        <w:t xml:space="preserve">83245</w:t>
      </w:r>
    </w:p>
    <w:p>
      <w:r>
        <w:t xml:space="preserve">On vain kaksi suorapuheista taiteilijaa - Steve Hofmeyer ja Sunette Bridges .</w:t>
      </w:r>
    </w:p>
    <w:p>
      <w:r>
        <w:rPr>
          <w:b/>
          <w:u w:val="single"/>
        </w:rPr>
        <w:t xml:space="preserve">83246</w:t>
      </w:r>
    </w:p>
    <w:p>
      <w:r>
        <w:t xml:space="preserve">Pidän tästä videosta : Die Antwoord - `` Fatty Boom Boom '' ( Official Video ) - YouTube Tyttö pukeutuu blackfaceen , osoittaa Afrikan olevan villi, ja tekee pilaa Lady Gagasta .</w:t>
      </w:r>
    </w:p>
    <w:p>
      <w:r>
        <w:rPr>
          <w:b/>
          <w:u w:val="single"/>
        </w:rPr>
        <w:t xml:space="preserve">83247</w:t>
      </w:r>
    </w:p>
    <w:p>
      <w:r>
        <w:t xml:space="preserve">Olen nähnyt heidän haastattelujaan ja he vaikuttavat roskasakilta.</w:t>
      </w:r>
    </w:p>
    <w:p>
      <w:r>
        <w:rPr>
          <w:b/>
          <w:u w:val="single"/>
        </w:rPr>
        <w:t xml:space="preserve">83248</w:t>
      </w:r>
    </w:p>
    <w:p>
      <w:r>
        <w:t xml:space="preserve">He kaikki polttavat hullun lailla , varsinkin tyttö, jolla on Three Stooges -hiusleikkaus .</w:t>
      </w:r>
    </w:p>
    <w:p>
      <w:r>
        <w:rPr>
          <w:b/>
          <w:u w:val="single"/>
        </w:rPr>
        <w:t xml:space="preserve">83249</w:t>
      </w:r>
    </w:p>
    <w:p>
      <w:r>
        <w:t xml:space="preserve">Sovittu.</w:t>
      </w:r>
    </w:p>
    <w:p>
      <w:r>
        <w:rPr>
          <w:b/>
          <w:u w:val="single"/>
        </w:rPr>
        <w:t xml:space="preserve">83250</w:t>
      </w:r>
    </w:p>
    <w:p>
      <w:r>
        <w:t xml:space="preserve">Ja sanan tai lauseen muuttaminen joksikin, joka vaikuttaa vähemmän vastakkainasettelulta, ei auta mitenkään meitä, jotka olemme valkoisten vastaisten uhreja.</w:t>
      </w:r>
    </w:p>
    <w:p>
      <w:r>
        <w:rPr>
          <w:b/>
          <w:u w:val="single"/>
        </w:rPr>
        <w:t xml:space="preserve">83251</w:t>
      </w:r>
    </w:p>
    <w:p>
      <w:r>
        <w:t xml:space="preserve">On surullista, kun typerät vetoomukset täyttyvät 2-3 viikossa, kuten tuo kuolemantähden rakentamista koskeva vetoomus.</w:t>
      </w:r>
    </w:p>
    <w:p>
      <w:r>
        <w:rPr>
          <w:b/>
          <w:u w:val="single"/>
        </w:rPr>
        <w:t xml:space="preserve">83252</w:t>
      </w:r>
    </w:p>
    <w:p>
      <w:r>
        <w:t xml:space="preserve">Siksi he eivät ota todellisia vakavasti.</w:t>
      </w:r>
    </w:p>
    <w:p>
      <w:r>
        <w:rPr>
          <w:b/>
          <w:u w:val="single"/>
        </w:rPr>
        <w:t xml:space="preserve">83253</w:t>
      </w:r>
    </w:p>
    <w:p>
      <w:r>
        <w:t xml:space="preserve">Ihmiset sanovat, että meidän mukanamme tuoma tauti tappoi suurimman osan heistä, mutta valtava määrä heistä kuoli tuntemattomaan tautiin ennen kuin Kolumbus tuli kosketuksiin heidän kanssaan.</w:t>
      </w:r>
    </w:p>
    <w:p>
      <w:r>
        <w:rPr>
          <w:b/>
          <w:u w:val="single"/>
        </w:rPr>
        <w:t xml:space="preserve">83254</w:t>
      </w:r>
    </w:p>
    <w:p>
      <w:r>
        <w:t xml:space="preserve">Alex Jones ei ole Pro White , hän yrittää ottaa anti-White ja kääntää sen takaisin "anti-rasismiksi" ja pakko-integraatioksi.</w:t>
      </w:r>
    </w:p>
    <w:p>
      <w:r>
        <w:rPr>
          <w:b/>
          <w:u w:val="single"/>
        </w:rPr>
        <w:t xml:space="preserve">83255</w:t>
      </w:r>
    </w:p>
    <w:p>
      <w:r>
        <w:t xml:space="preserve">Hän on sellainen valkoistenvastainen, joka valittaa "valkoistenvastaisesta rasismista" sen sijaan, että kutsuisi heitä vain "valkoistenvastaisiksi".</w:t>
      </w:r>
    </w:p>
    <w:p>
      <w:r>
        <w:rPr>
          <w:b/>
          <w:u w:val="single"/>
        </w:rPr>
        <w:t xml:space="preserve">83256</w:t>
      </w:r>
    </w:p>
    <w:p>
      <w:r>
        <w:t xml:space="preserve">Hänen kommentoijansa puhuvat siitä, että "kaikkien rotujen on pidettävä yhtä".</w:t>
      </w:r>
    </w:p>
    <w:p>
      <w:r>
        <w:rPr>
          <w:b/>
          <w:u w:val="single"/>
        </w:rPr>
        <w:t xml:space="preserve">83257</w:t>
      </w:r>
    </w:p>
    <w:p>
      <w:r>
        <w:t xml:space="preserve">Sen pitäisi antaa teille suuren vihjeen hänen tavoitteistaan .</w:t>
      </w:r>
    </w:p>
    <w:p>
      <w:r>
        <w:rPr>
          <w:b/>
          <w:u w:val="single"/>
        </w:rPr>
        <w:t xml:space="preserve">83258</w:t>
      </w:r>
    </w:p>
    <w:p>
      <w:r>
        <w:t xml:space="preserve">On kuitenkin hyvä, että valkoisten vastainen toiminta on pääsemässä valtavirtaan.</w:t>
      </w:r>
    </w:p>
    <w:p>
      <w:r>
        <w:rPr>
          <w:b/>
          <w:u w:val="single"/>
        </w:rPr>
        <w:t xml:space="preserve">83259</w:t>
      </w:r>
    </w:p>
    <w:p>
      <w:r>
        <w:t xml:space="preserve">Sama täällä .</w:t>
      </w:r>
    </w:p>
    <w:p>
      <w:r>
        <w:rPr>
          <w:b/>
          <w:u w:val="single"/>
        </w:rPr>
        <w:t xml:space="preserve">83260</w:t>
      </w:r>
    </w:p>
    <w:p>
      <w:r>
        <w:t xml:space="preserve">Tämä tekisi minut hulluksi, jos näkisin sen henkilökohtaisesti .</w:t>
      </w:r>
    </w:p>
    <w:p>
      <w:r>
        <w:rPr>
          <w:b/>
          <w:u w:val="single"/>
        </w:rPr>
        <w:t xml:space="preserve">83261</w:t>
      </w:r>
    </w:p>
    <w:p>
      <w:r>
        <w:t xml:space="preserve">Se, miten epäkunnioittavaa oli vain seistä siinä ja pakottaa hänet siivoamaan heidän sotkunsa ja nauraa sille.</w:t>
      </w:r>
    </w:p>
    <w:p>
      <w:r>
        <w:rPr>
          <w:b/>
          <w:u w:val="single"/>
        </w:rPr>
        <w:t xml:space="preserve">83262</w:t>
      </w:r>
    </w:p>
    <w:p>
      <w:r>
        <w:t xml:space="preserve">Hetkinen, milloin hän otti sinut esille ja kutsui sinua rasistiksi tunnetko hänet tai oletko puhunut hänen kanssaan henkilökohtaisesti ?</w:t>
      </w:r>
    </w:p>
    <w:p>
      <w:r>
        <w:rPr>
          <w:b/>
          <w:u w:val="single"/>
        </w:rPr>
        <w:t xml:space="preserve">83263</w:t>
      </w:r>
    </w:p>
    <w:p>
      <w:r>
        <w:t xml:space="preserve">Jäikö minulta jotain huomaamatta?</w:t>
      </w:r>
    </w:p>
    <w:p>
      <w:r>
        <w:rPr>
          <w:b/>
          <w:u w:val="single"/>
        </w:rPr>
        <w:t xml:space="preserve">83264</w:t>
      </w:r>
    </w:p>
    <w:p>
      <w:r>
        <w:t xml:space="preserve">Ehdottomasti.</w:t>
      </w:r>
    </w:p>
    <w:p>
      <w:r>
        <w:rPr>
          <w:b/>
          <w:u w:val="single"/>
        </w:rPr>
        <w:t xml:space="preserve">83265</w:t>
      </w:r>
    </w:p>
    <w:p>
      <w:r>
        <w:t xml:space="preserve">Laitan uuskonservatiivit ja liberaalit samaan kategoriaan valkoisten osalta.</w:t>
      </w:r>
    </w:p>
    <w:p>
      <w:r>
        <w:rPr>
          <w:b/>
          <w:u w:val="single"/>
        </w:rPr>
        <w:t xml:space="preserve">83266</w:t>
      </w:r>
    </w:p>
    <w:p>
      <w:r>
        <w:t xml:space="preserve">Kumpikaan ei ole toista parempi.</w:t>
      </w:r>
    </w:p>
    <w:p>
      <w:r>
        <w:rPr>
          <w:b/>
          <w:u w:val="single"/>
        </w:rPr>
        <w:t xml:space="preserve">83267</w:t>
      </w:r>
    </w:p>
    <w:p>
      <w:r>
        <w:t xml:space="preserve">Ja useimmat ihmiset nauravat ja pudistavat päätään, kun sanot heille, että juutalaiset ovat hyvin vaarallinen ihmisryhmä.</w:t>
      </w:r>
    </w:p>
    <w:p>
      <w:r>
        <w:rPr>
          <w:b/>
          <w:u w:val="single"/>
        </w:rPr>
        <w:t xml:space="preserve">83268</w:t>
      </w:r>
    </w:p>
    <w:p>
      <w:r>
        <w:t xml:space="preserve">Ja terveisiä myös sinulle, veli .</w:t>
      </w:r>
    </w:p>
    <w:p>
      <w:r>
        <w:rPr>
          <w:b/>
          <w:u w:val="single"/>
        </w:rPr>
        <w:t xml:space="preserve">83269</w:t>
      </w:r>
    </w:p>
    <w:p>
      <w:r>
        <w:t xml:space="preserve">Kiitos ystävällisistä sanoistasi , toivottavasti tapaamme sinut pian uudessa valkoisessa maailmassa .</w:t>
      </w:r>
    </w:p>
    <w:p>
      <w:r>
        <w:rPr>
          <w:b/>
          <w:u w:val="single"/>
        </w:rPr>
        <w:t xml:space="preserve">83270</w:t>
      </w:r>
    </w:p>
    <w:p>
      <w:r>
        <w:t xml:space="preserve">Ei.</w:t>
      </w:r>
    </w:p>
    <w:p>
      <w:r>
        <w:rPr>
          <w:b/>
          <w:u w:val="single"/>
        </w:rPr>
        <w:t xml:space="preserve">83271</w:t>
      </w:r>
    </w:p>
    <w:p>
      <w:r>
        <w:t xml:space="preserve">Yritin vain nähdä, kuinka moni teistä näkee muut rodut suurempana säikeenä kuin omansa , ja ilmeisesti muutama ajattelee näin.</w:t>
      </w:r>
    </w:p>
    <w:p>
      <w:r>
        <w:rPr>
          <w:b/>
          <w:u w:val="single"/>
        </w:rPr>
        <w:t xml:space="preserve">83272</w:t>
      </w:r>
    </w:p>
    <w:p>
      <w:r>
        <w:t xml:space="preserve">Pastori sanoo totuuden !</w:t>
      </w:r>
    </w:p>
    <w:p>
      <w:r>
        <w:rPr>
          <w:b/>
          <w:u w:val="single"/>
        </w:rPr>
        <w:t xml:space="preserve">83273</w:t>
      </w:r>
    </w:p>
    <w:p>
      <w:r>
        <w:t xml:space="preserve">Tässä on toinen paljastava juttu aivopestyjen massojen kannalta: Obaman äiti on valkoihoinen roskaväki Obaman isä oli jo naimisissa Obama on äpärälapsi kaikki oikein ! [ youtube ] http://www.youtube.com/watch ? v = sxKpdxiXKgY [ /youtube ] [ /youtube ]</w:t>
      </w:r>
    </w:p>
    <w:p>
      <w:r>
        <w:rPr>
          <w:b/>
          <w:u w:val="single"/>
        </w:rPr>
        <w:t xml:space="preserve">83274</w:t>
      </w:r>
    </w:p>
    <w:p>
      <w:r>
        <w:t xml:space="preserve">Tämän perheen, joka haluaa valittaa homoista, pitäisi tulla San Franciscoon ja nostattaa helvettiä näissä gay pride -tapahtumissa .... paljon parempi kohde ..... ja nämä ihmiset San Franciscossa pilkkasivat avoimesti Kristusta parodioimalla "Viimeistä ehtoollishetkeä" viimeisen tapahtumansa julisteena.</w:t>
      </w:r>
    </w:p>
    <w:p>
      <w:r>
        <w:rPr>
          <w:b/>
          <w:u w:val="single"/>
        </w:rPr>
        <w:t xml:space="preserve">83275</w:t>
      </w:r>
    </w:p>
    <w:p>
      <w:r>
        <w:t xml:space="preserve">Tai sitten se voi johtua siitä, että mustien aivot ovat pienemmät ja älykkyysosamäärä 15-30 pistettä alhaisempi kuin valkoisilla keskimäärin.</w:t>
      </w:r>
    </w:p>
    <w:p>
      <w:r>
        <w:rPr>
          <w:b/>
          <w:u w:val="single"/>
        </w:rPr>
        <w:t xml:space="preserve">83276</w:t>
      </w:r>
    </w:p>
    <w:p>
      <w:r>
        <w:t xml:space="preserve">Mutta kuka tietää ?</w:t>
      </w:r>
    </w:p>
    <w:p>
      <w:r>
        <w:rPr>
          <w:b/>
          <w:u w:val="single"/>
        </w:rPr>
        <w:t xml:space="preserve">83277</w:t>
      </w:r>
    </w:p>
    <w:p>
      <w:r>
        <w:t xml:space="preserve">Kiitos, että jaat vapaan ja rauhallisen kotisi, kun sinulla on sellainen.</w:t>
      </w:r>
    </w:p>
    <w:p>
      <w:r>
        <w:rPr>
          <w:b/>
          <w:u w:val="single"/>
        </w:rPr>
        <w:t xml:space="preserve">83278</w:t>
      </w:r>
    </w:p>
    <w:p>
      <w:r>
        <w:t xml:space="preserve">Kuka tietää, kuinka kauan se kestää kenenkään meistä kohdalla. ~</w:t>
      </w:r>
    </w:p>
    <w:p>
      <w:r>
        <w:rPr>
          <w:b/>
          <w:u w:val="single"/>
        </w:rPr>
        <w:t xml:space="preserve">83279</w:t>
      </w:r>
    </w:p>
    <w:p>
      <w:r>
        <w:t xml:space="preserve">Lyön vetoa, että kaikki Ted Piken jutut ovat ADL:n tappolistalla, odottakaa, että ne alkavat kadota muistiaukkoon.</w:t>
      </w:r>
    </w:p>
    <w:p>
      <w:r>
        <w:rPr>
          <w:b/>
          <w:u w:val="single"/>
        </w:rPr>
        <w:t xml:space="preserve">83280</w:t>
      </w:r>
    </w:p>
    <w:p>
      <w:r>
        <w:t xml:space="preserve">Vehnä ja maissi kasvavat melko nopeasti.</w:t>
      </w:r>
    </w:p>
    <w:p>
      <w:r>
        <w:rPr>
          <w:b/>
          <w:u w:val="single"/>
        </w:rPr>
        <w:t xml:space="preserve">83281</w:t>
      </w:r>
    </w:p>
    <w:p>
      <w:r>
        <w:t xml:space="preserve">Sitten on papuja , perunoita , jamssia , ... ?</w:t>
      </w:r>
    </w:p>
    <w:p>
      <w:r>
        <w:rPr>
          <w:b/>
          <w:u w:val="single"/>
        </w:rPr>
        <w:t xml:space="preserve">83282</w:t>
      </w:r>
    </w:p>
    <w:p>
      <w:r>
        <w:t xml:space="preserve">Kansasin esi-isäni tulivat toimeen suuren laman aikana syömättä lehmänlantaa , ja silloin kaikki oli pölyn peitossa.</w:t>
      </w:r>
    </w:p>
    <w:p>
      <w:r>
        <w:rPr>
          <w:b/>
          <w:u w:val="single"/>
        </w:rPr>
        <w:t xml:space="preserve">83283</w:t>
      </w:r>
    </w:p>
    <w:p>
      <w:r>
        <w:t xml:space="preserve">Minusta näyttää siltä, että luonto vie roskat ulos.</w:t>
      </w:r>
    </w:p>
    <w:p>
      <w:r>
        <w:rPr>
          <w:b/>
          <w:u w:val="single"/>
        </w:rPr>
        <w:t xml:space="preserve">83284</w:t>
      </w:r>
    </w:p>
    <w:p>
      <w:r>
        <w:t xml:space="preserve">Vaikka nälkään kuoleminen on kauhea tapa kuolla .</w:t>
      </w:r>
    </w:p>
    <w:p>
      <w:r>
        <w:rPr>
          <w:b/>
          <w:u w:val="single"/>
        </w:rPr>
        <w:t xml:space="preserve">83285</w:t>
      </w:r>
    </w:p>
    <w:p>
      <w:r>
        <w:t xml:space="preserve">Juuri eilen televisiossa oli MTV:n juttu, jossa länsimaalainen tyttö vieraili perheen luona Intiassa.</w:t>
      </w:r>
    </w:p>
    <w:p>
      <w:r>
        <w:rPr>
          <w:b/>
          <w:u w:val="single"/>
        </w:rPr>
        <w:t xml:space="preserve">83286</w:t>
      </w:r>
    </w:p>
    <w:p>
      <w:r>
        <w:t xml:space="preserve">Intialainen teini-ikäinen näytti amerikkalaiselle valkoihoiselle tytölle, miten lehmän lanta liuotetaan veteen ja sitten luudalla levitetään lika koko talon lattialle.</w:t>
      </w:r>
    </w:p>
    <w:p>
      <w:r>
        <w:rPr>
          <w:b/>
          <w:u w:val="single"/>
        </w:rPr>
        <w:t xml:space="preserve">83287</w:t>
      </w:r>
    </w:p>
    <w:p>
      <w:r>
        <w:t xml:space="preserve">Länsimainen teini oli luonnollisesti ällöttynyt, ja sitten he leikkasivat eri kohtaukseen.</w:t>
      </w:r>
    </w:p>
    <w:p>
      <w:r>
        <w:rPr>
          <w:b/>
          <w:u w:val="single"/>
        </w:rPr>
        <w:t xml:space="preserve">83288</w:t>
      </w:r>
    </w:p>
    <w:p>
      <w:r>
        <w:t xml:space="preserve">Tietyt kulttuuriset käytännöt kertovat paljon kansasta, eikö totta?</w:t>
      </w:r>
    </w:p>
    <w:p>
      <w:r>
        <w:rPr>
          <w:b/>
          <w:u w:val="single"/>
        </w:rPr>
        <w:t xml:space="preserve">83289</w:t>
      </w:r>
    </w:p>
    <w:p>
      <w:r>
        <w:t xml:space="preserve">Täällä käy samoin, kun herkut loppuvat .</w:t>
      </w:r>
    </w:p>
    <w:p>
      <w:r>
        <w:rPr>
          <w:b/>
          <w:u w:val="single"/>
        </w:rPr>
        <w:t xml:space="preserve">83290</w:t>
      </w:r>
    </w:p>
    <w:p>
      <w:r>
        <w:t xml:space="preserve">Täydellistä typeryyttä !</w:t>
      </w:r>
    </w:p>
    <w:p>
      <w:r>
        <w:rPr>
          <w:b/>
          <w:u w:val="single"/>
        </w:rPr>
        <w:t xml:space="preserve">83291</w:t>
      </w:r>
    </w:p>
    <w:p>
      <w:r>
        <w:t xml:space="preserve">Onko tuossa läävässä enää yhtään valkoista vai onko heidät kaikki tapettu?</w:t>
      </w:r>
    </w:p>
    <w:p>
      <w:r>
        <w:rPr>
          <w:b/>
          <w:u w:val="single"/>
        </w:rPr>
        <w:t xml:space="preserve">83292</w:t>
      </w:r>
    </w:p>
    <w:p>
      <w:r>
        <w:t xml:space="preserve">Beeline TV - Katso TV netissä - Ilmainen Internet TV - Live TV-kanavat Tämä on saanut useita japanilaisia TV-linkkejä suoratoistoon .</w:t>
      </w:r>
    </w:p>
    <w:p>
      <w:r>
        <w:rPr>
          <w:b/>
          <w:u w:val="single"/>
        </w:rPr>
        <w:t xml:space="preserve">83293</w:t>
      </w:r>
    </w:p>
    <w:p>
      <w:r>
        <w:t xml:space="preserve">Olen itse asiassa suuri Subwayn ystävä, mutta nauran aina, kun luen tämän .</w:t>
      </w:r>
    </w:p>
    <w:p>
      <w:r>
        <w:rPr>
          <w:b/>
          <w:u w:val="single"/>
        </w:rPr>
        <w:t xml:space="preserve">83294</w:t>
      </w:r>
    </w:p>
    <w:p>
      <w:r>
        <w:t xml:space="preserve">He unohtavat mainita, että Jared juoksi myös noin 30 mailia päivässä ...</w:t>
      </w:r>
    </w:p>
    <w:p>
      <w:r>
        <w:rPr>
          <w:b/>
          <w:u w:val="single"/>
        </w:rPr>
        <w:t xml:space="preserve">83295</w:t>
      </w:r>
    </w:p>
    <w:p>
      <w:r>
        <w:t xml:space="preserve">Valkoinen raivo , se on mitä on illalliseksi !!!</w:t>
      </w:r>
    </w:p>
    <w:p>
      <w:r>
        <w:rPr>
          <w:b/>
          <w:u w:val="single"/>
        </w:rPr>
        <w:t xml:space="preserve">83296</w:t>
      </w:r>
    </w:p>
    <w:p>
      <w:r>
        <w:t xml:space="preserve">Älä vittuile perheidemme kanssa, tattari !!!</w:t>
      </w:r>
    </w:p>
    <w:p>
      <w:r>
        <w:rPr>
          <w:b/>
          <w:u w:val="single"/>
        </w:rPr>
        <w:t xml:space="preserve">83297</w:t>
      </w:r>
    </w:p>
    <w:p>
      <w:r>
        <w:t xml:space="preserve">YouTube - Helvetti tulee kanssani</w:t>
      </w:r>
    </w:p>
    <w:p>
      <w:r>
        <w:rPr>
          <w:b/>
          <w:u w:val="single"/>
        </w:rPr>
        <w:t xml:space="preserve">83298</w:t>
      </w:r>
    </w:p>
    <w:p>
      <w:r>
        <w:t xml:space="preserve">Free Edgar Steele on ilmoittanut aloittavansa virallisen varainhankintakampanjan, jota Cyndi Steele tukee täysin : Fundraising Campaign | Free Edgar Steele</w:t>
      </w:r>
    </w:p>
    <w:p>
      <w:r>
        <w:rPr>
          <w:b/>
          <w:u w:val="single"/>
        </w:rPr>
        <w:t xml:space="preserve">83299</w:t>
      </w:r>
    </w:p>
    <w:p>
      <w:r>
        <w:t xml:space="preserve">Miehen, joka johtaa järjestöä, jota vihataan niin paljon kuin KKK:ta, olisi pitänyt olla varovaisempi.</w:t>
      </w:r>
    </w:p>
    <w:p>
      <w:r>
        <w:rPr>
          <w:b/>
          <w:u w:val="single"/>
        </w:rPr>
        <w:t xml:space="preserve">83300</w:t>
      </w:r>
    </w:p>
    <w:p>
      <w:r>
        <w:t xml:space="preserve">Juuri hänen olisi pitänyt tietää, kuinka pitkälle liittohallitus menee saadakseen hänen kaltaisiaan ihmisiä vankilaan .</w:t>
      </w:r>
    </w:p>
    <w:p>
      <w:r>
        <w:rPr>
          <w:b/>
          <w:u w:val="single"/>
        </w:rPr>
        <w:t xml:space="preserve">83301</w:t>
      </w:r>
    </w:p>
    <w:p>
      <w:r>
        <w:t xml:space="preserve">Ei ole olemassa eri versioita pahasta, kun kyse on rotupettureista , jos tapailee ei-valkoista, se on pahaa, olipa ei-valkoinen aasialainen, musta tai arabi.</w:t>
      </w:r>
    </w:p>
    <w:p>
      <w:r>
        <w:rPr>
          <w:b/>
          <w:u w:val="single"/>
        </w:rPr>
        <w:t xml:space="preserve">83302</w:t>
      </w:r>
    </w:p>
    <w:p>
      <w:r>
        <w:t xml:space="preserve">Tiedän , se on ällöttävää .</w:t>
      </w:r>
    </w:p>
    <w:p>
      <w:r>
        <w:rPr>
          <w:b/>
          <w:u w:val="single"/>
        </w:rPr>
        <w:t xml:space="preserve">83303</w:t>
      </w:r>
    </w:p>
    <w:p>
      <w:r>
        <w:t xml:space="preserve">En voi kuvitella näkeväni kaikkien noiden aivottomien valkoisten ja heidän neekeriveljiensä palvovan Obamaa.</w:t>
      </w:r>
    </w:p>
    <w:p>
      <w:r>
        <w:rPr>
          <w:b/>
          <w:u w:val="single"/>
        </w:rPr>
        <w:t xml:space="preserve">83304</w:t>
      </w:r>
    </w:p>
    <w:p>
      <w:r>
        <w:t xml:space="preserve">Myös ne tyhmät valkoiset naiset, jotka katsovat Oprahia eivätkä tajua, että Oprah on hyvin rasistinen.</w:t>
      </w:r>
    </w:p>
    <w:p>
      <w:r>
        <w:rPr>
          <w:b/>
          <w:u w:val="single"/>
        </w:rPr>
        <w:t xml:space="preserve">83305</w:t>
      </w:r>
    </w:p>
    <w:p>
      <w:r>
        <w:t xml:space="preserve">Hän oli luultavasti myös groidin raivon raiskauksen uhri .</w:t>
      </w:r>
    </w:p>
    <w:p>
      <w:r>
        <w:rPr>
          <w:b/>
          <w:u w:val="single"/>
        </w:rPr>
        <w:t xml:space="preserve">83306</w:t>
      </w:r>
    </w:p>
    <w:p>
      <w:r>
        <w:t xml:space="preserve">Täytyy seurata tätä !</w:t>
      </w:r>
    </w:p>
    <w:p>
      <w:r>
        <w:rPr>
          <w:b/>
          <w:u w:val="single"/>
        </w:rPr>
        <w:t xml:space="preserve">83307</w:t>
      </w:r>
    </w:p>
    <w:p>
      <w:r>
        <w:t xml:space="preserve">Missä on Lenny Pittsin artikkeli tästä asiasta?</w:t>
      </w:r>
    </w:p>
    <w:p>
      <w:r>
        <w:rPr>
          <w:b/>
          <w:u w:val="single"/>
        </w:rPr>
        <w:t xml:space="preserve">83308</w:t>
      </w:r>
    </w:p>
    <w:p>
      <w:r>
        <w:t xml:space="preserve">Tiesimme, että raportti oli valetta koko ajan.</w:t>
      </w:r>
    </w:p>
    <w:p>
      <w:r>
        <w:rPr>
          <w:b/>
          <w:u w:val="single"/>
        </w:rPr>
        <w:t xml:space="preserve">83309</w:t>
      </w:r>
    </w:p>
    <w:p>
      <w:r>
        <w:t xml:space="preserve">Miksi sen julkaiseminen kesti niin kauan?</w:t>
      </w:r>
    </w:p>
    <w:p>
      <w:r>
        <w:rPr>
          <w:b/>
          <w:u w:val="single"/>
        </w:rPr>
        <w:t xml:space="preserve">83310</w:t>
      </w:r>
    </w:p>
    <w:p>
      <w:r>
        <w:t xml:space="preserve">Siksi se piti keksiä</w:t>
      </w:r>
    </w:p>
    <w:p>
      <w:r>
        <w:rPr>
          <w:b/>
          <w:u w:val="single"/>
        </w:rPr>
        <w:t xml:space="preserve">83311</w:t>
      </w:r>
    </w:p>
    <w:p>
      <w:r>
        <w:t xml:space="preserve"/>
      </w:r>
    </w:p>
    <w:p>
      <w:r>
        <w:rPr>
          <w:b/>
          <w:u w:val="single"/>
        </w:rPr>
        <w:t xml:space="preserve">83312</w:t>
      </w:r>
    </w:p>
    <w:p>
      <w:r>
        <w:t xml:space="preserve">Toivon näkeväni sen päivän, jolloin nämä arvottomat paskakasat ovat Pois TÄNÄÄLTÄ .</w:t>
      </w:r>
    </w:p>
    <w:p>
      <w:r>
        <w:rPr>
          <w:b/>
          <w:u w:val="single"/>
        </w:rPr>
        <w:t xml:space="preserve">83313</w:t>
      </w:r>
    </w:p>
    <w:p>
      <w:r>
        <w:t xml:space="preserve">Kaikki tuntemani juutalaiset tekevät mitä tahansa rahasta, ja voin vain sanoa, että hyviä juutalaisia ei ole.</w:t>
      </w:r>
    </w:p>
    <w:p>
      <w:r>
        <w:rPr>
          <w:b/>
          <w:u w:val="single"/>
        </w:rPr>
        <w:t xml:space="preserve">83314</w:t>
      </w:r>
    </w:p>
    <w:p>
      <w:r>
        <w:t xml:space="preserve">Antakaa äidinluonnon kehittää nämä ihmiset luonnollisesti, koska mikään rahamäärä tai apu ei vedä näitä "otuksia" sivistyneeseen maailmaan, jossa niistä ei ole mitään hyötyä.</w:t>
      </w:r>
    </w:p>
    <w:p>
      <w:r>
        <w:rPr>
          <w:b/>
          <w:u w:val="single"/>
        </w:rPr>
        <w:t xml:space="preserve">83315</w:t>
      </w:r>
    </w:p>
    <w:p>
      <w:r>
        <w:t xml:space="preserve">:hide Ja jos olette Kolumbuksen ritarien tai heidän roomalaiskatolisten veljiensä seurassa, pitäkää pienet lapsenne, erityisesti pojat, tiukasti silmällä.</w:t>
      </w:r>
    </w:p>
    <w:p>
      <w:r>
        <w:rPr>
          <w:b/>
          <w:u w:val="single"/>
        </w:rPr>
        <w:t xml:space="preserve">83316</w:t>
      </w:r>
    </w:p>
    <w:p>
      <w:r>
        <w:t xml:space="preserve">Kongon demokraattisen tasavallan joukkoja syytetään raiskauksista Kongon demokraattisen tasavallan hallituksen joukot raiskaavat suurimman osan kapinallisryhmien kanssa käydyn sodan kohteeksi joutuneista siviileistä, sanoo ihmisoikeusryhmä .</w:t>
      </w:r>
    </w:p>
    <w:p>
      <w:r>
        <w:rPr>
          <w:b/>
          <w:u w:val="single"/>
        </w:rPr>
        <w:t xml:space="preserve">83317</w:t>
      </w:r>
    </w:p>
    <w:p>
      <w:r>
        <w:t xml:space="preserve">Yhdysvaltalaisen Human Rights Watch -järjestön mukaan kapinalliset ja sotilaat ovat raiskanneet tuhansia viimeisten kuuden kuukauden aikana.</w:t>
      </w:r>
    </w:p>
    <w:p>
      <w:r>
        <w:rPr>
          <w:b/>
          <w:u w:val="single"/>
        </w:rPr>
        <w:t xml:space="preserve">83318</w:t>
      </w:r>
    </w:p>
    <w:p>
      <w:r>
        <w:t xml:space="preserve">http://news.bbc.co.uk/2/hi/africa/8130746.stm</w:t>
      </w:r>
    </w:p>
    <w:p>
      <w:r>
        <w:rPr>
          <w:b/>
          <w:u w:val="single"/>
        </w:rPr>
        <w:t xml:space="preserve">83319</w:t>
      </w:r>
    </w:p>
    <w:p>
      <w:r>
        <w:t xml:space="preserve">Mitä he tekevät niillä?</w:t>
      </w:r>
    </w:p>
    <w:p>
      <w:r>
        <w:rPr>
          <w:b/>
          <w:u w:val="single"/>
        </w:rPr>
        <w:t xml:space="preserve">83320</w:t>
      </w:r>
    </w:p>
    <w:p>
      <w:r>
        <w:t xml:space="preserve">Se on minulle käsittämätöntä, tarkoitan, että he vain leikkaavat sen irti ja juoksevat karkuun se kädessään?</w:t>
      </w:r>
    </w:p>
    <w:p>
      <w:r>
        <w:rPr>
          <w:b/>
          <w:u w:val="single"/>
        </w:rPr>
        <w:t xml:space="preserve">83321</w:t>
      </w:r>
    </w:p>
    <w:p>
      <w:r>
        <w:t xml:space="preserve">Mitä sitten?</w:t>
      </w:r>
    </w:p>
    <w:p>
      <w:r>
        <w:rPr>
          <w:b/>
          <w:u w:val="single"/>
        </w:rPr>
        <w:t xml:space="preserve">83322</w:t>
      </w:r>
    </w:p>
    <w:p>
      <w:r>
        <w:t xml:space="preserve">Hän luultavasti saa ruokaa ruokakioskiinsa roskiksesta, eikä halua kantaa sitä kauas.</w:t>
      </w:r>
    </w:p>
    <w:p>
      <w:r>
        <w:rPr>
          <w:b/>
          <w:u w:val="single"/>
        </w:rPr>
        <w:t xml:space="preserve">83323</w:t>
      </w:r>
    </w:p>
    <w:p>
      <w:r>
        <w:t xml:space="preserve">Jokin kertoo minulle, että istut Stormfrontin bussissa väärässä osastossa.</w:t>
      </w:r>
    </w:p>
    <w:p>
      <w:r>
        <w:rPr>
          <w:b/>
          <w:u w:val="single"/>
        </w:rPr>
        <w:t xml:space="preserve">83324</w:t>
      </w:r>
    </w:p>
    <w:p>
      <w:r>
        <w:t xml:space="preserve">Uskon , muista viesteistäsi päätellen , että kuulut enemmän taaksepäin .</w:t>
      </w:r>
    </w:p>
    <w:p>
      <w:r>
        <w:rPr>
          <w:b/>
          <w:u w:val="single"/>
        </w:rPr>
        <w:t xml:space="preserve">83325</w:t>
      </w:r>
    </w:p>
    <w:p>
      <w:r>
        <w:t xml:space="preserve">Tämän vuoksi SA muuttui Bothan (deKlerkiä ei lasketa) aikana ensimmäisestä maailmasta kolmannen maailman kerjäläislaumaksi.</w:t>
      </w:r>
    </w:p>
    <w:p>
      <w:r>
        <w:rPr>
          <w:b/>
          <w:u w:val="single"/>
        </w:rPr>
        <w:t xml:space="preserve">83326</w:t>
      </w:r>
    </w:p>
    <w:p>
      <w:r>
        <w:t xml:space="preserve">Se on noloa.</w:t>
      </w:r>
    </w:p>
    <w:p>
      <w:r>
        <w:rPr>
          <w:b/>
          <w:u w:val="single"/>
        </w:rPr>
        <w:t xml:space="preserve">83327</w:t>
      </w:r>
    </w:p>
    <w:p>
      <w:r>
        <w:t xml:space="preserve">Yksi maanviljelijä - yksi luoti - osoittaa, kuinka paksuja he ovat, ja he päätyvät nälkään ja pyytävät valkoisia ruokkimaan heidät.</w:t>
      </w:r>
    </w:p>
    <w:p>
      <w:r>
        <w:rPr>
          <w:b/>
          <w:u w:val="single"/>
        </w:rPr>
        <w:t xml:space="preserve">83328</w:t>
      </w:r>
    </w:p>
    <w:p>
      <w:r>
        <w:t xml:space="preserve">Juuri niin!</w:t>
      </w:r>
    </w:p>
    <w:p>
      <w:r>
        <w:rPr>
          <w:b/>
          <w:u w:val="single"/>
        </w:rPr>
        <w:t xml:space="preserve">83329</w:t>
      </w:r>
    </w:p>
    <w:p>
      <w:r>
        <w:t xml:space="preserve">Harmi, että 98 prosentille julkisten koulujen lapsista opetetaan kaikkea muuta paitsi totuutta.</w:t>
      </w:r>
    </w:p>
    <w:p>
      <w:r>
        <w:rPr>
          <w:b/>
          <w:u w:val="single"/>
        </w:rPr>
        <w:t xml:space="preserve">83330</w:t>
      </w:r>
    </w:p>
    <w:p>
      <w:r>
        <w:t xml:space="preserve">Epäilemättä he keksivät myös suklaanvärisiä menninkäisiä ja kiinalaisella maustettuja setä Samu-samuja.</w:t>
      </w:r>
    </w:p>
    <w:p>
      <w:r>
        <w:rPr>
          <w:b/>
          <w:u w:val="single"/>
        </w:rPr>
        <w:t xml:space="preserve">83331</w:t>
      </w:r>
    </w:p>
    <w:p>
      <w:r>
        <w:t xml:space="preserve">Mielestäni liikkeemme suurin ongelma on se, ettemme ole hienovaraisia lähestymistavassamme. meidän on käytettävä sanoja, jotka eivät edistä kiistaa. rotupuhtauden sijaan meidän on käytettävä sanoja kuten identiteetti.</w:t>
      </w:r>
    </w:p>
    <w:p>
      <w:r>
        <w:rPr>
          <w:b/>
          <w:u w:val="single"/>
        </w:rPr>
        <w:t xml:space="preserve">83332</w:t>
      </w:r>
    </w:p>
    <w:p>
      <w:r>
        <w:t xml:space="preserve">Valkoiset kaikessa loistossaan mahdottoman suuria ei-valkoisten laumoja vastaan .</w:t>
      </w:r>
    </w:p>
    <w:p>
      <w:r>
        <w:rPr>
          <w:b/>
          <w:u w:val="single"/>
        </w:rPr>
        <w:t xml:space="preserve">83333</w:t>
      </w:r>
    </w:p>
    <w:p>
      <w:r>
        <w:t xml:space="preserve">Ei ihme, että yhteiskunnalliset insinöörit vihaavat Taru sormusten herrasta niin paljon.</w:t>
      </w:r>
    </w:p>
    <w:p>
      <w:r>
        <w:rPr>
          <w:b/>
          <w:u w:val="single"/>
        </w:rPr>
        <w:t xml:space="preserve">83334</w:t>
      </w:r>
    </w:p>
    <w:p>
      <w:r>
        <w:t xml:space="preserve">YouTube - &amp; #x202a ; Rohirrim-maksut Helmsdeepissä &amp; #x202c ; &amp; lrm ;</w:t>
      </w:r>
    </w:p>
    <w:p>
      <w:r>
        <w:rPr>
          <w:b/>
          <w:u w:val="single"/>
        </w:rPr>
        <w:t xml:space="preserve">83335</w:t>
      </w:r>
    </w:p>
    <w:p>
      <w:r>
        <w:t xml:space="preserve">Erittäin informatiivinen .</w:t>
      </w:r>
    </w:p>
    <w:p>
      <w:r>
        <w:rPr>
          <w:b/>
          <w:u w:val="single"/>
        </w:rPr>
        <w:t xml:space="preserve">83336</w:t>
      </w:r>
    </w:p>
    <w:p>
      <w:r>
        <w:t xml:space="preserve">Minun on luettava se uudelleen vielä muutaman kerran, jotta se olisi selkeä, mutta kiitos, että lähetit tämän.</w:t>
      </w:r>
    </w:p>
    <w:p>
      <w:r>
        <w:rPr>
          <w:b/>
          <w:u w:val="single"/>
        </w:rPr>
        <w:t xml:space="preserve">83337</w:t>
      </w:r>
    </w:p>
    <w:p>
      <w:r>
        <w:t xml:space="preserve">Olen kuullut, että jotkut mustat teeskentelevät olevansa ghettolaisia, koska heillä ei ole rahaa ja he asuvat ghetossa .</w:t>
      </w:r>
    </w:p>
    <w:p>
      <w:r>
        <w:rPr>
          <w:b/>
          <w:u w:val="single"/>
        </w:rPr>
        <w:t xml:space="preserve">83338</w:t>
      </w:r>
    </w:p>
    <w:p>
      <w:r>
        <w:t xml:space="preserve">Mutta se on vain huhu</w:t>
      </w:r>
    </w:p>
    <w:p>
      <w:r>
        <w:rPr>
          <w:b/>
          <w:u w:val="single"/>
        </w:rPr>
        <w:t xml:space="preserve">83339</w:t>
      </w:r>
    </w:p>
    <w:p>
      <w:r>
        <w:t xml:space="preserve">Mielestäni World Star Hip Hopin pitäisi olla pakollinen katseltava jokaiselle valkoiselle ihmiselle planeetalla , piste .</w:t>
      </w:r>
    </w:p>
    <w:p>
      <w:r>
        <w:rPr>
          <w:b/>
          <w:u w:val="single"/>
        </w:rPr>
        <w:t xml:space="preserve">83340</w:t>
      </w:r>
    </w:p>
    <w:p>
      <w:r>
        <w:t xml:space="preserve">Raaka kuvamateriaali näistä pedoista heidän suorapuheisuutensa hetkillä on niin paljon paljastavampaa ja vakuuttavampaa auttaakseen valkoisia veljiämme ja sisariamme näkemään totuuden kuin tuhat kirjaa voisi koskaan olla.</w:t>
      </w:r>
    </w:p>
    <w:p>
      <w:r>
        <w:rPr>
          <w:b/>
          <w:u w:val="single"/>
        </w:rPr>
        <w:t xml:space="preserve">83341</w:t>
      </w:r>
    </w:p>
    <w:p>
      <w:r>
        <w:t xml:space="preserve">Tämä ällöttävä neekeri saa meidät ( valkoiset ) näyttämään huonolta.</w:t>
      </w:r>
    </w:p>
    <w:p>
      <w:r>
        <w:rPr>
          <w:b/>
          <w:u w:val="single"/>
        </w:rPr>
        <w:t xml:space="preserve">83342</w:t>
      </w:r>
    </w:p>
    <w:p>
      <w:r>
        <w:t xml:space="preserve">Hänet pitäisi liputtaa ja ilmoittaa. skyyjohn 's Channel - YouTube EstablishedMen.com lähetti minut sokkotreffeille !</w:t>
      </w:r>
    </w:p>
    <w:p>
      <w:r>
        <w:rPr>
          <w:b/>
          <w:u w:val="single"/>
        </w:rPr>
        <w:t xml:space="preserve">83343</w:t>
      </w:r>
    </w:p>
    <w:p>
      <w:r>
        <w:t xml:space="preserve">- YouTube</w:t>
      </w:r>
    </w:p>
    <w:p>
      <w:r>
        <w:rPr>
          <w:b/>
          <w:u w:val="single"/>
        </w:rPr>
        <w:t xml:space="preserve">83344</w:t>
      </w:r>
    </w:p>
    <w:p>
      <w:r>
        <w:t xml:space="preserve">Onneksi on sionistipoliisi estämässä minua tulemasta ja viemästä kaikkea, mitä olette ansainneet ylimielisyydellänne .</w:t>
      </w:r>
    </w:p>
    <w:p>
      <w:r>
        <w:rPr>
          <w:b/>
          <w:u w:val="single"/>
        </w:rPr>
        <w:t xml:space="preserve">83345</w:t>
      </w:r>
    </w:p>
    <w:p>
      <w:r>
        <w:t xml:space="preserve">Minulla on itse asiassa korkeakoulututkinto, mutta en halua tehdä sillä elantoa, koska en voi istua pöydän ääressä tietokoneen ääressä koko päivää.</w:t>
      </w:r>
    </w:p>
    <w:p>
      <w:r>
        <w:rPr>
          <w:b/>
          <w:u w:val="single"/>
        </w:rPr>
        <w:t xml:space="preserve">83346</w:t>
      </w:r>
    </w:p>
    <w:p>
      <w:r>
        <w:t xml:space="preserve">Se väsyttää minua.</w:t>
      </w:r>
    </w:p>
    <w:p>
      <w:r>
        <w:rPr>
          <w:b/>
          <w:u w:val="single"/>
        </w:rPr>
        <w:t xml:space="preserve">83347</w:t>
      </w:r>
    </w:p>
    <w:p>
      <w:r>
        <w:t xml:space="preserve">Partavesi oli istuimen alla .</w:t>
      </w:r>
    </w:p>
    <w:p>
      <w:r>
        <w:rPr>
          <w:b/>
          <w:u w:val="single"/>
        </w:rPr>
        <w:t xml:space="preserve">83348</w:t>
      </w:r>
    </w:p>
    <w:p>
      <w:r>
        <w:t xml:space="preserve">Varkaat ja valehtelijat luulevat aina, että te varastatte ja valehtelette .</w:t>
      </w:r>
    </w:p>
    <w:p>
      <w:r>
        <w:rPr>
          <w:b/>
          <w:u w:val="single"/>
        </w:rPr>
        <w:t xml:space="preserve">83349</w:t>
      </w:r>
    </w:p>
    <w:p>
      <w:r>
        <w:t xml:space="preserve">&amp; #x202a ; Isän ja pojan pahoinpitely johtaa kuolemaan &amp; #x202c ; &amp; rlm ; - YouTube</w:t>
      </w:r>
    </w:p>
    <w:p>
      <w:r>
        <w:rPr>
          <w:b/>
          <w:u w:val="single"/>
        </w:rPr>
        <w:t xml:space="preserve">83350</w:t>
      </w:r>
    </w:p>
    <w:p>
      <w:r>
        <w:t xml:space="preserve">Monta vuotta sitten ehkä , ei ole ammuksia niitä kuitenkaan , mieluummin lähettää lahjoituksena muutaman tuhannen M4 's ".</w:t>
      </w:r>
    </w:p>
    <w:p>
      <w:r>
        <w:rPr>
          <w:b/>
          <w:u w:val="single"/>
        </w:rPr>
        <w:t xml:space="preserve">83351</w:t>
      </w:r>
    </w:p>
    <w:p>
      <w:r>
        <w:t xml:space="preserve">Lisää mustien rikoksia valkoisia vastaan : YouTube - Mustat opiskelijat hyökkäävät valkoisen miehen kimppuun, koska hän söi päivällistä mustan miehen kanssa YouTube - Mustien hyökkäys valkoista Hopkinsin tutkijaa vastaan suunnitteilla</w:t>
      </w:r>
    </w:p>
    <w:p>
      <w:r>
        <w:rPr>
          <w:b/>
          <w:u w:val="single"/>
        </w:rPr>
        <w:t xml:space="preserve">83352</w:t>
      </w:r>
    </w:p>
    <w:p>
      <w:r>
        <w:t xml:space="preserve">Lisää neekerien mellakointia, tällä kertaa Mustien Panttereiden puolueen kokoontumisessa : YouTube - NYPD vs. mustat ihmiset , ( Macon st mellakka ) YouTube - NBPP vs. NYPD.</w:t>
      </w:r>
    </w:p>
    <w:p>
      <w:r>
        <w:rPr>
          <w:b/>
          <w:u w:val="single"/>
        </w:rPr>
        <w:t xml:space="preserve">83353</w:t>
      </w:r>
    </w:p>
    <w:p>
      <w:r>
        <w:t xml:space="preserve">YouTube - Mustat raakalaiset paistavat koiranpennun elävältä !!!</w:t>
      </w:r>
    </w:p>
    <w:p>
      <w:r>
        <w:rPr>
          <w:b/>
          <w:u w:val="single"/>
        </w:rPr>
        <w:t xml:space="preserve">83354</w:t>
      </w:r>
    </w:p>
    <w:p>
      <w:r>
        <w:t xml:space="preserve">YouTube - Koira sytytettiin tuleen synnyttäessään YouTube - Eläinten hyväksikäyttö lastenhoitokeskuksessa Chicagon ghetossa</w:t>
      </w:r>
    </w:p>
    <w:p>
      <w:r>
        <w:rPr>
          <w:b/>
          <w:u w:val="single"/>
        </w:rPr>
        <w:t xml:space="preserve">83355</w:t>
      </w:r>
    </w:p>
    <w:p>
      <w:r>
        <w:t xml:space="preserve">Maahanmuuttajat lähtevät valkoisiin maihin muista kuin taloudellisista syistä.</w:t>
      </w:r>
    </w:p>
    <w:p>
      <w:r>
        <w:rPr>
          <w:b/>
          <w:u w:val="single"/>
        </w:rPr>
        <w:t xml:space="preserve">83356</w:t>
      </w:r>
    </w:p>
    <w:p>
      <w:r>
        <w:t xml:space="preserve">Ehkä heidät sijoitetaan tarkoituksella uudelleen pakolaisiksi tai ehkä he tulevat hakemaan naisia, kuten kiinalaiset miehet tekevät.</w:t>
      </w:r>
    </w:p>
    <w:p>
      <w:r>
        <w:rPr>
          <w:b/>
          <w:u w:val="single"/>
        </w:rPr>
        <w:t xml:space="preserve">83357</w:t>
      </w:r>
    </w:p>
    <w:p>
      <w:r>
        <w:t xml:space="preserve">Absolut Vodka on yrityksenä anti White, koska he 're sponsori RuPaul 's Drag race ja valtava puolestapuhuja LGBT-yhteisön sekä on ensimmäinen yritys, joka koskaan sponsoroi homo puolue takaisin 70 's : Behind the Scenes of Absolut Vodka Cocktail Perfected - YouTube</w:t>
      </w:r>
    </w:p>
    <w:p>
      <w:r>
        <w:rPr>
          <w:b/>
          <w:u w:val="single"/>
        </w:rPr>
        <w:t xml:space="preserve">83358</w:t>
      </w:r>
    </w:p>
    <w:p>
      <w:r>
        <w:t xml:space="preserve">Liityin tälle sivustolle vain muutama tunti sitten, mutta olen käynyt siellä jo jonkin aikaa ennen sitä .. erittäin mielenkiintoisia aiheita asioita, joita et vain näe valtavirrassa enää .. itse asiassa mitä helvettiä minä sanon, ei ole koskaan nähty valtavirrassa ... se on hemmetin sääli ...</w:t>
      </w:r>
    </w:p>
    <w:p>
      <w:r>
        <w:rPr>
          <w:b/>
          <w:u w:val="single"/>
        </w:rPr>
        <w:t xml:space="preserve">83359</w:t>
      </w:r>
    </w:p>
    <w:p>
      <w:r>
        <w:t xml:space="preserve">Minun on vain sanottava, että mikään tästä maailmassa tapahtuvasta paskasta ei tule muuttumaan, elleivät ihmiset suuressa mittakaavassa nouse seisomaan ja sano, että olemme saaneet tarpeeksemme, ja raahaa roskaväkeä kaduille ja käsittele heitä väkivaltaisimmalla tavalla.</w:t>
      </w:r>
    </w:p>
    <w:p>
      <w:r>
        <w:rPr>
          <w:b/>
          <w:u w:val="single"/>
        </w:rPr>
        <w:t xml:space="preserve">83360</w:t>
      </w:r>
    </w:p>
    <w:p>
      <w:r>
        <w:t xml:space="preserve">Laita kursori American Dissidents Voices -välilehdelle ja napsauta sitä , ei alaspäin avautuvassa valikossa olevia linkkejä .</w:t>
      </w:r>
    </w:p>
    <w:p>
      <w:r>
        <w:rPr>
          <w:b/>
          <w:u w:val="single"/>
        </w:rPr>
        <w:t xml:space="preserve">83361</w:t>
      </w:r>
    </w:p>
    <w:p>
      <w:r>
        <w:t xml:space="preserve">Yritin löytää tämän surkean mainoksen YouTubesta, kun se ilmestyi, jotta voisin lähettää sen tänne.</w:t>
      </w:r>
    </w:p>
    <w:p>
      <w:r>
        <w:rPr>
          <w:b/>
          <w:u w:val="single"/>
        </w:rPr>
        <w:t xml:space="preserve">83362</w:t>
      </w:r>
    </w:p>
    <w:p>
      <w:r>
        <w:t xml:space="preserve">Kaikki käy nykyään saadakseen valkoiset näyttämään täydellisiltä kusipäiltä .</w:t>
      </w:r>
    </w:p>
    <w:p>
      <w:r>
        <w:rPr>
          <w:b/>
          <w:u w:val="single"/>
        </w:rPr>
        <w:t xml:space="preserve">83363</w:t>
      </w:r>
    </w:p>
    <w:p>
      <w:r>
        <w:t xml:space="preserve">Katsokaa, mitä säilöntäaineita hekin syövät.</w:t>
      </w:r>
    </w:p>
    <w:p>
      <w:r>
        <w:rPr>
          <w:b/>
          <w:u w:val="single"/>
        </w:rPr>
        <w:t xml:space="preserve">83364</w:t>
      </w:r>
    </w:p>
    <w:p>
      <w:r>
        <w:t xml:space="preserve">Suurin osa ruoastani on lihaa ja tuotteita .</w:t>
      </w:r>
    </w:p>
    <w:p>
      <w:r>
        <w:rPr>
          <w:b/>
          <w:u w:val="single"/>
        </w:rPr>
        <w:t xml:space="preserve">83365</w:t>
      </w:r>
    </w:p>
    <w:p>
      <w:r>
        <w:t xml:space="preserve">Meidän ruokaostoksemme eivät koskaan näytä tältä .</w:t>
      </w:r>
    </w:p>
    <w:p>
      <w:r>
        <w:rPr>
          <w:b/>
          <w:u w:val="single"/>
        </w:rPr>
        <w:t xml:space="preserve">83366</w:t>
      </w:r>
    </w:p>
    <w:p>
      <w:r>
        <w:t xml:space="preserve">En edes tykkää ostaa mehupurkkeja !</w:t>
      </w:r>
    </w:p>
    <w:p>
      <w:r>
        <w:rPr>
          <w:b/>
          <w:u w:val="single"/>
        </w:rPr>
        <w:t xml:space="preserve">83367</w:t>
      </w:r>
    </w:p>
    <w:p>
      <w:r>
        <w:t xml:space="preserve">Tämä on suurin rotumme kohtaama ongelma tänä päivänä, kun yhä useammat ei-valkoiset maahanmuuttajat muuttavat valkoiset eivät halua asua ghettoissaan tai niiden lähellä.</w:t>
      </w:r>
    </w:p>
    <w:p>
      <w:r>
        <w:rPr>
          <w:b/>
          <w:u w:val="single"/>
        </w:rPr>
        <w:t xml:space="preserve">83368</w:t>
      </w:r>
    </w:p>
    <w:p>
      <w:r>
        <w:t xml:space="preserve">Me kaikki tiedämme, että kun etnisiä ryhmiä on liikaa, naapurustosta tulee pian slummi.</w:t>
      </w:r>
    </w:p>
    <w:p>
      <w:r>
        <w:rPr>
          <w:b/>
          <w:u w:val="single"/>
        </w:rPr>
        <w:t xml:space="preserve">83369</w:t>
      </w:r>
    </w:p>
    <w:p>
      <w:r>
        <w:t xml:space="preserve">Media myös mainostaa rotujen sekoittumista siistinä !</w:t>
      </w:r>
    </w:p>
    <w:p>
      <w:r>
        <w:rPr>
          <w:b/>
          <w:u w:val="single"/>
        </w:rPr>
        <w:t xml:space="preserve">83370</w:t>
      </w:r>
    </w:p>
    <w:p>
      <w:r>
        <w:t xml:space="preserve">Olen nähnyt nuorten valkoisten tyttöjen ja poikien käyttäytyvän kuin mustat pussihousuineen ja hip hop -tehtävineen.</w:t>
      </w:r>
    </w:p>
    <w:p>
      <w:r>
        <w:rPr>
          <w:b/>
          <w:u w:val="single"/>
        </w:rPr>
        <w:t xml:space="preserve">83371</w:t>
      </w:r>
    </w:p>
    <w:p>
      <w:r>
        <w:t xml:space="preserve">Pian heidän mielessään on ok seurustella heidän kanssaan ja saada lapsia heidän kanssaan, mikä saastuttaa suurta rotuamme ja työntää meitä edelleen kohti sukupuuttoa.</w:t>
      </w:r>
    </w:p>
    <w:p>
      <w:r>
        <w:rPr>
          <w:b/>
          <w:u w:val="single"/>
        </w:rPr>
        <w:t xml:space="preserve">83372</w:t>
      </w:r>
    </w:p>
    <w:p>
      <w:r>
        <w:t xml:space="preserve">Bessie Mae Whyman Orangen piirikunnan suuri valamiehistö nosti viime vuonna syytteen Anthony Darnell Wade , 26 , Los Angelesista useista rikoksista.</w:t>
      </w:r>
    </w:p>
    <w:p>
      <w:r>
        <w:rPr>
          <w:b/>
          <w:u w:val="single"/>
        </w:rPr>
        <w:t xml:space="preserve">83373</w:t>
      </w:r>
    </w:p>
    <w:p>
      <w:r>
        <w:t xml:space="preserve">[ PÄIVITETTY : ] Bessie Whyman , OC murha nro 3 : 84-vuotias ryöstettiin, kidutettiin ja murhattiin - Orange County News - Navel Gazing</w:t>
      </w:r>
    </w:p>
    <w:p>
      <w:r>
        <w:rPr>
          <w:b/>
          <w:u w:val="single"/>
        </w:rPr>
        <w:t xml:space="preserve">83374</w:t>
      </w:r>
    </w:p>
    <w:p>
      <w:r>
        <w:t xml:space="preserve">Video: tI6vq3R26UYif8 Lauma mustia hyökkää valkoisen teinitytön kimppuun ravintolassa , raahaa hänet hiuksista kiinni parkkipaikalle , pahoinpitelee häntä , kieltäytyy päästämästä häntä takaisin ravintolaan , jatkaa pahoinpitelyä samalla kun mustat katsojat nauravat hänen nöyryytykselleen , tuskalle ja kärsimykselle .</w:t>
      </w:r>
    </w:p>
    <w:p>
      <w:r>
        <w:rPr>
          <w:b/>
          <w:u w:val="single"/>
        </w:rPr>
        <w:t xml:space="preserve">83375</w:t>
      </w:r>
    </w:p>
    <w:p>
      <w:r>
        <w:t xml:space="preserve">Lisää mustia valkoisia vastaan tehtyjä viharikosvideoita on julkaistu täällä: http://ethniccrime.blogspot.com/p/ra...-on-video.html.</w:t>
      </w:r>
    </w:p>
    <w:p>
      <w:r>
        <w:rPr>
          <w:b/>
          <w:u w:val="single"/>
        </w:rPr>
        <w:t xml:space="preserve">83376</w:t>
      </w:r>
    </w:p>
    <w:p>
      <w:r>
        <w:t xml:space="preserve">David Allen Snyder , ikä 26, kuoli 18. lokakuuta 2009 asuinpaikassaan Findlay, Ohio R.I.P. David Allen Snyder muistokirjoitus klo Coldern Crates Funeral Homes Valamiehistö kesti vain noin neljä tuntia tiistaina iltapäivällä ja alkuillasta tuomita Cornelius Patterson Junior lokakuussa 2009 murhasta 26-vuotiaan David Snyderin Jennifer Lane -asuntokompleksissa, jossa molemmat miehet asuivat.</w:t>
      </w:r>
    </w:p>
    <w:p>
      <w:r>
        <w:rPr>
          <w:b/>
          <w:u w:val="single"/>
        </w:rPr>
        <w:t xml:space="preserve">83377</w:t>
      </w:r>
    </w:p>
    <w:p>
      <w:r>
        <w:t xml:space="preserve">1330 WFIN News ja Tom Sheldon ja Scott Jennings - Findlay Ohio</w:t>
      </w:r>
    </w:p>
    <w:p>
      <w:r>
        <w:rPr>
          <w:b/>
          <w:u w:val="single"/>
        </w:rPr>
        <w:t xml:space="preserve">83378</w:t>
      </w:r>
    </w:p>
    <w:p>
      <w:r>
        <w:t xml:space="preserve">Tämä säie on saanut minut itkemään niin monta kertaa, että toisinaan vältän sitä, ja silti kiitän avaajaa siitä.</w:t>
      </w:r>
    </w:p>
    <w:p>
      <w:r>
        <w:rPr>
          <w:b/>
          <w:u w:val="single"/>
        </w:rPr>
        <w:t xml:space="preserve">83379</w:t>
      </w:r>
    </w:p>
    <w:p>
      <w:r>
        <w:t xml:space="preserve">Thor Soderberg , 43 , ammuttiin ja tapettiin 61st ja Racinen kulmassa.</w:t>
      </w:r>
    </w:p>
    <w:p>
      <w:r>
        <w:rPr>
          <w:b/>
          <w:u w:val="single"/>
        </w:rPr>
        <w:t xml:space="preserve">83380</w:t>
      </w:r>
    </w:p>
    <w:p>
      <w:r>
        <w:t xml:space="preserve">Valkoinen chicagolainen poliisi kuoli omalla aseellaan takaapäin hyökätessään - NNN Toimittajien uutishuone Foorumi R.I.P.</w:t>
      </w:r>
    </w:p>
    <w:p>
      <w:r>
        <w:rPr>
          <w:b/>
          <w:u w:val="single"/>
        </w:rPr>
        <w:t xml:space="preserve">83381</w:t>
      </w:r>
    </w:p>
    <w:p>
      <w:r>
        <w:t xml:space="preserve">Henkisesti sairas ortodoksinen kanttori, joka kertoi valamiehistölle olevansa "juutalaisen musiikin Michael Jackson", tuomittiin eilen Manhattanilla vähintään vuodeksi vankeuteen Washington Heightsin naisen huijaamisesta 36 000 dollarilla.</w:t>
      </w:r>
    </w:p>
    <w:p>
      <w:r>
        <w:rPr>
          <w:b/>
          <w:u w:val="single"/>
        </w:rPr>
        <w:t xml:space="preserve">83382</w:t>
      </w:r>
    </w:p>
    <w:p>
      <w:r>
        <w:t xml:space="preserve">Uhri Judy Burstein , 55 , oli tavannut laulaja Michoel Streicherin , 50 , hänen esiintymisissään viisi vuotta sitten Rockland Countyssa , Brooklynissa ja Lakewoodissa , NJ .</w:t>
      </w:r>
    </w:p>
    <w:p>
      <w:r>
        <w:rPr>
          <w:b/>
          <w:u w:val="single"/>
        </w:rPr>
        <w:t xml:space="preserve">83383</w:t>
      </w:r>
    </w:p>
    <w:p>
      <w:r>
        <w:t xml:space="preserve">Streicher esiintyi rabbina, otti sitten hänen rahansa - lupasi käyttää ne tooran ostamiseen, mutta sen sijaan pisti ne taskuun, tuomittiin huhtikuussa suurrikoksesta.</w:t>
      </w:r>
    </w:p>
    <w:p>
      <w:r>
        <w:rPr>
          <w:b/>
          <w:u w:val="single"/>
        </w:rPr>
        <w:t xml:space="preserve">83384</w:t>
      </w:r>
    </w:p>
    <w:p>
      <w:r>
        <w:t xml:space="preserve">Selventääkseni asiaa jollekin, joka ei vaivaudu lukemaan oheisia linkkejä .</w:t>
      </w:r>
    </w:p>
    <w:p>
      <w:r>
        <w:rPr>
          <w:b/>
          <w:u w:val="single"/>
        </w:rPr>
        <w:t xml:space="preserve">83385</w:t>
      </w:r>
    </w:p>
    <w:p>
      <w:r>
        <w:t xml:space="preserve">Tämä eläin raiskasi ja murhasi edellä mainitun kuusivuotiaan valkoihoisen lapsen .</w:t>
      </w:r>
    </w:p>
    <w:p>
      <w:r>
        <w:rPr>
          <w:b/>
          <w:u w:val="single"/>
        </w:rPr>
        <w:t xml:space="preserve">83386</w:t>
      </w:r>
    </w:p>
    <w:p>
      <w:r>
        <w:t xml:space="preserve">Levätköön kaikki nämä valkoisten vastaisen sodan uhrit rauhassa .</w:t>
      </w:r>
    </w:p>
    <w:p>
      <w:r>
        <w:rPr>
          <w:b/>
          <w:u w:val="single"/>
        </w:rPr>
        <w:t xml:space="preserve">83387</w:t>
      </w:r>
    </w:p>
    <w:p>
      <w:r>
        <w:t xml:space="preserve">Rukoilen, että heidän sielunsa ovat taivaassa ja että heidän perheensä paranevat hengessä.</w:t>
      </w:r>
    </w:p>
    <w:p>
      <w:r>
        <w:rPr>
          <w:b/>
          <w:u w:val="single"/>
        </w:rPr>
        <w:t xml:space="preserve">83388</w:t>
      </w:r>
    </w:p>
    <w:p>
      <w:r>
        <w:t xml:space="preserve">Valkoisilla on seuraavat asiat Liian monta aborttia , liian monta seka-avioliittoa , liian monta avioliittoa ilman lapsia ja liian monta liberaalia .</w:t>
      </w:r>
    </w:p>
    <w:p>
      <w:r>
        <w:rPr>
          <w:b/>
          <w:u w:val="single"/>
        </w:rPr>
        <w:t xml:space="preserve">83389</w:t>
      </w:r>
    </w:p>
    <w:p>
      <w:r>
        <w:t xml:space="preserve">Meidän on poistettava kaikki nämä elementit valkoisesta rodusta.</w:t>
      </w:r>
    </w:p>
    <w:p>
      <w:r>
        <w:rPr>
          <w:b/>
          <w:u w:val="single"/>
        </w:rPr>
        <w:t xml:space="preserve">83390</w:t>
      </w:r>
    </w:p>
    <w:p>
      <w:r>
        <w:t xml:space="preserve">YouTube - Bostonin pormestari toivottaa tervetulleeksi homo-/transsukupuoliset nuoret tapahtumaan Lapset osallistuvat tanssiaisiin "seksuaalisesta helvetistä" Et usko, miten 12-vuotiaat lapset juhlivat Perheiden puolestapuhujat ovat järkyttyneitä Bostonin kaupungintalolla pidetyistä tanssiaisista, jotka olivat avoinna ilmeisesti 12-vuotiaille lapsille ja joissa esiintyi ristiinpukeutujia, homoseksuaalista raskasta pettingiä, epäiltyä huumeiden käyttöä ja nahkaan pukeutunutta ovimiestä, joka opettaa seksuaalisessa orjuudessa .</w:t>
      </w:r>
    </w:p>
    <w:p>
      <w:r>
        <w:rPr>
          <w:b/>
          <w:u w:val="single"/>
        </w:rPr>
        <w:t xml:space="preserve">83391</w:t>
      </w:r>
    </w:p>
    <w:p>
      <w:r>
        <w:t xml:space="preserve">Massachusettsin yläasteiden ja lukioiden lapset osallistuivat 9. toukokuuta Youth Pride Day -tapahtumaan, joka päättyi Bostonin kaupungintalon sisällä järjestettyihin tanssiaisiin, joita sponsoroi Boston Alliance of Gay , Lesbian , Bisexual , Transgender Youth , tai BAGLY , ryhmä, joka on Massachusettsin GLBT-nuorten komission jäsen.</w:t>
      </w:r>
    </w:p>
    <w:p>
      <w:r>
        <w:rPr>
          <w:b/>
          <w:u w:val="single"/>
        </w:rPr>
        <w:t xml:space="preserve">83392</w:t>
      </w:r>
    </w:p>
    <w:p>
      <w:r>
        <w:t xml:space="preserve">http://www.wnd.com/index.php ? fa = PAGE.view &amp; pageId = 100806</w:t>
      </w:r>
    </w:p>
    <w:p>
      <w:r>
        <w:rPr>
          <w:b/>
          <w:u w:val="single"/>
        </w:rPr>
        <w:t xml:space="preserve">83393</w:t>
      </w:r>
    </w:p>
    <w:p>
      <w:r>
        <w:t xml:space="preserve">Näin juuri televisiossa Hersheyn mainoksen, jota ei löydy juutalaistubesta ja jossa valkoinen nainen jakaa karkkia iloisesti liukuportaissa jonkun moppipäisen groid-uroksen kanssa.</w:t>
      </w:r>
    </w:p>
    <w:p>
      <w:r>
        <w:rPr>
          <w:b/>
          <w:u w:val="single"/>
        </w:rPr>
        <w:t xml:space="preserve">83394</w:t>
      </w:r>
    </w:p>
    <w:p>
      <w:r>
        <w:t xml:space="preserve">Huomasin, että siinä ei sanota, olivatko lapset juutalaisia vai eivät.</w:t>
      </w:r>
    </w:p>
    <w:p>
      <w:r>
        <w:rPr>
          <w:b/>
          <w:u w:val="single"/>
        </w:rPr>
        <w:t xml:space="preserve">83395</w:t>
      </w:r>
    </w:p>
    <w:p>
      <w:r>
        <w:t xml:space="preserve">Jos he olivat juutalaisia roskasakkia, ketä helvettiä kiinnostaa mitä heille tapahtui .</w:t>
      </w:r>
    </w:p>
    <w:p>
      <w:r>
        <w:rPr>
          <w:b/>
          <w:u w:val="single"/>
        </w:rPr>
        <w:t xml:space="preserve">83396</w:t>
      </w:r>
    </w:p>
    <w:p>
      <w:r>
        <w:t xml:space="preserve">Surullista se tapahtuu yhä enemmän ja enemmän he haluavat ottaa meidän mutta mitä he luulevat, että haluan mennessä yksi niistä neekeri naisia</w:t>
      </w:r>
    </w:p>
    <w:p>
      <w:r>
        <w:rPr>
          <w:b/>
          <w:u w:val="single"/>
        </w:rPr>
        <w:t xml:space="preserve">83397</w:t>
      </w:r>
    </w:p>
    <w:p>
      <w:r>
        <w:t xml:space="preserve">Ja sen myötä toivotan teille kaikille hyvää yötä .</w:t>
      </w:r>
    </w:p>
    <w:p>
      <w:r>
        <w:rPr>
          <w:b/>
          <w:u w:val="single"/>
        </w:rPr>
        <w:t xml:space="preserve">83398</w:t>
      </w:r>
    </w:p>
    <w:p>
      <w:r>
        <w:t xml:space="preserve">Olen iloinen, että pääsimme takaisin NS:ään NS-ketjussa.</w:t>
      </w:r>
    </w:p>
    <w:p>
      <w:r>
        <w:rPr>
          <w:b/>
          <w:u w:val="single"/>
        </w:rPr>
        <w:t xml:space="preserve">83399</w:t>
      </w:r>
    </w:p>
    <w:p>
      <w:r>
        <w:t xml:space="preserve">Muokkaan pois muutaman paljastavimman kuvan .</w:t>
      </w:r>
    </w:p>
    <w:p>
      <w:r>
        <w:rPr>
          <w:b/>
          <w:u w:val="single"/>
        </w:rPr>
        <w:t xml:space="preserve">83400</w:t>
      </w:r>
    </w:p>
    <w:p>
      <w:r>
        <w:t xml:space="preserve">Stormfrontissa yritämme yleensä kunnioittaa niiden tunteita, jotka pitävät niukasti pukeutuneita (bikinit jne.) kuvia tai vihjailevia asentoja mauttomina.</w:t>
      </w:r>
    </w:p>
    <w:p>
      <w:r>
        <w:rPr>
          <w:b/>
          <w:u w:val="single"/>
        </w:rPr>
        <w:t xml:space="preserve">83401</w:t>
      </w:r>
    </w:p>
    <w:p>
      <w:r>
        <w:t xml:space="preserve">Todennäköisesti Putin ei ollut minkään murhan takana, vaan tietyt Kaukasuksen rikollisjoukot tai Venäjän armeijan/turvallisuusviranomaisten korruptoituneet jäsenet.</w:t>
      </w:r>
    </w:p>
    <w:p>
      <w:r>
        <w:rPr>
          <w:b/>
          <w:u w:val="single"/>
        </w:rPr>
        <w:t xml:space="preserve">83402</w:t>
      </w:r>
    </w:p>
    <w:p>
      <w:r>
        <w:t xml:space="preserve">Dmitriy Hvorostovskiy Prinssi Jeletsky 's ( `` Pata Kuningatar '' , Tšaikovski ) -Dmitri Hvorostovski Metropolitan Opera ( 1998 ) YouTube - Ya vas lyublyu - Dmitri Hvorostovski Renee Fleming ja Dmitri Hvorostovski esittävät loppukohtauksen Tšaikovskin teoksesta `` Jevgeni Onegin . '' ( Osa I ) YouTube - Jevgeni Onegin - Loppukohtaus - Hvorostovsky/Fleming - I Renee Fleming ja Dmitri Hvorostovsky esittävät Tšaikovskin teoksen `` Jevgeni Onegin . '' ( Osa II ) YouTube - Jevgeni Onegin - Loppukohtaus - Hvorostovsky/Fleming II Renee Fleming ( Tatjana ) , Dmitri Hvorostovsky - Eugene Oneginin ensimmäisen näytöksen aaria Tšaikovskin oopperasta .</w:t>
      </w:r>
    </w:p>
    <w:p>
      <w:r>
        <w:rPr>
          <w:b/>
          <w:u w:val="single"/>
        </w:rPr>
        <w:t xml:space="preserve">83403</w:t>
      </w:r>
    </w:p>
    <w:p>
      <w:r>
        <w:t xml:space="preserve">YouTube - Dmitri Hvorostovsky - Eugene Onegin - Onegin \ \ \ \ ' s Act I aaria Renee Fleming ja Dmitri Hvorostovsk - Lippen Schweigen ( Lehar , `` Die Lustige Witwe '' ) YouTube - Lippen Schweigen - Hvorostovsky &amp; Fleming `` Offtop '' bonukset : Hvorostovsky - `` Troikka '' YouTube - Hvorostovsky - Troikka Dmitri Hvorostovsky - `` Temnaja Vielä '' YouTube - Temnaja Viel Dmitri Hvorostovsky - `` Pieni kello '' YouTube - Hvorostovsky - Pieni kello Dmitri Hvorostovsky - `` Moskovan yöt '' YouTube - Dmitri Hvorostovsky Moskovan yöt</w:t>
      </w:r>
    </w:p>
    <w:p>
      <w:r>
        <w:rPr>
          <w:b/>
          <w:u w:val="single"/>
        </w:rPr>
        <w:t xml:space="preserve">83404</w:t>
      </w:r>
    </w:p>
    <w:p>
      <w:r>
        <w:t xml:space="preserve">juutalaisilla on valkoinen iho, tekeekö se heistä valkoisia?</w:t>
      </w:r>
    </w:p>
    <w:p>
      <w:r>
        <w:rPr>
          <w:b/>
          <w:u w:val="single"/>
        </w:rPr>
        <w:t xml:space="preserve">83405</w:t>
      </w:r>
    </w:p>
    <w:p>
      <w:r>
        <w:t xml:space="preserve">Hän ei ole valkoinen .</w:t>
      </w:r>
    </w:p>
    <w:p>
      <w:r>
        <w:rPr>
          <w:b/>
          <w:u w:val="single"/>
        </w:rPr>
        <w:t xml:space="preserve">83406</w:t>
      </w:r>
    </w:p>
    <w:p>
      <w:r>
        <w:t xml:space="preserve">Hänen silmänsä ja nenänsä ja ihonväri paljastavat sen.</w:t>
      </w:r>
    </w:p>
    <w:p>
      <w:r>
        <w:rPr>
          <w:b/>
          <w:u w:val="single"/>
        </w:rPr>
        <w:t xml:space="preserve">83407</w:t>
      </w:r>
    </w:p>
    <w:p>
      <w:r>
        <w:t xml:space="preserve">Hänen ihonvärinsä ei ole minun silmissäni valkoinen .</w:t>
      </w:r>
    </w:p>
    <w:p>
      <w:r>
        <w:rPr>
          <w:b/>
          <w:u w:val="single"/>
        </w:rPr>
        <w:t xml:space="preserve">83408</w:t>
      </w:r>
    </w:p>
    <w:p>
      <w:r>
        <w:t xml:space="preserve">Sivusto tullut legendaarinen www.ns-wp.cc on jälleen avattu video-osio on saatavilla http://ns-wp.cc/index.php ? option = com _ jdownloads &amp; Itemid = 5 &amp; task = view.download &amp; cid = 2 Uudenvuoden onnittelut http://ns-wp.cc/index.php ? option = com _ jdownloads &amp; Itemid = 5 &amp; task = view.download &amp; cid = 3 Flying untermench</w:t>
      </w:r>
    </w:p>
    <w:p>
      <w:r>
        <w:rPr>
          <w:b/>
          <w:u w:val="single"/>
        </w:rPr>
        <w:t xml:space="preserve">83409</w:t>
      </w:r>
    </w:p>
    <w:p>
      <w:r>
        <w:t xml:space="preserve">Olin iloinen nähdessäni siinä elokuvassa vain valkoisia, vaikka siellä olisi voinut olla muutama juutalainen tai puolijuutalainen, mutta en tiedä.</w:t>
      </w:r>
    </w:p>
    <w:p>
      <w:r>
        <w:rPr>
          <w:b/>
          <w:u w:val="single"/>
        </w:rPr>
        <w:t xml:space="preserve">83410</w:t>
      </w:r>
    </w:p>
    <w:p>
      <w:r>
        <w:t xml:space="preserve">Joku kutsui Putinia "sankariksi"!lolololol!Tämä "sankari" muutti lopulta entisen Neuvostoliiton juutalaisliiton "venäläiseksi" Juudeaksi!Tässä kurjuuden runtelemassa maassa on 70 virallisesti miljardööriä, kymmeniä tuhansia miljonäärejä ja kymmeniä miljoonia köyhiä ja kurjia, jotka etsivät pennosiaan roskiksista!</w:t>
      </w:r>
    </w:p>
    <w:p>
      <w:r>
        <w:rPr>
          <w:b/>
          <w:u w:val="single"/>
        </w:rPr>
        <w:t xml:space="preserve">83411</w:t>
      </w:r>
    </w:p>
    <w:p>
      <w:r>
        <w:t xml:space="preserve">Kyllä, hän syntyi Svrljigissä ( 11 .</w:t>
      </w:r>
    </w:p>
    <w:p>
      <w:r>
        <w:rPr>
          <w:b/>
          <w:u w:val="single"/>
        </w:rPr>
        <w:t xml:space="preserve">83412</w:t>
      </w:r>
    </w:p>
    <w:p>
      <w:r>
        <w:t xml:space="preserve">Helmikuu 1954. ) , ja hän valmistui näyttelijäksi Belgradin yliopiston näyttämötaiteen tiedekunnasta.</w:t>
      </w:r>
    </w:p>
    <w:p>
      <w:r>
        <w:rPr>
          <w:b/>
          <w:u w:val="single"/>
        </w:rPr>
        <w:t xml:space="preserve">83413</w:t>
      </w:r>
    </w:p>
    <w:p>
      <w:r>
        <w:t xml:space="preserve">Valitettavasti hän näytteli joissakin puolueellisissa elokuvissa ...</w:t>
      </w:r>
    </w:p>
    <w:p>
      <w:r>
        <w:rPr>
          <w:b/>
          <w:u w:val="single"/>
        </w:rPr>
        <w:t xml:space="preserve">83414</w:t>
      </w:r>
    </w:p>
    <w:p>
      <w:r>
        <w:t xml:space="preserve">eilisessä televisio-ohjelmassa, joka koski ulkomaalaisten tekemää rikollisuutta Venäjällä, musta mies nousi seisomaan ja julisti, että rikollisuudella ei ole väriä tai rotua. kaikki taputtivat.</w:t>
      </w:r>
    </w:p>
    <w:p>
      <w:r>
        <w:rPr>
          <w:b/>
          <w:u w:val="single"/>
        </w:rPr>
        <w:t xml:space="preserve">83415</w:t>
      </w:r>
    </w:p>
    <w:p>
      <w:r>
        <w:t xml:space="preserve">Kyllä, nämä luvut kuulostavat oikeilta ja ovat linjassa sen vaikutelman kanssa, jonka sain siellä.</w:t>
      </w:r>
    </w:p>
    <w:p>
      <w:r>
        <w:rPr>
          <w:b/>
          <w:u w:val="single"/>
        </w:rPr>
        <w:t xml:space="preserve">83416</w:t>
      </w:r>
    </w:p>
    <w:p>
      <w:r>
        <w:t xml:space="preserve">Luulen, että termi "blondi" on hieman subjektiivinen, mutta ruotsalaisen mielestä suurin osa espanjalaisista on ruskeaverikköjä.</w:t>
      </w:r>
    </w:p>
    <w:p>
      <w:r>
        <w:rPr>
          <w:b/>
          <w:u w:val="single"/>
        </w:rPr>
        <w:t xml:space="preserve">83417</w:t>
      </w:r>
    </w:p>
    <w:p>
      <w:r>
        <w:t xml:space="preserve">Voin jälleen kerran tarjota vain sen, mitä olen lukenut.</w:t>
      </w:r>
    </w:p>
    <w:p>
      <w:r>
        <w:rPr>
          <w:b/>
          <w:u w:val="single"/>
        </w:rPr>
        <w:t xml:space="preserve">83418</w:t>
      </w:r>
    </w:p>
    <w:p>
      <w:r>
        <w:t xml:space="preserve">Olen lukenut lukuja 70 -/+ miljoonaa, 92,5 miljoonaa ja arviolta yli 100 miljoonaa, joten päädyin 90 miljoonaan.</w:t>
      </w:r>
    </w:p>
    <w:p>
      <w:r>
        <w:rPr>
          <w:b/>
          <w:u w:val="single"/>
        </w:rPr>
        <w:t xml:space="preserve">83419</w:t>
      </w:r>
    </w:p>
    <w:p>
      <w:r>
        <w:t xml:space="preserve">Pyydän anteeksi tietämättömyyttäni .</w:t>
      </w:r>
    </w:p>
    <w:p>
      <w:r>
        <w:rPr>
          <w:b/>
          <w:u w:val="single"/>
        </w:rPr>
        <w:t xml:space="preserve">83420</w:t>
      </w:r>
    </w:p>
    <w:p>
      <w:r>
        <w:t xml:space="preserve">Fox News esitti tämän tänään.Sanoi, että hän sekosi, ilman sanaleikkiä, koska heillä ei ollut baffroomia.Fox News on surkea, mutta ainakin ihmiset saavat pari sekuntia oikeita uutisia ......... Toiseksi, en ole koskaan kuullut sheboonista.Onko se uusi laji simpanssisimpukoiden suvusta?</w:t>
      </w:r>
    </w:p>
    <w:p>
      <w:r>
        <w:rPr>
          <w:b/>
          <w:u w:val="single"/>
        </w:rPr>
        <w:t xml:space="preserve">83421</w:t>
      </w:r>
    </w:p>
    <w:p>
      <w:r>
        <w:t xml:space="preserve">Uskon, että venäläiset ovat suurempi uhka kuin juutalaiset .</w:t>
      </w:r>
    </w:p>
    <w:p>
      <w:r>
        <w:rPr>
          <w:b/>
          <w:u w:val="single"/>
        </w:rPr>
        <w:t xml:space="preserve">83422</w:t>
      </w:r>
    </w:p>
    <w:p>
      <w:r>
        <w:t xml:space="preserve">Juutalaisia on todella vähän ja noita paskiaisia on miljoonia maamme ruumiissa.</w:t>
      </w:r>
    </w:p>
    <w:p>
      <w:r>
        <w:rPr>
          <w:b/>
          <w:u w:val="single"/>
        </w:rPr>
        <w:t xml:space="preserve">83423</w:t>
      </w:r>
    </w:p>
    <w:p>
      <w:r>
        <w:t xml:space="preserve">5</w:t>
      </w:r>
    </w:p>
    <w:p>
      <w:r>
        <w:rPr>
          <w:b/>
          <w:u w:val="single"/>
        </w:rPr>
        <w:t xml:space="preserve">83424</w:t>
      </w:r>
    </w:p>
    <w:p>
      <w:r>
        <w:t xml:space="preserve">Venäjän väestölaskennan mukaan Venäjällä on vain joitakin kymmeniä tuhansia kiinalaisia, mutta uskotaan, että kiinalaisten kaltaiset ryhmät välttivät väestölaskennan tekemistä.</w:t>
      </w:r>
    </w:p>
    <w:p>
      <w:r>
        <w:rPr>
          <w:b/>
          <w:u w:val="single"/>
        </w:rPr>
        <w:t xml:space="preserve">83425</w:t>
      </w:r>
    </w:p>
    <w:p>
      <w:r>
        <w:t xml:space="preserve">2508</w:t>
      </w:r>
    </w:p>
    <w:p>
      <w:r>
        <w:rPr>
          <w:b/>
          <w:u w:val="single"/>
        </w:rPr>
        <w:t xml:space="preserve">83426</w:t>
      </w:r>
    </w:p>
    <w:p>
      <w:r>
        <w:t xml:space="preserve">tästä tulee näköjään pitkä viesti - Konavle - katso paremmin - se on meidän kartalla ... pieni maa, mutta tärkeä.</w:t>
      </w:r>
    </w:p>
    <w:p>
      <w:r>
        <w:rPr>
          <w:b/>
          <w:u w:val="single"/>
        </w:rPr>
        <w:t xml:space="preserve">83427</w:t>
      </w:r>
    </w:p>
    <w:p>
      <w:r>
        <w:t xml:space="preserve">Toivon, että patriootit heittävät heille munia ja sanovat jotain sellaista kuin "painukaa viidakkoon" tai luulen, että valmentajamme pakottaa heidät menemään junaan miinus - 30C tai - 50F:n lämpötilassa, että he eivät koskaan pysty pelaamaan aganea ja lentävät Afrikkaan, kun he ovat ensin siirtyneet 2508:aan.</w:t>
      </w:r>
    </w:p>
    <w:p>
      <w:r>
        <w:rPr>
          <w:b/>
          <w:u w:val="single"/>
        </w:rPr>
        <w:t xml:space="preserve">83428</w:t>
      </w:r>
    </w:p>
    <w:p>
      <w:r>
        <w:t xml:space="preserve">Tässä on vanha koulukuvani, joka taisi olla vuodelta 1994.</w:t>
      </w:r>
    </w:p>
    <w:p>
      <w:r>
        <w:rPr>
          <w:b/>
          <w:u w:val="single"/>
        </w:rPr>
        <w:t xml:space="preserve">83429</w:t>
      </w:r>
    </w:p>
    <w:p>
      <w:r>
        <w:t xml:space="preserve">Toivon, että tällaiset luokat ovat koko Venäjän tulevaisuus.</w:t>
      </w:r>
    </w:p>
    <w:p>
      <w:r>
        <w:rPr>
          <w:b/>
          <w:u w:val="single"/>
        </w:rPr>
        <w:t xml:space="preserve">83430</w:t>
      </w:r>
    </w:p>
    <w:p>
      <w:r>
        <w:t xml:space="preserve">Minäkin rukoilen niin.</w:t>
      </w:r>
    </w:p>
    <w:p>
      <w:r>
        <w:rPr>
          <w:b/>
          <w:u w:val="single"/>
        </w:rPr>
        <w:t xml:space="preserve">83431</w:t>
      </w:r>
    </w:p>
    <w:p>
      <w:r>
        <w:t xml:space="preserve">En voisi ikinä kuvitella, että joku Pyhän Rusin naisista asettuisi asumaan jonkun islamilaisen mutan kanssa tuosta kitsaasta , köyhtyneestä ja jumalan hylkäämästä vuoristoisesta * * * * * kolosta !</w:t>
      </w:r>
    </w:p>
    <w:p>
      <w:r>
        <w:rPr>
          <w:b/>
          <w:u w:val="single"/>
        </w:rPr>
        <w:t xml:space="preserve">83432</w:t>
      </w:r>
    </w:p>
    <w:p>
      <w:r>
        <w:t xml:space="preserve">Se on hyvä, toivoisin, että asuinalueellani olisi joku, joka puolustaisi etujani, mutta nykyisessä tilanteessa se ei todennäköisesti koskaan tapahdu.</w:t>
      </w:r>
    </w:p>
    <w:p>
      <w:r>
        <w:rPr>
          <w:b/>
          <w:u w:val="single"/>
        </w:rPr>
        <w:t xml:space="preserve">83433</w:t>
      </w:r>
    </w:p>
    <w:p>
      <w:r>
        <w:t xml:space="preserve">Peter kutsuttiin armeijaan , kuten hän sanoi .</w:t>
      </w:r>
    </w:p>
    <w:p>
      <w:r>
        <w:rPr>
          <w:b/>
          <w:u w:val="single"/>
        </w:rPr>
        <w:t xml:space="preserve">83434</w:t>
      </w:r>
    </w:p>
    <w:p>
      <w:r>
        <w:t xml:space="preserve">Se näyttää hyvältä armeijalta , jossa on satunnainen internetyhteys .</w:t>
      </w:r>
    </w:p>
    <w:p>
      <w:r>
        <w:rPr>
          <w:b/>
          <w:u w:val="single"/>
        </w:rPr>
        <w:t xml:space="preserve">83435</w:t>
      </w:r>
    </w:p>
    <w:p>
      <w:r>
        <w:t xml:space="preserve">Hei Oleg Jos en tietäisi, olisin luullut, että se on kuva yhdestä buuriperheestämme täällä Etelä-Afrikassa : - ) terveisiä joe.</w:t>
      </w:r>
    </w:p>
    <w:p>
      <w:r>
        <w:rPr>
          <w:b/>
          <w:u w:val="single"/>
        </w:rPr>
        <w:t xml:space="preserve">83436</w:t>
      </w:r>
    </w:p>
    <w:p>
      <w:r>
        <w:t xml:space="preserve">YouTube - Opettajan kimppuun hyökättiin, koska hän oli valkoinen 9-vuotias hyökkäsi valkoisen opettajan kimppuun, nimenomaan "koska hän oli valkoinen". ''</w:t>
      </w:r>
    </w:p>
    <w:p>
      <w:r>
        <w:rPr>
          <w:b/>
          <w:u w:val="single"/>
        </w:rPr>
        <w:t xml:space="preserve">83437</w:t>
      </w:r>
    </w:p>
    <w:p>
      <w:r>
        <w:t xml:space="preserve">Tämä on jo neljäs opettajan kimppuun kohdistunut hyökkäys viimeisten kahden viikon aikana.''</w:t>
      </w:r>
    </w:p>
    <w:p>
      <w:r>
        <w:rPr>
          <w:b/>
          <w:u w:val="single"/>
        </w:rPr>
        <w:t xml:space="preserve">83438</w:t>
      </w:r>
    </w:p>
    <w:p>
      <w:r>
        <w:t xml:space="preserve">Katso viestiketju `` Rasistisesti motivoituja hyökkäyksiä valkoisia opettajia vastaan '' : 9 yläasteikäistä pahoinpiteli valkoisen naisen ( opettajan ? ) bussissa matkalla kouluun .</w:t>
      </w:r>
    </w:p>
    <w:p>
      <w:r>
        <w:rPr>
          <w:b/>
          <w:u w:val="single"/>
        </w:rPr>
        <w:t xml:space="preserve">83439</w:t>
      </w:r>
    </w:p>
    <w:p>
      <w:r>
        <w:t xml:space="preserve">Ne, jotka ovat kiinnostuneita tästä aiheesta ja jotka ovat tukijäseniä, saattavat pitää myös seuraavaa ketjua kiinnostavana : https : //www.stormfront.org/forum/show ... ml#post5825477</w:t>
      </w:r>
    </w:p>
    <w:p>
      <w:r>
        <w:rPr>
          <w:b/>
          <w:u w:val="single"/>
        </w:rPr>
        <w:t xml:space="preserve">83440</w:t>
      </w:r>
    </w:p>
    <w:p>
      <w:r>
        <w:t xml:space="preserve">Kiitos ystävällisistä sanoistasi kansakuntaani kohtaan, ystäväni Olet aina tervetullut tänne - ystävänä ja veljenä ... näemme toisemme myös WNN:ssä.</w:t>
      </w:r>
    </w:p>
    <w:p>
      <w:r>
        <w:rPr>
          <w:b/>
          <w:u w:val="single"/>
        </w:rPr>
        <w:t xml:space="preserve">83441</w:t>
      </w:r>
    </w:p>
    <w:p>
      <w:r>
        <w:t xml:space="preserve">Kyllä, hän on hyvin sairas henkilö, jolla on identiteettikriisi ja joka tarvitsee terapiaa .</w:t>
      </w:r>
    </w:p>
    <w:p>
      <w:r>
        <w:rPr>
          <w:b/>
          <w:u w:val="single"/>
        </w:rPr>
        <w:t xml:space="preserve">83442</w:t>
      </w:r>
    </w:p>
    <w:p>
      <w:r>
        <w:t xml:space="preserve">Hän elää foorumeilla koko päivän, koska hänellä ei ole työtä .</w:t>
      </w:r>
    </w:p>
    <w:p>
      <w:r>
        <w:rPr>
          <w:b/>
          <w:u w:val="single"/>
        </w:rPr>
        <w:t xml:space="preserve">83443</w:t>
      </w:r>
    </w:p>
    <w:p>
      <w:r>
        <w:t xml:space="preserve">Heillä kaikilla on aseet ja he ovat koulutettuja taistelulajeissa .</w:t>
      </w:r>
    </w:p>
    <w:p>
      <w:r>
        <w:rPr>
          <w:b/>
          <w:u w:val="single"/>
        </w:rPr>
        <w:t xml:space="preserve">83444</w:t>
      </w:r>
    </w:p>
    <w:p>
      <w:r>
        <w:t xml:space="preserve">En tiedä teistä, mutta taistelen mieluummin 2m ruotsalaista miestä vastaan kuin 1,70m aasialaista kung fu -asiantuntijaa vastaan.</w:t>
      </w:r>
    </w:p>
    <w:p>
      <w:r>
        <w:rPr>
          <w:b/>
          <w:u w:val="single"/>
        </w:rPr>
        <w:t xml:space="preserve">83445</w:t>
      </w:r>
    </w:p>
    <w:p>
      <w:r>
        <w:t xml:space="preserve">Koolla on harvoin merkitystä .</w:t>
      </w:r>
    </w:p>
    <w:p>
      <w:r>
        <w:rPr>
          <w:b/>
          <w:u w:val="single"/>
        </w:rPr>
        <w:t xml:space="preserve">83446</w:t>
      </w:r>
    </w:p>
    <w:p>
      <w:r>
        <w:t xml:space="preserve">Tuo on ruma kuva !!!</w:t>
      </w:r>
    </w:p>
    <w:p>
      <w:r>
        <w:rPr>
          <w:b/>
          <w:u w:val="single"/>
        </w:rPr>
        <w:t xml:space="preserve">83447</w:t>
      </w:r>
    </w:p>
    <w:p>
      <w:r>
        <w:t xml:space="preserve">Miksi ihmeessä ruotsalaiset vanhemmat antavat lastensa kasvaa etnisessä koulussa !</w:t>
      </w:r>
    </w:p>
    <w:p>
      <w:r>
        <w:rPr>
          <w:b/>
          <w:u w:val="single"/>
        </w:rPr>
        <w:t xml:space="preserve">83448</w:t>
      </w:r>
    </w:p>
    <w:p>
      <w:r>
        <w:t xml:space="preserve">Se ei ole hyvä !!!</w:t>
      </w:r>
    </w:p>
    <w:p>
      <w:r>
        <w:rPr>
          <w:b/>
          <w:u w:val="single"/>
        </w:rPr>
        <w:t xml:space="preserve">83449</w:t>
      </w:r>
    </w:p>
    <w:p>
      <w:r>
        <w:t xml:space="preserve">Olen Riiassa muutaman päivän kuluttua.</w:t>
      </w:r>
    </w:p>
    <w:p>
      <w:r>
        <w:rPr>
          <w:b/>
          <w:u w:val="single"/>
        </w:rPr>
        <w:t xml:space="preserve">83450</w:t>
      </w:r>
    </w:p>
    <w:p>
      <w:r>
        <w:t xml:space="preserve">Haluaako joku tavata drinkille - tervehdin mielelläni ! ( pm minulle tai vastaa täällä ).</w:t>
      </w:r>
    </w:p>
    <w:p>
      <w:r>
        <w:rPr>
          <w:b/>
          <w:u w:val="single"/>
        </w:rPr>
        <w:t xml:space="preserve">83451</w:t>
      </w:r>
    </w:p>
    <w:p>
      <w:r>
        <w:t xml:space="preserve">Voiko joku ehdottaa luotettavia nettilähteitä, joista saisi tietoa eri väestöryhmien antropologisista luokituksista Skandinavian / Baltian maissa ?</w:t>
      </w:r>
    </w:p>
    <w:p>
      <w:r>
        <w:rPr>
          <w:b/>
          <w:u w:val="single"/>
        </w:rPr>
        <w:t xml:space="preserve">83452</w:t>
      </w:r>
    </w:p>
    <w:p>
      <w:r>
        <w:t xml:space="preserve">Kiitos .</w:t>
      </w:r>
    </w:p>
    <w:p>
      <w:r>
        <w:rPr>
          <w:b/>
          <w:u w:val="single"/>
        </w:rPr>
        <w:t xml:space="preserve">83453</w:t>
      </w:r>
    </w:p>
    <w:p>
      <w:r>
        <w:t xml:space="preserve">Kieltäytyisit siis jopa muista pohjoismaisista valkoisista, jotka pakenevat etelän ruskeaa kaaosta?</w:t>
      </w:r>
    </w:p>
    <w:p>
      <w:r>
        <w:rPr>
          <w:b/>
          <w:u w:val="single"/>
        </w:rPr>
        <w:t xml:space="preserve">83454</w:t>
      </w:r>
    </w:p>
    <w:p>
      <w:r>
        <w:t xml:space="preserve">En kuitenkaan valitsisi Suomea.</w:t>
      </w:r>
    </w:p>
    <w:p>
      <w:r>
        <w:rPr>
          <w:b/>
          <w:u w:val="single"/>
        </w:rPr>
        <w:t xml:space="preserve">83455</w:t>
      </w:r>
    </w:p>
    <w:p>
      <w:r>
        <w:t xml:space="preserve">Tuo kuva oli todella vastenmielinen .</w:t>
      </w:r>
    </w:p>
    <w:p>
      <w:r>
        <w:rPr>
          <w:b/>
          <w:u w:val="single"/>
        </w:rPr>
        <w:t xml:space="preserve">83456</w:t>
      </w:r>
    </w:p>
    <w:p>
      <w:r>
        <w:t xml:space="preserve">Sillä ei ole väliä, miten mutaa puetaan.</w:t>
      </w:r>
    </w:p>
    <w:p>
      <w:r>
        <w:rPr>
          <w:b/>
          <w:u w:val="single"/>
        </w:rPr>
        <w:t xml:space="preserve">83457</w:t>
      </w:r>
    </w:p>
    <w:p>
      <w:r>
        <w:t xml:space="preserve">Muta on mutaa on mutaa on mutaa, siinä kaikki.</w:t>
      </w:r>
    </w:p>
    <w:p>
      <w:r>
        <w:rPr>
          <w:b/>
          <w:u w:val="single"/>
        </w:rPr>
        <w:t xml:space="preserve">83458</w:t>
      </w:r>
    </w:p>
    <w:p>
      <w:r>
        <w:t xml:space="preserve">Me kaikki tiedämme, kuka on vastuussa tästä .</w:t>
      </w:r>
    </w:p>
    <w:p>
      <w:r>
        <w:rPr>
          <w:b/>
          <w:u w:val="single"/>
        </w:rPr>
        <w:t xml:space="preserve">83459</w:t>
      </w:r>
    </w:p>
    <w:p>
      <w:r>
        <w:t xml:space="preserve">"....she oli mustalaisnainen ..... " , pidän Black Sabbathista mutta en pidä mustalaisista .</w:t>
      </w:r>
    </w:p>
    <w:p>
      <w:r>
        <w:rPr>
          <w:b/>
          <w:u w:val="single"/>
        </w:rPr>
        <w:t xml:space="preserve">83460</w:t>
      </w:r>
    </w:p>
    <w:p>
      <w:r>
        <w:t xml:space="preserve">Varo Suomea : http://www.nettavisen.no/servlets/pa ... = 3 &amp; item = 217373 : hyökkäys!</w:t>
      </w:r>
    </w:p>
    <w:p>
      <w:r>
        <w:rPr>
          <w:b/>
          <w:u w:val="single"/>
        </w:rPr>
        <w:t xml:space="preserve">83461</w:t>
      </w:r>
    </w:p>
    <w:p>
      <w:r>
        <w:t xml:space="preserve">No niin, tässä on valkoinen eurooppalainen joukkue vastaan latinalaisamerikkalainen joukkue. olemme pärjänneet hyvin tähän mennessä. jotkut pitävät uskomattomana sitä, että valkoinen joukkue on päässyt näin pitkälle. mutta koska seuraavat pelit ovat saksassa2006, eikö olisi hienoa, jos pohjoiseurooppalainen joukkue voittaisi tämän !!! olen jo lukenut saksalaisten ylivoimasta rasistisia huomautuksia. pamela leighas pallessen-scherehart</w:t>
      </w:r>
    </w:p>
    <w:p>
      <w:r>
        <w:rPr>
          <w:b/>
          <w:u w:val="single"/>
        </w:rPr>
        <w:t xml:space="preserve">83462</w:t>
      </w:r>
    </w:p>
    <w:p>
      <w:r>
        <w:t xml:space="preserve">Osanottoni teille kaikille .</w:t>
      </w:r>
    </w:p>
    <w:p>
      <w:r>
        <w:rPr>
          <w:b/>
          <w:u w:val="single"/>
        </w:rPr>
        <w:t xml:space="preserve">83463</w:t>
      </w:r>
    </w:p>
    <w:p>
      <w:r>
        <w:t xml:space="preserve">Kyllä, muslimit lisääntyvät kuin syöpäläiset, uskon, että se on osa heidän aikomustaan hävittää muut rodut, jotta heistä tulisi enemmistö.</w:t>
      </w:r>
    </w:p>
    <w:p>
      <w:r>
        <w:rPr>
          <w:b/>
          <w:u w:val="single"/>
        </w:rPr>
        <w:t xml:space="preserve">83464</w:t>
      </w:r>
    </w:p>
    <w:p>
      <w:r>
        <w:t xml:space="preserve">Karina Sorensen kuuluu Tanskan kansanpuolueeseen , joka on tanskalaista perintöä kannattava puolue.</w:t>
      </w:r>
    </w:p>
    <w:p>
      <w:r>
        <w:rPr>
          <w:b/>
          <w:u w:val="single"/>
        </w:rPr>
        <w:t xml:space="preserve">83465</w:t>
      </w:r>
    </w:p>
    <w:p>
      <w:r>
        <w:t xml:space="preserve">Sørensen , 19-vuotias, syntyi 8. huhtikuuta 1982 Koldingissa.</w:t>
      </w:r>
    </w:p>
    <w:p>
      <w:r>
        <w:rPr>
          <w:b/>
          <w:u w:val="single"/>
        </w:rPr>
        <w:t xml:space="preserve">83466</w:t>
      </w:r>
    </w:p>
    <w:p>
      <w:r>
        <w:t xml:space="preserve">Har taget en HH-eksamen på handelsskolen i Nyborg .</w:t>
      </w:r>
    </w:p>
    <w:p>
      <w:r>
        <w:rPr>
          <w:b/>
          <w:u w:val="single"/>
        </w:rPr>
        <w:t xml:space="preserve">83467</w:t>
      </w:r>
    </w:p>
    <w:p>
      <w:r>
        <w:t xml:space="preserve">DFU:n parhaan tiedon mukaan .</w:t>
      </w:r>
    </w:p>
    <w:p>
      <w:r>
        <w:rPr>
          <w:b/>
          <w:u w:val="single"/>
        </w:rPr>
        <w:t xml:space="preserve">83468</w:t>
      </w:r>
    </w:p>
    <w:p>
      <w:r>
        <w:t xml:space="preserve">I sin fritid går Karina Sørensen på jagt med sin far , dyrker styrketræning eller nyder tilværelsen med sin kæreste .</w:t>
      </w:r>
    </w:p>
    <w:p>
      <w:r>
        <w:rPr>
          <w:b/>
          <w:u w:val="single"/>
        </w:rPr>
        <w:t xml:space="preserve">83469</w:t>
      </w:r>
    </w:p>
    <w:p>
      <w:r>
        <w:t xml:space="preserve">Valgt i Fredericia-kredsen i Vejle Amt , som Folketingets yngste medlem nogensinde .</w:t>
      </w:r>
    </w:p>
    <w:p>
      <w:r>
        <w:rPr>
          <w:b/>
          <w:u w:val="single"/>
        </w:rPr>
        <w:t xml:space="preserve">83470</w:t>
      </w:r>
    </w:p>
    <w:p>
      <w:r>
        <w:t xml:space="preserve">Karina Sørensen er medlem af økontaktudvalget .</w:t>
      </w:r>
    </w:p>
    <w:p>
      <w:r>
        <w:rPr>
          <w:b/>
          <w:u w:val="single"/>
        </w:rPr>
        <w:t xml:space="preserve">83471</w:t>
      </w:r>
    </w:p>
    <w:p>
      <w:r>
        <w:t xml:space="preserve">Karina Sorensen kuuluu Tanskan kansanpuolueeseen , joka on tanskalaista perintöä kannattava puolue.</w:t>
      </w:r>
    </w:p>
    <w:p>
      <w:r>
        <w:rPr>
          <w:b/>
          <w:u w:val="single"/>
        </w:rPr>
        <w:t xml:space="preserve">83472</w:t>
      </w:r>
    </w:p>
    <w:p>
      <w:r>
        <w:t xml:space="preserve">Sørensen , 19 vuotta , syntyi 8. huhtikuuta 1982 Koldingissa .</w:t>
      </w:r>
    </w:p>
    <w:p>
      <w:r>
        <w:rPr>
          <w:b/>
          <w:u w:val="single"/>
        </w:rPr>
        <w:t xml:space="preserve">83473</w:t>
      </w:r>
    </w:p>
    <w:p>
      <w:r>
        <w:t xml:space="preserve">On suorittanut tutkinnon Nyborgin kauppakorkeakoulussa .</w:t>
      </w:r>
    </w:p>
    <w:p>
      <w:r>
        <w:rPr>
          <w:b/>
          <w:u w:val="single"/>
        </w:rPr>
        <w:t xml:space="preserve">83474</w:t>
      </w:r>
    </w:p>
    <w:p>
      <w:r>
        <w:t xml:space="preserve">DFU:n osaston jäsen .</w:t>
      </w:r>
    </w:p>
    <w:p>
      <w:r>
        <w:rPr>
          <w:b/>
          <w:u w:val="single"/>
        </w:rPr>
        <w:t xml:space="preserve">83475</w:t>
      </w:r>
    </w:p>
    <w:p>
      <w:r>
        <w:t xml:space="preserve">Vapaa-ajallaan Karina Sørensen käy metsästämässä isänsä kanssa, harrastaa liikuntaa (voimaharjoittelua) ja viettää mielellään aikaa läheisten ystäviensä kanssa.</w:t>
      </w:r>
    </w:p>
    <w:p>
      <w:r>
        <w:rPr>
          <w:b/>
          <w:u w:val="single"/>
        </w:rPr>
        <w:t xml:space="preserve">83476</w:t>
      </w:r>
    </w:p>
    <w:p>
      <w:r>
        <w:t xml:space="preserve">Hänet valittiin Vejlen alueella sijaitsevasta Frederician piiristä ja hän on parlamentin historian nuorin jäsen.</w:t>
      </w:r>
    </w:p>
    <w:p>
      <w:r>
        <w:rPr>
          <w:b/>
          <w:u w:val="single"/>
        </w:rPr>
        <w:t xml:space="preserve">83477</w:t>
      </w:r>
    </w:p>
    <w:p>
      <w:r>
        <w:t xml:space="preserve">Karina Sørensen on puolueen tiedotusryhmän jäsen .</w:t>
      </w:r>
    </w:p>
    <w:p>
      <w:r>
        <w:rPr>
          <w:b/>
          <w:u w:val="single"/>
        </w:rPr>
        <w:t xml:space="preserve">83478</w:t>
      </w:r>
    </w:p>
    <w:p>
      <w:r>
        <w:t xml:space="preserve">Haluaisin sanoa, ja voin ylpeänä sanoa, että Islannissa ei ole juutalaisia, ja ne, jotka yrittivät päästä tänne, lähetettiin kaikki takaisin Saksaan...</w:t>
      </w:r>
    </w:p>
    <w:p>
      <w:r>
        <w:rPr>
          <w:b/>
          <w:u w:val="single"/>
        </w:rPr>
        <w:t xml:space="preserve">83479</w:t>
      </w:r>
    </w:p>
    <w:p>
      <w:r>
        <w:t xml:space="preserve">Kiitos Odinille, että he eivät yritä tulla nykyaikana .</w:t>
      </w:r>
    </w:p>
    <w:p>
      <w:r>
        <w:rPr>
          <w:b/>
          <w:u w:val="single"/>
        </w:rPr>
        <w:t xml:space="preserve">83480</w:t>
      </w:r>
    </w:p>
    <w:p>
      <w:r>
        <w:t xml:space="preserve">Minulla ei ole mitään sitä vastaan, mutta loogisessa määrässä.En halua menettää rotuun kuuluvaa tai etnistä omaleimaisuuttamme.Mutta mieluummin seka-avioliittoja valkoisten kesken kuin rotujen seka-avioliittoja!</w:t>
      </w:r>
    </w:p>
    <w:p>
      <w:r>
        <w:rPr>
          <w:b/>
          <w:u w:val="single"/>
        </w:rPr>
        <w:t xml:space="preserve">83481</w:t>
      </w:r>
    </w:p>
    <w:p>
      <w:r>
        <w:t xml:space="preserve">Erittäin mielenkiintoinen .</w:t>
      </w:r>
    </w:p>
    <w:p>
      <w:r>
        <w:rPr>
          <w:b/>
          <w:u w:val="single"/>
        </w:rPr>
        <w:t xml:space="preserve">83482</w:t>
      </w:r>
    </w:p>
    <w:p>
      <w:r>
        <w:t xml:space="preserve">Minua ei todennäköisesti kutsuta , mutta jos siitä tulee jotain, toivon, että kerrotte siitä.</w:t>
      </w:r>
    </w:p>
    <w:p>
      <w:r>
        <w:rPr>
          <w:b/>
          <w:u w:val="single"/>
        </w:rPr>
        <w:t xml:space="preserve">83483</w:t>
      </w:r>
    </w:p>
    <w:p>
      <w:r>
        <w:t xml:space="preserve">Tapasin herra Griffinin ja pidin häntä erittäin ystävällisenä ja hyvin puhuttelevana.</w:t>
      </w:r>
    </w:p>
    <w:p>
      <w:r>
        <w:rPr>
          <w:b/>
          <w:u w:val="single"/>
        </w:rPr>
        <w:t xml:space="preserve">83484</w:t>
      </w:r>
    </w:p>
    <w:p>
      <w:r>
        <w:t xml:space="preserve">Toivottavasti kaikki menee hyvin Ruotsissa ( asuin siellä ) ja rakastin sitä .</w:t>
      </w:r>
    </w:p>
    <w:p>
      <w:r>
        <w:rPr>
          <w:b/>
          <w:u w:val="single"/>
        </w:rPr>
        <w:t xml:space="preserve">83485</w:t>
      </w:r>
    </w:p>
    <w:p>
      <w:r>
        <w:t xml:space="preserve">Joka tapauksessa onnea kaikille .</w:t>
      </w:r>
    </w:p>
    <w:p>
      <w:r>
        <w:rPr>
          <w:b/>
          <w:u w:val="single"/>
        </w:rPr>
        <w:t xml:space="preserve">83486</w:t>
      </w:r>
    </w:p>
    <w:p>
      <w:r>
        <w:t xml:space="preserve">Kun homot yrittivät järjestää homojen ylpeysparaatin Serbiassa muutama vuosi sitten, heidät hakattiin.</w:t>
      </w:r>
    </w:p>
    <w:p>
      <w:r>
        <w:rPr>
          <w:b/>
          <w:u w:val="single"/>
        </w:rPr>
        <w:t xml:space="preserve">83487</w:t>
      </w:r>
    </w:p>
    <w:p>
      <w:r>
        <w:t xml:space="preserve">En ehdota tässä mitään ...</w:t>
      </w:r>
    </w:p>
    <w:p>
      <w:r>
        <w:rPr>
          <w:b/>
          <w:u w:val="single"/>
        </w:rPr>
        <w:t xml:space="preserve">83488</w:t>
      </w:r>
    </w:p>
    <w:p>
      <w:r>
        <w:t xml:space="preserve">Aragorn</w:t>
      </w:r>
    </w:p>
    <w:p>
      <w:r>
        <w:rPr>
          <w:b/>
          <w:u w:val="single"/>
        </w:rPr>
        <w:t xml:space="preserve">83489</w:t>
      </w:r>
    </w:p>
    <w:p>
      <w:r>
        <w:t xml:space="preserve">Kolme ja puoli tuntia sen jälkeen, kun olen kertonut heille saman, ja he puhuvat edelleen ja puhuvat tyhjää.</w:t>
      </w:r>
    </w:p>
    <w:p>
      <w:r>
        <w:rPr>
          <w:b/>
          <w:u w:val="single"/>
        </w:rPr>
        <w:t xml:space="preserve">83490</w:t>
      </w:r>
    </w:p>
    <w:p>
      <w:r>
        <w:t xml:space="preserve">Kirottua, että saitte minut mukaanne!</w:t>
      </w:r>
    </w:p>
    <w:p>
      <w:r>
        <w:rPr>
          <w:b/>
          <w:u w:val="single"/>
        </w:rPr>
        <w:t xml:space="preserve">83491</w:t>
      </w:r>
    </w:p>
    <w:p>
      <w:r>
        <w:t xml:space="preserve">Menen nyt nukkumaan, sillä minun on herättävä kohtuullisen aikaisin huomenna.</w:t>
      </w:r>
    </w:p>
    <w:p>
      <w:r>
        <w:rPr>
          <w:b/>
          <w:u w:val="single"/>
        </w:rPr>
        <w:t xml:space="preserve">83492</w:t>
      </w:r>
    </w:p>
    <w:p>
      <w:r>
        <w:t xml:space="preserve">Yrittäkää käyttäytyä, kaikki te tuhmat lapset .</w:t>
      </w:r>
    </w:p>
    <w:p>
      <w:r>
        <w:rPr>
          <w:b/>
          <w:u w:val="single"/>
        </w:rPr>
        <w:t xml:space="preserve">83493</w:t>
      </w:r>
    </w:p>
    <w:p>
      <w:r>
        <w:t xml:space="preserve">Hyvää yötä Euroopasta .</w:t>
      </w:r>
    </w:p>
    <w:p>
      <w:r>
        <w:rPr>
          <w:b/>
          <w:u w:val="single"/>
        </w:rPr>
        <w:t xml:space="preserve">83494</w:t>
      </w:r>
    </w:p>
    <w:p>
      <w:r>
        <w:t xml:space="preserve">Voin vain toivoa, että tämänpäiväiset tapahtumat auttavat opettamaan Euroopan kansoille, että he ovat kulkemassa erittäin huonolla tiellä ....</w:t>
      </w:r>
    </w:p>
    <w:p>
      <w:r>
        <w:rPr>
          <w:b/>
          <w:u w:val="single"/>
        </w:rPr>
        <w:t xml:space="preserve">83495</w:t>
      </w:r>
    </w:p>
    <w:p>
      <w:r>
        <w:t xml:space="preserve">Mielestäni ilmaisen terveydenhuollon ja ilmaisen koulutuksen pitäisi olla itsestäänselvyys, jos olet sen maan kansalainen, jossa asut, etkä ole ei-toivottu henkilö.</w:t>
      </w:r>
    </w:p>
    <w:p>
      <w:r>
        <w:rPr>
          <w:b/>
          <w:u w:val="single"/>
        </w:rPr>
        <w:t xml:space="preserve">83496</w:t>
      </w:r>
    </w:p>
    <w:p>
      <w:r>
        <w:t xml:space="preserve">Järkyttävää Tämä on samanlainen tapaus kuin Englannissa hiljattain tapahtunut tapaus, jossa muslimit tappoivat pojan, koska hänellä oli päällään Englannin paita.</w:t>
      </w:r>
    </w:p>
    <w:p>
      <w:r>
        <w:rPr>
          <w:b/>
          <w:u w:val="single"/>
        </w:rPr>
        <w:t xml:space="preserve">83497</w:t>
      </w:r>
    </w:p>
    <w:p>
      <w:r>
        <w:t xml:space="preserve">Henkilökohtaisesti olen sitä mieltä, että pohjoismaisten kuninkaallisten pitäisi mennä naimisiin toisten pohjoismaisten ( tai germaanisten ) kanssa , vaikka en katsonut sitä televisiosta tai en tee mitään Marya tai australialaisia vastaan .</w:t>
      </w:r>
    </w:p>
    <w:p>
      <w:r>
        <w:rPr>
          <w:b/>
          <w:u w:val="single"/>
        </w:rPr>
        <w:t xml:space="preserve">83498</w:t>
      </w:r>
    </w:p>
    <w:p>
      <w:r>
        <w:t xml:space="preserve">Jotkut heistä väittävät, että he haluaisivat jonain päivänä palata kotiin, mutta muutaman Suomessa vietetyn vuoden jälkeen heillä ei ole enää tätä toivetta.</w:t>
      </w:r>
    </w:p>
    <w:p>
      <w:r>
        <w:rPr>
          <w:b/>
          <w:u w:val="single"/>
        </w:rPr>
        <w:t xml:space="preserve">83499</w:t>
      </w:r>
    </w:p>
    <w:p>
      <w:r>
        <w:t xml:space="preserve">Kukaan ei ole koskaan kysynyt mielipidettäni, ja kuten joku sanoi ... En tunne ketään tässä maassa (ehkäpä presidenttimme), joka haluaisi Turkin EU:hun....</w:t>
      </w:r>
    </w:p>
    <w:p>
      <w:r>
        <w:rPr>
          <w:b/>
          <w:u w:val="single"/>
        </w:rPr>
        <w:t xml:space="preserve">83500</w:t>
      </w:r>
    </w:p>
    <w:p>
      <w:r>
        <w:t xml:space="preserve">Susan</w:t>
      </w:r>
    </w:p>
    <w:p>
      <w:r>
        <w:rPr>
          <w:b/>
          <w:u w:val="single"/>
        </w:rPr>
        <w:t xml:space="preserve">83501</w:t>
      </w:r>
    </w:p>
    <w:p>
      <w:r>
        <w:t xml:space="preserve">Mistenkt for krigsforbrytelser , søker asyl i Norge En tsjetsjener ( 32 ) - ettersøkt for terrorhandlinger - og en libaneser ( 41 ) - mistenkt for å ha begått krigsforbrytelser - bor på asylmottak i Norge med sine familier .</w:t>
      </w:r>
    </w:p>
    <w:p>
      <w:r>
        <w:rPr>
          <w:b/>
          <w:u w:val="single"/>
        </w:rPr>
        <w:t xml:space="preserve">83502</w:t>
      </w:r>
    </w:p>
    <w:p>
      <w:r>
        <w:t xml:space="preserve">Myndighetene vurderer nå or as de skal få permanent oppholdstillatelse .</w:t>
      </w:r>
    </w:p>
    <w:p>
      <w:r>
        <w:rPr>
          <w:b/>
          <w:u w:val="single"/>
        </w:rPr>
        <w:t xml:space="preserve">83503</w:t>
      </w:r>
    </w:p>
    <w:p>
      <w:r>
        <w:t xml:space="preserve">http://www.vg.no/pub/vgart.hbs ? artid = 222065 Sotarikoksista epäilty hakee turvapaikkaa Norjasta Sotarikoksista etsintäkuulutettu tšetšeeni ( 32 ) ja sotarikoksista epäilty libanonilainen ( 41 ) asuvat perheineen turvapaikan vastaanottokeskuksessa Norjassa .</w:t>
      </w:r>
    </w:p>
    <w:p>
      <w:r>
        <w:rPr>
          <w:b/>
          <w:u w:val="single"/>
        </w:rPr>
        <w:t xml:space="preserve">83504</w:t>
      </w:r>
    </w:p>
    <w:p>
      <w:r>
        <w:t xml:space="preserve">Hallitus arvioi nyt, pitäisikö heille myöntää pysyvä oleskelulupa.</w:t>
      </w:r>
    </w:p>
    <w:p>
      <w:r>
        <w:rPr>
          <w:b/>
          <w:u w:val="single"/>
        </w:rPr>
        <w:t xml:space="preserve">83505</w:t>
      </w:r>
    </w:p>
    <w:p>
      <w:r>
        <w:t xml:space="preserve">Libanonilaiset ovat yksi niistä, jotka tekivät Sabran ja Shattilan verilöylyn juutalaisvaltion Israelin johdolla.</w:t>
      </w:r>
    </w:p>
    <w:p>
      <w:r>
        <w:rPr>
          <w:b/>
          <w:u w:val="single"/>
        </w:rPr>
        <w:t xml:space="preserve">83506</w:t>
      </w:r>
    </w:p>
    <w:p>
      <w:r>
        <w:t xml:space="preserve">Tšetšenian peto oli yksi niistä, jotka syyllistyivät Allahin nimissä tappamiseen venäläisiä veljiämme vastaan, kuten Moskovan teatterissa.</w:t>
      </w:r>
    </w:p>
    <w:p>
      <w:r>
        <w:rPr>
          <w:b/>
          <w:u w:val="single"/>
        </w:rPr>
        <w:t xml:space="preserve">83507</w:t>
      </w:r>
    </w:p>
    <w:p>
      <w:r>
        <w:t xml:space="preserve">Päästettäköön ne lopullisesti pois .</w:t>
      </w:r>
    </w:p>
    <w:p>
      <w:r>
        <w:rPr>
          <w:b/>
          <w:u w:val="single"/>
        </w:rPr>
        <w:t xml:space="preserve">83508</w:t>
      </w:r>
    </w:p>
    <w:p>
      <w:r>
        <w:t xml:space="preserve">Emme tarvitse tällaista roskaväkeä .</w:t>
      </w:r>
    </w:p>
    <w:p>
      <w:r>
        <w:rPr>
          <w:b/>
          <w:u w:val="single"/>
        </w:rPr>
        <w:t xml:space="preserve">83509</w:t>
      </w:r>
    </w:p>
    <w:p>
      <w:r>
        <w:t xml:space="preserve">Wolf 278</w:t>
      </w:r>
    </w:p>
    <w:p>
      <w:r>
        <w:rPr>
          <w:b/>
          <w:u w:val="single"/>
        </w:rPr>
        <w:t xml:space="preserve">83510</w:t>
      </w:r>
    </w:p>
    <w:p>
      <w:r>
        <w:t xml:space="preserve">Dennys taitaa olla nyt s*it-listallani.</w:t>
      </w:r>
    </w:p>
    <w:p>
      <w:r>
        <w:rPr>
          <w:b/>
          <w:u w:val="single"/>
        </w:rPr>
        <w:t xml:space="preserve">83511</w:t>
      </w:r>
    </w:p>
    <w:p>
      <w:r>
        <w:t xml:space="preserve">Haluaisin mielelläni kaksi minuuttia yksin huoneessa sen kanssa, mitä s* it for brains -housut keksivät tuon mainoksen .</w:t>
      </w:r>
    </w:p>
    <w:p>
      <w:r>
        <w:rPr>
          <w:b/>
          <w:u w:val="single"/>
        </w:rPr>
        <w:t xml:space="preserve">83512</w:t>
      </w:r>
    </w:p>
    <w:p>
      <w:r>
        <w:t xml:space="preserve">AOH ovat legendoja .</w:t>
      </w:r>
    </w:p>
    <w:p>
      <w:r>
        <w:rPr>
          <w:b/>
          <w:u w:val="single"/>
        </w:rPr>
        <w:t xml:space="preserve">83513</w:t>
      </w:r>
    </w:p>
    <w:p>
      <w:r>
        <w:t xml:space="preserve">Aion olla Irlannissa ensi vuoden aikana.</w:t>
      </w:r>
    </w:p>
    <w:p>
      <w:r>
        <w:rPr>
          <w:b/>
          <w:u w:val="single"/>
        </w:rPr>
        <w:t xml:space="preserve">83514</w:t>
      </w:r>
    </w:p>
    <w:p>
      <w:r>
        <w:t xml:space="preserve">Toivottavasti teitä kaikkia ei haittaa, että irlantilais-amerikkalainen iho liittyy riveihinne .</w:t>
      </w:r>
    </w:p>
    <w:p>
      <w:r>
        <w:rPr>
          <w:b/>
          <w:u w:val="single"/>
        </w:rPr>
        <w:t xml:space="preserve">83515</w:t>
      </w:r>
    </w:p>
    <w:p>
      <w:r>
        <w:t xml:space="preserve">Todennäköisesti muutan Belfastiin.</w:t>
      </w:r>
    </w:p>
    <w:p>
      <w:r>
        <w:rPr>
          <w:b/>
          <w:u w:val="single"/>
        </w:rPr>
        <w:t xml:space="preserve">83516</w:t>
      </w:r>
    </w:p>
    <w:p>
      <w:r>
        <w:t xml:space="preserve">Minulla on siellä perhettä .</w:t>
      </w:r>
    </w:p>
    <w:p>
      <w:r>
        <w:rPr>
          <w:b/>
          <w:u w:val="single"/>
        </w:rPr>
        <w:t xml:space="preserve">83517</w:t>
      </w:r>
    </w:p>
    <w:p>
      <w:r>
        <w:t xml:space="preserve">14/88</w:t>
      </w:r>
    </w:p>
    <w:p>
      <w:r>
        <w:rPr>
          <w:b/>
          <w:u w:val="single"/>
        </w:rPr>
        <w:t xml:space="preserve">83518</w:t>
      </w:r>
    </w:p>
    <w:p>
      <w:r>
        <w:t xml:space="preserve">Oletan, että et ole Irlannista, koska silloin tietäisit, miten hyvin järjestäytynyt AFA on .</w:t>
      </w:r>
    </w:p>
    <w:p>
      <w:r>
        <w:rPr>
          <w:b/>
          <w:u w:val="single"/>
        </w:rPr>
        <w:t xml:space="preserve">83519</w:t>
      </w:r>
    </w:p>
    <w:p>
      <w:r>
        <w:t xml:space="preserve">Jonain päivänä meidän aikamme kuitenkin koittaa.</w:t>
      </w:r>
    </w:p>
    <w:p>
      <w:r>
        <w:rPr>
          <w:b/>
          <w:u w:val="single"/>
        </w:rPr>
        <w:t xml:space="preserve">83520</w:t>
      </w:r>
    </w:p>
    <w:p>
      <w:r>
        <w:t xml:space="preserve">Minullakin oli muutamia ongelmia, mutta toisaalta minulla oli ongelmia myös joidenkin irlantilaisten kanssa, joten en voi valittaa.</w:t>
      </w:r>
    </w:p>
    <w:p>
      <w:r>
        <w:rPr>
          <w:b/>
          <w:u w:val="single"/>
        </w:rPr>
        <w:t xml:space="preserve">83521</w:t>
      </w:r>
    </w:p>
    <w:p>
      <w:r>
        <w:t xml:space="preserve">he valitsevat syrjäisiä taloja kaukana paikallisista ja tulevat ja menevät autoilla yöllä.He eivät kutsu naapureita polvillensa ....</w:t>
      </w:r>
    </w:p>
    <w:p>
      <w:r>
        <w:rPr>
          <w:b/>
          <w:u w:val="single"/>
        </w:rPr>
        <w:t xml:space="preserve">83522</w:t>
      </w:r>
    </w:p>
    <w:p>
      <w:r>
        <w:t xml:space="preserve">Varsinkin kun otetaan huomioon, että he eivät olleet suoria lentoja Nigeriasta Irlantiin tekee siitä vielä järkyttävämmän.</w:t>
      </w:r>
    </w:p>
    <w:p>
      <w:r>
        <w:rPr>
          <w:b/>
          <w:u w:val="single"/>
        </w:rPr>
        <w:t xml:space="preserve">83523</w:t>
      </w:r>
    </w:p>
    <w:p>
      <w:r>
        <w:t xml:space="preserve">Minua kuvotti katsoa kaikkia mustia ja aasialaisia .</w:t>
      </w:r>
    </w:p>
    <w:p>
      <w:r>
        <w:rPr>
          <w:b/>
          <w:u w:val="single"/>
        </w:rPr>
        <w:t xml:space="preserve">83524</w:t>
      </w:r>
    </w:p>
    <w:p>
      <w:r>
        <w:t xml:space="preserve">Tämän illan Toy Show'ta katsomalla voisi vannoa, että irlantilaiset ovat vähemmistö Irlannissa.</w:t>
      </w:r>
    </w:p>
    <w:p>
      <w:r>
        <w:rPr>
          <w:b/>
          <w:u w:val="single"/>
        </w:rPr>
        <w:t xml:space="preserve">83525</w:t>
      </w:r>
    </w:p>
    <w:p>
      <w:r>
        <w:t xml:space="preserve">Voi sentään, eikö olekin kauheaa? No, kaipa heidän on sitten vain lähdettävä jonnekin, missä heitä arvostetaan enemmän.</w:t>
      </w:r>
    </w:p>
    <w:p>
      <w:r>
        <w:rPr>
          <w:b/>
          <w:u w:val="single"/>
        </w:rPr>
        <w:t xml:space="preserve">83526</w:t>
      </w:r>
    </w:p>
    <w:p>
      <w:r>
        <w:t xml:space="preserve">Jos tuo nigerialaisnarttu luulee, että hänet valitaan Tallaghtissa, hän saa ikävän herätyksen.</w:t>
      </w:r>
    </w:p>
    <w:p>
      <w:r>
        <w:rPr>
          <w:b/>
          <w:u w:val="single"/>
        </w:rPr>
        <w:t xml:space="preserve">83527</w:t>
      </w:r>
    </w:p>
    <w:p>
      <w:r>
        <w:t xml:space="preserve">Lynchattu ehkä, valittu ei.</w:t>
      </w:r>
    </w:p>
    <w:p>
      <w:r>
        <w:rPr>
          <w:b/>
          <w:u w:val="single"/>
        </w:rPr>
        <w:t xml:space="preserve">83528</w:t>
      </w:r>
    </w:p>
    <w:p>
      <w:r>
        <w:t xml:space="preserve">Tästä tarinasta pitäisi tehdä youtube-video ja laittaa se esille kaikkialle nettiin.Kuvittele, jos poliisi olisi ollut valkoinen ja kuollut mies musta.</w:t>
      </w:r>
    </w:p>
    <w:p>
      <w:r>
        <w:rPr>
          <w:b/>
          <w:u w:val="single"/>
        </w:rPr>
        <w:t xml:space="preserve">83529</w:t>
      </w:r>
    </w:p>
    <w:p>
      <w:r>
        <w:t xml:space="preserve">Lähetä minulle PM jos olet menossa .</w:t>
      </w:r>
    </w:p>
    <w:p>
      <w:r>
        <w:rPr>
          <w:b/>
          <w:u w:val="single"/>
        </w:rPr>
        <w:t xml:space="preserve">83530</w:t>
      </w:r>
    </w:p>
    <w:p>
      <w:r>
        <w:t xml:space="preserve">On tervetullutta vaihtelua nähdä WN-kollega, kun näkee satoja vasemmistolaisia paskiaisia menossa katsomaan RATM:ää.</w:t>
      </w:r>
    </w:p>
    <w:p>
      <w:r>
        <w:rPr>
          <w:b/>
          <w:u w:val="single"/>
        </w:rPr>
        <w:t xml:space="preserve">83531</w:t>
      </w:r>
    </w:p>
    <w:p>
      <w:r>
        <w:t xml:space="preserve">14/88</w:t>
      </w:r>
    </w:p>
    <w:p>
      <w:r>
        <w:rPr>
          <w:b/>
          <w:u w:val="single"/>
        </w:rPr>
        <w:t xml:space="preserve">83532</w:t>
      </w:r>
    </w:p>
    <w:p>
      <w:r>
        <w:t xml:space="preserve">Olette oikeassa, mutta sanoisin, että jos mitään ei tehdä nopeasti 5 vuoden kuluessa, irlantilaiset ovat tuhoon tuomittuja.</w:t>
      </w:r>
    </w:p>
    <w:p>
      <w:r>
        <w:rPr>
          <w:b/>
          <w:u w:val="single"/>
        </w:rPr>
        <w:t xml:space="preserve">83533</w:t>
      </w:r>
    </w:p>
    <w:p>
      <w:r>
        <w:t xml:space="preserve">www.immigrationcontrol.org * * * * * * EU on Neuvostoliiton järjestelmä, mutta paljon pahempi .</w:t>
      </w:r>
    </w:p>
    <w:p>
      <w:r>
        <w:rPr>
          <w:b/>
          <w:u w:val="single"/>
        </w:rPr>
        <w:t xml:space="preserve">83534</w:t>
      </w:r>
    </w:p>
    <w:p>
      <w:r>
        <w:t xml:space="preserve">Näyttää siltä, että Irlanti on jälleen kerran pelastanut Euroopan ja mahdollisesti koko läntisen maailman.</w:t>
      </w:r>
    </w:p>
    <w:p>
      <w:r>
        <w:rPr>
          <w:b/>
          <w:u w:val="single"/>
        </w:rPr>
        <w:t xml:space="preserve">83535</w:t>
      </w:r>
    </w:p>
    <w:p>
      <w:r>
        <w:t xml:space="preserve">Hyvin tehty .</w:t>
      </w:r>
    </w:p>
    <w:p>
      <w:r>
        <w:rPr>
          <w:b/>
          <w:u w:val="single"/>
        </w:rPr>
        <w:t xml:space="preserve">83536</w:t>
      </w:r>
    </w:p>
    <w:p>
      <w:r>
        <w:t xml:space="preserve">Nyt on aika ajaa kaikki petturit ulos !</w:t>
      </w:r>
    </w:p>
    <w:p>
      <w:r>
        <w:rPr>
          <w:b/>
          <w:u w:val="single"/>
        </w:rPr>
        <w:t xml:space="preserve">83537</w:t>
      </w:r>
    </w:p>
    <w:p>
      <w:r>
        <w:t xml:space="preserve">Kyllä, se on surullista nähdä, ja jos irlantilaiset eivät pian lopeta sitä, viimeiset keltit ovat poissa maailmasta.</w:t>
      </w:r>
    </w:p>
    <w:p>
      <w:r>
        <w:rPr>
          <w:b/>
          <w:u w:val="single"/>
        </w:rPr>
        <w:t xml:space="preserve">83538</w:t>
      </w:r>
    </w:p>
    <w:p>
      <w:r>
        <w:t xml:space="preserve">Hän on Irlannin pikku-John.Osa järjestelmää kuten muutkin.Kun asia on näin yksinkertainen, nämä tyypit ovat enemmän vihollisemme kuin muut.</w:t>
      </w:r>
    </w:p>
    <w:p>
      <w:r>
        <w:rPr>
          <w:b/>
          <w:u w:val="single"/>
        </w:rPr>
        <w:t xml:space="preserve">83539</w:t>
      </w:r>
    </w:p>
    <w:p>
      <w:r>
        <w:t xml:space="preserve">Hitot siitä, mitä tämä olento ajattelee .</w:t>
      </w:r>
    </w:p>
    <w:p>
      <w:r>
        <w:rPr>
          <w:b/>
          <w:u w:val="single"/>
        </w:rPr>
        <w:t xml:space="preserve">83540</w:t>
      </w:r>
    </w:p>
    <w:p>
      <w:r>
        <w:t xml:space="preserve">Ehkä Dublinin ylpeät alkuperäisasukkaat eivät halua kulttuurinsa "rikastuvan" (pilaantuvan) tällaisella roskasakilla.</w:t>
      </w:r>
    </w:p>
    <w:p>
      <w:r>
        <w:rPr>
          <w:b/>
          <w:u w:val="single"/>
        </w:rPr>
        <w:t xml:space="preserve">83541</w:t>
      </w:r>
    </w:p>
    <w:p>
      <w:r>
        <w:t xml:space="preserve">Kaikkien, jotka kirjoittavat tällä sivustolla, pitäisi tuomita tämä hyökkäys nuorta poikaa vastaan . sillä ei ole väliä, onko poika katolinen vai protestantti, tällaisella hyökkäyksellä ei ole sijaa missään valkoisissa yhteisöissä .</w:t>
      </w:r>
    </w:p>
    <w:p>
      <w:r>
        <w:rPr>
          <w:b/>
          <w:u w:val="single"/>
        </w:rPr>
        <w:t xml:space="preserve">83542</w:t>
      </w:r>
    </w:p>
    <w:p>
      <w:r>
        <w:t xml:space="preserve">Kuulin juuri radiosta, että paikallinen neuvosto on päättänyt antaa periksi ja heidät kaikki on majoitettu hätämajoitukseen ja heille on luvattu talo uudesta sosiaalisesta asuntorakentamisesta kyseisellä alueella.</w:t>
      </w:r>
    </w:p>
    <w:p>
      <w:r>
        <w:rPr>
          <w:b/>
          <w:u w:val="single"/>
        </w:rPr>
        <w:t xml:space="preserve">83543</w:t>
      </w:r>
    </w:p>
    <w:p>
      <w:r>
        <w:t xml:space="preserve">On inhottavaa, että nämä ulkomaalaiset tulevat tänne, polkevat jalkojaan ja hyppivät hyvien irlantilaisperheiden yläpuolelle ja saavat mitä haluavat.</w:t>
      </w:r>
    </w:p>
    <w:p>
      <w:r>
        <w:rPr>
          <w:b/>
          <w:u w:val="single"/>
        </w:rPr>
        <w:t xml:space="preserve">83544</w:t>
      </w:r>
    </w:p>
    <w:p>
      <w:r>
        <w:t xml:space="preserve">Pelastakaa Irlanti -ohjelmalla on työpaikka, ja hän työskentelee MSI:lle. Väitätkö, että heidän työnsä on tärkeämpää kuin yrittää pysäyttää maahanmuuton hyökkäys Irlantiin?</w:t>
      </w:r>
    </w:p>
    <w:p>
      <w:r>
        <w:rPr>
          <w:b/>
          <w:u w:val="single"/>
        </w:rPr>
        <w:t xml:space="preserve">83545</w:t>
      </w:r>
    </w:p>
    <w:p>
      <w:r>
        <w:t xml:space="preserve">Epäilemättä suurin osa hänen äänistään tuli jatkuvasti kasvavasta kiinalaisesta maahanmuuttajayhteisöstä Belfastin ympärillä.</w:t>
      </w:r>
    </w:p>
    <w:p>
      <w:r>
        <w:rPr>
          <w:b/>
          <w:u w:val="single"/>
        </w:rPr>
        <w:t xml:space="preserve">83546</w:t>
      </w:r>
    </w:p>
    <w:p>
      <w:r>
        <w:t xml:space="preserve">Saasta .</w:t>
      </w:r>
    </w:p>
    <w:p>
      <w:r>
        <w:rPr>
          <w:b/>
          <w:u w:val="single"/>
        </w:rPr>
        <w:t xml:space="preserve">83547</w:t>
      </w:r>
    </w:p>
    <w:p>
      <w:r>
        <w:t xml:space="preserve">Takaisin sinne mistä tulitkin!</w:t>
      </w:r>
    </w:p>
    <w:p>
      <w:r>
        <w:rPr>
          <w:b/>
          <w:u w:val="single"/>
        </w:rPr>
        <w:t xml:space="preserve">83548</w:t>
      </w:r>
    </w:p>
    <w:p>
      <w:r>
        <w:t xml:space="preserve">Irlantilaisille oppilaille jää vähemmän aikaa, koska opettajilla on niin kiire auttaa maahanmuuttajalapsia pääsemään ajan tasalle.</w:t>
      </w:r>
    </w:p>
    <w:p>
      <w:r>
        <w:rPr>
          <w:b/>
          <w:u w:val="single"/>
        </w:rPr>
        <w:t xml:space="preserve">83549</w:t>
      </w:r>
    </w:p>
    <w:p>
      <w:r>
        <w:t xml:space="preserve">Ajattelin, että onko kenelläkään muulla ollut ongelmia päästä osoitteeseen www.ireland-awake.tk ? klikkaan klikkaa ja kaikki mitä tulee on DotTK rekisteröintisivu Joku auttaa ?</w:t>
      </w:r>
    </w:p>
    <w:p>
      <w:r>
        <w:rPr>
          <w:b/>
          <w:u w:val="single"/>
        </w:rPr>
        <w:t xml:space="preserve">83550</w:t>
      </w:r>
    </w:p>
    <w:p>
      <w:r>
        <w:t xml:space="preserve">Luulen, että kaikki tiesivät tarkistaa hänen viestiketjunsa ' skinheadit ' https : //www.stormfront.org/forum/show ... rish + skinheads knowbody trusted him from day one yet he still went ahead with a story that is old news more fools the star for even printing it. i dont notice any posts from joeblogs defying him self.</w:t>
      </w:r>
    </w:p>
    <w:p>
      <w:r>
        <w:rPr>
          <w:b/>
          <w:u w:val="single"/>
        </w:rPr>
        <w:t xml:space="preserve">83551</w:t>
      </w:r>
    </w:p>
    <w:p>
      <w:r>
        <w:t xml:space="preserve">Ihmiset siis lähtevät maasta muutamaksi vuodeksi, palaavat takaisin ja heidän pankissa olevat rahansa on annettu mustille laittomille maahanmuuttajille, tämä on järkyttävää.</w:t>
      </w:r>
    </w:p>
    <w:p>
      <w:r>
        <w:rPr>
          <w:b/>
          <w:u w:val="single"/>
        </w:rPr>
        <w:t xml:space="preserve">83552</w:t>
      </w:r>
    </w:p>
    <w:p>
      <w:r>
        <w:t xml:space="preserve">Kuten sanoin irlantilaiset tiedotusvälineet ovat peloissaan, antakaa meille haastattelu.Asiat ovat menossa huonosti nyt tiedotusvälineiden kannalta, koska irlantilaiset eivät usko valheita.</w:t>
      </w:r>
    </w:p>
    <w:p>
      <w:r>
        <w:rPr>
          <w:b/>
          <w:u w:val="single"/>
        </w:rPr>
        <w:t xml:space="preserve">83553</w:t>
      </w:r>
    </w:p>
    <w:p>
      <w:r>
        <w:t xml:space="preserve">Tässä keskusteluketjussa käsiteltiin osittain samaa asiaa kuin Pohjois-Irlannin keskusteluketjussa , mutta se eteni ilman liekkejä.</w:t>
      </w:r>
    </w:p>
    <w:p>
      <w:r>
        <w:rPr>
          <w:b/>
          <w:u w:val="single"/>
        </w:rPr>
        <w:t xml:space="preserve">83554</w:t>
      </w:r>
    </w:p>
    <w:p>
      <w:r>
        <w:t xml:space="preserve">Onko se hävinnyt vai enkö vain löydä sitä ?</w:t>
      </w:r>
    </w:p>
    <w:p>
      <w:r>
        <w:rPr>
          <w:b/>
          <w:u w:val="single"/>
        </w:rPr>
        <w:t xml:space="preserve">83555</w:t>
      </w:r>
    </w:p>
    <w:p>
      <w:r>
        <w:t xml:space="preserve">Minulla oli kerran irlantilainen poikaystävä 3 vuoden ajan ja hänellä oli tapana nauraa sille, kuinka Irlannissa ei koskaan nähty mustia ihmisiä.Asiat ovat kai muuttuneet paljon 10 vuoden aikana.</w:t>
      </w:r>
    </w:p>
    <w:p>
      <w:r>
        <w:rPr>
          <w:b/>
          <w:u w:val="single"/>
        </w:rPr>
        <w:t xml:space="preserve">83556</w:t>
      </w:r>
    </w:p>
    <w:p>
      <w:r>
        <w:t xml:space="preserve">Olen aivan tien varrella.Tervetuloa board.it särkee sydämeni joka kerta, kun menen Galwayn kaupunkiin ja näen kuinka paljon mustia siellä on.Toissa viikolla kävelin kauppakadulla ja kadulla seisoi muslimi myymässä kopioita koraanista.</w:t>
      </w:r>
    </w:p>
    <w:p>
      <w:r>
        <w:rPr>
          <w:b/>
          <w:u w:val="single"/>
        </w:rPr>
        <w:t xml:space="preserve">83557</w:t>
      </w:r>
    </w:p>
    <w:p>
      <w:r>
        <w:t xml:space="preserve">Useimmat heistä eivät edes käy töissä , mutta en epäile, etteikö jotkut heistä pääsisi korkeisiin asemiin yhteiskunnassa.</w:t>
      </w:r>
    </w:p>
    <w:p>
      <w:r>
        <w:rPr>
          <w:b/>
          <w:u w:val="single"/>
        </w:rPr>
        <w:t xml:space="preserve">83558</w:t>
      </w:r>
    </w:p>
    <w:p>
      <w:r>
        <w:t xml:space="preserve">Rättipäillä ei ole vielä tarpeeksi numeroita Irlannissa , mutta kun ne saavat , saatte tietää siitä kaiken .</w:t>
      </w:r>
    </w:p>
    <w:p>
      <w:r>
        <w:rPr>
          <w:b/>
          <w:u w:val="single"/>
        </w:rPr>
        <w:t xml:space="preserve">83559</w:t>
      </w:r>
    </w:p>
    <w:p>
      <w:r>
        <w:t xml:space="preserve">Älkää käsittäkö minua väärin, mutta sika on sika missä tahansa maassa, ja sellainen on myös näyttelijä, joka esitti roolia tässä ohjelmassa .</w:t>
      </w:r>
    </w:p>
    <w:p>
      <w:r>
        <w:rPr>
          <w:b/>
          <w:u w:val="single"/>
        </w:rPr>
        <w:t xml:space="preserve">83560</w:t>
      </w:r>
    </w:p>
    <w:p>
      <w:r>
        <w:t xml:space="preserve">Totta kai se oli , kyllä tietysti , mitä minä oikein ajattelin ?</w:t>
      </w:r>
    </w:p>
    <w:p>
      <w:r>
        <w:rPr>
          <w:b/>
          <w:u w:val="single"/>
        </w:rPr>
        <w:t xml:space="preserve">83561</w:t>
      </w:r>
    </w:p>
    <w:p>
      <w:r>
        <w:t xml:space="preserve">Istukaa nyt takaisin radion ääreen teekupin kanssa ja odottakaa, että BBC:n suosikkiohjelmanne tulevat, ja unohtakaa totuus.</w:t>
      </w:r>
    </w:p>
    <w:p>
      <w:r>
        <w:rPr>
          <w:b/>
          <w:u w:val="single"/>
        </w:rPr>
        <w:t xml:space="preserve">83562</w:t>
      </w:r>
    </w:p>
    <w:p>
      <w:r>
        <w:t xml:space="preserve">No niin , nyt on kaikki hyvin , sshh .</w:t>
      </w:r>
    </w:p>
    <w:p>
      <w:r>
        <w:rPr>
          <w:b/>
          <w:u w:val="single"/>
        </w:rPr>
        <w:t xml:space="preserve">83563</w:t>
      </w:r>
    </w:p>
    <w:p>
      <w:r>
        <w:t xml:space="preserve">Tämä on surullisin uutinen, jonka olen koskaan kuullut koko elämäni aikana, Irlanti ei ole valkoinen maa. se on kuin sanoisi, että maailma on loppumassa.</w:t>
      </w:r>
    </w:p>
    <w:p>
      <w:r>
        <w:rPr>
          <w:b/>
          <w:u w:val="single"/>
        </w:rPr>
        <w:t xml:space="preserve">83564</w:t>
      </w:r>
    </w:p>
    <w:p>
      <w:r>
        <w:t xml:space="preserve">Vau.</w:t>
      </w:r>
    </w:p>
    <w:p>
      <w:r>
        <w:rPr>
          <w:b/>
          <w:u w:val="single"/>
        </w:rPr>
        <w:t xml:space="preserve">83565</w:t>
      </w:r>
    </w:p>
    <w:p>
      <w:r>
        <w:t xml:space="preserve">En voi uskoa, että todella tuhlasin useita minuutteja elämästäni lukemalla tuon sivun.</w:t>
      </w:r>
    </w:p>
    <w:p>
      <w:r>
        <w:rPr>
          <w:b/>
          <w:u w:val="single"/>
        </w:rPr>
        <w:t xml:space="preserve">83566</w:t>
      </w:r>
    </w:p>
    <w:p>
      <w:r>
        <w:t xml:space="preserve">Oliko tuolla sivulla todella tarkoitus olla todisteita kelttiläisistä yhteisöistä NZ:ssä?</w:t>
      </w:r>
    </w:p>
    <w:p>
      <w:r>
        <w:rPr>
          <w:b/>
          <w:u w:val="single"/>
        </w:rPr>
        <w:t xml:space="preserve">83567</w:t>
      </w:r>
    </w:p>
    <w:p>
      <w:r>
        <w:t xml:space="preserve">En todellakaan löytänyt yhtään .</w:t>
      </w:r>
    </w:p>
    <w:p>
      <w:r>
        <w:rPr>
          <w:b/>
          <w:u w:val="single"/>
        </w:rPr>
        <w:t xml:space="preserve">83568</w:t>
      </w:r>
    </w:p>
    <w:p>
      <w:r>
        <w:t xml:space="preserve">Uskon, että Irlanti tarvitsee WN-puolueen ja melko nopeasti sen jälkeen, kun olen nähnyt Dublinissa niin paljon ei-valkoisia.</w:t>
      </w:r>
    </w:p>
    <w:p>
      <w:r>
        <w:rPr>
          <w:b/>
          <w:u w:val="single"/>
        </w:rPr>
        <w:t xml:space="preserve">83569</w:t>
      </w:r>
    </w:p>
    <w:p>
      <w:r>
        <w:t xml:space="preserve">Haluaako joku lähettää meille kuvia aktivismista ?</w:t>
      </w:r>
    </w:p>
    <w:p>
      <w:r>
        <w:rPr>
          <w:b/>
          <w:u w:val="single"/>
        </w:rPr>
        <w:t xml:space="preserve">83570</w:t>
      </w:r>
    </w:p>
    <w:p>
      <w:r>
        <w:t xml:space="preserve">Videot jne. tervetulleita .</w:t>
      </w:r>
    </w:p>
    <w:p>
      <w:r>
        <w:rPr>
          <w:b/>
          <w:u w:val="single"/>
        </w:rPr>
        <w:t xml:space="preserve">83571</w:t>
      </w:r>
    </w:p>
    <w:p>
      <w:r>
        <w:t xml:space="preserve">Menkää ulos ja näyttäkää esimerkkiä .</w:t>
      </w:r>
    </w:p>
    <w:p>
      <w:r>
        <w:rPr>
          <w:b/>
          <w:u w:val="single"/>
        </w:rPr>
        <w:t xml:space="preserve">83572</w:t>
      </w:r>
    </w:p>
    <w:p>
      <w:r>
        <w:t xml:space="preserve">http://www.exterminationist.com/science.htmhttp://www.exterminationist.com/leaflets.htm Tehtävää on paljon .</w:t>
      </w:r>
    </w:p>
    <w:p>
      <w:r>
        <w:rPr>
          <w:b/>
          <w:u w:val="single"/>
        </w:rPr>
        <w:t xml:space="preserve">83573</w:t>
      </w:r>
    </w:p>
    <w:p>
      <w:r>
        <w:t xml:space="preserve">Tämä osoittaa, että IRA on vain rikollisia eikä vapaustaistelijoita, kuten he väittävät.</w:t>
      </w:r>
    </w:p>
    <w:p>
      <w:r>
        <w:rPr>
          <w:b/>
          <w:u w:val="single"/>
        </w:rPr>
        <w:t xml:space="preserve">83574</w:t>
      </w:r>
    </w:p>
    <w:p>
      <w:r>
        <w:t xml:space="preserve">Kaikki puolisotilaalliset joukot ovat vain rikollista roskaväkeä. !!!!</w:t>
      </w:r>
    </w:p>
    <w:p>
      <w:r>
        <w:rPr>
          <w:b/>
          <w:u w:val="single"/>
        </w:rPr>
        <w:t xml:space="preserve">83575</w:t>
      </w:r>
    </w:p>
    <w:p>
      <w:r>
        <w:t xml:space="preserve">Häviää hiton tavoite ottaa sivuuttaa mahdollisuus, jos yksi lukee säiettä , doh , Rukoile niin paljon kuin haluat minun Jumalani ei laske ' em .</w:t>
      </w:r>
    </w:p>
    <w:p>
      <w:r>
        <w:rPr>
          <w:b/>
          <w:u w:val="single"/>
        </w:rPr>
        <w:t xml:space="preserve">83576</w:t>
      </w:r>
    </w:p>
    <w:p>
      <w:r>
        <w:t xml:space="preserve">Justin Barrett oli eilen lastword Today FM voit kuunnella show alla olevasta linkistä, Justin tulee noin puoli tuntia ohjelmaan.</w:t>
      </w:r>
    </w:p>
    <w:p>
      <w:r>
        <w:rPr>
          <w:b/>
          <w:u w:val="single"/>
        </w:rPr>
        <w:t xml:space="preserve">83577</w:t>
      </w:r>
    </w:p>
    <w:p>
      <w:r>
        <w:t xml:space="preserve">http://www.radioireland.ie/lastword/19112004-17.wmv</w:t>
      </w:r>
    </w:p>
    <w:p>
      <w:r>
        <w:rPr>
          <w:b/>
          <w:u w:val="single"/>
        </w:rPr>
        <w:t xml:space="preserve">83578</w:t>
      </w:r>
    </w:p>
    <w:p>
      <w:r>
        <w:t xml:space="preserve">Ihan vain tiedoksi, onko tämä sama toimittaja, joka kirjoitti pari viikkoa sitten artikkelin, jossa kehotettiin meitä sekoittumaan?</w:t>
      </w:r>
    </w:p>
    <w:p>
      <w:r>
        <w:rPr>
          <w:b/>
          <w:u w:val="single"/>
        </w:rPr>
        <w:t xml:space="preserve">83579</w:t>
      </w:r>
    </w:p>
    <w:p>
      <w:r>
        <w:t xml:space="preserve">Aluksi olisi hyvä saada muutama satatuhatta dollaria pienelle tilalle tai miljoona tai kaksi isommalle tilalle.</w:t>
      </w:r>
    </w:p>
    <w:p>
      <w:r>
        <w:rPr>
          <w:b/>
          <w:u w:val="single"/>
        </w:rPr>
        <w:t xml:space="preserve">83580</w:t>
      </w:r>
    </w:p>
    <w:p>
      <w:r>
        <w:t xml:space="preserve">Vancouver ( Burnaby , Richmond , Surrey ) on taatusti huonompi kuin Calgary .</w:t>
      </w:r>
    </w:p>
    <w:p>
      <w:r>
        <w:rPr>
          <w:b/>
          <w:u w:val="single"/>
        </w:rPr>
        <w:t xml:space="preserve">83581</w:t>
      </w:r>
    </w:p>
    <w:p>
      <w:r>
        <w:t xml:space="preserve">Siitä on tullut sietämätöntä, ja se muuttaa minua vakavasti ihmisenä, kun katson, miten maani tuhoutuu.</w:t>
      </w:r>
    </w:p>
    <w:p>
      <w:r>
        <w:rPr>
          <w:b/>
          <w:u w:val="single"/>
        </w:rPr>
        <w:t xml:space="preserve">83582</w:t>
      </w:r>
    </w:p>
    <w:p>
      <w:r>
        <w:t xml:space="preserve">Vuodesta 1860 vuoteen 1990 Kanada oli tuonut yli 200 000 maahanmuuttajaa yhteensä 9 kertaa.</w:t>
      </w:r>
    </w:p>
    <w:p>
      <w:r>
        <w:rPr>
          <w:b/>
          <w:u w:val="single"/>
        </w:rPr>
        <w:t xml:space="preserve">83583</w:t>
      </w:r>
    </w:p>
    <w:p>
      <w:r>
        <w:t xml:space="preserve">Vuosina 1990-2010 Kanada toi maahan yli 200 000 maahanmuuttajaa 18 kertaa !!!! 9 kertaa 130 vuoden aikana .....</w:t>
      </w:r>
    </w:p>
    <w:p>
      <w:r>
        <w:rPr>
          <w:b/>
          <w:u w:val="single"/>
        </w:rPr>
        <w:t xml:space="preserve">83584</w:t>
      </w:r>
    </w:p>
    <w:p>
      <w:r>
        <w:t xml:space="preserve">18 kertaa viimeisten 20 vuoden aikana 9 kertaa 130 vuoden aikana .... ....</w:t>
      </w:r>
    </w:p>
    <w:p>
      <w:r>
        <w:rPr>
          <w:b/>
          <w:u w:val="single"/>
        </w:rPr>
        <w:t xml:space="preserve">83585</w:t>
      </w:r>
    </w:p>
    <w:p>
      <w:r>
        <w:t xml:space="preserve">18 kertaa viimeisten 20 vuoden aikana Seuraavan sukupolven on aika taistella takaisin saadaksemme maamme takaisin ..... baby boomerit menettävät sen puolestamme, jos emme tee mitään.</w:t>
      </w:r>
    </w:p>
    <w:p>
      <w:r>
        <w:rPr>
          <w:b/>
          <w:u w:val="single"/>
        </w:rPr>
        <w:t xml:space="preserve">83586</w:t>
      </w:r>
    </w:p>
    <w:p>
      <w:r>
        <w:t xml:space="preserve">Viestissäsi on viisautta.</w:t>
      </w:r>
    </w:p>
    <w:p>
      <w:r>
        <w:rPr>
          <w:b/>
          <w:u w:val="single"/>
        </w:rPr>
        <w:t xml:space="preserve">83587</w:t>
      </w:r>
    </w:p>
    <w:p>
      <w:r>
        <w:t xml:space="preserve">Ottakaa kaikki suolan jyvällä, sillä sudet tulevat lampaiden vaatteissa, sydämenne tietää mikä on oikein.</w:t>
      </w:r>
    </w:p>
    <w:p>
      <w:r>
        <w:rPr>
          <w:b/>
          <w:u w:val="single"/>
        </w:rPr>
        <w:t xml:space="preserve">83588</w:t>
      </w:r>
    </w:p>
    <w:p>
      <w:r>
        <w:t xml:space="preserve">Tervetuloa taisteluun .</w:t>
      </w:r>
    </w:p>
    <w:p>
      <w:r>
        <w:rPr>
          <w:b/>
          <w:u w:val="single"/>
        </w:rPr>
        <w:t xml:space="preserve">83589</w:t>
      </w:r>
    </w:p>
    <w:p>
      <w:r>
        <w:t xml:space="preserve">Kasvoin pienessä kaupungissa Etelä-NB:ssä puolet elämästäni , alueella nimeltä Kings County , se oli 100-prosenttisesti valkoinen lukuun ottamatta kirjaimellisesti 3 mustaa ihmistä , ja he eivät koskaan sekoittuneet valkoisiin . .</w:t>
      </w:r>
    </w:p>
    <w:p>
      <w:r>
        <w:rPr>
          <w:b/>
          <w:u w:val="single"/>
        </w:rPr>
        <w:t xml:space="preserve">83590</w:t>
      </w:r>
    </w:p>
    <w:p>
      <w:r>
        <w:t xml:space="preserve">Erityisesti Quebecin lähistöllä olevat ranskankieliset Pohjois-Britannian yhteisöt olisivat valkoisia.</w:t>
      </w:r>
    </w:p>
    <w:p>
      <w:r>
        <w:rPr>
          <w:b/>
          <w:u w:val="single"/>
        </w:rPr>
        <w:t xml:space="preserve">83591</w:t>
      </w:r>
    </w:p>
    <w:p>
      <w:r>
        <w:t xml:space="preserve">Hei, Kyllä, missä tahansa Maritimesissa on paljon kulttuuria, ja jos pidät vanhanaikaisista arvoista ja hyvin valkoisesta kaupungista, mene St John 's Newfoundlandiin.</w:t>
      </w:r>
    </w:p>
    <w:p>
      <w:r>
        <w:rPr>
          <w:b/>
          <w:u w:val="single"/>
        </w:rPr>
        <w:t xml:space="preserve">83592</w:t>
      </w:r>
    </w:p>
    <w:p>
      <w:r>
        <w:t xml:space="preserve">Tonneittain kulttuuria ja vain hienoja ystävällisiä ihmisiä .</w:t>
      </w:r>
    </w:p>
    <w:p>
      <w:r>
        <w:rPr>
          <w:b/>
          <w:u w:val="single"/>
        </w:rPr>
        <w:t xml:space="preserve">83593</w:t>
      </w:r>
    </w:p>
    <w:p>
      <w:r>
        <w:t xml:space="preserve">Viimeinen asia, jota haluamme, on heidän siirtymisensä pois reservistä .</w:t>
      </w:r>
    </w:p>
    <w:p>
      <w:r>
        <w:rPr>
          <w:b/>
          <w:u w:val="single"/>
        </w:rPr>
        <w:t xml:space="preserve">83594</w:t>
      </w:r>
    </w:p>
    <w:p>
      <w:r>
        <w:t xml:space="preserve">Silti pidän enemmän alkuasukkaista kuin kaikista muista ei-valkoisista paitsi japanilaisista ja korealaisista.</w:t>
      </w:r>
    </w:p>
    <w:p>
      <w:r>
        <w:rPr>
          <w:b/>
          <w:u w:val="single"/>
        </w:rPr>
        <w:t xml:space="preserve">83595</w:t>
      </w:r>
    </w:p>
    <w:p>
      <w:r>
        <w:t xml:space="preserve">Näyttää siltä, että näiltä loisilta ei enää pääse pakoon, koska sitä tapahtuu ja se pahenee kaikkialla.</w:t>
      </w:r>
    </w:p>
    <w:p>
      <w:r>
        <w:rPr>
          <w:b/>
          <w:u w:val="single"/>
        </w:rPr>
        <w:t xml:space="preserve">83596</w:t>
      </w:r>
    </w:p>
    <w:p>
      <w:r>
        <w:t xml:space="preserve">Toivon vain, että se on herätys niille, jotka eivät usko asiaamme.</w:t>
      </w:r>
    </w:p>
    <w:p>
      <w:r>
        <w:rPr>
          <w:b/>
          <w:u w:val="single"/>
        </w:rPr>
        <w:t xml:space="preserve">83597</w:t>
      </w:r>
    </w:p>
    <w:p>
      <w:r>
        <w:t xml:space="preserve">En ymmärrä, miten ihmiset voivat sivuuttaa tämän asian enää kauan.</w:t>
      </w:r>
    </w:p>
    <w:p>
      <w:r>
        <w:rPr>
          <w:b/>
          <w:u w:val="single"/>
        </w:rPr>
        <w:t xml:space="preserve">83598</w:t>
      </w:r>
    </w:p>
    <w:p>
      <w:r>
        <w:t xml:space="preserve">Toki aurinkomedia imee Israelista, mutta se on myös ainoa media, joka on valmis kertomaan totuuden islamin vaaroista ja kutsumaan alkuasukkaita heidän paskanjauhantaansa.</w:t>
      </w:r>
    </w:p>
    <w:p>
      <w:r>
        <w:rPr>
          <w:b/>
          <w:u w:val="single"/>
        </w:rPr>
        <w:t xml:space="preserve">83599</w:t>
      </w:r>
    </w:p>
    <w:p>
      <w:r>
        <w:t xml:space="preserve">Jos Kanadassa olisi omistautuneiden valkoisten kansallismielisten verkosto, ei voi tietää, mitä voisimme saada aikaan.</w:t>
      </w:r>
    </w:p>
    <w:p>
      <w:r>
        <w:rPr>
          <w:b/>
          <w:u w:val="single"/>
        </w:rPr>
        <w:t xml:space="preserve">83600</w:t>
      </w:r>
    </w:p>
    <w:p>
      <w:r>
        <w:t xml:space="preserve">Saan omani kaikista myyntipisteistä, jopa vihollisilta .</w:t>
      </w:r>
    </w:p>
    <w:p>
      <w:r>
        <w:rPr>
          <w:b/>
          <w:u w:val="single"/>
        </w:rPr>
        <w:t xml:space="preserve">83601</w:t>
      </w:r>
    </w:p>
    <w:p>
      <w:r>
        <w:t xml:space="preserve">On hyvä seurata myös vihollista ja nähdä, mitä he sanovat.</w:t>
      </w:r>
    </w:p>
    <w:p>
      <w:r>
        <w:rPr>
          <w:b/>
          <w:u w:val="single"/>
        </w:rPr>
        <w:t xml:space="preserve">83602</w:t>
      </w:r>
    </w:p>
    <w:p>
      <w:r>
        <w:t xml:space="preserve">En minäkään, asun tällä hetkellä BC:ssä ja olen asunut Albertassa suurimman osan elämästäni.</w:t>
      </w:r>
    </w:p>
    <w:p>
      <w:r>
        <w:rPr>
          <w:b/>
          <w:u w:val="single"/>
        </w:rPr>
        <w:t xml:space="preserve">83603</w:t>
      </w:r>
    </w:p>
    <w:p>
      <w:r>
        <w:t xml:space="preserve">Kirottu Kanada!</w:t>
      </w:r>
    </w:p>
    <w:p>
      <w:r>
        <w:rPr>
          <w:b/>
          <w:u w:val="single"/>
        </w:rPr>
        <w:t xml:space="preserve">83604</w:t>
      </w:r>
    </w:p>
    <w:p>
      <w:r>
        <w:t xml:space="preserve">He tekivät niin, ja kaiken ironiaa on se, että he sanoivat tekevänsä sen estääkseen rikollisten tekemät varkaudet. minun kirjoissani varkaus tekee ihmisestä rikollisen.</w:t>
      </w:r>
    </w:p>
    <w:p>
      <w:r>
        <w:rPr>
          <w:b/>
          <w:u w:val="single"/>
        </w:rPr>
        <w:t xml:space="preserve">83605</w:t>
      </w:r>
    </w:p>
    <w:p>
      <w:r>
        <w:t xml:space="preserve">Sinun pitäisi pystyä vastaamaan siihen itse, olet tehnyt sen useita kertoja.</w:t>
      </w:r>
    </w:p>
    <w:p>
      <w:r>
        <w:rPr>
          <w:b/>
          <w:u w:val="single"/>
        </w:rPr>
        <w:t xml:space="preserve">83606</w:t>
      </w:r>
    </w:p>
    <w:p>
      <w:r>
        <w:t xml:space="preserve">Kaikilla on tietysti taka-ajatuksensa .....</w:t>
      </w:r>
    </w:p>
    <w:p>
      <w:r>
        <w:rPr>
          <w:b/>
          <w:u w:val="single"/>
        </w:rPr>
        <w:t xml:space="preserve">83607</w:t>
      </w:r>
    </w:p>
    <w:p>
      <w:r>
        <w:t xml:space="preserve">Haluan äänestää kyllä ja samaan aikaan en halua.Näen asian niin, että häviämme kummallakin tavalla.</w:t>
      </w:r>
    </w:p>
    <w:p>
      <w:r>
        <w:rPr>
          <w:b/>
          <w:u w:val="single"/>
        </w:rPr>
        <w:t xml:space="preserve">83608</w:t>
      </w:r>
    </w:p>
    <w:p>
      <w:r>
        <w:t xml:space="preserve">Minun tarvitsee vain laittaa televisio päälle ja näen sitä mainostettavan kaikkialla , enimmäkseen afrikkalaisia apinoita ja viehättäviä valkoisia naisia .</w:t>
      </w:r>
    </w:p>
    <w:p>
      <w:r>
        <w:rPr>
          <w:b/>
          <w:u w:val="single"/>
        </w:rPr>
        <w:t xml:space="preserve">83609</w:t>
      </w:r>
    </w:p>
    <w:p>
      <w:r>
        <w:t xml:space="preserve">Ällöttävää, mitä tästä maasta on tullut .</w:t>
      </w:r>
    </w:p>
    <w:p>
      <w:r>
        <w:rPr>
          <w:b/>
          <w:u w:val="single"/>
        </w:rPr>
        <w:t xml:space="preserve">83610</w:t>
      </w:r>
    </w:p>
    <w:p>
      <w:r>
        <w:t xml:space="preserve">Olen samaa mieltä kaikesta sanomastasi, mutta EU:n maahanmuuton suhteen meillä ei ole mitään sananvaltaa, koska meillä on avoimet rajat.</w:t>
      </w:r>
    </w:p>
    <w:p>
      <w:r>
        <w:rPr>
          <w:b/>
          <w:u w:val="single"/>
        </w:rPr>
        <w:t xml:space="preserve">83611</w:t>
      </w:r>
    </w:p>
    <w:p>
      <w:r>
        <w:t xml:space="preserve">Kaikki SF Britanniassa kunnioittavat muita eurooppalaisia toivomme vain, että poliitikkomme ajattelisivat tätä maahanmuutto-ongelmaa, joka meillä on, katsokaa vaikka Lontoota ja sen hulluutta.</w:t>
      </w:r>
    </w:p>
    <w:p>
      <w:r>
        <w:rPr>
          <w:b/>
          <w:u w:val="single"/>
        </w:rPr>
        <w:t xml:space="preserve">83612</w:t>
      </w:r>
    </w:p>
    <w:p>
      <w:r>
        <w:t xml:space="preserve">Minulla ei myöskään olisi mitään ongelmaa, jos Espanja lähettäisi sadattuhannet britit takaisin kotiin, meillä ei ole oikeutta tulvia sellaiseen maahan meidän kansallamme.</w:t>
      </w:r>
    </w:p>
    <w:p>
      <w:r>
        <w:rPr>
          <w:b/>
          <w:u w:val="single"/>
        </w:rPr>
        <w:t xml:space="preserve">83613</w:t>
      </w:r>
    </w:p>
    <w:p>
      <w:r>
        <w:t xml:space="preserve">Älkäämme ylittäkö itseämme, pojat .</w:t>
      </w:r>
    </w:p>
    <w:p>
      <w:r>
        <w:rPr>
          <w:b/>
          <w:u w:val="single"/>
        </w:rPr>
        <w:t xml:space="preserve">83614</w:t>
      </w:r>
    </w:p>
    <w:p>
      <w:r>
        <w:t xml:space="preserve">On huonoja uutisia .</w:t>
      </w:r>
    </w:p>
    <w:p>
      <w:r>
        <w:rPr>
          <w:b/>
          <w:u w:val="single"/>
        </w:rPr>
        <w:t xml:space="preserve">83615</w:t>
      </w:r>
    </w:p>
    <w:p>
      <w:r>
        <w:t xml:space="preserve">Kuljin Andy Cameronin talon ohi tänä aamuna ja kuulin hänen kurlaavan.</w:t>
      </w:r>
    </w:p>
    <w:p>
      <w:r>
        <w:rPr>
          <w:b/>
          <w:u w:val="single"/>
        </w:rPr>
        <w:t xml:space="preserve">83616</w:t>
      </w:r>
    </w:p>
    <w:p>
      <w:r>
        <w:t xml:space="preserve">Andy Cameron - Ally 's Tartan Army ( TOTP ) 1978 - YouTube</w:t>
      </w:r>
    </w:p>
    <w:p>
      <w:r>
        <w:rPr>
          <w:b/>
          <w:u w:val="single"/>
        </w:rPr>
        <w:t xml:space="preserve">83617</w:t>
      </w:r>
    </w:p>
    <w:p>
      <w:r>
        <w:t xml:space="preserve">Kävin EDL:n mielenosoituksessa Lutonissa pari vuotta sitten ja voin kertoa teille, että EDL ei ole todellisia kansallismielisiä, he ovat vain joukko juopuneita jalkapallohuligaaneja.</w:t>
      </w:r>
    </w:p>
    <w:p>
      <w:r>
        <w:rPr>
          <w:b/>
          <w:u w:val="single"/>
        </w:rPr>
        <w:t xml:space="preserve">83618</w:t>
      </w:r>
    </w:p>
    <w:p>
      <w:r>
        <w:t xml:space="preserve">Odottakaa vain, kun avaamme ovemme Euroopan tuberkuloosipääkaupungin Romanian köyhille ihmisille.</w:t>
      </w:r>
    </w:p>
    <w:p>
      <w:r>
        <w:rPr>
          <w:b/>
          <w:u w:val="single"/>
        </w:rPr>
        <w:t xml:space="preserve">83619</w:t>
      </w:r>
    </w:p>
    <w:p>
      <w:r>
        <w:t xml:space="preserve">Sitten voimme odottaa, että monilääkeresistentistä (MDR) ja laajasti lääkeresistentistä (XDR) tuberkuloosista tulee yleisiä sairauksia.</w:t>
      </w:r>
    </w:p>
    <w:p>
      <w:r>
        <w:rPr>
          <w:b/>
          <w:u w:val="single"/>
        </w:rPr>
        <w:t xml:space="preserve">83620</w:t>
      </w:r>
    </w:p>
    <w:p>
      <w:r>
        <w:t xml:space="preserve">Katsokaa asiaa näin : Suurin osa gootteja/emoja/punkkareita on valkoihoisia .</w:t>
      </w:r>
    </w:p>
    <w:p>
      <w:r>
        <w:rPr>
          <w:b/>
          <w:u w:val="single"/>
        </w:rPr>
        <w:t xml:space="preserve">83621</w:t>
      </w:r>
    </w:p>
    <w:p>
      <w:r>
        <w:t xml:space="preserve">Ehkä viharikokset koskevat nyt valkoisia ( omituisella tavalla ).</w:t>
      </w:r>
    </w:p>
    <w:p>
      <w:r>
        <w:rPr>
          <w:b/>
          <w:u w:val="single"/>
        </w:rPr>
        <w:t xml:space="preserve">83622</w:t>
      </w:r>
    </w:p>
    <w:p>
      <w:r>
        <w:t xml:space="preserve">Saanen jakaa tämän foorumin hyvien ihmisten kanssa ihastuttavan ja rikastuttavan videon, jonka löysin YouTubesta kaupungista, jossa kasvoin.</w:t>
      </w:r>
    </w:p>
    <w:p>
      <w:r>
        <w:rPr>
          <w:b/>
          <w:u w:val="single"/>
        </w:rPr>
        <w:t xml:space="preserve">83623</w:t>
      </w:r>
    </w:p>
    <w:p>
      <w:r>
        <w:t xml:space="preserve">Kun huomaan kaikki ihanat pakistanilaiset juhlivat, se lämmittää sydäntäni - todella lämmittää.</w:t>
      </w:r>
    </w:p>
    <w:p>
      <w:r>
        <w:rPr>
          <w:b/>
          <w:u w:val="single"/>
        </w:rPr>
        <w:t xml:space="preserve">83624</w:t>
      </w:r>
    </w:p>
    <w:p>
      <w:r>
        <w:t xml:space="preserve">Erään pakistanilaisnuorukaisen voi nähdä juhlivan iloisesti seisomassa bussin katolla !!!!</w:t>
      </w:r>
    </w:p>
    <w:p>
      <w:r>
        <w:rPr>
          <w:b/>
          <w:u w:val="single"/>
        </w:rPr>
        <w:t xml:space="preserve">83625</w:t>
      </w:r>
    </w:p>
    <w:p>
      <w:r>
        <w:t xml:space="preserve">Nauroin ja nauroin hänen tempauksilleen !!! samalla kun toinen pari pakistanilaista nuorta juhlii ottamalla tilapäisen kyydin TK Maxxin kuorma-auton kyydissä !!!!</w:t>
      </w:r>
    </w:p>
    <w:p>
      <w:r>
        <w:rPr>
          <w:b/>
          <w:u w:val="single"/>
        </w:rPr>
        <w:t xml:space="preserve">83626</w:t>
      </w:r>
    </w:p>
    <w:p>
      <w:r>
        <w:t xml:space="preserve">Hilpeää !!!</w:t>
      </w:r>
    </w:p>
    <w:p>
      <w:r>
        <w:rPr>
          <w:b/>
          <w:u w:val="single"/>
        </w:rPr>
        <w:t xml:space="preserve">83627</w:t>
      </w:r>
    </w:p>
    <w:p>
      <w:r>
        <w:t xml:space="preserve">Iloisia aikoja todellakin !</w:t>
      </w:r>
    </w:p>
    <w:p>
      <w:r>
        <w:rPr>
          <w:b/>
          <w:u w:val="single"/>
        </w:rPr>
        <w:t xml:space="preserve">83628</w:t>
      </w:r>
    </w:p>
    <w:p>
      <w:r>
        <w:t xml:space="preserve">Huomatkaa myös, että täällä ei ole yhtään rasistista, suvaitsematonta ja ilkeää valkoista ihmistä, jotka aiheuttavat ongelmia, heidät on ajettu pois jo kauan sitten!</w:t>
      </w:r>
    </w:p>
    <w:p>
      <w:r>
        <w:rPr>
          <w:b/>
          <w:u w:val="single"/>
        </w:rPr>
        <w:t xml:space="preserve">83629</w:t>
      </w:r>
    </w:p>
    <w:p>
      <w:r>
        <w:t xml:space="preserve">Toivottavasti nautitte juhlallisuuksista yhtä paljon kuin minä, muistakaa ihmiset - Monikulttuurisuus toimii Rasismi ei toimi Pakistanilainen juhlii 20/20 jeet Tooting - YouTube</w:t>
      </w:r>
    </w:p>
    <w:p>
      <w:r>
        <w:rPr>
          <w:b/>
          <w:u w:val="single"/>
        </w:rPr>
        <w:t xml:space="preserve">83630</w:t>
      </w:r>
    </w:p>
    <w:p>
      <w:r>
        <w:t xml:space="preserve">Ihmettelen, miksi tämä on otettu käyttöön En luottaisi mihinkään, mitä kouluissamme opetetaan - mikään kouluissamme ei ole valkoisten lastemme parhaaksi, ja kaikkeen, mikä on hiljattain otettu käyttöön (erityisesti nyt elettävinä aikoina) olisin hyvin skeptinen.</w:t>
      </w:r>
    </w:p>
    <w:p>
      <w:r>
        <w:rPr>
          <w:b/>
          <w:u w:val="single"/>
        </w:rPr>
        <w:t xml:space="preserve">83631</w:t>
      </w:r>
    </w:p>
    <w:p>
      <w:r>
        <w:t xml:space="preserve">Poliitikkojen on ruokittava heitä edelleen pitääkseen yllä niiden määrää, jotka lopulta tulevat tänne ja äänestävät heitä.</w:t>
      </w:r>
    </w:p>
    <w:p>
      <w:r>
        <w:rPr>
          <w:b/>
          <w:u w:val="single"/>
        </w:rPr>
        <w:t xml:space="preserve">83632</w:t>
      </w:r>
    </w:p>
    <w:p>
      <w:r>
        <w:t xml:space="preserve">Niin nopeasti kuin luonto yrittää harventaa niitä, maamme tekee työnsä tyhjäksi.</w:t>
      </w:r>
    </w:p>
    <w:p>
      <w:r>
        <w:rPr>
          <w:b/>
          <w:u w:val="single"/>
        </w:rPr>
        <w:t xml:space="preserve">83633</w:t>
      </w:r>
    </w:p>
    <w:p>
      <w:r>
        <w:t xml:space="preserve">Parasta on mennä Blood and Honourin keikalle.Lontoossa on yksi keikka kahden viikon päästä.</w:t>
      </w:r>
    </w:p>
    <w:p>
      <w:r>
        <w:rPr>
          <w:b/>
          <w:u w:val="single"/>
        </w:rPr>
        <w:t xml:space="preserve">83634</w:t>
      </w:r>
    </w:p>
    <w:p>
      <w:r>
        <w:t xml:space="preserve">Rampage Productions Tervetuloa Veri ja kunnia -foorumille!</w:t>
      </w:r>
    </w:p>
    <w:p>
      <w:r>
        <w:rPr>
          <w:b/>
          <w:u w:val="single"/>
        </w:rPr>
        <w:t xml:space="preserve">83635</w:t>
      </w:r>
    </w:p>
    <w:p>
      <w:r>
        <w:t xml:space="preserve">Brittiläisen kansanpuolueen virallinen verkkosivusto Muutama epämiellyttävä totuus DUP:n sionistisista perseen nuolijoista.</w:t>
      </w:r>
    </w:p>
    <w:p>
      <w:r>
        <w:rPr>
          <w:b/>
          <w:u w:val="single"/>
        </w:rPr>
        <w:t xml:space="preserve">83636</w:t>
      </w:r>
    </w:p>
    <w:p>
      <w:r>
        <w:t xml:space="preserve">Hei, liityin juuri foorumeille ja odotan innolla, että pääsen osallistumaan keskusteluihin muiden valkoisten nationalistien kanssa ja käymään mielenkiintoisia keskusteluja , hyvä olla täällä ystävien kesken Thewhitewolf88</w:t>
      </w:r>
    </w:p>
    <w:p>
      <w:r>
        <w:rPr>
          <w:b/>
          <w:u w:val="single"/>
        </w:rPr>
        <w:t xml:space="preserve">83637</w:t>
      </w:r>
    </w:p>
    <w:p>
      <w:r>
        <w:t xml:space="preserve">Näemmeköhän tänä vuonna kuvia poliiseista, joilla on seppeleet kaulassaan ja jotka tanssivat alkuasukkaiden kanssa?</w:t>
      </w:r>
    </w:p>
    <w:p>
      <w:r>
        <w:rPr>
          <w:b/>
          <w:u w:val="single"/>
        </w:rPr>
        <w:t xml:space="preserve">83638</w:t>
      </w:r>
    </w:p>
    <w:p>
      <w:r>
        <w:t xml:space="preserve">Katsoin äskettäin BBC:n uutisissa jakson, jossa erään birminghamilaisen koulun rehtoria haastateltiin rahoituksen puutteesta.</w:t>
      </w:r>
    </w:p>
    <w:p>
      <w:r>
        <w:rPr>
          <w:b/>
          <w:u w:val="single"/>
        </w:rPr>
        <w:t xml:space="preserve">83639</w:t>
      </w:r>
    </w:p>
    <w:p>
      <w:r>
        <w:t xml:space="preserve">Täytyy sanoa, että olin järkyttynyt, kun hän sanoi, että hänen ( Junior ) koulussaan lapset puhuivat 31 eri kieltä ja opettajat ovat joutuneet kehittämään käsimerkkien järjestelmän kommunikoidakseen !</w:t>
      </w:r>
    </w:p>
    <w:p>
      <w:r>
        <w:rPr>
          <w:b/>
          <w:u w:val="single"/>
        </w:rPr>
        <w:t xml:space="preserve">83640</w:t>
      </w:r>
    </w:p>
    <w:p>
      <w:r>
        <w:t xml:space="preserve">Täydellinen hulluus .</w:t>
      </w:r>
    </w:p>
    <w:p>
      <w:r>
        <w:rPr>
          <w:b/>
          <w:u w:val="single"/>
        </w:rPr>
        <w:t xml:space="preserve">83641</w:t>
      </w:r>
    </w:p>
    <w:p>
      <w:r>
        <w:t xml:space="preserve">Nämä luvut osoittavat, että kukaan ei voi nyt vain puhua tarpeesta rajoittaa ei-valkoisten maahanmuuttoa (kuten nykyinen hallitus tekee); ei-valkoisten laajamittainen kotiuttaminen on ehdottoman välttämätöntä.</w:t>
      </w:r>
    </w:p>
    <w:p>
      <w:r>
        <w:rPr>
          <w:b/>
          <w:u w:val="single"/>
        </w:rPr>
        <w:t xml:space="preserve">83642</w:t>
      </w:r>
    </w:p>
    <w:p>
      <w:r>
        <w:t xml:space="preserve">Emme koskaan luovuta ... Juutalaiset voivat jatkaa rajojemme avaamista ja lähettää kolmannen maailman kätyreitään eurooppalaisten perään, mutta ME emme koskaan luovuta ...</w:t>
      </w:r>
    </w:p>
    <w:p>
      <w:r>
        <w:rPr>
          <w:b/>
          <w:u w:val="single"/>
        </w:rPr>
        <w:t xml:space="preserve">83643</w:t>
      </w:r>
    </w:p>
    <w:p>
      <w:r>
        <w:t xml:space="preserve">Väärin, Skotlanti on melkein yhtä paha kuin Englanti, ja skotlantilaisilla naisilla on pakkomielle neekeriuroksiin, ainakin niillä, jotka tunnen.</w:t>
      </w:r>
    </w:p>
    <w:p>
      <w:r>
        <w:rPr>
          <w:b/>
          <w:u w:val="single"/>
        </w:rPr>
        <w:t xml:space="preserve">83644</w:t>
      </w:r>
    </w:p>
    <w:p>
      <w:r>
        <w:t xml:space="preserve">Tiedän, että Mississippi on täynnä mustia, mutta onko siellä todella niin huonosti, että oikeat valkoiset yrittävät muuttaa ylihintaiseen liberaaliin (oletukseni mukaan) Britanniaan?</w:t>
      </w:r>
    </w:p>
    <w:p>
      <w:r>
        <w:rPr>
          <w:b/>
          <w:u w:val="single"/>
        </w:rPr>
        <w:t xml:space="preserve">83645</w:t>
      </w:r>
    </w:p>
    <w:p>
      <w:r>
        <w:t xml:space="preserve">Puhutko sivistyneesti käyttäytymisestä vai todellisesta rotujen sekoittumisesta ?</w:t>
      </w:r>
    </w:p>
    <w:p>
      <w:r>
        <w:rPr>
          <w:b/>
          <w:u w:val="single"/>
        </w:rPr>
        <w:t xml:space="preserve">83646</w:t>
      </w:r>
    </w:p>
    <w:p>
      <w:r>
        <w:t xml:space="preserve">Kun väestöjä ei eroteta toisistaan, tapahtuu rotujen sekoittumista, ja se on kansanmurha .</w:t>
      </w:r>
    </w:p>
    <w:p>
      <w:r>
        <w:rPr>
          <w:b/>
          <w:u w:val="single"/>
        </w:rPr>
        <w:t xml:space="preserve">83647</w:t>
      </w:r>
    </w:p>
    <w:p>
      <w:r>
        <w:t xml:space="preserve">Me emme halua "assimilaatiota" .</w:t>
      </w:r>
    </w:p>
    <w:p>
      <w:r>
        <w:rPr>
          <w:b/>
          <w:u w:val="single"/>
        </w:rPr>
        <w:t xml:space="preserve">83648</w:t>
      </w:r>
    </w:p>
    <w:p>
      <w:r>
        <w:t xml:space="preserve">Riippuen siitä, mihin osaan Skotlantia olette menossa, minulla saattaa olla huonoja uutisia teille kaffereista.</w:t>
      </w:r>
    </w:p>
    <w:p>
      <w:r>
        <w:rPr>
          <w:b/>
          <w:u w:val="single"/>
        </w:rPr>
        <w:t xml:space="preserve">83649</w:t>
      </w:r>
    </w:p>
    <w:p>
      <w:r>
        <w:t xml:space="preserve">Pitäisi laittaa vankilaan tästä , mietin kuinka kauan hän lopulta istuu , ehkä viikon jos tässä maassa on onnea .</w:t>
      </w:r>
    </w:p>
    <w:p>
      <w:r>
        <w:rPr>
          <w:b/>
          <w:u w:val="single"/>
        </w:rPr>
        <w:t xml:space="preserve">83650</w:t>
      </w:r>
    </w:p>
    <w:p>
      <w:r>
        <w:t xml:space="preserve">Lontoo on mennyttä.</w:t>
      </w:r>
    </w:p>
    <w:p>
      <w:r>
        <w:rPr>
          <w:b/>
          <w:u w:val="single"/>
        </w:rPr>
        <w:t xml:space="preserve">83651</w:t>
      </w:r>
    </w:p>
    <w:p>
      <w:r>
        <w:t xml:space="preserve">Muistaako kukaan vanhaa vinttikoirarataa ( sittemmin suljettu ) Lontoossa nimeltä ' White City ' ?</w:t>
      </w:r>
    </w:p>
    <w:p>
      <w:r>
        <w:rPr>
          <w:b/>
          <w:u w:val="single"/>
        </w:rPr>
        <w:t xml:space="preserve">83652</w:t>
      </w:r>
    </w:p>
    <w:p>
      <w:r>
        <w:t xml:space="preserve">Voi sitä ironiaa ....</w:t>
      </w:r>
    </w:p>
    <w:p>
      <w:r>
        <w:rPr>
          <w:b/>
          <w:u w:val="single"/>
        </w:rPr>
        <w:t xml:space="preserve">83653</w:t>
      </w:r>
    </w:p>
    <w:p>
      <w:r>
        <w:t xml:space="preserve">Lontooseen ei kannata muuttaa valkoisena nationalistina.</w:t>
      </w:r>
    </w:p>
    <w:p>
      <w:r>
        <w:rPr>
          <w:b/>
          <w:u w:val="single"/>
        </w:rPr>
        <w:t xml:space="preserve">83654</w:t>
      </w:r>
    </w:p>
    <w:p>
      <w:r>
        <w:t xml:space="preserve">Lontoon keskustassa on todella vaikea nähdä valkoista brittiä.</w:t>
      </w:r>
    </w:p>
    <w:p>
      <w:r>
        <w:rPr>
          <w:b/>
          <w:u w:val="single"/>
        </w:rPr>
        <w:t xml:space="preserve">83655</w:t>
      </w:r>
    </w:p>
    <w:p>
      <w:r>
        <w:t xml:space="preserve">Mustat ja muslimit ovat enemmistö.</w:t>
      </w:r>
    </w:p>
    <w:p>
      <w:r>
        <w:rPr>
          <w:b/>
          <w:u w:val="single"/>
        </w:rPr>
        <w:t xml:space="preserve">83656</w:t>
      </w:r>
    </w:p>
    <w:p>
      <w:r>
        <w:t xml:space="preserve">Pidän edelleen katsella vanhoja Big Match Revisited -ohjelmia 30 vuoden takaa ITV4-kanavalta.</w:t>
      </w:r>
    </w:p>
    <w:p>
      <w:r>
        <w:rPr>
          <w:b/>
          <w:u w:val="single"/>
        </w:rPr>
        <w:t xml:space="preserve">83657</w:t>
      </w:r>
    </w:p>
    <w:p>
      <w:r>
        <w:t xml:space="preserve">Vanhaa kunnon nostalgiaa niiltä ajoilta, jolloin kentällä ei ollut juuri ruohonleveyttä tai pesukarhua .</w:t>
      </w:r>
    </w:p>
    <w:p>
      <w:r>
        <w:rPr>
          <w:b/>
          <w:u w:val="single"/>
        </w:rPr>
        <w:t xml:space="preserve">83658</w:t>
      </w:r>
    </w:p>
    <w:p>
      <w:r>
        <w:t xml:space="preserve">Viime viikolla yleisö heitteli lumipalloja Peter Shiltonille .</w:t>
      </w:r>
    </w:p>
    <w:p>
      <w:r>
        <w:rPr>
          <w:b/>
          <w:u w:val="single"/>
        </w:rPr>
        <w:t xml:space="preserve">83659</w:t>
      </w:r>
    </w:p>
    <w:p>
      <w:r>
        <w:t xml:space="preserve">Ehkä haluatte kommentoida alla olevaa linkkiä ?</w:t>
      </w:r>
    </w:p>
    <w:p>
      <w:r>
        <w:rPr>
          <w:b/>
          <w:u w:val="single"/>
        </w:rPr>
        <w:t xml:space="preserve">83660</w:t>
      </w:r>
    </w:p>
    <w:p>
      <w:r>
        <w:t xml:space="preserve">Kolme kertaa enemmän muslimeja vankilassa kuin 15 vuotta sitten.</w:t>
      </w:r>
    </w:p>
    <w:p>
      <w:r>
        <w:rPr>
          <w:b/>
          <w:u w:val="single"/>
        </w:rPr>
        <w:t xml:space="preserve">83661</w:t>
      </w:r>
    </w:p>
    <w:p>
      <w:r>
        <w:t xml:space="preserve">Ei bob , näin sen 20 vuotta sitten eläinten oikeuksien kioskilla Lontoossa ja se jäi mieleeni.</w:t>
      </w:r>
    </w:p>
    <w:p>
      <w:r>
        <w:rPr>
          <w:b/>
          <w:u w:val="single"/>
        </w:rPr>
        <w:t xml:space="preserve">83662</w:t>
      </w:r>
    </w:p>
    <w:p>
      <w:r>
        <w:t xml:space="preserve">Sen on oltava lainaus joltain .</w:t>
      </w:r>
    </w:p>
    <w:p>
      <w:r>
        <w:rPr>
          <w:b/>
          <w:u w:val="single"/>
        </w:rPr>
        <w:t xml:space="preserve">83663</w:t>
      </w:r>
    </w:p>
    <w:p>
      <w:r>
        <w:t xml:space="preserve">On tavallaan kohteliaisuus, että valkoisten vastustajat ovat niin innokkaita tulemaan tänne ja kertomaan meille, että kaikki on menetetty - sydämessään jopa heidän on tiedettävä, että se, mitä he ovat rakentaneet, on vain väliaikaista ja että kaikki romutetaan jonain päivänä.</w:t>
      </w:r>
    </w:p>
    <w:p>
      <w:r>
        <w:rPr>
          <w:b/>
          <w:u w:val="single"/>
        </w:rPr>
        <w:t xml:space="preserve">83664</w:t>
      </w:r>
    </w:p>
    <w:p>
      <w:r>
        <w:t xml:space="preserve">Olette sellissänne 22 tuntia vuorokaudessa täällä ette yleensä kävele laskeutumisalueilla.</w:t>
      </w:r>
    </w:p>
    <w:p>
      <w:r>
        <w:rPr>
          <w:b/>
          <w:u w:val="single"/>
        </w:rPr>
        <w:t xml:space="preserve">83665</w:t>
      </w:r>
    </w:p>
    <w:p>
      <w:r>
        <w:t xml:space="preserve">Jos joku menee lukkojen taakse, kukaan ei pääse ulos selleistä, joten ei se niin paha ole, vankila on 24 tunnin tylsyyttä ...</w:t>
      </w:r>
    </w:p>
    <w:p>
      <w:r>
        <w:rPr>
          <w:b/>
          <w:u w:val="single"/>
        </w:rPr>
        <w:t xml:space="preserve">83666</w:t>
      </w:r>
    </w:p>
    <w:p>
      <w:r>
        <w:t xml:space="preserve">Kuulen teidät äänekkäästi ja selvästi en ole vieläkään pystynyt tapaamaan ketään .</w:t>
      </w:r>
    </w:p>
    <w:p>
      <w:r>
        <w:rPr>
          <w:b/>
          <w:u w:val="single"/>
        </w:rPr>
        <w:t xml:space="preserve">83667</w:t>
      </w:r>
    </w:p>
    <w:p>
      <w:r>
        <w:t xml:space="preserve">Jos tulet alas n ' noin Sacramento Kalifornian alueella lähettää minulle viestin.</w:t>
      </w:r>
    </w:p>
    <w:p>
      <w:r>
        <w:rPr>
          <w:b/>
          <w:u w:val="single"/>
        </w:rPr>
        <w:t xml:space="preserve">83668</w:t>
      </w:r>
    </w:p>
    <w:p>
      <w:r>
        <w:t xml:space="preserve">halusin vain antaa tämän bump up. meillä on ollut muutamia hyviä ihmisiä tulossa meidän viikoittain saada yhdessä ja haluaisi kannustaa muita kiinnostuneita tapaaminen ja verkostoituminen kanssamme täällä Calgaryssä rohkeasti pm minulle.</w:t>
      </w:r>
    </w:p>
    <w:p>
      <w:r>
        <w:rPr>
          <w:b/>
          <w:u w:val="single"/>
        </w:rPr>
        <w:t xml:space="preserve">83669</w:t>
      </w:r>
    </w:p>
    <w:p>
      <w:r>
        <w:t xml:space="preserve">Haluaisin tavata kenet tahansa kaltaiseni valkonaamaisen , valkoisen kansallismielisen tai erityisesti kansallissosialistin .</w:t>
      </w:r>
    </w:p>
    <w:p>
      <w:r>
        <w:rPr>
          <w:b/>
          <w:u w:val="single"/>
        </w:rPr>
        <w:t xml:space="preserve">83670</w:t>
      </w:r>
    </w:p>
    <w:p>
      <w:r>
        <w:t xml:space="preserve">Jos joku asuu lähellä Lontoota, ON .</w:t>
      </w:r>
    </w:p>
    <w:p>
      <w:r>
        <w:rPr>
          <w:b/>
          <w:u w:val="single"/>
        </w:rPr>
        <w:t xml:space="preserve">83671</w:t>
      </w:r>
    </w:p>
    <w:p>
      <w:r>
        <w:t xml:space="preserve">Laita minulle viestiä .</w:t>
      </w:r>
    </w:p>
    <w:p>
      <w:r>
        <w:rPr>
          <w:b/>
          <w:u w:val="single"/>
        </w:rPr>
        <w:t xml:space="preserve">83672</w:t>
      </w:r>
    </w:p>
    <w:p>
      <w:r>
        <w:t xml:space="preserve">^ ... Ja minulla on nyt uusi ehdokas ykköspaikalle niiden petturien listallani, jotka hirtetään, kun Eurooppa herää .</w:t>
      </w:r>
    </w:p>
    <w:p>
      <w:r>
        <w:rPr>
          <w:b/>
          <w:u w:val="single"/>
        </w:rPr>
        <w:t xml:space="preserve">83673</w:t>
      </w:r>
    </w:p>
    <w:p>
      <w:r>
        <w:t xml:space="preserve">Hei tarvitsen tietoa ymmärtääkseni HELLENIC THREADin negrogreek homo ja race-mixer tagin merkityksen.</w:t>
      </w:r>
    </w:p>
    <w:p>
      <w:r>
        <w:rPr>
          <w:b/>
          <w:u w:val="single"/>
        </w:rPr>
        <w:t xml:space="preserve">83674</w:t>
      </w:r>
    </w:p>
    <w:p>
      <w:r>
        <w:t xml:space="preserve">KIITOS</w:t>
      </w:r>
    </w:p>
    <w:p>
      <w:r>
        <w:rPr>
          <w:b/>
          <w:u w:val="single"/>
        </w:rPr>
        <w:t xml:space="preserve">83675</w:t>
      </w:r>
    </w:p>
    <w:p>
      <w:r>
        <w:t xml:space="preserve">Minäkin näin klipin.</w:t>
      </w:r>
    </w:p>
    <w:p>
      <w:r>
        <w:rPr>
          <w:b/>
          <w:u w:val="single"/>
        </w:rPr>
        <w:t xml:space="preserve">83676</w:t>
      </w:r>
    </w:p>
    <w:p>
      <w:r>
        <w:t xml:space="preserve">Olen yllättynyt siitä, että kansallisessa televisiossa annetaan lähettää tällainen poliittisesti epäkorrekti video.</w:t>
      </w:r>
    </w:p>
    <w:p>
      <w:r>
        <w:rPr>
          <w:b/>
          <w:u w:val="single"/>
        </w:rPr>
        <w:t xml:space="preserve">83677</w:t>
      </w:r>
    </w:p>
    <w:p>
      <w:r>
        <w:t xml:space="preserve">Mutta veikkaan, että he tiesivät tarkalleen miksi antoivat sen näkyä televisiossa, vain luodakseen suurempia jännitteitä mustalaisten ja tšekkien välille.</w:t>
      </w:r>
    </w:p>
    <w:p>
      <w:r>
        <w:rPr>
          <w:b/>
          <w:u w:val="single"/>
        </w:rPr>
        <w:t xml:space="preserve">83678</w:t>
      </w:r>
    </w:p>
    <w:p>
      <w:r>
        <w:t xml:space="preserve">Oletteko koskaan huomanneet, että roomalaisista tai kreikkalaisista armeijoista sanotaan aina noin... Kukaan ei sano ''Voi ihmettelenpä kuinka monta ei-valkoista oli goottien tai gallialaisten armeijoissa'' .</w:t>
      </w:r>
    </w:p>
    <w:p>
      <w:r>
        <w:rPr>
          <w:b/>
          <w:u w:val="single"/>
        </w:rPr>
        <w:t xml:space="preserve">83679</w:t>
      </w:r>
    </w:p>
    <w:p>
      <w:r>
        <w:t xml:space="preserve">Tarkoitat Varsovan kansannousun museota .</w:t>
      </w:r>
    </w:p>
    <w:p>
      <w:r>
        <w:rPr>
          <w:b/>
          <w:u w:val="single"/>
        </w:rPr>
        <w:t xml:space="preserve">83680</w:t>
      </w:r>
    </w:p>
    <w:p>
      <w:r>
        <w:t xml:space="preserve">Olin siellä ja minun on sanottava, että se on hieno museo.</w:t>
      </w:r>
    </w:p>
    <w:p>
      <w:r>
        <w:rPr>
          <w:b/>
          <w:u w:val="single"/>
        </w:rPr>
        <w:t xml:space="preserve">83681</w:t>
      </w:r>
    </w:p>
    <w:p>
      <w:r>
        <w:t xml:space="preserve">Siellä voi tuntea olonsa kuin vuonna 1944 .</w:t>
      </w:r>
    </w:p>
    <w:p>
      <w:r>
        <w:rPr>
          <w:b/>
          <w:u w:val="single"/>
        </w:rPr>
        <w:t xml:space="preserve">83682</w:t>
      </w:r>
    </w:p>
    <w:p>
      <w:r>
        <w:t xml:space="preserve">Haluan tehdä selväksi, etten pidä muslimeista, mutta he ovat kuitenkin slaaveja, joten he ovat veljiäni, ja kunhan he pitävät uskontonsa omana tietonaan, en näe siinä mitään ongelmaa.</w:t>
      </w:r>
    </w:p>
    <w:p>
      <w:r>
        <w:rPr>
          <w:b/>
          <w:u w:val="single"/>
        </w:rPr>
        <w:t xml:space="preserve">83683</w:t>
      </w:r>
    </w:p>
    <w:p>
      <w:r>
        <w:t xml:space="preserve">Kiitos, ja tämän videon olen tehnyt meille kaikille sen jälkeen, kun olen tehnyt ne jokaiselle etniselle ryhmälle : Sons of Europe - Legacy - YouTube Only Unity</w:t>
      </w:r>
    </w:p>
    <w:p>
      <w:r>
        <w:rPr>
          <w:b/>
          <w:u w:val="single"/>
        </w:rPr>
        <w:t xml:space="preserve">83684</w:t>
      </w:r>
    </w:p>
    <w:p>
      <w:r>
        <w:t xml:space="preserve">Irlannin suurinta moskeijaa koskevat suunnitelmat hyväksytään Lue lisää : Irlannin suurinta moskeijaa koskevat suunnitelmat hyväksytään | Irish News | IrishCentral Seuraa meitä : @IrishCentral Twitterissä | IrishCentral Facebookissa.</w:t>
      </w:r>
    </w:p>
    <w:p>
      <w:r>
        <w:rPr>
          <w:b/>
          <w:u w:val="single"/>
        </w:rPr>
        <w:t xml:space="preserve">83685</w:t>
      </w:r>
    </w:p>
    <w:p>
      <w:r>
        <w:t xml:space="preserve">Taisitte saada tahtonne läpi , ja he sulkivat Ylä-Sleesian saksalaisvähemmistö-ketjun otsikon Aktivismi ja politiikka Euroopassa .</w:t>
      </w:r>
    </w:p>
    <w:p>
      <w:r>
        <w:rPr>
          <w:b/>
          <w:u w:val="single"/>
        </w:rPr>
        <w:t xml:space="preserve">83686</w:t>
      </w:r>
    </w:p>
    <w:p>
      <w:r>
        <w:t xml:space="preserve">**** off bulgar turkkilaisen palan * * * * * * * ja * * * * * * * usta KOSOVO kuuluu SERBIAAN tottukaa siihen vaikka kuinka vihaatte serbejä , myös muuten Makedonia kuuluu Kreikkaan ei bulgariaan.</w:t>
      </w:r>
    </w:p>
    <w:p>
      <w:r>
        <w:rPr>
          <w:b/>
          <w:u w:val="single"/>
        </w:rPr>
        <w:t xml:space="preserve">83687</w:t>
      </w:r>
    </w:p>
    <w:p>
      <w:r>
        <w:t xml:space="preserve">Jos olemme menossa tuohon suuntaan, tulevaisuus on todella surullinen.</w:t>
      </w:r>
    </w:p>
    <w:p>
      <w:r>
        <w:rPr>
          <w:b/>
          <w:u w:val="single"/>
        </w:rPr>
        <w:t xml:space="preserve">83688</w:t>
      </w:r>
    </w:p>
    <w:p>
      <w:r>
        <w:t xml:space="preserve">Luultavasti niitä oli paljon enemmänkin, mutta ne asiakirjat vain "katosivat".</w:t>
      </w:r>
    </w:p>
    <w:p>
      <w:r>
        <w:rPr>
          <w:b/>
          <w:u w:val="single"/>
        </w:rPr>
        <w:t xml:space="preserve">83689</w:t>
      </w:r>
    </w:p>
    <w:p>
      <w:r>
        <w:t xml:space="preserve">RIP Saksa YouTube - &amp; #x202a ; Pierre Vogel und Bilal Philips Frankfurtissa ( RTL NEWS ) Deutschland &amp; #x202c ; &amp; rlm ; 1 yksinäinen saksalaisnainen nousee pystyyn YouTube - &amp; #x202a ; Naispuolinen mielenosoittaja häiritsee muslimiradikaalien kokoontumista Frankfurtissa , Saksa &amp; #x202c ; &amp; rlm ;</w:t>
      </w:r>
    </w:p>
    <w:p>
      <w:r>
        <w:rPr>
          <w:b/>
          <w:u w:val="single"/>
        </w:rPr>
        <w:t xml:space="preserve">83690</w:t>
      </w:r>
    </w:p>
    <w:p>
      <w:r>
        <w:t xml:space="preserve">Pahinta internetin vapaudelle tapahtui, kun albanialaiset käyttivät huumeiden myynnin ohella vapaa-aikaansa tietokoneiden käytön opetteluun.</w:t>
      </w:r>
    </w:p>
    <w:p>
      <w:r>
        <w:rPr>
          <w:b/>
          <w:u w:val="single"/>
        </w:rPr>
        <w:t xml:space="preserve">83691</w:t>
      </w:r>
    </w:p>
    <w:p>
      <w:r>
        <w:t xml:space="preserve">Kreikka ja Serbia kaikkia vastaan / ????? ? ?????? ?????? ???? ( HD 1080p ) - YouTube Kiitos veli kreikkalaiset !!!!</w:t>
      </w:r>
    </w:p>
    <w:p>
      <w:r>
        <w:rPr>
          <w:b/>
          <w:u w:val="single"/>
        </w:rPr>
        <w:t xml:space="preserve">83692</w:t>
      </w:r>
    </w:p>
    <w:p>
      <w:r>
        <w:t xml:space="preserve">Emme koskaan unohda tätä kansakunnallenne ja maallenne !</w:t>
      </w:r>
    </w:p>
    <w:p>
      <w:r>
        <w:rPr>
          <w:b/>
          <w:u w:val="single"/>
        </w:rPr>
        <w:t xml:space="preserve">83693</w:t>
      </w:r>
    </w:p>
    <w:p>
      <w:r>
        <w:t xml:space="preserve">Niiden kimppuun on viime aikoina hyökätty voimakkaasti.</w:t>
      </w:r>
    </w:p>
    <w:p>
      <w:r>
        <w:rPr>
          <w:b/>
          <w:u w:val="single"/>
        </w:rPr>
        <w:t xml:space="preserve">83694</w:t>
      </w:r>
    </w:p>
    <w:p>
      <w:r>
        <w:t xml:space="preserve">Sivusto oli alhaalla 2 päivää, mutta on nyt taas verkossa.</w:t>
      </w:r>
    </w:p>
    <w:p>
      <w:r>
        <w:rPr>
          <w:b/>
          <w:u w:val="single"/>
        </w:rPr>
        <w:t xml:space="preserve">83695</w:t>
      </w:r>
    </w:p>
    <w:p>
      <w:r>
        <w:t xml:space="preserve">Outoa, että siellä ei voi enää käydä .</w:t>
      </w:r>
    </w:p>
    <w:p>
      <w:r>
        <w:rPr>
          <w:b/>
          <w:u w:val="single"/>
        </w:rPr>
        <w:t xml:space="preserve">83696</w:t>
      </w:r>
    </w:p>
    <w:p>
      <w:r>
        <w:t xml:space="preserve">Tämä homo tappoi nuoren bulgarialaisen miehen suojellakseen jotain rikollista ruskeaa mustalaista pahoinpitelyltä. Tämä on niin sanotun "rasisminvastaisuuden" todelliset kasvot!</w:t>
      </w:r>
    </w:p>
    <w:p>
      <w:r>
        <w:rPr>
          <w:b/>
          <w:u w:val="single"/>
        </w:rPr>
        <w:t xml:space="preserve">83697</w:t>
      </w:r>
    </w:p>
    <w:p>
      <w:r>
        <w:t xml:space="preserve">Romanialaiset ja italialaiset taistelevat keskenään samalla kun kaikkien latinalaisten ja koko arjalaisen ihmiskunnan vihollinen nauraa hihassaan .</w:t>
      </w:r>
    </w:p>
    <w:p>
      <w:r>
        <w:rPr>
          <w:b/>
          <w:u w:val="single"/>
        </w:rPr>
        <w:t xml:space="preserve">83698</w:t>
      </w:r>
    </w:p>
    <w:p>
      <w:r>
        <w:t xml:space="preserve">Loin juuri uuden käyttäjäryhmän kaikille Stormfrontin jäsenille, joilla on slaavilainen syntyperä !</w:t>
      </w:r>
    </w:p>
    <w:p>
      <w:r>
        <w:rPr>
          <w:b/>
          <w:u w:val="single"/>
        </w:rPr>
        <w:t xml:space="preserve">83699</w:t>
      </w:r>
    </w:p>
    <w:p>
      <w:r>
        <w:t xml:space="preserve">Liity rohkeasti mukaan !!</w:t>
      </w:r>
    </w:p>
    <w:p>
      <w:r>
        <w:rPr>
          <w:b/>
          <w:u w:val="single"/>
        </w:rPr>
        <w:t xml:space="preserve">83700</w:t>
      </w:r>
    </w:p>
    <w:p>
      <w:r>
        <w:t xml:space="preserve">https : //www.stormfront.org/forum/group.php ? groupid = 257</w:t>
      </w:r>
    </w:p>
    <w:p>
      <w:r>
        <w:rPr>
          <w:b/>
          <w:u w:val="single"/>
        </w:rPr>
        <w:t xml:space="preserve">83701</w:t>
      </w:r>
    </w:p>
    <w:p>
      <w:r>
        <w:t xml:space="preserve">Itse en valitettavasti ole koskaan ollut siellä , mutta ystäväni käy siellä joka vuosi ja hän sanoo, että se on hieno.</w:t>
      </w:r>
    </w:p>
    <w:p>
      <w:r>
        <w:rPr>
          <w:b/>
          <w:u w:val="single"/>
        </w:rPr>
        <w:t xml:space="preserve">83702</w:t>
      </w:r>
    </w:p>
    <w:p>
      <w:r>
        <w:t xml:space="preserve">Ihmiset koko Euroopasta tulevat tänne sitä varten.</w:t>
      </w:r>
    </w:p>
    <w:p>
      <w:r>
        <w:rPr>
          <w:b/>
          <w:u w:val="single"/>
        </w:rPr>
        <w:t xml:space="preserve">83703</w:t>
      </w:r>
    </w:p>
    <w:p>
      <w:r>
        <w:t xml:space="preserve">Graveland oli suosikkibändini Prawo Staliin asti , sitten julkaistiin liikaa samaa materiaalia peräkkäin , mutta myspacessa hänellä on uutta materiaalia , uutta soundia , en malta odottaa tätä .</w:t>
      </w:r>
    </w:p>
    <w:p>
      <w:r>
        <w:rPr>
          <w:b/>
          <w:u w:val="single"/>
        </w:rPr>
        <w:t xml:space="preserve">83704</w:t>
      </w:r>
    </w:p>
    <w:p>
      <w:r>
        <w:t xml:space="preserve">Valkoisten vauvojen tuottaminen ja valkoisen väestön lisääminen on jokaisen valkoisen pariskunnan tehtävä.</w:t>
      </w:r>
    </w:p>
    <w:p>
      <w:r>
        <w:rPr>
          <w:b/>
          <w:u w:val="single"/>
        </w:rPr>
        <w:t xml:space="preserve">83705</w:t>
      </w:r>
    </w:p>
    <w:p>
      <w:r>
        <w:t xml:space="preserve">Minusta tuntuu, että haluan harjoitella ...</w:t>
      </w:r>
    </w:p>
    <w:p>
      <w:r>
        <w:rPr>
          <w:b/>
          <w:u w:val="single"/>
        </w:rPr>
        <w:t xml:space="preserve">83706</w:t>
      </w:r>
    </w:p>
    <w:p>
      <w:r>
        <w:t xml:space="preserve">Ja toisessa huomautuksessa , meillä on uutisia : Ruger Corporate Sturm , Ruger &amp; Company , Inc. raportoi vahvoista ensimmäisen neljänneksen tilauksista 21. maaliskuuta 2012 Sturm , Ruger &amp; Company , Inc. ( NYSE : RGR ) , ilmoitti tänään , että vuoden 2012 ensimmäisellä neljänneksellä yhtiö on saanut tilauksia yli miljoonasta yksiköstä .</w:t>
      </w:r>
    </w:p>
    <w:p>
      <w:r>
        <w:rPr>
          <w:b/>
          <w:u w:val="single"/>
        </w:rPr>
        <w:t xml:space="preserve">83707</w:t>
      </w:r>
    </w:p>
    <w:p>
      <w:r>
        <w:t xml:space="preserve">Tämän vuoksi yhtiö on väliaikaisesti keskeyttänyt uusien tilausten vastaanottamisen.</w:t>
      </w:r>
    </w:p>
    <w:p>
      <w:r>
        <w:rPr>
          <w:b/>
          <w:u w:val="single"/>
        </w:rPr>
        <w:t xml:space="preserve">83708</w:t>
      </w:r>
    </w:p>
    <w:p>
      <w:r>
        <w:t xml:space="preserve">Olen vastannut muutamaan viestiä kaverit menneisyydessä ja saanut mitään vastausta takaisin , joten jotkut meistä naisista ovat todella yrittää</w:t>
      </w:r>
    </w:p>
    <w:p>
      <w:r>
        <w:rPr>
          <w:b/>
          <w:u w:val="single"/>
        </w:rPr>
        <w:t xml:space="preserve">83709</w:t>
      </w:r>
    </w:p>
    <w:p>
      <w:r>
        <w:t xml:space="preserve">Minulla ei ole mitään slaaveja vastaan, mutta me emme ole slaaveja.</w:t>
      </w:r>
    </w:p>
    <w:p>
      <w:r>
        <w:rPr>
          <w:b/>
          <w:u w:val="single"/>
        </w:rPr>
        <w:t xml:space="preserve">83710</w:t>
      </w:r>
    </w:p>
    <w:p>
      <w:r>
        <w:t xml:space="preserve">Kuulumme traco-kelttien etniseen ryhmään .</w:t>
      </w:r>
    </w:p>
    <w:p>
      <w:r>
        <w:rPr>
          <w:b/>
          <w:u w:val="single"/>
        </w:rPr>
        <w:t xml:space="preserve">83711</w:t>
      </w:r>
    </w:p>
    <w:p>
      <w:r>
        <w:t xml:space="preserve">Tässä tervehdys Bulgariasta kaikille toverille : http://zazz.bg/play : cf3bf803</w:t>
      </w:r>
    </w:p>
    <w:p>
      <w:r>
        <w:rPr>
          <w:b/>
          <w:u w:val="single"/>
        </w:rPr>
        <w:t xml:space="preserve">83712</w:t>
      </w:r>
    </w:p>
    <w:p>
      <w:r>
        <w:t xml:space="preserve">Kuinkahan moni äiti tappaisi näyttääkseen noin hyvältä lapsen saamisen jälkeen.</w:t>
      </w:r>
    </w:p>
    <w:p>
      <w:r>
        <w:rPr>
          <w:b/>
          <w:u w:val="single"/>
        </w:rPr>
        <w:t xml:space="preserve">83713</w:t>
      </w:r>
    </w:p>
    <w:p>
      <w:r>
        <w:t xml:space="preserve">Puhumattakaan 6:sta .</w:t>
      </w:r>
    </w:p>
    <w:p>
      <w:r>
        <w:rPr>
          <w:b/>
          <w:u w:val="single"/>
        </w:rPr>
        <w:t xml:space="preserve">83714</w:t>
      </w:r>
    </w:p>
    <w:p>
      <w:r>
        <w:t xml:space="preserve">Olet kaunis!</w:t>
      </w:r>
    </w:p>
    <w:p>
      <w:r>
        <w:rPr>
          <w:b/>
          <w:u w:val="single"/>
        </w:rPr>
        <w:t xml:space="preserve">83715</w:t>
      </w:r>
    </w:p>
    <w:p>
      <w:r>
        <w:t xml:space="preserve">Asun Napervilessä, ja CF &lt; kertokaa minulle, kun teillä on päivämäärä tuolle kokoontumiselle, menisin mielelläni.</w:t>
      </w:r>
    </w:p>
    <w:p>
      <w:r>
        <w:rPr>
          <w:b/>
          <w:u w:val="single"/>
        </w:rPr>
        <w:t xml:space="preserve">83716</w:t>
      </w:r>
    </w:p>
    <w:p>
      <w:r>
        <w:t xml:space="preserve">Koska olet uusi, haluan ohjata sinut sivustolle, jolla on myös hyvää tietoa ja joka julkaisee lehden nimeltä Nationalist Times .</w:t>
      </w:r>
    </w:p>
    <w:p>
      <w:r>
        <w:rPr>
          <w:b/>
          <w:u w:val="single"/>
        </w:rPr>
        <w:t xml:space="preserve">83717</w:t>
      </w:r>
    </w:p>
    <w:p>
      <w:r>
        <w:t xml:space="preserve">ANU.ORG on osoite lukekaa ja nauttikaa !</w:t>
      </w:r>
    </w:p>
    <w:p>
      <w:r>
        <w:rPr>
          <w:b/>
          <w:u w:val="single"/>
        </w:rPr>
        <w:t xml:space="preserve">83718</w:t>
      </w:r>
    </w:p>
    <w:p>
      <w:r>
        <w:t xml:space="preserve">Asun New Richmondissa, Ohiossa, joka on melkein kokonaan valkoinen, mutta lapset ovat aivopesty Mtv:llä ja yrittävät käyttäytyä kuin mustat, joita he katsovat tuntikausia rap-videoita Mtv:llä.</w:t>
      </w:r>
    </w:p>
    <w:p>
      <w:r>
        <w:rPr>
          <w:b/>
          <w:u w:val="single"/>
        </w:rPr>
        <w:t xml:space="preserve">83719</w:t>
      </w:r>
    </w:p>
    <w:p>
      <w:r>
        <w:t xml:space="preserve">Esimerkiksi viime vuonna lähes kaikki 12-vuotiaat pukeutuivat Halloweenin kunniaksi "peruukiksi", "huoriksi" tai "parittajiksi"!</w:t>
      </w:r>
    </w:p>
    <w:p>
      <w:r>
        <w:rPr>
          <w:b/>
          <w:u w:val="single"/>
        </w:rPr>
        <w:t xml:space="preserve">83720</w:t>
      </w:r>
    </w:p>
    <w:p>
      <w:r>
        <w:t xml:space="preserve">Kirjaimellisesti !!!!</w:t>
      </w:r>
    </w:p>
    <w:p>
      <w:r>
        <w:rPr>
          <w:b/>
          <w:u w:val="single"/>
        </w:rPr>
        <w:t xml:space="preserve">83721</w:t>
      </w:r>
    </w:p>
    <w:p>
      <w:r>
        <w:t xml:space="preserve">Vanhemmat työskentelevät koko ajan ja antavat lastensa katsoa tuntikausia Mtv:tä koulusta tultuaan , saavat tytöt luulemaan, että pukeutuminen ja käyttäytyminen kuin rap-videoissa esiintyvät ``Ho't'' on siistiä ja että he ovat vain parittajia !</w:t>
      </w:r>
    </w:p>
    <w:p>
      <w:r>
        <w:rPr>
          <w:b/>
          <w:u w:val="single"/>
        </w:rPr>
        <w:t xml:space="preserve">83722</w:t>
      </w:r>
    </w:p>
    <w:p>
      <w:r>
        <w:t xml:space="preserve">Se on yleistä kouluissa täällä !</w:t>
      </w:r>
    </w:p>
    <w:p>
      <w:r>
        <w:rPr>
          <w:b/>
          <w:u w:val="single"/>
        </w:rPr>
        <w:t xml:space="preserve">83723</w:t>
      </w:r>
    </w:p>
    <w:p>
      <w:r>
        <w:t xml:space="preserve">ilo nähdä niin paljon ihmisiä täällä näyttää siltä, että olemme harvoja ja kaukana, miten asiat ovat täällä ulkona</w:t>
      </w:r>
    </w:p>
    <w:p>
      <w:r>
        <w:rPr>
          <w:b/>
          <w:u w:val="single"/>
        </w:rPr>
        <w:t xml:space="preserve">83724</w:t>
      </w:r>
    </w:p>
    <w:p>
      <w:r>
        <w:t xml:space="preserve">Ja kiitos mahtavan äidin hänen poikansa kasvaa ylpeäksi valkoiseksi mieheksi Btw onko tuo se kuuluisa kissa helvetistä?</w:t>
      </w:r>
    </w:p>
    <w:p>
      <w:r>
        <w:rPr>
          <w:b/>
          <w:u w:val="single"/>
        </w:rPr>
        <w:t xml:space="preserve">83725</w:t>
      </w:r>
    </w:p>
    <w:p>
      <w:r>
        <w:t xml:space="preserve">olen asunut muutamissa suurissa amerikkalaisissa kaupungeissa, vaikka Denver on mielestäni yksi hienoimmista kaupungeista 2508</w:t>
      </w:r>
    </w:p>
    <w:p>
      <w:r>
        <w:rPr>
          <w:b/>
          <w:u w:val="single"/>
        </w:rPr>
        <w:t xml:space="preserve">83726</w:t>
      </w:r>
    </w:p>
    <w:p>
      <w:r>
        <w:t xml:space="preserve">Haluan tavata joitakin yksinäisiä naisia Wichita alueella ystävyyttä ehkä enemmän.</w:t>
      </w:r>
    </w:p>
    <w:p>
      <w:r>
        <w:rPr>
          <w:b/>
          <w:u w:val="single"/>
        </w:rPr>
        <w:t xml:space="preserve">83727</w:t>
      </w:r>
    </w:p>
    <w:p>
      <w:r>
        <w:t xml:space="preserve">Olen yksinhuoltaja, joka asuu 11-vuotiaan poikani kanssa.</w:t>
      </w:r>
    </w:p>
    <w:p>
      <w:r>
        <w:rPr>
          <w:b/>
          <w:u w:val="single"/>
        </w:rPr>
        <w:t xml:space="preserve">83728</w:t>
      </w:r>
    </w:p>
    <w:p>
      <w:r>
        <w:t xml:space="preserve">Olen onnellinen teidän molempien puolesta.</w:t>
      </w:r>
    </w:p>
    <w:p>
      <w:r>
        <w:rPr>
          <w:b/>
          <w:u w:val="single"/>
        </w:rPr>
        <w:t xml:space="preserve">83729</w:t>
      </w:r>
    </w:p>
    <w:p>
      <w:r>
        <w:t xml:space="preserve">Valmistaudun lähtemään muuttamaan SF-romanttini kanssa parin päivän päästä.</w:t>
      </w:r>
    </w:p>
    <w:p>
      <w:r>
        <w:rPr>
          <w:b/>
          <w:u w:val="single"/>
        </w:rPr>
        <w:t xml:space="preserve">83730</w:t>
      </w:r>
    </w:p>
    <w:p>
      <w:r>
        <w:t xml:space="preserve">14! 88 !</w:t>
      </w:r>
    </w:p>
    <w:p>
      <w:r>
        <w:rPr>
          <w:b/>
          <w:u w:val="single"/>
        </w:rPr>
        <w:t xml:space="preserve">83731</w:t>
      </w:r>
    </w:p>
    <w:p>
      <w:r>
        <w:t xml:space="preserve">Etsin samanhenkisiä veljiä ja sisaria Keski New Yorkin osavaltion alueella, jotka haluavat kokoontua yhteen ja muodostaa rotutietoisen yhteiskunnan.</w:t>
      </w:r>
    </w:p>
    <w:p>
      <w:r>
        <w:rPr>
          <w:b/>
          <w:u w:val="single"/>
        </w:rPr>
        <w:t xml:space="preserve">83732</w:t>
      </w:r>
    </w:p>
    <w:p>
      <w:r>
        <w:t xml:space="preserve">Lähetä minulle sähköpostia tai pikaviestiä.</w:t>
      </w:r>
    </w:p>
    <w:p>
      <w:r>
        <w:rPr>
          <w:b/>
          <w:u w:val="single"/>
        </w:rPr>
        <w:t xml:space="preserve">83733</w:t>
      </w:r>
    </w:p>
    <w:p>
      <w:r>
        <w:t xml:space="preserve">22270</w:t>
      </w:r>
    </w:p>
    <w:p>
      <w:r>
        <w:rPr>
          <w:b/>
          <w:u w:val="single"/>
        </w:rPr>
        <w:t xml:space="preserve">83734</w:t>
      </w:r>
    </w:p>
    <w:p>
      <w:r>
        <w:t xml:space="preserve">No meidän kaikkien Chicagossa asuvien ihmisten pitäisi kokoontua yhteen ja kohottaa malja tälle inhottavan rakastavalle pian tulevalle pariskunnalle hyvän oluen kera.</w:t>
      </w:r>
    </w:p>
    <w:p>
      <w:r>
        <w:rPr>
          <w:b/>
          <w:u w:val="single"/>
        </w:rPr>
        <w:t xml:space="preserve">83735</w:t>
      </w:r>
    </w:p>
    <w:p>
      <w:r>
        <w:t xml:space="preserve">Mene David Duken kaupungintalon ääniarkistoon ja kuulet David Duken ja muiden merkittävien valkoisten aktivistien äänen.</w:t>
      </w:r>
    </w:p>
    <w:p>
      <w:r>
        <w:rPr>
          <w:b/>
          <w:u w:val="single"/>
        </w:rPr>
        <w:t xml:space="preserve">83736</w:t>
      </w:r>
    </w:p>
    <w:p>
      <w:r>
        <w:t xml:space="preserve">Tässä on linkki .</w:t>
      </w:r>
    </w:p>
    <w:p>
      <w:r>
        <w:rPr>
          <w:b/>
          <w:u w:val="single"/>
        </w:rPr>
        <w:t xml:space="preserve">83737</w:t>
      </w:r>
    </w:p>
    <w:p>
      <w:r>
        <w:t xml:space="preserve">Hei Frank jos en olisi toisella puolella planeettaa tekisin .</w:t>
      </w:r>
    </w:p>
    <w:p>
      <w:r>
        <w:rPr>
          <w:b/>
          <w:u w:val="single"/>
        </w:rPr>
        <w:t xml:space="preserve">83738</w:t>
      </w:r>
    </w:p>
    <w:p>
      <w:r>
        <w:t xml:space="preserve">Tiedät, mitä olen saavuttanut lähettämieni pms-kirjeiden perusteella.</w:t>
      </w:r>
    </w:p>
    <w:p>
      <w:r>
        <w:rPr>
          <w:b/>
          <w:u w:val="single"/>
        </w:rPr>
        <w:t xml:space="preserve">83739</w:t>
      </w:r>
    </w:p>
    <w:p>
      <w:r>
        <w:t xml:space="preserve">Olin lapsi helvetistä , littlehatekitten ja poikani on yksi parhaiten käyttäytyvistä lapsista, joita olen koskaan nähnyt.</w:t>
      </w:r>
    </w:p>
    <w:p>
      <w:r>
        <w:rPr>
          <w:b/>
          <w:u w:val="single"/>
        </w:rPr>
        <w:t xml:space="preserve">83740</w:t>
      </w:r>
    </w:p>
    <w:p>
      <w:r>
        <w:t xml:space="preserve">Ehkä se hyppää sukupolven yli ?</w:t>
      </w:r>
    </w:p>
    <w:p>
      <w:r>
        <w:rPr>
          <w:b/>
          <w:u w:val="single"/>
        </w:rPr>
        <w:t xml:space="preserve">83741</w:t>
      </w:r>
    </w:p>
    <w:p>
      <w:r>
        <w:t xml:space="preserve">Tervetuloa mass. sen on ollut jonkin aikaa, koska olen ben on, mutta olen milton, aivan etelään Boston. jos etsivät ystävä lähettää minulle viestin.</w:t>
      </w:r>
    </w:p>
    <w:p>
      <w:r>
        <w:rPr>
          <w:b/>
          <w:u w:val="single"/>
        </w:rPr>
        <w:t xml:space="preserve">83742</w:t>
      </w:r>
    </w:p>
    <w:p>
      <w:r>
        <w:t xml:space="preserve">14/88</w:t>
      </w:r>
    </w:p>
    <w:p>
      <w:r>
        <w:rPr>
          <w:b/>
          <w:u w:val="single"/>
        </w:rPr>
        <w:t xml:space="preserve">83743</w:t>
      </w:r>
    </w:p>
    <w:p>
      <w:r>
        <w:t xml:space="preserve">Voin saada kyydin nähdä sinut joskus tänä kesänä, jos se on siistiä minun täytyy saada ylös jonkun kanssa NJ koska se on hänen nimensä on HAL olen puhua hänelle, mutta haluan tavata hänet niin kun menen nähdä hänet voin pysähtyä nähdä sinut, jos se on ok</w:t>
      </w:r>
    </w:p>
    <w:p>
      <w:r>
        <w:rPr>
          <w:b/>
          <w:u w:val="single"/>
        </w:rPr>
        <w:t xml:space="preserve">83744</w:t>
      </w:r>
    </w:p>
    <w:p>
      <w:r>
        <w:t xml:space="preserve">mies olin vankilassa waukesha muutama vuosi sitten ja kuulin, että siellä ei ole enää yhtään nahkoja , miten kohtaus on siellä ? onko se piristynyt viime vuosina vai oliko kaveri jonka kanssa puhuin täynnä sitä ?</w:t>
      </w:r>
    </w:p>
    <w:p>
      <w:r>
        <w:rPr>
          <w:b/>
          <w:u w:val="single"/>
        </w:rPr>
        <w:t xml:space="preserve">83745</w:t>
      </w:r>
    </w:p>
    <w:p>
      <w:r>
        <w:t xml:space="preserve">id haluaisi lapsia lopulta. mutta ei nyt. mitä sterilisaatio. se on hienoa. ei todellakaan ole mitään hyötyä ppl tuottaa lapsia, jos he ovat wackos. olla nutjob on herditary .</w:t>
      </w:r>
    </w:p>
    <w:p>
      <w:r>
        <w:rPr>
          <w:b/>
          <w:u w:val="single"/>
        </w:rPr>
        <w:t xml:space="preserve">83746</w:t>
      </w:r>
    </w:p>
    <w:p>
      <w:r>
        <w:t xml:space="preserve">On paska kuormitus ihmisiä niin cal ja koko joukko vain meni näyttelyssä viime viikonloppuna.</w:t>
      </w:r>
    </w:p>
    <w:p>
      <w:r>
        <w:rPr>
          <w:b/>
          <w:u w:val="single"/>
        </w:rPr>
        <w:t xml:space="preserve">83747</w:t>
      </w:r>
    </w:p>
    <w:p>
      <w:r>
        <w:t xml:space="preserve">Tunnen pari HB:n alueella asuvaa nahkamiestä/klansmannia.</w:t>
      </w:r>
    </w:p>
    <w:p>
      <w:r>
        <w:rPr>
          <w:b/>
          <w:u w:val="single"/>
        </w:rPr>
        <w:t xml:space="preserve">83748</w:t>
      </w:r>
    </w:p>
    <w:p>
      <w:r>
        <w:t xml:space="preserve">juuri liittynyt paras jäsenyys maailmassa ja tarvitsevat jonkun näyttää köydet tällä sivustolla, myös etsivät az tytöt Phoenixin alueella.</w:t>
      </w:r>
    </w:p>
    <w:p>
      <w:r>
        <w:rPr>
          <w:b/>
          <w:u w:val="single"/>
        </w:rPr>
        <w:t xml:space="preserve">83749</w:t>
      </w:r>
    </w:p>
    <w:p>
      <w:r>
        <w:t xml:space="preserve">Asu Peoriassa , az</w:t>
      </w:r>
    </w:p>
    <w:p>
      <w:r>
        <w:rPr>
          <w:b/>
          <w:u w:val="single"/>
        </w:rPr>
        <w:t xml:space="preserve">83750</w:t>
      </w:r>
    </w:p>
    <w:p>
      <w:r>
        <w:t xml:space="preserve">Normaali?</w:t>
      </w:r>
    </w:p>
    <w:p>
      <w:r>
        <w:rPr>
          <w:b/>
          <w:u w:val="single"/>
        </w:rPr>
        <w:t xml:space="preserve">83751</w:t>
      </w:r>
    </w:p>
    <w:p>
      <w:r>
        <w:t xml:space="preserve">Onko enää yhtään normaalia ihmistä jäljellä?</w:t>
      </w:r>
    </w:p>
    <w:p>
      <w:r>
        <w:rPr>
          <w:b/>
          <w:u w:val="single"/>
        </w:rPr>
        <w:t xml:space="preserve">83752</w:t>
      </w:r>
    </w:p>
    <w:p>
      <w:r>
        <w:t xml:space="preserve">Hehe!</w:t>
      </w:r>
    </w:p>
    <w:p>
      <w:r>
        <w:rPr>
          <w:b/>
          <w:u w:val="single"/>
        </w:rPr>
        <w:t xml:space="preserve">83753</w:t>
      </w:r>
    </w:p>
    <w:p>
      <w:r>
        <w:t xml:space="preserve">Eikö heidän pitäisi pehmentää tyynyjäsi ja syöttää sinulle viinirypäleitä samalla kun he katsovat jalkapallo-ottelua??</w:t>
      </w:r>
    </w:p>
    <w:p>
      <w:r>
        <w:rPr>
          <w:b/>
          <w:u w:val="single"/>
        </w:rPr>
        <w:t xml:space="preserve">83754</w:t>
      </w:r>
    </w:p>
    <w:p>
      <w:r>
        <w:t xml:space="preserve">Vakavasti nyt , onnea matkaan ! 88 Crissy</w:t>
      </w:r>
    </w:p>
    <w:p>
      <w:r>
        <w:rPr>
          <w:b/>
          <w:u w:val="single"/>
        </w:rPr>
        <w:t xml:space="preserve">83755</w:t>
      </w:r>
    </w:p>
    <w:p>
      <w:r>
        <w:t xml:space="preserve">Mukava nähdä sinut tällä foorumilla Mo. Kirjoitin aiheesta viestiketjun noin viikko sitten, ja tässä se on .</w:t>
      </w:r>
    </w:p>
    <w:p>
      <w:r>
        <w:rPr>
          <w:b/>
          <w:u w:val="single"/>
        </w:rPr>
        <w:t xml:space="preserve">83756</w:t>
      </w:r>
    </w:p>
    <w:p>
      <w:r>
        <w:t xml:space="preserve">https : //www.stormfront.org/forum/show ... threadid = 54094 Toivottavasti näemme sinua täällä vähän enemmän .</w:t>
      </w:r>
    </w:p>
    <w:p>
      <w:r>
        <w:rPr>
          <w:b/>
          <w:u w:val="single"/>
        </w:rPr>
        <w:t xml:space="preserve">83757</w:t>
      </w:r>
    </w:p>
    <w:p>
      <w:r>
        <w:t xml:space="preserve">Olen aina nauttinut viesteistäsi muilla laudoilla.</w:t>
      </w:r>
    </w:p>
    <w:p>
      <w:r>
        <w:rPr>
          <w:b/>
          <w:u w:val="single"/>
        </w:rPr>
        <w:t xml:space="preserve">83758</w:t>
      </w:r>
    </w:p>
    <w:p>
      <w:r>
        <w:t xml:space="preserve">hei olen juuri muuttanut tänne enkä tunne ketään vielä ... joten jos joku asuu täällä päin id haluaisin tavata sinut ja hengailla tai jotain .</w:t>
      </w:r>
    </w:p>
    <w:p>
      <w:r>
        <w:rPr>
          <w:b/>
          <w:u w:val="single"/>
        </w:rPr>
        <w:t xml:space="preserve">83759</w:t>
      </w:r>
    </w:p>
    <w:p>
      <w:r>
        <w:t xml:space="preserve">-12oz</w:t>
      </w:r>
    </w:p>
    <w:p>
      <w:r>
        <w:rPr>
          <w:b/>
          <w:u w:val="single"/>
        </w:rPr>
        <w:t xml:space="preserve">83760</w:t>
      </w:r>
    </w:p>
    <w:p>
      <w:r>
        <w:t xml:space="preserve">88 im etsivät valkoisen vallan nainen puhua ja hengailla jos haluat hengailla tai puhua pm minulle asun Austin texas.looking for a wp tyttö missä tahansa lähellä Austin .88</w:t>
      </w:r>
    </w:p>
    <w:p>
      <w:r>
        <w:rPr>
          <w:b/>
          <w:u w:val="single"/>
        </w:rPr>
        <w:t xml:space="preserve">83761</w:t>
      </w:r>
    </w:p>
    <w:p>
      <w:r>
        <w:t xml:space="preserve">uh lanka on siitä, miten en koskaan aio löytää kaveri, koska olen aivan liian nirso lol</w:t>
      </w:r>
    </w:p>
    <w:p>
      <w:r>
        <w:rPr>
          <w:b/>
          <w:u w:val="single"/>
        </w:rPr>
        <w:t xml:space="preserve">83762</w:t>
      </w:r>
    </w:p>
    <w:p>
      <w:r>
        <w:t xml:space="preserve">Pyrkiessään sitomaan langan takaisin yhteen .....</w:t>
      </w:r>
    </w:p>
    <w:p>
      <w:r>
        <w:rPr>
          <w:b/>
          <w:u w:val="single"/>
        </w:rPr>
        <w:t xml:space="preserve">83763</w:t>
      </w:r>
    </w:p>
    <w:p>
      <w:r>
        <w:t xml:space="preserve">Olen mukana tuossa näyttelyssä JA olen ruskeaverikkö .</w:t>
      </w:r>
    </w:p>
    <w:p>
      <w:r>
        <w:rPr>
          <w:b/>
          <w:u w:val="single"/>
        </w:rPr>
        <w:t xml:space="preserve">83764</w:t>
      </w:r>
    </w:p>
    <w:p>
      <w:r>
        <w:t xml:space="preserve">Hitto , olen cool .</w:t>
      </w:r>
    </w:p>
    <w:p>
      <w:r>
        <w:rPr>
          <w:b/>
          <w:u w:val="single"/>
        </w:rPr>
        <w:t xml:space="preserve">83765</w:t>
      </w:r>
    </w:p>
    <w:p>
      <w:r>
        <w:t xml:space="preserve">Haluaisin auttaa tässä hankkeessa.</w:t>
      </w:r>
    </w:p>
    <w:p>
      <w:r>
        <w:rPr>
          <w:b/>
          <w:u w:val="single"/>
        </w:rPr>
        <w:t xml:space="preserve">83766</w:t>
      </w:r>
    </w:p>
    <w:p>
      <w:r>
        <w:t xml:space="preserve">PM tai sähköpostia minulle, kun se pääsee varsinaiseen suunnitteluvaiheeseen, kiitos .</w:t>
      </w:r>
    </w:p>
    <w:p>
      <w:r>
        <w:rPr>
          <w:b/>
          <w:u w:val="single"/>
        </w:rPr>
        <w:t xml:space="preserve">83767</w:t>
      </w:r>
    </w:p>
    <w:p>
      <w:r>
        <w:t xml:space="preserve">WeisserSturm-miksi haluat potkia kreikkalaisia? sinulla on liian kansallismielinen mieli? miksi sitten asut Yhdysvalloissa?</w:t>
      </w:r>
    </w:p>
    <w:p>
      <w:r>
        <w:rPr>
          <w:b/>
          <w:u w:val="single"/>
        </w:rPr>
        <w:t xml:space="preserve">83768</w:t>
      </w:r>
    </w:p>
    <w:p>
      <w:r>
        <w:t xml:space="preserve"/>
      </w:r>
    </w:p>
    <w:p>
      <w:r>
        <w:rPr>
          <w:b/>
          <w:u w:val="single"/>
        </w:rPr>
        <w:t xml:space="preserve">83769</w:t>
      </w:r>
    </w:p>
    <w:p>
      <w:r>
        <w:t xml:space="preserve">Hei. Nimeni on Sean Brennan. asun Kansasissa. etsin lisää ihmisiä alueeltani hengailla. lähetä minulle sähköpostia osoitteeseen nirvana@emailnerd.com.</w:t>
      </w:r>
    </w:p>
    <w:p>
      <w:r>
        <w:rPr>
          <w:b/>
          <w:u w:val="single"/>
        </w:rPr>
        <w:t xml:space="preserve">83770</w:t>
      </w:r>
    </w:p>
    <w:p>
      <w:r>
        <w:t xml:space="preserve">Etsii mitään hyvää yhden naisen Fox Valley alueella jonkin verran keskustelua ja ehkä jonkin verran romantiikkaa.</w:t>
      </w:r>
    </w:p>
    <w:p>
      <w:r>
        <w:rPr>
          <w:b/>
          <w:u w:val="single"/>
        </w:rPr>
        <w:t xml:space="preserve">83771</w:t>
      </w:r>
    </w:p>
    <w:p>
      <w:r>
        <w:t xml:space="preserve">Oletko sinä minun valkoinen prinsessani?</w:t>
      </w:r>
    </w:p>
    <w:p>
      <w:r>
        <w:rPr>
          <w:b/>
          <w:u w:val="single"/>
        </w:rPr>
        <w:t xml:space="preserve">83772</w:t>
      </w:r>
    </w:p>
    <w:p>
      <w:r>
        <w:t xml:space="preserve">Hei haluaisin keskustella kanssasi ... pm minulle, kun olet verkossa ok ?? olen vahva arjalainen nainen</w:t>
      </w:r>
    </w:p>
    <w:p>
      <w:r>
        <w:rPr>
          <w:b/>
          <w:u w:val="single"/>
        </w:rPr>
        <w:t xml:space="preserve">83773</w:t>
      </w:r>
    </w:p>
    <w:p>
      <w:r>
        <w:t xml:space="preserve">Hei kaikille , en tiedä oikeastaan minne lähettää tämä , mutta olen uusi foorumilla ja haluaisin vain tervehtiä kaikkia. joten ... hei !</w:t>
      </w:r>
    </w:p>
    <w:p>
      <w:r>
        <w:rPr>
          <w:b/>
          <w:u w:val="single"/>
        </w:rPr>
        <w:t xml:space="preserve">83774</w:t>
      </w:r>
    </w:p>
    <w:p>
      <w:r>
        <w:t xml:space="preserve">im irlantilainen n.s iho , id haluaisin kuulla kaikista iho tai ei-iho n.s tytöt ympäri maailmaa! 88 ...</w:t>
      </w:r>
    </w:p>
    <w:p>
      <w:r>
        <w:rPr>
          <w:b/>
          <w:u w:val="single"/>
        </w:rPr>
        <w:t xml:space="preserve">83775</w:t>
      </w:r>
    </w:p>
    <w:p>
      <w:r>
        <w:t xml:space="preserve">Etsin mitään valkoisia naisia Fort Hood alueella puhua.</w:t>
      </w:r>
    </w:p>
    <w:p>
      <w:r>
        <w:rPr>
          <w:b/>
          <w:u w:val="single"/>
        </w:rPr>
        <w:t xml:space="preserve">83776</w:t>
      </w:r>
    </w:p>
    <w:p>
      <w:r>
        <w:t xml:space="preserve">Etsin myös ystäviä mies tai nainen .</w:t>
      </w:r>
    </w:p>
    <w:p>
      <w:r>
        <w:rPr>
          <w:b/>
          <w:u w:val="single"/>
        </w:rPr>
        <w:t xml:space="preserve">83777</w:t>
      </w:r>
    </w:p>
    <w:p>
      <w:r>
        <w:t xml:space="preserve">Valitettavasti olen Houstonissa.Hassua.Synnyin Bastropissa, La.</w:t>
      </w:r>
    </w:p>
    <w:p>
      <w:r>
        <w:rPr>
          <w:b/>
          <w:u w:val="single"/>
        </w:rPr>
        <w:t xml:space="preserve">83778</w:t>
      </w:r>
    </w:p>
    <w:p>
      <w:r>
        <w:t xml:space="preserve">BTW.Are you allread in the Texas site.I voi lähettää sinulle kutsun, jos et ole.We 've saanut yli 100 jäsentä toistaiseksi.</w:t>
      </w:r>
    </w:p>
    <w:p>
      <w:r>
        <w:rPr>
          <w:b/>
          <w:u w:val="single"/>
        </w:rPr>
        <w:t xml:space="preserve">83779</w:t>
      </w:r>
    </w:p>
    <w:p>
      <w:r>
        <w:t xml:space="preserve">1wolf, Mihin tiukka viittaa iskulauseessasi .</w:t>
      </w:r>
    </w:p>
    <w:p>
      <w:r>
        <w:rPr>
          <w:b/>
          <w:u w:val="single"/>
        </w:rPr>
        <w:t xml:space="preserve">83780</w:t>
      </w:r>
    </w:p>
    <w:p>
      <w:r>
        <w:t xml:space="preserve">Tiukkaa kuin hyvät kaverit?</w:t>
      </w:r>
    </w:p>
    <w:p>
      <w:r>
        <w:rPr>
          <w:b/>
          <w:u w:val="single"/>
        </w:rPr>
        <w:t xml:space="preserve">83781</w:t>
      </w:r>
    </w:p>
    <w:p>
      <w:r>
        <w:t xml:space="preserve">Tiukka kuten hyvät vatsalihakset ?</w:t>
      </w:r>
    </w:p>
    <w:p>
      <w:r>
        <w:rPr>
          <w:b/>
          <w:u w:val="single"/>
        </w:rPr>
        <w:t xml:space="preserve">83782</w:t>
      </w:r>
    </w:p>
    <w:p>
      <w:r>
        <w:t xml:space="preserve">Tiukkaa niin kuin "älä ole hutsu"?</w:t>
      </w:r>
    </w:p>
    <w:p>
      <w:r>
        <w:rPr>
          <w:b/>
          <w:u w:val="single"/>
        </w:rPr>
        <w:t xml:space="preserve">83783</w:t>
      </w:r>
    </w:p>
    <w:p>
      <w:r>
        <w:t xml:space="preserve">Ihan uteliaisuudesta .</w:t>
      </w:r>
    </w:p>
    <w:p>
      <w:r>
        <w:rPr>
          <w:b/>
          <w:u w:val="single"/>
        </w:rPr>
        <w:t xml:space="preserve">83784</w:t>
      </w:r>
    </w:p>
    <w:p>
      <w:r>
        <w:t xml:space="preserve">Minulla on mahtava tatuoija Chicagon lähiössä...</w:t>
      </w:r>
    </w:p>
    <w:p>
      <w:r>
        <w:rPr>
          <w:b/>
          <w:u w:val="single"/>
        </w:rPr>
        <w:t xml:space="preserve">83785</w:t>
      </w:r>
    </w:p>
    <w:p>
      <w:r>
        <w:t xml:space="preserve">Hän on voittanut useita palkintoja ja hänet on esitelty Tatto -lehdessä.</w:t>
      </w:r>
    </w:p>
    <w:p>
      <w:r>
        <w:rPr>
          <w:b/>
          <w:u w:val="single"/>
        </w:rPr>
        <w:t xml:space="preserve">83786</w:t>
      </w:r>
    </w:p>
    <w:p>
      <w:r>
        <w:t xml:space="preserve">Lass</w:t>
      </w:r>
    </w:p>
    <w:p>
      <w:r>
        <w:rPr>
          <w:b/>
          <w:u w:val="single"/>
        </w:rPr>
        <w:t xml:space="preserve">83787</w:t>
      </w:r>
    </w:p>
    <w:p>
      <w:r>
        <w:t xml:space="preserve">Kuulostaa hyvältä ....... Minä osallistun ruokailuun .... mutta jos tapaamme puistossa tai jossain vastaavassa ... joku .... älkää unohtako olutlupaa ...... lol.</w:t>
      </w:r>
    </w:p>
    <w:p>
      <w:r>
        <w:rPr>
          <w:b/>
          <w:u w:val="single"/>
        </w:rPr>
        <w:t xml:space="preserve">83788</w:t>
      </w:r>
    </w:p>
    <w:p>
      <w:r>
        <w:t xml:space="preserve">im alkaen nepa ei etsi suhdetta vain joku puhua veljeni menee ps valtion college niin im siellä melko usein xxboobearxx@aol.com</w:t>
      </w:r>
    </w:p>
    <w:p>
      <w:r>
        <w:rPr>
          <w:b/>
          <w:u w:val="single"/>
        </w:rPr>
        <w:t xml:space="preserve">83789</w:t>
      </w:r>
    </w:p>
    <w:p>
      <w:r>
        <w:t xml:space="preserve">minua ei ole koskaan huomattu väkijoukossa tatuointieni vuoksi.En ole koskaan nähnyt kenenkään kävelevän väkijoukossa vain katsellen ja keskittyen ihmisiin, joilla on tatuointeja.</w:t>
      </w:r>
    </w:p>
    <w:p>
      <w:r>
        <w:rPr>
          <w:b/>
          <w:u w:val="single"/>
        </w:rPr>
        <w:t xml:space="preserve">83790</w:t>
      </w:r>
    </w:p>
    <w:p>
      <w:r>
        <w:t xml:space="preserve">hei miten menee, kaverini näytti minulle tämän paikan viime yönä ja ive ollut checkin sitä ulos, im saada valmis siirtymään Alabamaan myöhemmin tässä kuussa, jos saan minun Yahoo yhdistää ill lähettää sinulle viestin, saattaa puoli kirjautua chat thow.</w:t>
      </w:r>
    </w:p>
    <w:p>
      <w:r>
        <w:rPr>
          <w:b/>
          <w:u w:val="single"/>
        </w:rPr>
        <w:t xml:space="preserve">83791</w:t>
      </w:r>
    </w:p>
    <w:p>
      <w:r>
        <w:t xml:space="preserve">The Great Northwest Oktoberfest | Whitefish , MT 59937 Tule mukaan kauniiseen Whitefishiin, Montanaan kahdeksi viikonlopuksi nauttimaan aidosta saksalaisesta oluesta, ruoasta, musiikista ja hauskanpidosta - Montana-tyyliin!</w:t>
      </w:r>
    </w:p>
    <w:p>
      <w:r>
        <w:rPr>
          <w:b/>
          <w:u w:val="single"/>
        </w:rPr>
        <w:t xml:space="preserve">83792</w:t>
      </w:r>
    </w:p>
    <w:p>
      <w:r>
        <w:t xml:space="preserve">26.-28.9. ja 3.-5.10.2013 Suuri Luoteis-Oktoberfest - Pioneer Little Europe Community Tietoa ja keskustelua Suuri Luoteis-Oktoberfest - Pioneer Little Europe Community Tietoa ja keskustelua</w:t>
      </w:r>
    </w:p>
    <w:p>
      <w:r>
        <w:rPr>
          <w:b/>
          <w:u w:val="single"/>
        </w:rPr>
        <w:t xml:space="preserve">83793</w:t>
      </w:r>
    </w:p>
    <w:p>
      <w:r>
        <w:t xml:space="preserve">Olen menettänyt lukumäärän niistä monista SF MODeista, jotka halusivat minun lähtevän.</w:t>
      </w:r>
    </w:p>
    <w:p>
      <w:r>
        <w:rPr>
          <w:b/>
          <w:u w:val="single"/>
        </w:rPr>
        <w:t xml:space="preserve">83794</w:t>
      </w:r>
    </w:p>
    <w:p>
      <w:r>
        <w:t xml:space="preserve">Suurin osa näistä MODeista on nyt poissa.</w:t>
      </w:r>
    </w:p>
    <w:p>
      <w:r>
        <w:rPr>
          <w:b/>
          <w:u w:val="single"/>
        </w:rPr>
        <w:t xml:space="preserve">83795</w:t>
      </w:r>
    </w:p>
    <w:p>
      <w:r>
        <w:t xml:space="preserve">Kestin heitä kauemmin, koska noudatan SF:n sääntöjä .</w:t>
      </w:r>
    </w:p>
    <w:p>
      <w:r>
        <w:rPr>
          <w:b/>
          <w:u w:val="single"/>
        </w:rPr>
        <w:t xml:space="preserve">83796</w:t>
      </w:r>
    </w:p>
    <w:p>
      <w:r>
        <w:t xml:space="preserve">Kun Don Black sanoo, etten ole tervetullut SF:hen, lähden.</w:t>
      </w:r>
    </w:p>
    <w:p>
      <w:r>
        <w:rPr>
          <w:b/>
          <w:u w:val="single"/>
        </w:rPr>
        <w:t xml:space="preserve">83797</w:t>
      </w:r>
    </w:p>
    <w:p>
      <w:r>
        <w:t xml:space="preserve">Kiitos paljon PLE-linkistä !</w:t>
      </w:r>
    </w:p>
    <w:p>
      <w:r>
        <w:rPr>
          <w:b/>
          <w:u w:val="single"/>
        </w:rPr>
        <w:t xml:space="preserve">83798</w:t>
      </w:r>
    </w:p>
    <w:p>
      <w:r>
        <w:t xml:space="preserve">Heidän esille ottamiaan näkökohtia pitäisi tuoda SF:ssä esiin paljon useammin.</w:t>
      </w:r>
    </w:p>
    <w:p>
      <w:r>
        <w:rPr>
          <w:b/>
          <w:u w:val="single"/>
        </w:rPr>
        <w:t xml:space="preserve">83799</w:t>
      </w:r>
    </w:p>
    <w:p>
      <w:r>
        <w:t xml:space="preserve">Aiomme sulkea maata pian, siinä kaikki mitä voin sanoa sijainnista, mutta kerron teille, että se on Yhdysvaltojen kaakkoisosassa.</w:t>
      </w:r>
    </w:p>
    <w:p>
      <w:r>
        <w:rPr>
          <w:b/>
          <w:u w:val="single"/>
        </w:rPr>
        <w:t xml:space="preserve">83800</w:t>
      </w:r>
    </w:p>
    <w:p>
      <w:r>
        <w:t xml:space="preserve">Se kaventaa asiaa useimmille ihmisille.</w:t>
      </w:r>
    </w:p>
    <w:p>
      <w:r>
        <w:rPr>
          <w:b/>
          <w:u w:val="single"/>
        </w:rPr>
        <w:t xml:space="preserve">83801</w:t>
      </w:r>
    </w:p>
    <w:p>
      <w:r>
        <w:t xml:space="preserve">Valkoisen yhteisön perustaminen edellyttää, että kaikki yhteisön muodostavat osatekijät ovat teidän vastuullanne.</w:t>
      </w:r>
    </w:p>
    <w:p>
      <w:r>
        <w:rPr>
          <w:b/>
          <w:u w:val="single"/>
        </w:rPr>
        <w:t xml:space="preserve">83802</w:t>
      </w:r>
    </w:p>
    <w:p>
      <w:r>
        <w:t xml:space="preserve">Kaupunginosaa kerrallaan ei voi sulauttaa.</w:t>
      </w:r>
    </w:p>
    <w:p>
      <w:r>
        <w:rPr>
          <w:b/>
          <w:u w:val="single"/>
        </w:rPr>
        <w:t xml:space="preserve">83803</w:t>
      </w:r>
    </w:p>
    <w:p>
      <w:r>
        <w:t xml:space="preserve">Onko siinä järkeä?</w:t>
      </w:r>
    </w:p>
    <w:p>
      <w:r>
        <w:rPr>
          <w:b/>
          <w:u w:val="single"/>
        </w:rPr>
        <w:t xml:space="preserve">83804</w:t>
      </w:r>
    </w:p>
    <w:p>
      <w:r>
        <w:t xml:space="preserve">Rehellisesti sanottuna en ole kuullut vuosiin, että skinheadit olisivat hakanneet ketään, mikä on sääli, että sen pitäisi olla jokapäiväinen tapahtuma.</w:t>
      </w:r>
    </w:p>
    <w:p>
      <w:r>
        <w:rPr>
          <w:b/>
          <w:u w:val="single"/>
        </w:rPr>
        <w:t xml:space="preserve">83805</w:t>
      </w:r>
    </w:p>
    <w:p>
      <w:r>
        <w:t xml:space="preserve">Viimeisin kerta kun kuulin kenenkään hakkaavan ketään, oli kun wctocin kaverit Miamissa pidätettiin, koska he tekivät työtään.</w:t>
      </w:r>
    </w:p>
    <w:p>
      <w:r>
        <w:rPr>
          <w:b/>
          <w:u w:val="single"/>
        </w:rPr>
        <w:t xml:space="preserve">83806</w:t>
      </w:r>
    </w:p>
    <w:p>
      <w:r>
        <w:t xml:space="preserve">Mitkä ovat parhaat tavat perustaa oma valkoinen yhteisö , perustaa oma valuutta tai muita kaupankäyntitapoja muiden valkoisten yhteisöjen kanssa valkoisen yhteisön tukemiseksi?</w:t>
      </w:r>
    </w:p>
    <w:p>
      <w:r>
        <w:rPr>
          <w:b/>
          <w:u w:val="single"/>
        </w:rPr>
        <w:t xml:space="preserve">83807</w:t>
      </w:r>
    </w:p>
    <w:p>
      <w:r>
        <w:t xml:space="preserve">Minusta on hassua, että kuvassa ei ole yhtään naista. ehkä he eivät tajunneet, että naiset ovat olennainen osa kansakuntaa. muuten pidän sitä hyvänä ajatuksena ja toivotan heille onnea.</w:t>
      </w:r>
    </w:p>
    <w:p>
      <w:r>
        <w:rPr>
          <w:b/>
          <w:u w:val="single"/>
        </w:rPr>
        <w:t xml:space="preserve">83808</w:t>
      </w:r>
    </w:p>
    <w:p>
      <w:r>
        <w:t xml:space="preserve">Ei, en kannata pohjoismaista ylivertaisuutta .</w:t>
      </w:r>
    </w:p>
    <w:p>
      <w:r>
        <w:rPr>
          <w:b/>
          <w:u w:val="single"/>
        </w:rPr>
        <w:t xml:space="preserve">83809</w:t>
      </w:r>
    </w:p>
    <w:p>
      <w:r>
        <w:t xml:space="preserve">Äidilläni on vaaleat hiukset, ruskeat silmät ja isälläni ruskeat hiukset, siniset silmät, ja minä olen perinyt ruskeat hiukseni, siniset silmäni isältäni.</w:t>
      </w:r>
    </w:p>
    <w:p>
      <w:r>
        <w:rPr>
          <w:b/>
          <w:u w:val="single"/>
        </w:rPr>
        <w:t xml:space="preserve">83810</w:t>
      </w:r>
    </w:p>
    <w:p>
      <w:r>
        <w:t xml:space="preserve">En usko, että kukaan valkoinen henkilö, jolla on ruskeat hiukset ruskeat silmät, on minulle huonompi.</w:t>
      </w:r>
    </w:p>
    <w:p>
      <w:r>
        <w:rPr>
          <w:b/>
          <w:u w:val="single"/>
        </w:rPr>
        <w:t xml:space="preserve">83811</w:t>
      </w:r>
    </w:p>
    <w:p>
      <w:r>
        <w:t xml:space="preserve">muodostamalla yhden pienen paikan ... kylän tai pienen yhteisön, joka on puhtaasti valkoinen ja jonne mikään muu rotu ei voi tulla tai jossa ei voi olla vuorovaikutuksessa ilman enemmistön suostumusta.</w:t>
      </w:r>
    </w:p>
    <w:p>
      <w:r>
        <w:rPr>
          <w:b/>
          <w:u w:val="single"/>
        </w:rPr>
        <w:t xml:space="preserve">83812</w:t>
      </w:r>
    </w:p>
    <w:p>
      <w:r>
        <w:t xml:space="preserve">Sillä saattoi olla jotain tekemistä sen kanssa, että työskentelen vielä sen parissa, joten annoin äänesi moderaattorin muokkausvalinnan kautta.</w:t>
      </w:r>
    </w:p>
    <w:p>
      <w:r>
        <w:rPr>
          <w:b/>
          <w:u w:val="single"/>
        </w:rPr>
        <w:t xml:space="preserve">83813</w:t>
      </w:r>
    </w:p>
    <w:p>
      <w:r>
        <w:t xml:space="preserve">En osu kohdalleni, jos Jack London -elokuvaa ei näytetty Jack London -kirjallisuuspalkinnon juhlaillallisella .</w:t>
      </w:r>
    </w:p>
    <w:p>
      <w:r>
        <w:rPr>
          <w:b/>
          <w:u w:val="single"/>
        </w:rPr>
        <w:t xml:space="preserve">83814</w:t>
      </w:r>
    </w:p>
    <w:p>
      <w:r>
        <w:t xml:space="preserve">Tietääkö kukaan?</w:t>
      </w:r>
    </w:p>
    <w:p>
      <w:r>
        <w:rPr>
          <w:b/>
          <w:u w:val="single"/>
        </w:rPr>
        <w:t xml:space="preserve">83815</w:t>
      </w:r>
    </w:p>
    <w:p>
      <w:r>
        <w:t xml:space="preserve">Huomaa minun pitkä lanka osoittaa vain pieni osa työpaikoista saatavilla tällä alueella.</w:t>
      </w:r>
    </w:p>
    <w:p>
      <w:r>
        <w:rPr>
          <w:b/>
          <w:u w:val="single"/>
        </w:rPr>
        <w:t xml:space="preserve">83816</w:t>
      </w:r>
    </w:p>
    <w:p>
      <w:r>
        <w:t xml:space="preserve">Voit myös tutustua tähän verkkosivustoon .</w:t>
      </w:r>
    </w:p>
    <w:p>
      <w:r>
        <w:rPr>
          <w:b/>
          <w:u w:val="single"/>
        </w:rPr>
        <w:t xml:space="preserve">83817</w:t>
      </w:r>
    </w:p>
    <w:p>
      <w:r>
        <w:t xml:space="preserve">http://wsd.dli.mt.gov/local/kalispell/</w:t>
      </w:r>
    </w:p>
    <w:p>
      <w:r>
        <w:rPr>
          <w:b/>
          <w:u w:val="single"/>
        </w:rPr>
        <w:t xml:space="preserve">83818</w:t>
      </w:r>
    </w:p>
    <w:p>
      <w:r>
        <w:t xml:space="preserve">TY!</w:t>
      </w:r>
    </w:p>
    <w:p>
      <w:r>
        <w:rPr>
          <w:b/>
          <w:u w:val="single"/>
        </w:rPr>
        <w:t xml:space="preserve">83819</w:t>
      </w:r>
    </w:p>
    <w:p>
      <w:r>
        <w:t xml:space="preserve">BTW .. päivitys tulossa pian tietoa minun ajaa takaisin Floridaan .</w:t>
      </w:r>
    </w:p>
    <w:p>
      <w:r>
        <w:rPr>
          <w:b/>
          <w:u w:val="single"/>
        </w:rPr>
        <w:t xml:space="preserve">83820</w:t>
      </w:r>
    </w:p>
    <w:p>
      <w:r>
        <w:t xml:space="preserve">Elokuussa aion ajaa ylös aivan eri tavalla.</w:t>
      </w:r>
    </w:p>
    <w:p>
      <w:r>
        <w:rPr>
          <w:b/>
          <w:u w:val="single"/>
        </w:rPr>
        <w:t xml:space="preserve">83821</w:t>
      </w:r>
    </w:p>
    <w:p>
      <w:r>
        <w:t xml:space="preserve">Kyllä, se on menneisyyden symboli, eikä sillä ole sijaa nykyisyydessä, koska kun sitä käytetään valkoisen nationalismin edistämiseen, se osoittaa vain pitävänsä meitä loitolla, joten sitä ei pitäisi käyttää, vaan sen pitäisi jäädä historiaan, jonne se kuuluu.</w:t>
      </w:r>
    </w:p>
    <w:p>
      <w:r>
        <w:rPr>
          <w:b/>
          <w:u w:val="single"/>
        </w:rPr>
        <w:t xml:space="preserve">83822</w:t>
      </w:r>
    </w:p>
    <w:p>
      <w:r>
        <w:t xml:space="preserve">Täällä C-Fallsissa on viimeisen kuukauden aikana pyydystetty tai tapettu useita karhuja, sekä harmaakarhuja että mustakarhuja.</w:t>
      </w:r>
    </w:p>
    <w:p>
      <w:r>
        <w:rPr>
          <w:b/>
          <w:u w:val="single"/>
        </w:rPr>
        <w:t xml:space="preserve">83823</w:t>
      </w:r>
    </w:p>
    <w:p>
      <w:r>
        <w:t xml:space="preserve">Itse asiassa näyttää siltä, että lähes tusina mustakarhua on lopetettu ympäri Länsi-Montanaa laittoman ruokinnan vuoksi. Harmaakarhu siirrettiin uudelleen Luoteis-Montanassa | KRTV.com | Great Falls , Montana</w:t>
      </w:r>
    </w:p>
    <w:p>
      <w:r>
        <w:rPr>
          <w:b/>
          <w:u w:val="single"/>
        </w:rPr>
        <w:t xml:space="preserve">83824</w:t>
      </w:r>
    </w:p>
    <w:p>
      <w:r>
        <w:t xml:space="preserve">Jouduin 70-luvun puolivälissä matkustamaan bussilla keskustaan, jotta sain tehdä kokeen radioamatöörilupaani varten.</w:t>
      </w:r>
    </w:p>
    <w:p>
      <w:r>
        <w:rPr>
          <w:b/>
          <w:u w:val="single"/>
        </w:rPr>
        <w:t xml:space="preserve">83825</w:t>
      </w:r>
    </w:p>
    <w:p>
      <w:r>
        <w:t xml:space="preserve">Jäin jumiin todella valtavan mustan naisen viereen, joka haisi taivaaseen asti, ja vietin koko matkan kasvot niin lähellä ikkunaa kuin pääsin.</w:t>
      </w:r>
    </w:p>
    <w:p>
      <w:r>
        <w:rPr>
          <w:b/>
          <w:u w:val="single"/>
        </w:rPr>
        <w:t xml:space="preserve">83826</w:t>
      </w:r>
    </w:p>
    <w:p>
      <w:r>
        <w:t xml:space="preserve">En ole sen jälkeen ajanut bussilla .</w:t>
      </w:r>
    </w:p>
    <w:p>
      <w:r>
        <w:rPr>
          <w:b/>
          <w:u w:val="single"/>
        </w:rPr>
        <w:t xml:space="preserve">83827</w:t>
      </w:r>
    </w:p>
    <w:p>
      <w:r>
        <w:t xml:space="preserve">Aion tehdä matkan Kalispelliin elokuun alussa.</w:t>
      </w:r>
    </w:p>
    <w:p>
      <w:r>
        <w:rPr>
          <w:b/>
          <w:u w:val="single"/>
        </w:rPr>
        <w:t xml:space="preserve">83828</w:t>
      </w:r>
    </w:p>
    <w:p>
      <w:r>
        <w:t xml:space="preserve">Kiitos kommentista Mjodr , nyt alan olla innoissani !</w:t>
      </w:r>
    </w:p>
    <w:p>
      <w:r>
        <w:rPr>
          <w:b/>
          <w:u w:val="single"/>
        </w:rPr>
        <w:t xml:space="preserve">83829</w:t>
      </w:r>
    </w:p>
    <w:p>
      <w:r>
        <w:t xml:space="preserve">Ohitin juuri Devil ' s Lake , ND, jossa tulvat ovat.</w:t>
      </w:r>
    </w:p>
    <w:p>
      <w:r>
        <w:rPr>
          <w:b/>
          <w:u w:val="single"/>
        </w:rPr>
        <w:t xml:space="preserve">83830</w:t>
      </w:r>
    </w:p>
    <w:p>
      <w:r>
        <w:t xml:space="preserve">Se on valtava.</w:t>
      </w:r>
    </w:p>
    <w:p>
      <w:r>
        <w:rPr>
          <w:b/>
          <w:u w:val="single"/>
        </w:rPr>
        <w:t xml:space="preserve">83831</w:t>
      </w:r>
    </w:p>
    <w:p>
      <w:r>
        <w:t xml:space="preserve">He ovat siirtämässä Church 's Fallsin kaupunkia.</w:t>
      </w:r>
    </w:p>
    <w:p>
      <w:r>
        <w:rPr>
          <w:b/>
          <w:u w:val="single"/>
        </w:rPr>
        <w:t xml:space="preserve">83832</w:t>
      </w:r>
    </w:p>
    <w:p>
      <w:r>
        <w:t xml:space="preserve">Ei vielä kuvia .</w:t>
      </w:r>
    </w:p>
    <w:p>
      <w:r>
        <w:rPr>
          <w:b/>
          <w:u w:val="single"/>
        </w:rPr>
        <w:t xml:space="preserve">83833</w:t>
      </w:r>
    </w:p>
    <w:p>
      <w:r>
        <w:t xml:space="preserve">Soittakaa tälle ääliölle ja kertokaa hänelle sadoista tuhansista ulkomaalaisista, jotka ovat tunkeutuneet maahamme ja piirittäneet kaupunkimme 1. toukokuuta .</w:t>
      </w:r>
    </w:p>
    <w:p>
      <w:r>
        <w:rPr>
          <w:b/>
          <w:u w:val="single"/>
        </w:rPr>
        <w:t xml:space="preserve">83834</w:t>
      </w:r>
    </w:p>
    <w:p>
      <w:r>
        <w:t xml:space="preserve">Erittäin hyvä .</w:t>
      </w:r>
    </w:p>
    <w:p>
      <w:r>
        <w:rPr>
          <w:b/>
          <w:u w:val="single"/>
        </w:rPr>
        <w:t xml:space="preserve">83835</w:t>
      </w:r>
    </w:p>
    <w:p>
      <w:r>
        <w:t xml:space="preserve">Hattua Ritari-puolueelle !</w:t>
      </w:r>
    </w:p>
    <w:p>
      <w:r>
        <w:rPr>
          <w:b/>
          <w:u w:val="single"/>
        </w:rPr>
        <w:t xml:space="preserve">83836</w:t>
      </w:r>
    </w:p>
    <w:p>
      <w:r>
        <w:t xml:space="preserve">Lisätietoja The Knight 's Party -tapahtumasta .</w:t>
      </w:r>
    </w:p>
    <w:p>
      <w:r>
        <w:rPr>
          <w:b/>
          <w:u w:val="single"/>
        </w:rPr>
        <w:t xml:space="preserve">83837</w:t>
      </w:r>
    </w:p>
    <w:p>
      <w:r>
        <w:t xml:space="preserve">Tervetuloa Ku Klux Klaniin : Knights Party</w:t>
      </w:r>
    </w:p>
    <w:p>
      <w:r>
        <w:rPr>
          <w:b/>
          <w:u w:val="single"/>
        </w:rPr>
        <w:t xml:space="preserve">83838</w:t>
      </w:r>
    </w:p>
    <w:p>
      <w:r>
        <w:t xml:space="preserve">Tämä näyttää mukavalta pikkukaupungilta ( paperilla ) .</w:t>
      </w:r>
    </w:p>
    <w:p>
      <w:r>
        <w:rPr>
          <w:b/>
          <w:u w:val="single"/>
        </w:rPr>
        <w:t xml:space="preserve">83839</w:t>
      </w:r>
    </w:p>
    <w:p>
      <w:r>
        <w:t xml:space="preserve">Lumberton , Texas, Hardin County .</w:t>
      </w:r>
    </w:p>
    <w:p>
      <w:r>
        <w:rPr>
          <w:b/>
          <w:u w:val="single"/>
        </w:rPr>
        <w:t xml:space="preserve">83840</w:t>
      </w:r>
    </w:p>
    <w:p>
      <w:r>
        <w:t xml:space="preserve">Vuodesta 2009 11,943 ihmistä 92.9 % Valkoinen 4.7 % Latinalaisamerikkalainen .9 % Sekoitettu .7 % Aasialainen .4 % Musta .3 % Amerikan intiaani .04 % Muu rotu yksin Mediaanitulo on $ 66,115 .</w:t>
      </w:r>
    </w:p>
    <w:p>
      <w:r>
        <w:rPr>
          <w:b/>
          <w:u w:val="single"/>
        </w:rPr>
        <w:t xml:space="preserve">83841</w:t>
      </w:r>
    </w:p>
    <w:p>
      <w:r>
        <w:t xml:space="preserve">Löysin tämän paikan, koska olin etsimässä Kountze ( sama lääni ) .</w:t>
      </w:r>
    </w:p>
    <w:p>
      <w:r>
        <w:rPr>
          <w:b/>
          <w:u w:val="single"/>
        </w:rPr>
        <w:t xml:space="preserve">83842</w:t>
      </w:r>
    </w:p>
    <w:p>
      <w:r>
        <w:t xml:space="preserve">Heidän cheerleaderinsa menivät oikeuteen ensimmäisen lisäyksen oikeuksiensa puolesta, kun he laittoivat Raamatun jakeet jalkapallopeliensä banderolleihin, ja voittivat.</w:t>
      </w:r>
    </w:p>
    <w:p>
      <w:r>
        <w:rPr>
          <w:b/>
          <w:u w:val="single"/>
        </w:rPr>
        <w:t xml:space="preserve">83843</w:t>
      </w:r>
    </w:p>
    <w:p>
      <w:r>
        <w:t xml:space="preserve">Kountze on ~ 70 % valkoisia , 23 % mustia ja 5 % latinalaisamerikkalaisia, joten katsoin alueella. hyvällä tavalla. lähde: City Data.</w:t>
      </w:r>
    </w:p>
    <w:p>
      <w:r>
        <w:rPr>
          <w:b/>
          <w:u w:val="single"/>
        </w:rPr>
        <w:t xml:space="preserve">83844</w:t>
      </w:r>
    </w:p>
    <w:p>
      <w:r>
        <w:t xml:space="preserve">Tämä on vetoomus, jolla vastustetaan Kultaisen aamunkoiton kieltämistä.</w:t>
      </w:r>
    </w:p>
    <w:p>
      <w:r>
        <w:rPr>
          <w:b/>
          <w:u w:val="single"/>
        </w:rPr>
        <w:t xml:space="preserve">83845</w:t>
      </w:r>
    </w:p>
    <w:p>
      <w:r>
        <w:t xml:space="preserve">Osoita tukesi Golden Dawnille ja allekirjoita vetoomus , https : //secure.avaaz.org/en/petition ... _ free _ country/</w:t>
      </w:r>
    </w:p>
    <w:p>
      <w:r>
        <w:rPr>
          <w:b/>
          <w:u w:val="single"/>
        </w:rPr>
        <w:t xml:space="preserve">83846</w:t>
      </w:r>
    </w:p>
    <w:p>
      <w:r>
        <w:t xml:space="preserve">Kiitos teille molemmille siitä .</w:t>
      </w:r>
    </w:p>
    <w:p>
      <w:r>
        <w:rPr>
          <w:b/>
          <w:u w:val="single"/>
        </w:rPr>
        <w:t xml:space="preserve">83847</w:t>
      </w:r>
    </w:p>
    <w:p>
      <w:r>
        <w:t xml:space="preserve">Olen nähnyt näitä juttuja ilmestyvän yhä useammin youtubeen ja pidän siitä.</w:t>
      </w:r>
    </w:p>
    <w:p>
      <w:r>
        <w:rPr>
          <w:b/>
          <w:u w:val="single"/>
        </w:rPr>
        <w:t xml:space="preserve">83848</w:t>
      </w:r>
    </w:p>
    <w:p>
      <w:r>
        <w:t xml:space="preserve">Ja mukava sivusto myös</w:t>
      </w:r>
    </w:p>
    <w:p>
      <w:r>
        <w:rPr>
          <w:b/>
          <w:u w:val="single"/>
        </w:rPr>
        <w:t xml:space="preserve">83849</w:t>
      </w:r>
    </w:p>
    <w:p>
      <w:r>
        <w:t xml:space="preserve">Et ole aikani arvoinen poika, joten tämä on viimeinen vastaus, jonka saat minulta, koska olet nyt minun ignore-listallani, kuten muutkin luuserit, jotka jäivät jenkinsin kanssa.</w:t>
      </w:r>
    </w:p>
    <w:p>
      <w:r>
        <w:rPr>
          <w:b/>
          <w:u w:val="single"/>
        </w:rPr>
        <w:t xml:space="preserve">83850</w:t>
      </w:r>
    </w:p>
    <w:p>
      <w:r>
        <w:t xml:space="preserve">Minulla on pieni joukko Skinheads Vancouverin / Portlandin alueella.</w:t>
      </w:r>
    </w:p>
    <w:p>
      <w:r>
        <w:rPr>
          <w:b/>
          <w:u w:val="single"/>
        </w:rPr>
        <w:t xml:space="preserve">83851</w:t>
      </w:r>
    </w:p>
    <w:p>
      <w:r>
        <w:t xml:space="preserve">Levitämme propagandaa , koulutamme ihmisiä , autamme valkoisia , työllistämme valkoisia , kirjoitamme verkossa , verkostoidumme , pidämme naapurustomme turvallisena jne ....</w:t>
      </w:r>
    </w:p>
    <w:p>
      <w:r>
        <w:rPr>
          <w:b/>
          <w:u w:val="single"/>
        </w:rPr>
        <w:t xml:space="preserve">83852</w:t>
      </w:r>
    </w:p>
    <w:p>
      <w:r>
        <w:t xml:space="preserve">Siirtäkää tappelu toiseen ketjuun .</w:t>
      </w:r>
    </w:p>
    <w:p>
      <w:r>
        <w:rPr>
          <w:b/>
          <w:u w:val="single"/>
        </w:rPr>
        <w:t xml:space="preserve">83853</w:t>
      </w:r>
    </w:p>
    <w:p>
      <w:r>
        <w:t xml:space="preserve">Pidetään tappelut saman katon alla siellä ja pidetään tämä tappelu vapaana .</w:t>
      </w:r>
    </w:p>
    <w:p>
      <w:r>
        <w:rPr>
          <w:b/>
          <w:u w:val="single"/>
        </w:rPr>
        <w:t xml:space="preserve">83854</w:t>
      </w:r>
    </w:p>
    <w:p>
      <w:r>
        <w:t xml:space="preserve">Charlton Heston pyörii haudassaan tietäen, että valkoiseen taloon on valittu apina.</w:t>
      </w:r>
    </w:p>
    <w:p>
      <w:r>
        <w:rPr>
          <w:b/>
          <w:u w:val="single"/>
        </w:rPr>
        <w:t xml:space="preserve">83855</w:t>
      </w:r>
    </w:p>
    <w:p>
      <w:r>
        <w:t xml:space="preserve">Apinoiden planeetta .</w:t>
      </w:r>
    </w:p>
    <w:p>
      <w:r>
        <w:rPr>
          <w:b/>
          <w:u w:val="single"/>
        </w:rPr>
        <w:t xml:space="preserve">83856</w:t>
      </w:r>
    </w:p>
    <w:p>
      <w:r>
        <w:t xml:space="preserve">Jos joku haluaa katsoa urheilua , olipa hän sitten valkoinen tai ei-valkoinen , katsokoon.</w:t>
      </w:r>
    </w:p>
    <w:p>
      <w:r>
        <w:rPr>
          <w:b/>
          <w:u w:val="single"/>
        </w:rPr>
        <w:t xml:space="preserve">83857</w:t>
      </w:r>
    </w:p>
    <w:p>
      <w:r>
        <w:t xml:space="preserve">Ainoat urheilulajit, joita katson, ovat 99-prosenttisesti valkoisten liigat, joissa pelaavat 6 valkoista lapsenlastani.</w:t>
      </w:r>
    </w:p>
    <w:p>
      <w:r>
        <w:rPr>
          <w:b/>
          <w:u w:val="single"/>
        </w:rPr>
        <w:t xml:space="preserve">83858</w:t>
      </w:r>
    </w:p>
    <w:p>
      <w:r>
        <w:t xml:space="preserve">Hyvä.</w:t>
      </w:r>
    </w:p>
    <w:p>
      <w:r>
        <w:rPr>
          <w:b/>
          <w:u w:val="single"/>
        </w:rPr>
        <w:t xml:space="preserve">83859</w:t>
      </w:r>
    </w:p>
    <w:p>
      <w:r>
        <w:t xml:space="preserve">Nyt kun pikku peikko ei enää nipistä housuni jalkaa, katsotaanpa nyt alustaa:</w:t>
      </w:r>
    </w:p>
    <w:p>
      <w:r>
        <w:rPr>
          <w:b/>
          <w:u w:val="single"/>
        </w:rPr>
        <w:t xml:space="preserve">83860</w:t>
      </w:r>
    </w:p>
    <w:p>
      <w:r>
        <w:t xml:space="preserve">Miksi teillä on tarvetta juhlia kenenkään syntymäpäivää sinä päivänä?</w:t>
      </w:r>
    </w:p>
    <w:p>
      <w:r>
        <w:rPr>
          <w:b/>
          <w:u w:val="single"/>
        </w:rPr>
        <w:t xml:space="preserve">83861</w:t>
      </w:r>
    </w:p>
    <w:p>
      <w:r>
        <w:t xml:space="preserve">Aion juhlia valkoisena olemista koko sen 24 tunnin ajan.</w:t>
      </w:r>
    </w:p>
    <w:p>
      <w:r>
        <w:rPr>
          <w:b/>
          <w:u w:val="single"/>
        </w:rPr>
        <w:t xml:space="preserve">83862</w:t>
      </w:r>
    </w:p>
    <w:p>
      <w:r>
        <w:t xml:space="preserve">Ei ole suurempaa syytä iloita kuin tämä .</w:t>
      </w:r>
    </w:p>
    <w:p>
      <w:r>
        <w:rPr>
          <w:b/>
          <w:u w:val="single"/>
        </w:rPr>
        <w:t xml:space="preserve">83863</w:t>
      </w:r>
    </w:p>
    <w:p>
      <w:r>
        <w:t xml:space="preserve">Tämä on erityinen kiitos kaikille niille, joilla oli kärsivällisyyttä odottaa sitä, kun rakensin tämän artikkelin.</w:t>
      </w:r>
    </w:p>
    <w:p>
      <w:r>
        <w:rPr>
          <w:b/>
          <w:u w:val="single"/>
        </w:rPr>
        <w:t xml:space="preserve">83864</w:t>
      </w:r>
    </w:p>
    <w:p>
      <w:r>
        <w:t xml:space="preserve">Ja tämä pieni ryhmä, joka on asianmukaisesti radikalisoitu, on propagandapyrkimyksiemme kohdeyleisö, ja siitä tulee aikakausien uuden järjestyksen ydin.</w:t>
      </w:r>
    </w:p>
    <w:p>
      <w:r>
        <w:rPr>
          <w:b/>
          <w:u w:val="single"/>
        </w:rPr>
        <w:t xml:space="preserve">83865</w:t>
      </w:r>
    </w:p>
    <w:p>
      <w:r>
        <w:t xml:space="preserve">Lukuja ei ole saatavilla, koska niitä ei julkisteta.</w:t>
      </w:r>
    </w:p>
    <w:p>
      <w:r>
        <w:rPr>
          <w:b/>
          <w:u w:val="single"/>
        </w:rPr>
        <w:t xml:space="preserve">83866</w:t>
      </w:r>
    </w:p>
    <w:p>
      <w:r>
        <w:t xml:space="preserve">Rahaa riittää varmasti satojen juutalaisten työllistämiseen yli tusinassa sertifiointiprosessiin osallistuvassa yrityksessä.</w:t>
      </w:r>
    </w:p>
    <w:p>
      <w:r>
        <w:rPr>
          <w:b/>
          <w:u w:val="single"/>
        </w:rPr>
        <w:t xml:space="preserve">83867</w:t>
      </w:r>
    </w:p>
    <w:p>
      <w:r>
        <w:t xml:space="preserve">Hei kaverit, käykää täällä auttamassa meitä lähettämään meksikolaiset takaisin Meksikoon .</w:t>
      </w:r>
    </w:p>
    <w:p>
      <w:r>
        <w:rPr>
          <w:b/>
          <w:u w:val="single"/>
        </w:rPr>
        <w:t xml:space="preserve">83868</w:t>
      </w:r>
    </w:p>
    <w:p>
      <w:r>
        <w:t xml:space="preserve">Etsimme myös ihmisiä allekirjoittamaan vetoomuksemme ja kertomaan mielipiteensä aiheesta.</w:t>
      </w:r>
    </w:p>
    <w:p>
      <w:r>
        <w:rPr>
          <w:b/>
          <w:u w:val="single"/>
        </w:rPr>
        <w:t xml:space="preserve">83869</w:t>
      </w:r>
    </w:p>
    <w:p>
      <w:r>
        <w:t xml:space="preserve">http://www.getmycountryback.com</w:t>
      </w:r>
    </w:p>
    <w:p>
      <w:r>
        <w:rPr>
          <w:b/>
          <w:u w:val="single"/>
        </w:rPr>
        <w:t xml:space="preserve">83870</w:t>
      </w:r>
    </w:p>
    <w:p>
      <w:r>
        <w:t xml:space="preserve">Vahvat, lujat vanhemmat, jotka kasvattavat lapsensa arvojen mukaisesti, ovat hyvä kasvualusta tuleville johtajille .</w:t>
      </w:r>
    </w:p>
    <w:p>
      <w:r>
        <w:rPr>
          <w:b/>
          <w:u w:val="single"/>
        </w:rPr>
        <w:t xml:space="preserve">83871</w:t>
      </w:r>
    </w:p>
    <w:p>
      <w:r>
        <w:t xml:space="preserve">Meidän pitäisi antaa tälle aineistolle paremmat mahdollisuudet edetä elämässä, liike-elämässä ja politiikassa !</w:t>
      </w:r>
    </w:p>
    <w:p>
      <w:r>
        <w:rPr>
          <w:b/>
          <w:u w:val="single"/>
        </w:rPr>
        <w:t xml:space="preserve">83872</w:t>
      </w:r>
    </w:p>
    <w:p>
      <w:r>
        <w:t xml:space="preserve">Joo, se yllätti minut.</w:t>
      </w:r>
    </w:p>
    <w:p>
      <w:r>
        <w:rPr>
          <w:b/>
          <w:u w:val="single"/>
        </w:rPr>
        <w:t xml:space="preserve">83873</w:t>
      </w:r>
    </w:p>
    <w:p>
      <w:r>
        <w:t xml:space="preserve">Wisconsinissa pitäisi olla paljon enemmän kuin mitä tämä kartta osoittaa .</w:t>
      </w:r>
    </w:p>
    <w:p>
      <w:r>
        <w:rPr>
          <w:b/>
          <w:u w:val="single"/>
        </w:rPr>
        <w:t xml:space="preserve">83874</w:t>
      </w:r>
    </w:p>
    <w:p>
      <w:r>
        <w:t xml:space="preserve">Luulen, että suurin osa heistä pysyy omissa oloissaan .</w:t>
      </w:r>
    </w:p>
    <w:p>
      <w:r>
        <w:rPr>
          <w:b/>
          <w:u w:val="single"/>
        </w:rPr>
        <w:t xml:space="preserve">83875</w:t>
      </w:r>
    </w:p>
    <w:p>
      <w:r>
        <w:t xml:space="preserve">Tuo on hyvä huomio , awake777 .</w:t>
      </w:r>
    </w:p>
    <w:p>
      <w:r>
        <w:rPr>
          <w:b/>
          <w:u w:val="single"/>
        </w:rPr>
        <w:t xml:space="preserve">83876</w:t>
      </w:r>
    </w:p>
    <w:p>
      <w:r>
        <w:t xml:space="preserve">Sammuta kaikki ponnahdusikkunoiden estolaitteet , Zone Alarm ja niin edelleen.</w:t>
      </w:r>
    </w:p>
    <w:p>
      <w:r>
        <w:rPr>
          <w:b/>
          <w:u w:val="single"/>
        </w:rPr>
        <w:t xml:space="preserve">83877</w:t>
      </w:r>
    </w:p>
    <w:p>
      <w:r>
        <w:t xml:space="preserve">Monet näistä estolaitteista estävät KOGO-verkkoradio-ohjelmiston käytön.</w:t>
      </w:r>
    </w:p>
    <w:p>
      <w:r>
        <w:rPr>
          <w:b/>
          <w:u w:val="single"/>
        </w:rPr>
        <w:t xml:space="preserve">83878</w:t>
      </w:r>
    </w:p>
    <w:p>
      <w:r>
        <w:t xml:space="preserve">Toivottavasti olemme tuollaisen asian yläpuolella.</w:t>
      </w:r>
    </w:p>
    <w:p>
      <w:r>
        <w:rPr>
          <w:b/>
          <w:u w:val="single"/>
        </w:rPr>
        <w:t xml:space="preserve">83879</w:t>
      </w:r>
    </w:p>
    <w:p>
      <w:r>
        <w:t xml:space="preserve">Sitä paitsi jokainen, joka on todella huolissaan yksityisyydestä ja tietoturvasta, etsii ja poistaa säännöllisesti kaikki tietokoneissaan olevat vakoiluohjelmat.</w:t>
      </w:r>
    </w:p>
    <w:p>
      <w:r>
        <w:rPr>
          <w:b/>
          <w:u w:val="single"/>
        </w:rPr>
        <w:t xml:space="preserve">83880</w:t>
      </w:r>
    </w:p>
    <w:p>
      <w:r>
        <w:t xml:space="preserve">No, ajattelin ihmistä ja olen samaa mieltä, että siinä voisi olla jotain hyvääkin, jos se olisi wortrh it !</w:t>
      </w:r>
    </w:p>
    <w:p>
      <w:r>
        <w:rPr>
          <w:b/>
          <w:u w:val="single"/>
        </w:rPr>
        <w:t xml:space="preserve">83881</w:t>
      </w:r>
    </w:p>
    <w:p>
      <w:r>
        <w:t xml:space="preserve">Kiitos, mutta jätän väliin.</w:t>
      </w:r>
    </w:p>
    <w:p>
      <w:r>
        <w:rPr>
          <w:b/>
          <w:u w:val="single"/>
        </w:rPr>
        <w:t xml:space="preserve">83882</w:t>
      </w:r>
    </w:p>
    <w:p>
      <w:r>
        <w:t xml:space="preserve">Työskentelen läheisyydessä useamman kuin haluan .</w:t>
      </w:r>
    </w:p>
    <w:p>
      <w:r>
        <w:rPr>
          <w:b/>
          <w:u w:val="single"/>
        </w:rPr>
        <w:t xml:space="preserve">83883</w:t>
      </w:r>
    </w:p>
    <w:p>
      <w:r>
        <w:t xml:space="preserve">Katson hyvin vähän televisiota, ja se vähäinenkin, mitä katson, ei todellakaan mene tavallisen * * * * * * * * * * * * psyyken tutkimiseen.</w:t>
      </w:r>
    </w:p>
    <w:p>
      <w:r>
        <w:rPr>
          <w:b/>
          <w:u w:val="single"/>
        </w:rPr>
        <w:t xml:space="preserve">83884</w:t>
      </w:r>
    </w:p>
    <w:p>
      <w:r>
        <w:t xml:space="preserve">Tai luokiteltu osio työ- tai sopimuspalveluja varten .</w:t>
      </w:r>
    </w:p>
    <w:p>
      <w:r>
        <w:rPr>
          <w:b/>
          <w:u w:val="single"/>
        </w:rPr>
        <w:t xml:space="preserve">83885</w:t>
      </w:r>
    </w:p>
    <w:p>
      <w:r>
        <w:t xml:space="preserve">Todelliset nimet ja paikat voidaan välittää yksityisviestitoiminnolla .</w:t>
      </w:r>
    </w:p>
    <w:p>
      <w:r>
        <w:rPr>
          <w:b/>
          <w:u w:val="single"/>
        </w:rPr>
        <w:t xml:space="preserve">83886</w:t>
      </w:r>
    </w:p>
    <w:p>
      <w:r>
        <w:t xml:space="preserve">Meillä oli viime vuonna noin 500 ihmistä DC:ssä mielenosoituksessa ja konsertissa ja useita kymmeniä ihmisiä enemmän mielenosoituksessa samana päivänä Topekassa.</w:t>
      </w:r>
    </w:p>
    <w:p>
      <w:r>
        <w:rPr>
          <w:b/>
          <w:u w:val="single"/>
        </w:rPr>
        <w:t xml:space="preserve">83887</w:t>
      </w:r>
    </w:p>
    <w:p>
      <w:r>
        <w:t xml:space="preserve">DC:n mielenosoituksen järjesti Kansallinen liitto, mutta siellä oli paljon muitakin ryhmiä ja muita kuin jäseniä, Topekan mielenosoitus oli WCotC:n ja Kansallisten sosialistien yhteinen.</w:t>
      </w:r>
    </w:p>
    <w:p>
      <w:r>
        <w:rPr>
          <w:b/>
          <w:u w:val="single"/>
        </w:rPr>
        <w:t xml:space="preserve">83888</w:t>
      </w:r>
    </w:p>
    <w:p>
      <w:r>
        <w:t xml:space="preserve">Mielestäni on reilua sanoa, että Kansallinen liitto on maallinen järjestö, joka on ottanut poliittisista syistä erityisen kannan monikulttuurista kristinuskoa vastaan ja jolla on ollut myös näkyvä jäsen, joka on edistänyt ei-kristillisiä uskontoja tai hengellisiä polkuja.</w:t>
      </w:r>
    </w:p>
    <w:p>
      <w:r>
        <w:rPr>
          <w:b/>
          <w:u w:val="single"/>
        </w:rPr>
        <w:t xml:space="preserve">83889</w:t>
      </w:r>
    </w:p>
    <w:p>
      <w:r>
        <w:t xml:space="preserve">Juutalaiset luultavasti laittoivat vasemmistolaiset tekemään sen, jotta näyttäisi siltä, että heillä ei ole täydellistä valtaa kaikkiin.</w:t>
      </w:r>
    </w:p>
    <w:p>
      <w:r>
        <w:rPr>
          <w:b/>
          <w:u w:val="single"/>
        </w:rPr>
        <w:t xml:space="preserve">83890</w:t>
      </w:r>
    </w:p>
    <w:p>
      <w:r>
        <w:t xml:space="preserve">Tämä on vain joku kiimainen tyhmä lapsi .</w:t>
      </w:r>
    </w:p>
    <w:p>
      <w:r>
        <w:rPr>
          <w:b/>
          <w:u w:val="single"/>
        </w:rPr>
        <w:t xml:space="preserve">83891</w:t>
      </w:r>
    </w:p>
    <w:p>
      <w:r>
        <w:t xml:space="preserve">Meillä on niitä enemmän kuin muutama , mutta onneksi kaikki lapset täällä eivät ole tällaisia .</w:t>
      </w:r>
    </w:p>
    <w:p>
      <w:r>
        <w:rPr>
          <w:b/>
          <w:u w:val="single"/>
        </w:rPr>
        <w:t xml:space="preserve">83892</w:t>
      </w:r>
    </w:p>
    <w:p>
      <w:r>
        <w:t xml:space="preserve">Filippiinit ?</w:t>
      </w:r>
    </w:p>
    <w:p>
      <w:r>
        <w:rPr>
          <w:b/>
          <w:u w:val="single"/>
        </w:rPr>
        <w:t xml:space="preserve">83893</w:t>
      </w:r>
    </w:p>
    <w:p>
      <w:r>
        <w:t xml:space="preserve">Jeesus Kristus ...</w:t>
      </w:r>
    </w:p>
    <w:p>
      <w:r>
        <w:rPr>
          <w:b/>
          <w:u w:val="single"/>
        </w:rPr>
        <w:t xml:space="preserve">83894</w:t>
      </w:r>
    </w:p>
    <w:p>
      <w:r>
        <w:t xml:space="preserve">Katsokaa tuota pahaa orjalaivaa, jossa paha orjaherra pakottaa mustat jättämään utopistisen paratiisinsa Afrikassa http://www.europeandailynews.org/wp-...anmigrants.jpg</w:t>
      </w:r>
    </w:p>
    <w:p>
      <w:r>
        <w:rPr>
          <w:b/>
          <w:u w:val="single"/>
        </w:rPr>
        <w:t xml:space="preserve">83895</w:t>
      </w:r>
    </w:p>
    <w:p>
      <w:r>
        <w:t xml:space="preserve">Brittinä tietämykseni amerikkalaisesta lainsäädännöstä on hieman puutteellinen, mutta jopa minä tiedän, että tämä haltija on syyllistynyt maanpetokseen.</w:t>
      </w:r>
    </w:p>
    <w:p>
      <w:r>
        <w:rPr>
          <w:b/>
          <w:u w:val="single"/>
        </w:rPr>
        <w:t xml:space="preserve">83896</w:t>
      </w:r>
    </w:p>
    <w:p>
      <w:r>
        <w:t xml:space="preserve">En ole koskaan kuullut tämän idiootti neekerin laulua, mutta lehdistö puhuu aina kaikesta mitä hän sanoo tai tekee .</w:t>
      </w:r>
    </w:p>
    <w:p>
      <w:r>
        <w:rPr>
          <w:b/>
          <w:u w:val="single"/>
        </w:rPr>
        <w:t xml:space="preserve">83897</w:t>
      </w:r>
    </w:p>
    <w:p>
      <w:r>
        <w:t xml:space="preserve">Ketä TF kiinnostaa?</w:t>
      </w:r>
    </w:p>
    <w:p>
      <w:r>
        <w:rPr>
          <w:b/>
          <w:u w:val="single"/>
        </w:rPr>
        <w:t xml:space="preserve">83898</w:t>
      </w:r>
    </w:p>
    <w:p>
      <w:r>
        <w:t xml:space="preserve">Mistä sait sen?</w:t>
      </w:r>
    </w:p>
    <w:p>
      <w:r>
        <w:rPr>
          <w:b/>
          <w:u w:val="single"/>
        </w:rPr>
        <w:t xml:space="preserve">83899</w:t>
      </w:r>
    </w:p>
    <w:p>
      <w:r>
        <w:t xml:space="preserve">Jos lapsi siis kysyy vanhemmiltaan, mitä he juhlivat, vanhemmat vastaavat: "Me juhlimme maallistumista"?</w:t>
      </w:r>
    </w:p>
    <w:p>
      <w:r>
        <w:rPr>
          <w:b/>
          <w:u w:val="single"/>
        </w:rPr>
        <w:t xml:space="preserve">83900</w:t>
      </w:r>
    </w:p>
    <w:p>
      <w:r>
        <w:t xml:space="preserve">Minulla ei vain ole ylimääräistä huolta välittää Tiibetistä ...</w:t>
      </w:r>
    </w:p>
    <w:p>
      <w:r>
        <w:rPr>
          <w:b/>
          <w:u w:val="single"/>
        </w:rPr>
        <w:t xml:space="preserve">83901</w:t>
      </w:r>
    </w:p>
    <w:p>
      <w:r>
        <w:t xml:space="preserve">Kotikaupunkini on täynnä espanjalaisia ja sec 8 -luokan pesukarhuja tässä risteyksessä .</w:t>
      </w:r>
    </w:p>
    <w:p>
      <w:r>
        <w:rPr>
          <w:b/>
          <w:u w:val="single"/>
        </w:rPr>
        <w:t xml:space="preserve">83902</w:t>
      </w:r>
    </w:p>
    <w:p>
      <w:r>
        <w:t xml:space="preserve">Sitä kutsutaan prioriteeteiksi .</w:t>
      </w:r>
    </w:p>
    <w:p>
      <w:r>
        <w:rPr>
          <w:b/>
          <w:u w:val="single"/>
        </w:rPr>
        <w:t xml:space="preserve">83903</w:t>
      </w:r>
    </w:p>
    <w:p>
      <w:r>
        <w:t xml:space="preserve">Katso kuka puhuu .</w:t>
      </w:r>
    </w:p>
    <w:p>
      <w:r>
        <w:rPr>
          <w:b/>
          <w:u w:val="single"/>
        </w:rPr>
        <w:t xml:space="preserve">83904</w:t>
      </w:r>
    </w:p>
    <w:p>
      <w:r>
        <w:t xml:space="preserve">Mikään ei ole koskaan ollut yhteiskunnalle niin haitallista kuin juutalaiset , heidän raakalaismaiset pedot ja heidän ajattelemattomat gimmiegrunttinsa .</w:t>
      </w:r>
    </w:p>
    <w:p>
      <w:r>
        <w:rPr>
          <w:b/>
          <w:u w:val="single"/>
        </w:rPr>
        <w:t xml:space="preserve">83905</w:t>
      </w:r>
    </w:p>
    <w:p>
      <w:r>
        <w:t xml:space="preserve">Jostain syystä näillä maahanmuuttajilla ei ole samoja huonoja asenteita kuin Yhdysvaltain mustilla.</w:t>
      </w:r>
    </w:p>
    <w:p>
      <w:r>
        <w:rPr>
          <w:b/>
          <w:u w:val="single"/>
        </w:rPr>
        <w:t xml:space="preserve">83906</w:t>
      </w:r>
    </w:p>
    <w:p>
      <w:r>
        <w:t xml:space="preserve">Toivottavasti he eivät asettuu Yhdysvaltain mustien yhteisöihin ja omaksu heidän huonoja tapojaan .</w:t>
      </w:r>
    </w:p>
    <w:p>
      <w:r>
        <w:rPr>
          <w:b/>
          <w:u w:val="single"/>
        </w:rPr>
        <w:t xml:space="preserve">83907</w:t>
      </w:r>
    </w:p>
    <w:p>
      <w:r>
        <w:t xml:space="preserve">Joo, kun maapähkinävoi on menettänyt maineensa, heidän on turvauduttava Super Soakeriin.</w:t>
      </w:r>
    </w:p>
    <w:p>
      <w:r>
        <w:rPr>
          <w:b/>
          <w:u w:val="single"/>
        </w:rPr>
        <w:t xml:space="preserve">83908</w:t>
      </w:r>
    </w:p>
    <w:p>
      <w:r>
        <w:t xml:space="preserve">Tosin vesipyssy oli jo keksitty, joten IMO on tyhmää kutsua sitä "keksinnöksi". super soakerin keksijä - YouTube</w:t>
      </w:r>
    </w:p>
    <w:p>
      <w:r>
        <w:rPr>
          <w:b/>
          <w:u w:val="single"/>
        </w:rPr>
        <w:t xml:space="preserve">83909</w:t>
      </w:r>
    </w:p>
    <w:p>
      <w:r>
        <w:t xml:space="preserve">Voisimmeko saada varoituksen ennen kuin tuollaisia kuvia julkaistaan täällä?</w:t>
      </w:r>
    </w:p>
    <w:p>
      <w:r>
        <w:rPr>
          <w:b/>
          <w:u w:val="single"/>
        </w:rPr>
        <w:t xml:space="preserve">83910</w:t>
      </w:r>
    </w:p>
    <w:p>
      <w:r>
        <w:t xml:space="preserve">Tai piilottaa se linkin taakse tai jotain ?</w:t>
      </w:r>
    </w:p>
    <w:p>
      <w:r>
        <w:rPr>
          <w:b/>
          <w:u w:val="single"/>
        </w:rPr>
        <w:t xml:space="preserve">83911</w:t>
      </w:r>
    </w:p>
    <w:p>
      <w:r>
        <w:t xml:space="preserve">Kummallista kyllä, minusta olisi pahempaa, jos hän olisi musta, koska neekerit ovat planeetallamme kaikkein alempiarvoisinta ja saastaisinta ihmisrotua.</w:t>
      </w:r>
    </w:p>
    <w:p>
      <w:r>
        <w:rPr>
          <w:b/>
          <w:u w:val="single"/>
        </w:rPr>
        <w:t xml:space="preserve">83912</w:t>
      </w:r>
    </w:p>
    <w:p>
      <w:r>
        <w:t xml:space="preserve">wtf on feminististä siinä, että lapsi puhuu ihmiskauppaa vastaan vanhalle pedofiilille tai joku muu vastustaa pedofiliaa ?</w:t>
      </w:r>
    </w:p>
    <w:p>
      <w:r>
        <w:rPr>
          <w:b/>
          <w:u w:val="single"/>
        </w:rPr>
        <w:t xml:space="preserve">83913</w:t>
      </w:r>
    </w:p>
    <w:p>
      <w:r>
        <w:t xml:space="preserve">MORON</w:t>
      </w:r>
    </w:p>
    <w:p>
      <w:r>
        <w:rPr>
          <w:b/>
          <w:u w:val="single"/>
        </w:rPr>
        <w:t xml:space="preserve">83914</w:t>
      </w:r>
    </w:p>
    <w:p>
      <w:r>
        <w:t xml:space="preserve">Joo, näyttää siltä, että neekerit ovat liian tyhmiä tai liian ylimielisiä käyttääkseen olemassa olevaa säiettä, joten näemme uuden `` we be eguptshuns an sheet '' noin viikon välein.</w:t>
      </w:r>
    </w:p>
    <w:p>
      <w:r>
        <w:rPr>
          <w:b/>
          <w:u w:val="single"/>
        </w:rPr>
        <w:t xml:space="preserve">83915</w:t>
      </w:r>
    </w:p>
    <w:p>
      <w:r>
        <w:t xml:space="preserve">WOW!!!</w:t>
      </w:r>
    </w:p>
    <w:p>
      <w:r>
        <w:rPr>
          <w:b/>
          <w:u w:val="single"/>
        </w:rPr>
        <w:t xml:space="preserve">83916</w:t>
      </w:r>
    </w:p>
    <w:p>
      <w:r>
        <w:t xml:space="preserve">On korkea aika palata äiti Affikan luo ja korjata tämä sotku .</w:t>
      </w:r>
    </w:p>
    <w:p>
      <w:r>
        <w:rPr>
          <w:b/>
          <w:u w:val="single"/>
        </w:rPr>
        <w:t xml:space="preserve">83917</w:t>
      </w:r>
    </w:p>
    <w:p>
      <w:r>
        <w:t xml:space="preserve">Hei neekeri nerot !</w:t>
      </w:r>
    </w:p>
    <w:p>
      <w:r>
        <w:rPr>
          <w:b/>
          <w:u w:val="single"/>
        </w:rPr>
        <w:t xml:space="preserve">83918</w:t>
      </w:r>
    </w:p>
    <w:p>
      <w:r>
        <w:t xml:space="preserve">Uidaan takaisin Liberiaan - juutalainen kummankin kainalossa!</w:t>
      </w:r>
    </w:p>
    <w:p>
      <w:r>
        <w:rPr>
          <w:b/>
          <w:u w:val="single"/>
        </w:rPr>
        <w:t xml:space="preserve">83919</w:t>
      </w:r>
    </w:p>
    <w:p>
      <w:r>
        <w:t xml:space="preserve">Me puhumme rotumme tuhoutumista vastaan, ja tämä kaveri keksii hypoteettisia skenaarioita välipala-ajasta ja ikkunattomista huoneista.</w:t>
      </w:r>
    </w:p>
    <w:p>
      <w:r>
        <w:rPr>
          <w:b/>
          <w:u w:val="single"/>
        </w:rPr>
        <w:t xml:space="preserve">83920</w:t>
      </w:r>
    </w:p>
    <w:p>
      <w:r>
        <w:t xml:space="preserve">Epätodellinen .</w:t>
      </w:r>
    </w:p>
    <w:p>
      <w:r>
        <w:rPr>
          <w:b/>
          <w:u w:val="single"/>
        </w:rPr>
        <w:t xml:space="preserve">83921</w:t>
      </w:r>
    </w:p>
    <w:p>
      <w:r>
        <w:t xml:space="preserve">Löydän tieni ulos rakennuksesta omin avuin, kiitos.</w:t>
      </w:r>
    </w:p>
    <w:p>
      <w:r>
        <w:rPr>
          <w:b/>
          <w:u w:val="single"/>
        </w:rPr>
        <w:t xml:space="preserve">83922</w:t>
      </w:r>
    </w:p>
    <w:p>
      <w:r>
        <w:t xml:space="preserve">Me molemmat tiedämme, että sinä vain odotat, että minä keksin sen, ja sitten myöhemmin väität, että se olit oikeasti sinä koko ajan.</w:t>
      </w:r>
    </w:p>
    <w:p>
      <w:r>
        <w:rPr>
          <w:b/>
          <w:u w:val="single"/>
        </w:rPr>
        <w:t xml:space="preserve">83923</w:t>
      </w:r>
    </w:p>
    <w:p>
      <w:r>
        <w:t xml:space="preserve">Kuka sanoi, että keksimme kirjaimellisesti KAIKEN hyödyllisen?</w:t>
      </w:r>
    </w:p>
    <w:p>
      <w:r>
        <w:rPr>
          <w:b/>
          <w:u w:val="single"/>
        </w:rPr>
        <w:t xml:space="preserve">83924</w:t>
      </w:r>
    </w:p>
    <w:p>
      <w:r>
        <w:t xml:space="preserve">Lopeta eteläaasialaisen toiminnallisen lukutaidottomuuden esittely.</w:t>
      </w:r>
    </w:p>
    <w:p>
      <w:r>
        <w:rPr>
          <w:b/>
          <w:u w:val="single"/>
        </w:rPr>
        <w:t xml:space="preserve">83925</w:t>
      </w:r>
    </w:p>
    <w:p>
      <w:r>
        <w:t xml:space="preserve">Ja anteeksi, ruskeamies , teidän kansanne ei keksinyt "väkivallattomuutta" .</w:t>
      </w:r>
    </w:p>
    <w:p>
      <w:r>
        <w:rPr>
          <w:b/>
          <w:u w:val="single"/>
        </w:rPr>
        <w:t xml:space="preserve">83926</w:t>
      </w:r>
    </w:p>
    <w:p>
      <w:r>
        <w:t xml:space="preserve">Oletan, että kaikki muut voivat kutsua minua miksi haluavat.</w:t>
      </w:r>
    </w:p>
    <w:p>
      <w:r>
        <w:rPr>
          <w:b/>
          <w:u w:val="single"/>
        </w:rPr>
        <w:t xml:space="preserve">83927</w:t>
      </w:r>
    </w:p>
    <w:p>
      <w:r>
        <w:t xml:space="preserve">Ilmoitin kymmeniä viestejä, mutta kuka tietää, onko mitään tehty .</w:t>
      </w:r>
    </w:p>
    <w:p>
      <w:r>
        <w:rPr>
          <w:b/>
          <w:u w:val="single"/>
        </w:rPr>
        <w:t xml:space="preserve">83928</w:t>
      </w:r>
    </w:p>
    <w:p>
      <w:r>
        <w:t xml:space="preserve">Eikö olekin ihanaa, että molemmat elämme vapaassa valtiossa, jossa on ensimmäinen perustuslain muutos, jossa teillä on sanakirjan määritelmä, joka sopii teille, ja minulla on sanakirjan määritelmä, joka sopii minulle?</w:t>
      </w:r>
    </w:p>
    <w:p>
      <w:r>
        <w:rPr>
          <w:b/>
          <w:u w:val="single"/>
        </w:rPr>
        <w:t xml:space="preserve">83929</w:t>
      </w:r>
    </w:p>
    <w:p>
      <w:r>
        <w:t xml:space="preserve">Se on "win-win" -tilanne.</w:t>
      </w:r>
    </w:p>
    <w:p>
      <w:r>
        <w:rPr>
          <w:b/>
          <w:u w:val="single"/>
        </w:rPr>
        <w:t xml:space="preserve">83930</w:t>
      </w:r>
    </w:p>
    <w:p>
      <w:r>
        <w:t xml:space="preserve">Mietin samaa asiaa .</w:t>
      </w:r>
    </w:p>
    <w:p>
      <w:r>
        <w:rPr>
          <w:b/>
          <w:u w:val="single"/>
        </w:rPr>
        <w:t xml:space="preserve">83931</w:t>
      </w:r>
    </w:p>
    <w:p>
      <w:r>
        <w:t xml:space="preserve">Ehkä se johtui hänen toistuvista henkilökohtaisista hyökkäyksistään , jotka rikkoivat foorumin sääntöjä .</w:t>
      </w:r>
    </w:p>
    <w:p>
      <w:r>
        <w:rPr>
          <w:b/>
          <w:u w:val="single"/>
        </w:rPr>
        <w:t xml:space="preserve">83932</w:t>
      </w:r>
    </w:p>
    <w:p>
      <w:r>
        <w:t xml:space="preserve">Musta geeni on aina hallitseva geeni .</w:t>
      </w:r>
    </w:p>
    <w:p>
      <w:r>
        <w:rPr>
          <w:b/>
          <w:u w:val="single"/>
        </w:rPr>
        <w:t xml:space="preserve">83933</w:t>
      </w:r>
    </w:p>
    <w:p>
      <w:r>
        <w:t xml:space="preserve">En ole vielä nähnyt puoliksi valkoista rotua, joka olisi tullut valkoiseksi.</w:t>
      </w:r>
    </w:p>
    <w:p>
      <w:r>
        <w:rPr>
          <w:b/>
          <w:u w:val="single"/>
        </w:rPr>
        <w:t xml:space="preserve">83934</w:t>
      </w:r>
    </w:p>
    <w:p>
      <w:r>
        <w:t xml:space="preserve">Joka tapauksessa , yhden DNA-varren sotkeminen mustalla DNA:lla on kamalaa .</w:t>
      </w:r>
    </w:p>
    <w:p>
      <w:r>
        <w:rPr>
          <w:b/>
          <w:u w:val="single"/>
        </w:rPr>
        <w:t xml:space="preserve">83935</w:t>
      </w:r>
    </w:p>
    <w:p>
      <w:r>
        <w:t xml:space="preserve">Liberaaleilla on tämä illuusio, että geenit valitsevat, mitkä geenit periytyvät, ja he luulevat, että vain hyvät geenit periytyvät.</w:t>
      </w:r>
    </w:p>
    <w:p>
      <w:r>
        <w:rPr>
          <w:b/>
          <w:u w:val="single"/>
        </w:rPr>
        <w:t xml:space="preserve">83936</w:t>
      </w:r>
    </w:p>
    <w:p>
      <w:r>
        <w:t xml:space="preserve">Väärin!</w:t>
      </w:r>
    </w:p>
    <w:p>
      <w:r>
        <w:rPr>
          <w:b/>
          <w:u w:val="single"/>
        </w:rPr>
        <w:t xml:space="preserve">83937</w:t>
      </w:r>
    </w:p>
    <w:p>
      <w:r>
        <w:t xml:space="preserve">Valkoisten ihmisten keskuudessa on paljon geneettistä monimuotoisuutta.</w:t>
      </w:r>
    </w:p>
    <w:p>
      <w:r>
        <w:rPr>
          <w:b/>
          <w:u w:val="single"/>
        </w:rPr>
        <w:t xml:space="preserve">83938</w:t>
      </w:r>
    </w:p>
    <w:p>
      <w:r>
        <w:t xml:space="preserve">Hävetkää, kun käytätte näin tietämätöntä ja naurettavaa argumenttia .</w:t>
      </w:r>
    </w:p>
    <w:p>
      <w:r>
        <w:rPr>
          <w:b/>
          <w:u w:val="single"/>
        </w:rPr>
        <w:t xml:space="preserve">83939</w:t>
      </w:r>
    </w:p>
    <w:p>
      <w:r>
        <w:t xml:space="preserve">Valkoiset eivät ole kaikki geneettisiä kopioita toisistaan .</w:t>
      </w:r>
    </w:p>
    <w:p>
      <w:r>
        <w:rPr>
          <w:b/>
          <w:u w:val="single"/>
        </w:rPr>
        <w:t xml:space="preserve">83940</w:t>
      </w:r>
    </w:p>
    <w:p>
      <w:r>
        <w:t xml:space="preserve">Meillä on siihen hyvä syy, mutta te ihmiset haluatte olla sen tiellä .</w:t>
      </w:r>
    </w:p>
    <w:p>
      <w:r>
        <w:rPr>
          <w:b/>
          <w:u w:val="single"/>
        </w:rPr>
        <w:t xml:space="preserve">83941</w:t>
      </w:r>
    </w:p>
    <w:p>
      <w:r>
        <w:t xml:space="preserve">Se EI myöskään ole kansanmurha. lakatkaa kutsumasta sitä siksi.</w:t>
      </w:r>
    </w:p>
    <w:p>
      <w:r>
        <w:rPr>
          <w:b/>
          <w:u w:val="single"/>
        </w:rPr>
        <w:t xml:space="preserve">83942</w:t>
      </w:r>
    </w:p>
    <w:p>
      <w:r>
        <w:t xml:space="preserve">WOW!</w:t>
      </w:r>
    </w:p>
    <w:p>
      <w:r>
        <w:rPr>
          <w:b/>
          <w:u w:val="single"/>
        </w:rPr>
        <w:t xml:space="preserve">83943</w:t>
      </w:r>
    </w:p>
    <w:p>
      <w:r>
        <w:t xml:space="preserve">Kiitos paljon, että valistit meitä mysteerivieraita !</w:t>
      </w:r>
    </w:p>
    <w:p>
      <w:r>
        <w:rPr>
          <w:b/>
          <w:u w:val="single"/>
        </w:rPr>
        <w:t xml:space="preserve">83944</w:t>
      </w:r>
    </w:p>
    <w:p>
      <w:r>
        <w:t xml:space="preserve">Me kaikki voimme laskea soihtumme alas, mennä kotiin ja imeä juutalaista kyrpää aivan kuten te!</w:t>
      </w:r>
    </w:p>
    <w:p>
      <w:r>
        <w:rPr>
          <w:b/>
          <w:u w:val="single"/>
        </w:rPr>
        <w:t xml:space="preserve">83945</w:t>
      </w:r>
    </w:p>
    <w:p>
      <w:r>
        <w:t xml:space="preserve">Typerys, se oli vain lisää juutalaisten propagandaa, joka osoittaa heidän ( ja ) idiotismiaan, ja nyt mene pois paskanjauhantainesi kanssa.</w:t>
      </w:r>
    </w:p>
    <w:p>
      <w:r>
        <w:rPr>
          <w:b/>
          <w:u w:val="single"/>
        </w:rPr>
        <w:t xml:space="preserve">83946</w:t>
      </w:r>
    </w:p>
    <w:p>
      <w:r>
        <w:t xml:space="preserve">Mitä tapahtuu kesytetylle eläimelle, joka joutuu huolehtimaan itsestään?</w:t>
      </w:r>
    </w:p>
    <w:p>
      <w:r>
        <w:rPr>
          <w:b/>
          <w:u w:val="single"/>
        </w:rPr>
        <w:t xml:space="preserve">83947</w:t>
      </w:r>
    </w:p>
    <w:p>
      <w:r>
        <w:t xml:space="preserve">Yllä oleva kirjoittaja on oikeassa, kun lopetamme tukemisen, he ovat hirvittävässä vaarassa.</w:t>
      </w:r>
    </w:p>
    <w:p>
      <w:r>
        <w:rPr>
          <w:b/>
          <w:u w:val="single"/>
        </w:rPr>
        <w:t xml:space="preserve">83948</w:t>
      </w:r>
    </w:p>
    <w:p>
      <w:r>
        <w:t xml:space="preserve">Mustat rakensivat pyramidit ja Valkoisen talon .</w:t>
      </w:r>
    </w:p>
    <w:p>
      <w:r>
        <w:rPr>
          <w:b/>
          <w:u w:val="single"/>
        </w:rPr>
        <w:t xml:space="preserve">83949</w:t>
      </w:r>
    </w:p>
    <w:p>
      <w:r>
        <w:t xml:space="preserve">Lone Ranger oli musta Annie oli pieni musta tyttö Oli mustia viikinkejä Spartacus oli musta Hercules oli musta Juutalaisilla on kaksi vaihtoehtoa menneisyyden historiallisille henkilöille Tee heistä mustia tai tee heistä hulluja kansanmurha valkoisia hulluja kuten Kristoffer Kolumbuksessa.</w:t>
      </w:r>
    </w:p>
    <w:p>
      <w:r>
        <w:rPr>
          <w:b/>
          <w:u w:val="single"/>
        </w:rPr>
        <w:t xml:space="preserve">83950</w:t>
      </w:r>
    </w:p>
    <w:p>
      <w:r>
        <w:t xml:space="preserve">Laittamalla se siellä, että olen tapaamiseen , voit vapaasti yksityisviesti minulle.</w:t>
      </w:r>
    </w:p>
    <w:p>
      <w:r>
        <w:rPr>
          <w:b/>
          <w:u w:val="single"/>
        </w:rPr>
        <w:t xml:space="preserve">83951</w:t>
      </w:r>
    </w:p>
    <w:p>
      <w:r>
        <w:t xml:space="preserve">Sijaitsen Vancouverissa</w:t>
      </w:r>
    </w:p>
    <w:p>
      <w:r>
        <w:rPr>
          <w:b/>
          <w:u w:val="single"/>
        </w:rPr>
        <w:t xml:space="preserve">83952</w:t>
      </w:r>
    </w:p>
    <w:p>
      <w:r>
        <w:t xml:space="preserve">Joku ammutaan aina tuossa tapahtumassa , tänä vuonna se on luultavasti paljon pahempi.</w:t>
      </w:r>
    </w:p>
    <w:p>
      <w:r>
        <w:rPr>
          <w:b/>
          <w:u w:val="single"/>
        </w:rPr>
        <w:t xml:space="preserve">83953</w:t>
      </w:r>
    </w:p>
    <w:p>
      <w:r>
        <w:t xml:space="preserve">BLMtardit ovat täällä , he kaatuivat LBBQWTF:n paraatiin viime kuussa ( lol ) .</w:t>
      </w:r>
    </w:p>
    <w:p>
      <w:r>
        <w:rPr>
          <w:b/>
          <w:u w:val="single"/>
        </w:rPr>
        <w:t xml:space="preserve">83954</w:t>
      </w:r>
    </w:p>
    <w:p>
      <w:r>
        <w:t xml:space="preserve">Yonge St:n vähittäiskauppa-alue taitaa olla rähjäinen ja ryöstetty.</w:t>
      </w:r>
    </w:p>
    <w:p>
      <w:r>
        <w:rPr>
          <w:b/>
          <w:u w:val="single"/>
        </w:rPr>
        <w:t xml:space="preserve">83955</w:t>
      </w:r>
    </w:p>
    <w:p>
      <w:r>
        <w:t xml:space="preserve">Teksasissa ei ole mustien mellakoita, ja mustat tietävät miksi.</w:t>
      </w:r>
    </w:p>
    <w:p>
      <w:r>
        <w:rPr>
          <w:b/>
          <w:u w:val="single"/>
        </w:rPr>
        <w:t xml:space="preserve">83956</w:t>
      </w:r>
    </w:p>
    <w:p>
      <w:r>
        <w:t xml:space="preserve">Mutta eräänä päivänä Houstonin kaupungintalon eteen kokoontui joukko isoja mustia naisia.</w:t>
      </w:r>
    </w:p>
    <w:p>
      <w:r>
        <w:rPr>
          <w:b/>
          <w:u w:val="single"/>
        </w:rPr>
        <w:t xml:space="preserve">83957</w:t>
      </w:r>
    </w:p>
    <w:p>
      <w:r>
        <w:t xml:space="preserve">HPD vastasi välittömästi muutamalla poliisilla , mutta olivat hämmentyneitä siitä, mitä heidän pitäisi tehdä tämän suhteen.</w:t>
      </w:r>
    </w:p>
    <w:p>
      <w:r>
        <w:rPr>
          <w:b/>
          <w:u w:val="single"/>
        </w:rPr>
        <w:t xml:space="preserve">83958</w:t>
      </w:r>
    </w:p>
    <w:p>
      <w:r>
        <w:t xml:space="preserve">Kun paikallinen televisioasema näytti videon ja selityksen tapahtumasta, uutisankkurit eivät pystyneet pitämään kasvojaan suorina ja kaikki purskahtivat hallitsemattomaan nauruun.</w:t>
      </w:r>
    </w:p>
    <w:p>
      <w:r>
        <w:rPr>
          <w:b/>
          <w:u w:val="single"/>
        </w:rPr>
        <w:t xml:space="preserve">83959</w:t>
      </w:r>
    </w:p>
    <w:p>
      <w:r>
        <w:t xml:space="preserve">Isot mustat naiset huusivat: "Me haluamme lapsillemme OIKEITA opettajia, emme halua niitä mustia, joita te lähetätte meille, me haluamme OIKEITA opettajia, jollaisia teillä on valkoisten kouluissa!". ''</w:t>
      </w:r>
    </w:p>
    <w:p>
      <w:r>
        <w:rPr>
          <w:b/>
          <w:u w:val="single"/>
        </w:rPr>
        <w:t xml:space="preserve">83960</w:t>
      </w:r>
    </w:p>
    <w:p>
      <w:r>
        <w:t xml:space="preserve">Isot mustat naiset painoivat tiensä Houstonin kaupunginvaltuuston kokoukseen ja sanoivat, että kaikki valkoiset opettajat, joita heillä oli ennen, lopettivat (ihmettelettekö miksi?) ja kaikki mitä lähetitte meille korvaamaan opettajat oli joukko tyhmiä mustia.</w:t>
      </w:r>
    </w:p>
    <w:p>
      <w:r>
        <w:rPr>
          <w:b/>
          <w:u w:val="single"/>
        </w:rPr>
        <w:t xml:space="preserve">83961</w:t>
      </w:r>
    </w:p>
    <w:p>
      <w:r>
        <w:t xml:space="preserve">No me emme enää siedä sitä!</w:t>
      </w:r>
    </w:p>
    <w:p>
      <w:r>
        <w:rPr>
          <w:b/>
          <w:u w:val="single"/>
        </w:rPr>
        <w:t xml:space="preserve">83962</w:t>
      </w:r>
    </w:p>
    <w:p>
      <w:r>
        <w:t xml:space="preserve">Haluamme oikeita opettajia , valkoisia opettajia , aivan kuten teillä on valkoisissa kouluissa . "</w:t>
      </w:r>
    </w:p>
    <w:p>
      <w:r>
        <w:rPr>
          <w:b/>
          <w:u w:val="single"/>
        </w:rPr>
        <w:t xml:space="preserve">83963</w:t>
      </w:r>
    </w:p>
    <w:p>
      <w:r>
        <w:t xml:space="preserve">Yksikään juutalainen ei ole koskaan keksinyt keinoa pakottaa isoja mustia naisia papukailemaan marxilaista propagandaa samalla tavalla kuin tyhmät liberaalit anti-valkoiset.</w:t>
      </w:r>
    </w:p>
    <w:p>
      <w:r>
        <w:rPr>
          <w:b/>
          <w:u w:val="single"/>
        </w:rPr>
        <w:t xml:space="preserve">83964</w:t>
      </w:r>
    </w:p>
    <w:p>
      <w:r>
        <w:t xml:space="preserve">Uskon, että oma tapahtumapaikka kokoontumisillemme ja tapahtumillemme on auttanut rakentamaan hyvän yhteisön samanhenkisiä ihmisiä ja mukavan paikan, jossa voimme mainostaa sanomaamme läsnä oleville ihmisille.</w:t>
      </w:r>
    </w:p>
    <w:p>
      <w:r>
        <w:rPr>
          <w:b/>
          <w:u w:val="single"/>
        </w:rPr>
        <w:t xml:space="preserve">83965</w:t>
      </w:r>
    </w:p>
    <w:p>
      <w:r>
        <w:t xml:space="preserve">Sinun pitäisi kokeilla samaa asiaa siellä, missä olet, ja kehittää asioita siellä.</w:t>
      </w:r>
    </w:p>
    <w:p>
      <w:r>
        <w:rPr>
          <w:b/>
          <w:u w:val="single"/>
        </w:rPr>
        <w:t xml:space="preserve">83966</w:t>
      </w:r>
    </w:p>
    <w:p>
      <w:r>
        <w:t xml:space="preserve">Puolet taistelun voittamisesta on asenne .</w:t>
      </w:r>
    </w:p>
    <w:p>
      <w:r>
        <w:rPr>
          <w:b/>
          <w:u w:val="single"/>
        </w:rPr>
        <w:t xml:space="preserve">83967</w:t>
      </w:r>
    </w:p>
    <w:p>
      <w:r>
        <w:t xml:space="preserve">En aio antaa lesbojen , homojen tai hutsujen hakata minua.</w:t>
      </w:r>
    </w:p>
    <w:p>
      <w:r>
        <w:rPr>
          <w:b/>
          <w:u w:val="single"/>
        </w:rPr>
        <w:t xml:space="preserve">83968</w:t>
      </w:r>
    </w:p>
    <w:p>
      <w:r>
        <w:t xml:space="preserve">Et ole arvoton valkoinen .</w:t>
      </w:r>
    </w:p>
    <w:p>
      <w:r>
        <w:rPr>
          <w:b/>
          <w:u w:val="single"/>
        </w:rPr>
        <w:t xml:space="preserve">83969</w:t>
      </w:r>
    </w:p>
    <w:p>
      <w:r>
        <w:t xml:space="preserve">Yhden terveen , rotutietoisen lapsen kasvattaminen on arvokkaampaa kuin kaikki maailman libtardit ja mutalapset .</w:t>
      </w:r>
    </w:p>
    <w:p>
      <w:r>
        <w:rPr>
          <w:b/>
          <w:u w:val="single"/>
        </w:rPr>
        <w:t xml:space="preserve">83970</w:t>
      </w:r>
    </w:p>
    <w:p>
      <w:r>
        <w:t xml:space="preserve">Holokaustin käsikirjat - Kouluta itsesi - YouTube Holokaustin käsikirjat on maailman johtava revisionistinen kirjasarja.</w:t>
      </w:r>
    </w:p>
    <w:p>
      <w:r>
        <w:rPr>
          <w:b/>
          <w:u w:val="single"/>
        </w:rPr>
        <w:t xml:space="preserve">83971</w:t>
      </w:r>
    </w:p>
    <w:p>
      <w:r>
        <w:t xml:space="preserve">Lataa ilmaiset PDF- ja Kindle-versiot tai tilaa painetut paperiversiot .</w:t>
      </w:r>
    </w:p>
    <w:p>
      <w:r>
        <w:rPr>
          <w:b/>
          <w:u w:val="single"/>
        </w:rPr>
        <w:t xml:space="preserve">83972</w:t>
      </w:r>
    </w:p>
    <w:p>
      <w:r>
        <w:t xml:space="preserve">Käy osoitteessa http://HolocaustHandbooks.com tänään</w:t>
      </w:r>
    </w:p>
    <w:p>
      <w:r>
        <w:rPr>
          <w:b/>
          <w:u w:val="single"/>
        </w:rPr>
        <w:t xml:space="preserve">83973</w:t>
      </w:r>
    </w:p>
    <w:p>
      <w:r>
        <w:t xml:space="preserve">Kokeile täältä Amazon.com.</w:t>
      </w:r>
    </w:p>
    <w:p>
      <w:r>
        <w:rPr>
          <w:b/>
          <w:u w:val="single"/>
        </w:rPr>
        <w:t xml:space="preserve">83974</w:t>
      </w:r>
    </w:p>
    <w:p>
      <w:r>
        <w:t xml:space="preserve">Näen, että heillä on yksi $ 116 .</w:t>
      </w:r>
    </w:p>
    <w:p>
      <w:r>
        <w:rPr>
          <w:b/>
          <w:u w:val="single"/>
        </w:rPr>
        <w:t xml:space="preserve">83975</w:t>
      </w:r>
    </w:p>
    <w:p>
      <w:r>
        <w:t xml:space="preserve">Saatavilla myös muista online-lähteistä https : //www.amazon.com/s / ? ie = UTF8 &amp; ke ... l _ 175hzupf6t _ b</w:t>
      </w:r>
    </w:p>
    <w:p>
      <w:r>
        <w:rPr>
          <w:b/>
          <w:u w:val="single"/>
        </w:rPr>
        <w:t xml:space="preserve">83976</w:t>
      </w:r>
    </w:p>
    <w:p>
      <w:r>
        <w:t xml:space="preserve">Parhaat toivotukset tämän tärkeän uuden hankkeen suhteen , pakanallisesta näkökulmasta on rohkaisevaa nähdä, että kiinnostus esikristillistä eurooppalaista kansanperintöä kohtaan on herännyt uudelleen.</w:t>
      </w:r>
    </w:p>
    <w:p>
      <w:r>
        <w:rPr>
          <w:b/>
          <w:u w:val="single"/>
        </w:rPr>
        <w:t xml:space="preserve">83977</w:t>
      </w:r>
    </w:p>
    <w:p>
      <w:r>
        <w:t xml:space="preserve">Trudeau siis salaa niitä tuolla tavalla ?</w:t>
      </w:r>
    </w:p>
    <w:p>
      <w:r>
        <w:rPr>
          <w:b/>
          <w:u w:val="single"/>
        </w:rPr>
        <w:t xml:space="preserve">83978</w:t>
      </w:r>
    </w:p>
    <w:p>
      <w:r>
        <w:t xml:space="preserve">Olisivatko Trudeaun kaverit voineet sytyttää tulipalot hänen pyynnöstään?</w:t>
      </w:r>
    </w:p>
    <w:p>
      <w:r>
        <w:rPr>
          <w:b/>
          <w:u w:val="single"/>
        </w:rPr>
        <w:t xml:space="preserve">83979</w:t>
      </w:r>
    </w:p>
    <w:p>
      <w:r>
        <w:t xml:space="preserve">Valkoiset eteläafrikkalaiset ovat hakeneet Kanadassa turvapaikkaa oikeudessa, ja Etelä-Afrikan hallitus on käyttänyt miljoonia rahaa taisteluun ... vaikka se ei ole käyttänyt senttiäkään 300:aan mustien Yhdysvalloissa jättämään turvapaikkahakemukseen ....</w:t>
      </w:r>
    </w:p>
    <w:p>
      <w:r>
        <w:rPr>
          <w:b/>
          <w:u w:val="single"/>
        </w:rPr>
        <w:t xml:space="preserve">83980</w:t>
      </w:r>
    </w:p>
    <w:p>
      <w:r>
        <w:t xml:space="preserve">Joskus mietin, johtuuko se siitä, että valkoiset ovat niin paljon älykkäämpiä, että heidän on vaikeampi juosta yhdessä kuin itsenäisesti.</w:t>
      </w:r>
    </w:p>
    <w:p>
      <w:r>
        <w:rPr>
          <w:b/>
          <w:u w:val="single"/>
        </w:rPr>
        <w:t xml:space="preserve">83981</w:t>
      </w:r>
    </w:p>
    <w:p>
      <w:r>
        <w:t xml:space="preserve">Muiden rotujen on helpompi seurata laumaa, mutta valkoisten ei.</w:t>
      </w:r>
    </w:p>
    <w:p>
      <w:r>
        <w:rPr>
          <w:b/>
          <w:u w:val="single"/>
        </w:rPr>
        <w:t xml:space="preserve">83982</w:t>
      </w:r>
    </w:p>
    <w:p>
      <w:r>
        <w:t xml:space="preserve">Se on siunaus ja kirous samaan aikaan !</w:t>
      </w:r>
    </w:p>
    <w:p>
      <w:r>
        <w:rPr>
          <w:b/>
          <w:u w:val="single"/>
        </w:rPr>
        <w:t xml:space="preserve">83983</w:t>
      </w:r>
    </w:p>
    <w:p>
      <w:r>
        <w:t xml:space="preserve">Lol,tämä tapahtui naapurustossa josta juuri muutin pois !</w:t>
      </w:r>
    </w:p>
    <w:p>
      <w:r>
        <w:rPr>
          <w:b/>
          <w:u w:val="single"/>
        </w:rPr>
        <w:t xml:space="preserve">83984</w:t>
      </w:r>
    </w:p>
    <w:p>
      <w:r>
        <w:t xml:space="preserve">Työskentelin tuossa McDonald'sissa ollessani 18-vuotias !</w:t>
      </w:r>
    </w:p>
    <w:p>
      <w:r>
        <w:rPr>
          <w:b/>
          <w:u w:val="single"/>
        </w:rPr>
        <w:t xml:space="preserve">83985</w:t>
      </w:r>
    </w:p>
    <w:p>
      <w:r>
        <w:t xml:space="preserve">Minulla on SeaMonkey auki juuri nyt, Minulla on ollut se tietokoneessani noin viikon ajan, mutta en vain voi tottua käyttämään sitä.</w:t>
      </w:r>
    </w:p>
    <w:p>
      <w:r>
        <w:rPr>
          <w:b/>
          <w:u w:val="single"/>
        </w:rPr>
        <w:t xml:space="preserve">83986</w:t>
      </w:r>
    </w:p>
    <w:p>
      <w:r>
        <w:t xml:space="preserve">Juuri niin!</w:t>
      </w:r>
    </w:p>
    <w:p>
      <w:r>
        <w:rPr>
          <w:b/>
          <w:u w:val="single"/>
        </w:rPr>
        <w:t xml:space="preserve">83987</w:t>
      </w:r>
    </w:p>
    <w:p>
      <w:r>
        <w:t xml:space="preserve">Kansamme ei n't tarvitse tuntea alaspäin tästä kaikesta ja myöskään meidän ei tarvitse kääntää pois uusia jäseniä näkymiä tästä hieno paikka, joten hieman vähemmän itkua ja hieman enemmän tekemistä on tarpeen.</w:t>
      </w:r>
    </w:p>
    <w:p>
      <w:r>
        <w:rPr>
          <w:b/>
          <w:u w:val="single"/>
        </w:rPr>
        <w:t xml:space="preserve">83988</w:t>
      </w:r>
    </w:p>
    <w:p>
      <w:r>
        <w:t xml:space="preserve">Tärkeintä on piirtää se henkinen viiva päähäsi ja kun se ylittyy, vapauta helvetti .</w:t>
      </w:r>
    </w:p>
    <w:p>
      <w:r>
        <w:rPr>
          <w:b/>
          <w:u w:val="single"/>
        </w:rPr>
        <w:t xml:space="preserve">83989</w:t>
      </w:r>
    </w:p>
    <w:p>
      <w:r>
        <w:t xml:space="preserve">Minusta useimmat ihmiset odottavat liian kauan reagoida fyysisessä kohtaamisessa .</w:t>
      </w:r>
    </w:p>
    <w:p>
      <w:r>
        <w:rPr>
          <w:b/>
          <w:u w:val="single"/>
        </w:rPr>
        <w:t xml:space="preserve">83990</w:t>
      </w:r>
    </w:p>
    <w:p>
      <w:r>
        <w:t xml:space="preserve">En aio edes yrittää valehdella, jos minulla olisi rahaa, minulla olisi varmaan kokonainen kassakaappi täynnä näitä!</w:t>
      </w:r>
    </w:p>
    <w:p>
      <w:r>
        <w:rPr>
          <w:b/>
          <w:u w:val="single"/>
        </w:rPr>
        <w:t xml:space="preserve">83991</w:t>
      </w:r>
    </w:p>
    <w:p>
      <w:r>
        <w:t xml:space="preserve">Jos voisin luoda taudin, joka hävittää kaikki mustat, niin tekisin sen.</w:t>
      </w:r>
    </w:p>
    <w:p>
      <w:r>
        <w:rPr>
          <w:b/>
          <w:u w:val="single"/>
        </w:rPr>
        <w:t xml:space="preserve">83992</w:t>
      </w:r>
    </w:p>
    <w:p>
      <w:r>
        <w:t xml:space="preserve">HIV/AIDS ei tapa heitä tarpeeksi nopeasti .</w:t>
      </w:r>
    </w:p>
    <w:p>
      <w:r>
        <w:rPr>
          <w:b/>
          <w:u w:val="single"/>
        </w:rPr>
        <w:t xml:space="preserve">83993</w:t>
      </w:r>
    </w:p>
    <w:p>
      <w:r>
        <w:t xml:space="preserve">Ne lisääntyvät nopeammin .</w:t>
      </w:r>
    </w:p>
    <w:p>
      <w:r>
        <w:rPr>
          <w:b/>
          <w:u w:val="single"/>
        </w:rPr>
        <w:t xml:space="preserve">83994</w:t>
      </w:r>
    </w:p>
    <w:p>
      <w:r>
        <w:t xml:space="preserve">Tarkoittaen, että jokainen antamasi selitys siitä, mitä haploryhmä on yleensä epätarkka, ne merkitsevät geneettisiä esivanhempia ja mutaatiot ovat kromosomeissa.</w:t>
      </w:r>
    </w:p>
    <w:p>
      <w:r>
        <w:rPr>
          <w:b/>
          <w:u w:val="single"/>
        </w:rPr>
        <w:t xml:space="preserve">83995</w:t>
      </w:r>
    </w:p>
    <w:p>
      <w:r>
        <w:t xml:space="preserve">Kyllä, ja jos olisin juutalais-supremasisti, minäkin haluaisin sen olevan niin.</w:t>
      </w:r>
    </w:p>
    <w:p>
      <w:r>
        <w:rPr>
          <w:b/>
          <w:u w:val="single"/>
        </w:rPr>
        <w:t xml:space="preserve">83996</w:t>
      </w:r>
    </w:p>
    <w:p>
      <w:r>
        <w:t xml:space="preserve">Tyhmät gojit ovat hyvä tulonlähde .</w:t>
      </w:r>
    </w:p>
    <w:p>
      <w:r>
        <w:rPr>
          <w:b/>
          <w:u w:val="single"/>
        </w:rPr>
        <w:t xml:space="preserve">83997</w:t>
      </w:r>
    </w:p>
    <w:p>
      <w:r>
        <w:t xml:space="preserve">valitettavasti juutalaisten hallitsema hallitus ei koskaan salli tätä merkintää, joka merkitsee jokaista rasistista yritystä, vaikka on olemassa satoja neekerien yksinoikeuskouluja ympäri maata.</w:t>
      </w:r>
    </w:p>
    <w:p>
      <w:r>
        <w:rPr>
          <w:b/>
          <w:u w:val="single"/>
        </w:rPr>
        <w:t xml:space="preserve">83998</w:t>
      </w:r>
    </w:p>
    <w:p>
      <w:r>
        <w:t xml:space="preserve">Kiitos panoksestanne .</w:t>
      </w:r>
    </w:p>
    <w:p>
      <w:r>
        <w:rPr>
          <w:b/>
          <w:u w:val="single"/>
        </w:rPr>
        <w:t xml:space="preserve">83999</w:t>
      </w:r>
    </w:p>
    <w:p>
      <w:r>
        <w:t xml:space="preserve">Erittäin valaisevaa .</w:t>
      </w:r>
    </w:p>
    <w:p>
      <w:r>
        <w:rPr>
          <w:b/>
          <w:u w:val="single"/>
        </w:rPr>
        <w:t xml:space="preserve">84000</w:t>
      </w:r>
    </w:p>
    <w:p>
      <w:r>
        <w:t xml:space="preserve">Arvostan panostasi täällä. olen ollut fani jo pitkään.</w:t>
      </w:r>
    </w:p>
    <w:p>
      <w:r>
        <w:rPr>
          <w:b/>
          <w:u w:val="single"/>
        </w:rPr>
        <w:t xml:space="preserve">84001</w:t>
      </w:r>
    </w:p>
    <w:p>
      <w:r>
        <w:t xml:space="preserve">Kestät sionistisen myrskyn hyvin, veljeni.</w:t>
      </w:r>
    </w:p>
    <w:p>
      <w:r>
        <w:rPr>
          <w:b/>
          <w:u w:val="single"/>
        </w:rPr>
        <w:t xml:space="preserve">84002</w:t>
      </w:r>
    </w:p>
    <w:p>
      <w:r>
        <w:t xml:space="preserve">Siksi ne rakennetaan kauas siiloista, kaupungeista ja kohteista, jotka kiinnostavat 1. maailman ydinvastustajaa.</w:t>
      </w:r>
    </w:p>
    <w:p>
      <w:r>
        <w:rPr>
          <w:b/>
          <w:u w:val="single"/>
        </w:rPr>
        <w:t xml:space="preserve">84003</w:t>
      </w:r>
    </w:p>
    <w:p>
      <w:r>
        <w:t xml:space="preserve">Tuo kirje osuisi kuuroille korville .</w:t>
      </w:r>
    </w:p>
    <w:p>
      <w:r>
        <w:rPr>
          <w:b/>
          <w:u w:val="single"/>
        </w:rPr>
        <w:t xml:space="preserve">84004</w:t>
      </w:r>
    </w:p>
    <w:p>
      <w:r>
        <w:t xml:space="preserve">Se saattaa kuitenkin saada lähettäjän luetteloon mahdollisista häiriköistä, joita on syytä tarkkailla.</w:t>
      </w:r>
    </w:p>
    <w:p>
      <w:r>
        <w:rPr>
          <w:b/>
          <w:u w:val="single"/>
        </w:rPr>
        <w:t xml:space="preserve">84005</w:t>
      </w:r>
    </w:p>
    <w:p>
      <w:r>
        <w:t xml:space="preserve">Woodstockia reunustavat monikulttuurinen helvetti Lontoo ja monikulttuurinen helvetti Kitchener , se on toivoton asia.</w:t>
      </w:r>
    </w:p>
    <w:p>
      <w:r>
        <w:rPr>
          <w:b/>
          <w:u w:val="single"/>
        </w:rPr>
        <w:t xml:space="preserve">84006</w:t>
      </w:r>
    </w:p>
    <w:p>
      <w:r>
        <w:t xml:space="preserve">Ruskea ja musta saasta alkaa valitettavasti hiipiä Orilliaan ja Midlandiin .</w:t>
      </w:r>
    </w:p>
    <w:p>
      <w:r>
        <w:rPr>
          <w:b/>
          <w:u w:val="single"/>
        </w:rPr>
        <w:t xml:space="preserve">84007</w:t>
      </w:r>
    </w:p>
    <w:p>
      <w:r>
        <w:t xml:space="preserve">Jep, unohdin, että minulla oli takkiin kääritty juttu, menin hakemaan takkia ja juttu tuli tumblin ' ulos !</w:t>
      </w:r>
    </w:p>
    <w:p>
      <w:r>
        <w:rPr>
          <w:b/>
          <w:u w:val="single"/>
        </w:rPr>
        <w:t xml:space="preserve">84008</w:t>
      </w:r>
    </w:p>
    <w:p>
      <w:r>
        <w:t xml:space="preserve">En voi kutsua hallitusta asianmukaisella nimellä .</w:t>
      </w:r>
    </w:p>
    <w:p>
      <w:r>
        <w:rPr>
          <w:b/>
          <w:u w:val="single"/>
        </w:rPr>
        <w:t xml:space="preserve">84009</w:t>
      </w:r>
    </w:p>
    <w:p>
      <w:r>
        <w:t xml:space="preserve">Minut kasvatettiin uskomaan, että naiset eivät käytä sellaista kieltä -</w:t>
      </w:r>
    </w:p>
    <w:p>
      <w:r>
        <w:rPr>
          <w:b/>
          <w:u w:val="single"/>
        </w:rPr>
        <w:t xml:space="preserve">84010</w:t>
      </w:r>
    </w:p>
    <w:p>
      <w:r>
        <w:t xml:space="preserve">Me sanomme täällä, että jos haluamme, että meille valehdellaan, katsokaa vain uutisia !</w:t>
      </w:r>
    </w:p>
    <w:p>
      <w:r>
        <w:rPr>
          <w:b/>
          <w:u w:val="single"/>
        </w:rPr>
        <w:t xml:space="preserve">84011</w:t>
      </w:r>
    </w:p>
    <w:p>
      <w:r>
        <w:t xml:space="preserve">Kuten sinäkin, pidän tietyistä elokuvista ja tv-sarjoista, mutta inhoan erityisesti brittiläistä televisiota, koska ne aina ja kaikin tavoin edistävät rotujen sekoittumista tai homoseksuaalisuutta.</w:t>
      </w:r>
    </w:p>
    <w:p>
      <w:r>
        <w:rPr>
          <w:b/>
          <w:u w:val="single"/>
        </w:rPr>
        <w:t xml:space="preserve">84012</w:t>
      </w:r>
    </w:p>
    <w:p>
      <w:r>
        <w:t xml:space="preserve">Olen lihonut vuosien varrella .</w:t>
      </w:r>
    </w:p>
    <w:p>
      <w:r>
        <w:rPr>
          <w:b/>
          <w:u w:val="single"/>
        </w:rPr>
        <w:t xml:space="preserve">84013</w:t>
      </w:r>
    </w:p>
    <w:p>
      <w:r>
        <w:t xml:space="preserve">Olin ennen bikinimalli laiha .</w:t>
      </w:r>
    </w:p>
    <w:p>
      <w:r>
        <w:rPr>
          <w:b/>
          <w:u w:val="single"/>
        </w:rPr>
        <w:t xml:space="preserve">84014</w:t>
      </w:r>
    </w:p>
    <w:p>
      <w:r>
        <w:t xml:space="preserve">Minulla on myös aknea kasvojeni sivussa piilotan sen pitkillä hiuksillani .</w:t>
      </w:r>
    </w:p>
    <w:p>
      <w:r>
        <w:rPr>
          <w:b/>
          <w:u w:val="single"/>
        </w:rPr>
        <w:t xml:space="preserve">84015</w:t>
      </w:r>
    </w:p>
    <w:p>
      <w:r>
        <w:t xml:space="preserve">Luin vähän aikaa sitten TFP.org -nimisestä verkkosivustosta.</w:t>
      </w:r>
    </w:p>
    <w:p>
      <w:r>
        <w:rPr>
          <w:b/>
          <w:u w:val="single"/>
        </w:rPr>
        <w:t xml:space="preserve">84016</w:t>
      </w:r>
    </w:p>
    <w:p>
      <w:r>
        <w:t xml:space="preserve">Siellä on isille ja pojille tarkoitettu leiri, jonka nimi on `` Call to Chivalry '' .</w:t>
      </w:r>
    </w:p>
    <w:p>
      <w:r>
        <w:rPr>
          <w:b/>
          <w:u w:val="single"/>
        </w:rPr>
        <w:t xml:space="preserve">84017</w:t>
      </w:r>
    </w:p>
    <w:p>
      <w:r>
        <w:t xml:space="preserve">Poikien ja heidän isiensä tapahtumien hahmotelma oli mielenkiintoinen.</w:t>
      </w:r>
    </w:p>
    <w:p>
      <w:r>
        <w:rPr>
          <w:b/>
          <w:u w:val="single"/>
        </w:rPr>
        <w:t xml:space="preserve">84018</w:t>
      </w:r>
    </w:p>
    <w:p>
      <w:r>
        <w:t xml:space="preserve">Haluat ehkä lukea siitä lisää .</w:t>
      </w:r>
    </w:p>
    <w:p>
      <w:r>
        <w:rPr>
          <w:b/>
          <w:u w:val="single"/>
        </w:rPr>
        <w:t xml:space="preserve">84019</w:t>
      </w:r>
    </w:p>
    <w:p>
      <w:r>
        <w:t xml:space="preserve">Kyllä minä vihaan sitä, kun haudoista nousee verenpurkauksia .</w:t>
      </w:r>
    </w:p>
    <w:p>
      <w:r>
        <w:rPr>
          <w:b/>
          <w:u w:val="single"/>
        </w:rPr>
        <w:t xml:space="preserve">84020</w:t>
      </w:r>
    </w:p>
    <w:p>
      <w:r>
        <w:t xml:space="preserve">Viime viikonloppuna yritin laskea kukkia isoisäni haudalle, kun yhtäkkiä veri geysirinä .</w:t>
      </w:r>
    </w:p>
    <w:p>
      <w:r>
        <w:rPr>
          <w:b/>
          <w:u w:val="single"/>
        </w:rPr>
        <w:t xml:space="preserve">84021</w:t>
      </w:r>
    </w:p>
    <w:p>
      <w:r>
        <w:t xml:space="preserve">Sitä tapahtuu myös eläinten kanssa , ostin kanan keitettäväksi matkalla kotiin hautausmaalta ja laitoin sen jääkaappiin seuraavaksi päiväksi .</w:t>
      </w:r>
    </w:p>
    <w:p>
      <w:r>
        <w:rPr>
          <w:b/>
          <w:u w:val="single"/>
        </w:rPr>
        <w:t xml:space="preserve">84022</w:t>
      </w:r>
    </w:p>
    <w:p>
      <w:r>
        <w:t xml:space="preserve">Myöhemmin menin hakemaan olutta ja kun avasin oven , jep arvaatte varmaan , veri geysir .</w:t>
      </w:r>
    </w:p>
    <w:p>
      <w:r>
        <w:rPr>
          <w:b/>
          <w:u w:val="single"/>
        </w:rPr>
        <w:t xml:space="preserve">84023</w:t>
      </w:r>
    </w:p>
    <w:p>
      <w:r>
        <w:t xml:space="preserve">Myös naapurini koiralla on myrkkyhampaat.</w:t>
      </w:r>
    </w:p>
    <w:p>
      <w:r>
        <w:rPr>
          <w:b/>
          <w:u w:val="single"/>
        </w:rPr>
        <w:t xml:space="preserve">84024</w:t>
      </w:r>
    </w:p>
    <w:p>
      <w:r>
        <w:t xml:space="preserve">Lähdin Stormfrontista, koska kyllästyin pikkumaiseen riitelyyn.</w:t>
      </w:r>
    </w:p>
    <w:p>
      <w:r>
        <w:rPr>
          <w:b/>
          <w:u w:val="single"/>
        </w:rPr>
        <w:t xml:space="preserve">84025</w:t>
      </w:r>
    </w:p>
    <w:p>
      <w:r>
        <w:t xml:space="preserve">Tulin takaisin, koska näytti siltä, että asiat olivat parantuneet.</w:t>
      </w:r>
    </w:p>
    <w:p>
      <w:r>
        <w:rPr>
          <w:b/>
          <w:u w:val="single"/>
        </w:rPr>
        <w:t xml:space="preserve">84026</w:t>
      </w:r>
    </w:p>
    <w:p>
      <w:r>
        <w:t xml:space="preserve">Nyt se on palannut siihen, mitä se oli lähtiessäni.</w:t>
      </w:r>
    </w:p>
    <w:p>
      <w:r>
        <w:rPr>
          <w:b/>
          <w:u w:val="single"/>
        </w:rPr>
        <w:t xml:space="preserve">84027</w:t>
      </w:r>
    </w:p>
    <w:p>
      <w:r>
        <w:t xml:space="preserve">Onko mikään ihme, että antisotilaat nauravat meille?</w:t>
      </w:r>
    </w:p>
    <w:p>
      <w:r>
        <w:rPr>
          <w:b/>
          <w:u w:val="single"/>
        </w:rPr>
        <w:t xml:space="preserve">84028</w:t>
      </w:r>
    </w:p>
    <w:p>
      <w:r>
        <w:t xml:space="preserve">Mikä tahansa uskonto, joka on pakotettu, on Jumalan antamaa vapaata tahtoa vastaan.</w:t>
      </w:r>
    </w:p>
    <w:p>
      <w:r>
        <w:rPr>
          <w:b/>
          <w:u w:val="single"/>
        </w:rPr>
        <w:t xml:space="preserve">84029</w:t>
      </w:r>
    </w:p>
    <w:p>
      <w:r>
        <w:t xml:space="preserve">Ne, jotka eivät usko, voivat vapaasti kävellä pois, ja niitä, jotka uskovat, ei pakoteta vastoin Jumalan tahtoa.</w:t>
      </w:r>
    </w:p>
    <w:p>
      <w:r>
        <w:rPr>
          <w:b/>
          <w:u w:val="single"/>
        </w:rPr>
        <w:t xml:space="preserve">84030</w:t>
      </w:r>
    </w:p>
    <w:p>
      <w:r>
        <w:t xml:space="preserve">Valkoisia ei pitäisi pakottaa ateistiseen näkemykseen in-kind .</w:t>
      </w:r>
    </w:p>
    <w:p>
      <w:r>
        <w:rPr>
          <w:b/>
          <w:u w:val="single"/>
        </w:rPr>
        <w:t xml:space="preserve">84031</w:t>
      </w:r>
    </w:p>
    <w:p>
      <w:r>
        <w:t xml:space="preserve">Y!</w:t>
      </w:r>
    </w:p>
    <w:p>
      <w:r>
        <w:rPr>
          <w:b/>
          <w:u w:val="single"/>
        </w:rPr>
        <w:t xml:space="preserve">84032</w:t>
      </w:r>
    </w:p>
    <w:p>
      <w:r>
        <w:t xml:space="preserve">SPORTTI Ryhmä MIT:n opiskelijoita lanseeraa korkean teknologian tuotteen, jonka tarkoituksena on muuttaa mikä tahansa polkupyörä sähköhybridiajoneuvoksi.</w:t>
      </w:r>
    </w:p>
    <w:p>
      <w:r>
        <w:rPr>
          <w:b/>
          <w:u w:val="single"/>
        </w:rPr>
        <w:t xml:space="preserve">84033</w:t>
      </w:r>
    </w:p>
    <w:p>
      <w:r>
        <w:t xml:space="preserve">Y !</w:t>
      </w:r>
    </w:p>
    <w:p>
      <w:r>
        <w:rPr>
          <w:b/>
          <w:u w:val="single"/>
        </w:rPr>
        <w:t xml:space="preserve">84034</w:t>
      </w:r>
    </w:p>
    <w:p>
      <w:r>
        <w:t xml:space="preserve">SPORTS</w:t>
      </w:r>
    </w:p>
    <w:p>
      <w:r>
        <w:rPr>
          <w:b/>
          <w:u w:val="single"/>
        </w:rPr>
        <w:t xml:space="preserve">84035</w:t>
      </w:r>
    </w:p>
    <w:p>
      <w:r>
        <w:t xml:space="preserve">Juuri kun bbc aloittaa kampanjansa EU:ssa pysymisen puolesta ja muuttaa ikuisesti Britannian ja Euroopan rodullista väestörakennetta.</w:t>
      </w:r>
    </w:p>
    <w:p>
      <w:r>
        <w:rPr>
          <w:b/>
          <w:u w:val="single"/>
        </w:rPr>
        <w:t xml:space="preserve">84036</w:t>
      </w:r>
    </w:p>
    <w:p>
      <w:r>
        <w:t xml:space="preserve">Valehtelevat marxilaiset !</w:t>
      </w:r>
    </w:p>
    <w:p>
      <w:r>
        <w:rPr>
          <w:b/>
          <w:u w:val="single"/>
        </w:rPr>
        <w:t xml:space="preserve">84037</w:t>
      </w:r>
    </w:p>
    <w:p>
      <w:r>
        <w:t xml:space="preserve">Kirjoitin tämän SF:ssä pari vuotta sitten.</w:t>
      </w:r>
    </w:p>
    <w:p>
      <w:r>
        <w:rPr>
          <w:b/>
          <w:u w:val="single"/>
        </w:rPr>
        <w:t xml:space="preserve">84038</w:t>
      </w:r>
    </w:p>
    <w:p>
      <w:r>
        <w:t xml:space="preserve">Otsikko oli , `` Millaista on opettaa mustia lapsia . ''</w:t>
      </w:r>
    </w:p>
    <w:p>
      <w:r>
        <w:rPr>
          <w:b/>
          <w:u w:val="single"/>
        </w:rPr>
        <w:t xml:space="preserve">84039</w:t>
      </w:r>
    </w:p>
    <w:p>
      <w:r>
        <w:t xml:space="preserve">Hitler oli suunnilleen yhtä juutalainen kuin neekeri on kiinalainen .</w:t>
      </w:r>
    </w:p>
    <w:p>
      <w:r>
        <w:rPr>
          <w:b/>
          <w:u w:val="single"/>
        </w:rPr>
        <w:t xml:space="preserve">84040</w:t>
      </w:r>
    </w:p>
    <w:p>
      <w:r>
        <w:t xml:space="preserve">Ihmiset, jotka lausuvat tällaista roskaa, saavat aivosiirron .</w:t>
      </w:r>
    </w:p>
    <w:p>
      <w:r>
        <w:rPr>
          <w:b/>
          <w:u w:val="single"/>
        </w:rPr>
        <w:t xml:space="preserve">84041</w:t>
      </w:r>
    </w:p>
    <w:p>
      <w:r>
        <w:t xml:space="preserve">Jep, afrikkalaiset lisääntyvät kuin torakat , aids ei tapa heitä tarpeeksi nopeasti pysäyttääkseen heidän kasvunsa !</w:t>
      </w:r>
    </w:p>
    <w:p>
      <w:r>
        <w:rPr>
          <w:b/>
          <w:u w:val="single"/>
        </w:rPr>
        <w:t xml:space="preserve">84042</w:t>
      </w:r>
    </w:p>
    <w:p>
      <w:r>
        <w:t xml:space="preserve">Ja he tulvivat kaikkiin valkoisiin maihin niin paljon kuin voivat !</w:t>
      </w:r>
    </w:p>
    <w:p>
      <w:r>
        <w:rPr>
          <w:b/>
          <w:u w:val="single"/>
        </w:rPr>
        <w:t xml:space="preserve">84043</w:t>
      </w:r>
    </w:p>
    <w:p>
      <w:r>
        <w:t xml:space="preserve">Olen niin iloinen, että muistutit minua tästä, minulla on pieni alttari, jossa on Beethovenin pronssinen rintakuva yöpöydälläni yhdessä Wagnerin rintakuvan kanssa (hänkin oli Beethovenin fani).</w:t>
      </w:r>
    </w:p>
    <w:p>
      <w:r>
        <w:rPr>
          <w:b/>
          <w:u w:val="single"/>
        </w:rPr>
        <w:t xml:space="preserve">84044</w:t>
      </w:r>
    </w:p>
    <w:p>
      <w:r>
        <w:t xml:space="preserve">Minun tunteeni täsmälleen .</w:t>
      </w:r>
    </w:p>
    <w:p>
      <w:r>
        <w:rPr>
          <w:b/>
          <w:u w:val="single"/>
        </w:rPr>
        <w:t xml:space="preserve">84045</w:t>
      </w:r>
    </w:p>
    <w:p>
      <w:r>
        <w:t xml:space="preserve">Meidän on keskityttävä mobilisoimaan euroopanmieliset mielet ja käyttämään tätä tiedettä ja rakentamaan sen varaan, jotta voimme pelastaa meidät sukupuuttoon kuolemiselta ja saada vähiten huolestuttavan aseman !</w:t>
      </w:r>
    </w:p>
    <w:p>
      <w:r>
        <w:rPr>
          <w:b/>
          <w:u w:val="single"/>
        </w:rPr>
        <w:t xml:space="preserve">84046</w:t>
      </w:r>
    </w:p>
    <w:p>
      <w:r>
        <w:t xml:space="preserve">Peter Jacksonin on yksinkertaisesti valittava Lars Andersen haltijaksi uusiin Hobitti Taru sormusten herrasta -elokuviin .</w:t>
      </w:r>
    </w:p>
    <w:p>
      <w:r>
        <w:rPr>
          <w:b/>
          <w:u w:val="single"/>
        </w:rPr>
        <w:t xml:space="preserve">84047</w:t>
      </w:r>
    </w:p>
    <w:p>
      <w:r>
        <w:t xml:space="preserve">Toteuta se !</w:t>
      </w:r>
    </w:p>
    <w:p>
      <w:r>
        <w:rPr>
          <w:b/>
          <w:u w:val="single"/>
        </w:rPr>
        <w:t xml:space="preserve">84048</w:t>
      </w:r>
    </w:p>
    <w:p>
      <w:r>
        <w:t xml:space="preserve">Olin huoltoasemalla viime viikolla , Kaveri tuli luokseni liian nopeasti ja liian lähelle ja melkein tartuin veitseeni , mutta viimeisellä sekunnilla huomasin ettei hän tarkoittanut mitään pahaa , sitten hän kysyi tietä .</w:t>
      </w:r>
    </w:p>
    <w:p>
      <w:r>
        <w:rPr>
          <w:b/>
          <w:u w:val="single"/>
        </w:rPr>
        <w:t xml:space="preserve">84049</w:t>
      </w:r>
    </w:p>
    <w:p>
      <w:r>
        <w:t xml:space="preserve">Kerroin hänelle, miten mennä, ja sitten sanoin, ettet ole täältä päin, ethän? lol.</w:t>
      </w:r>
    </w:p>
    <w:p>
      <w:r>
        <w:rPr>
          <w:b/>
          <w:u w:val="single"/>
        </w:rPr>
        <w:t xml:space="preserve">84050</w:t>
      </w:r>
    </w:p>
    <w:p>
      <w:r>
        <w:t xml:space="preserve">Kaupunkini kirkot ovat täynnä liberaalien koulujen opettajia .</w:t>
      </w:r>
    </w:p>
    <w:p>
      <w:r>
        <w:rPr>
          <w:b/>
          <w:u w:val="single"/>
        </w:rPr>
        <w:t xml:space="preserve">84051</w:t>
      </w:r>
    </w:p>
    <w:p>
      <w:r>
        <w:t xml:space="preserve">He eivät enää puhu minulle, enkä enää käy heidän kanssaan kirkossa.</w:t>
      </w:r>
    </w:p>
    <w:p>
      <w:r>
        <w:rPr>
          <w:b/>
          <w:u w:val="single"/>
        </w:rPr>
        <w:t xml:space="preserve">84052</w:t>
      </w:r>
    </w:p>
    <w:p>
      <w:r>
        <w:t xml:space="preserve">Siistiä, mutta hän on lyhyt vedossaan , ja vetopainokin näyttää kevyeltä.</w:t>
      </w:r>
    </w:p>
    <w:p>
      <w:r>
        <w:rPr>
          <w:b/>
          <w:u w:val="single"/>
        </w:rPr>
        <w:t xml:space="preserve">84053</w:t>
      </w:r>
    </w:p>
    <w:p>
      <w:r>
        <w:t xml:space="preserve">Sotilaallinen jousiammunta ja nopeusammunta videot - pieni kiista - YouTube</w:t>
      </w:r>
    </w:p>
    <w:p>
      <w:r>
        <w:rPr>
          <w:b/>
          <w:u w:val="single"/>
        </w:rPr>
        <w:t xml:space="preserve">84054</w:t>
      </w:r>
    </w:p>
    <w:p>
      <w:r>
        <w:t xml:space="preserve">Kuuntele nyt .</w:t>
      </w:r>
    </w:p>
    <w:p>
      <w:r>
        <w:rPr>
          <w:b/>
          <w:u w:val="single"/>
        </w:rPr>
        <w:t xml:space="preserve">84055</w:t>
      </w:r>
    </w:p>
    <w:p>
      <w:r>
        <w:t xml:space="preserve">7 minuuttia, ja se on upea.</w:t>
      </w:r>
    </w:p>
    <w:p>
      <w:r>
        <w:rPr>
          <w:b/>
          <w:u w:val="single"/>
        </w:rPr>
        <w:t xml:space="preserve">84056</w:t>
      </w:r>
    </w:p>
    <w:p>
      <w:r>
        <w:t xml:space="preserve">Ja pidän pienestä nauhan sihinästä (tai neulan särinästä) vintage-tallenteissa, vaikka se häviääkin, kun musiikki kovenee.</w:t>
      </w:r>
    </w:p>
    <w:p>
      <w:r>
        <w:rPr>
          <w:b/>
          <w:u w:val="single"/>
        </w:rPr>
        <w:t xml:space="preserve">84057</w:t>
      </w:r>
    </w:p>
    <w:p>
      <w:r>
        <w:t xml:space="preserve">Kiitos hyvä juttu täällä näyttää lapsilleni.</w:t>
      </w:r>
    </w:p>
    <w:p>
      <w:r>
        <w:rPr>
          <w:b/>
          <w:u w:val="single"/>
        </w:rPr>
        <w:t xml:space="preserve">84058</w:t>
      </w:r>
    </w:p>
    <w:p>
      <w:r>
        <w:t xml:space="preserve">Meillä oli Dresdenin muistotilaisuus viime vuonna ja on taas tänä vuonna.</w:t>
      </w:r>
    </w:p>
    <w:p>
      <w:r>
        <w:rPr>
          <w:b/>
          <w:u w:val="single"/>
        </w:rPr>
        <w:t xml:space="preserve">84059</w:t>
      </w:r>
    </w:p>
    <w:p>
      <w:r>
        <w:t xml:space="preserve">Lääketieteelliset tekijät vaikuttavat asiaan.</w:t>
      </w:r>
    </w:p>
    <w:p>
      <w:r>
        <w:rPr>
          <w:b/>
          <w:u w:val="single"/>
        </w:rPr>
        <w:t xml:space="preserve">84060</w:t>
      </w:r>
    </w:p>
    <w:p>
      <w:r>
        <w:t xml:space="preserve">Esimerkiksi yhden käden henkilö, pyörätuoli jne.</w:t>
      </w:r>
    </w:p>
    <w:p>
      <w:r>
        <w:rPr>
          <w:b/>
          <w:u w:val="single"/>
        </w:rPr>
        <w:t xml:space="preserve">84061</w:t>
      </w:r>
    </w:p>
    <w:p>
      <w:r>
        <w:t xml:space="preserve">Mutta terve miespuolinen ihminen ei pääse pälkähästä ampumalla ihmistä julkisesti, koska häntä tönäistään tai hän luulee, että häntä lyödään.</w:t>
      </w:r>
    </w:p>
    <w:p>
      <w:r>
        <w:rPr>
          <w:b/>
          <w:u w:val="single"/>
        </w:rPr>
        <w:t xml:space="preserve">84062</w:t>
      </w:r>
    </w:p>
    <w:p>
      <w:r>
        <w:t xml:space="preserve">Jep.</w:t>
      </w:r>
    </w:p>
    <w:p>
      <w:r>
        <w:rPr>
          <w:b/>
          <w:u w:val="single"/>
        </w:rPr>
        <w:t xml:space="preserve">84063</w:t>
      </w:r>
    </w:p>
    <w:p>
      <w:r>
        <w:t xml:space="preserve">Kaliforniassa yritettiin viime vuonna säätää laki, jossa vaadittiin aseiden biometristä sormenjälkitunnistustekniikkaa; SB 283 ...</w:t>
      </w:r>
    </w:p>
    <w:p>
      <w:r>
        <w:rPr>
          <w:b/>
          <w:u w:val="single"/>
        </w:rPr>
        <w:t xml:space="preserve">84064</w:t>
      </w:r>
    </w:p>
    <w:p>
      <w:r>
        <w:t xml:space="preserve">Se epäonnistui rahoituksen puutteen vuoksi.</w:t>
      </w:r>
    </w:p>
    <w:p>
      <w:r>
        <w:rPr>
          <w:b/>
          <w:u w:val="single"/>
        </w:rPr>
        <w:t xml:space="preserve">84065</w:t>
      </w:r>
    </w:p>
    <w:p>
      <w:r>
        <w:t xml:space="preserve">Law Center to Prevent Gun Violence ?</w:t>
      </w:r>
    </w:p>
    <w:p>
      <w:r>
        <w:rPr>
          <w:b/>
          <w:u w:val="single"/>
        </w:rPr>
        <w:t xml:space="preserve">84066</w:t>
      </w:r>
    </w:p>
    <w:p>
      <w:r>
        <w:t xml:space="preserve">Aselain tietoasiantuntijat</w:t>
      </w:r>
    </w:p>
    <w:p>
      <w:r>
        <w:rPr>
          <w:b/>
          <w:u w:val="single"/>
        </w:rPr>
        <w:t xml:space="preserve">84067</w:t>
      </w:r>
    </w:p>
    <w:p>
      <w:r>
        <w:t xml:space="preserve">Miksi heidän pitäisi oppia lukemaan, kun liberaalit juutalaiset sosiaalitoimistossa kertovat heille, missä heidän pitää tehdä merkkinsä .</w:t>
      </w:r>
    </w:p>
    <w:p>
      <w:r>
        <w:rPr>
          <w:b/>
          <w:u w:val="single"/>
        </w:rPr>
        <w:t xml:space="preserve">84068</w:t>
      </w:r>
    </w:p>
    <w:p>
      <w:r>
        <w:t xml:space="preserve">No minun mielestäni sinun ei tarvitse ehkä enemmän Valkoinen elää urheilun paitsi pelaajia, mutta myös työntekijöitä palvelemaan joukkueen</w:t>
      </w:r>
    </w:p>
    <w:p>
      <w:r>
        <w:rPr>
          <w:b/>
          <w:u w:val="single"/>
        </w:rPr>
        <w:t xml:space="preserve">84069</w:t>
      </w:r>
    </w:p>
    <w:p>
      <w:r>
        <w:t xml:space="preserve">Se kuulostaa lupaavalta , ja toivottavasti ajan myötä lisätään pari päivää lisää ja myös lisätunti .</w:t>
      </w:r>
    </w:p>
    <w:p>
      <w:r>
        <w:rPr>
          <w:b/>
          <w:u w:val="single"/>
        </w:rPr>
        <w:t xml:space="preserve">84070</w:t>
      </w:r>
    </w:p>
    <w:p>
      <w:r>
        <w:t xml:space="preserve">voisitko ladata kuvan tästä upeasta asetelmasta?</w:t>
      </w:r>
    </w:p>
    <w:p>
      <w:r>
        <w:rPr>
          <w:b/>
          <w:u w:val="single"/>
        </w:rPr>
        <w:t xml:space="preserve">84071</w:t>
      </w:r>
    </w:p>
    <w:p>
      <w:r>
        <w:t xml:space="preserve">Minun on rakennettava omani uudelleen, koska muutimme jälleen ja häkki ei osoittautunut oikeaksi, kun se rakennettiin uudelleen.</w:t>
      </w:r>
    </w:p>
    <w:p>
      <w:r>
        <w:rPr>
          <w:b/>
          <w:u w:val="single"/>
        </w:rPr>
        <w:t xml:space="preserve">84072</w:t>
      </w:r>
    </w:p>
    <w:p>
      <w:r>
        <w:t xml:space="preserve">Fountains Abbey - osittain tuhoutunut monta vuotta sitten, mutta edelleen kaunis .</w:t>
      </w:r>
    </w:p>
    <w:p>
      <w:r>
        <w:rPr>
          <w:b/>
          <w:u w:val="single"/>
        </w:rPr>
        <w:t xml:space="preserve">84073</w:t>
      </w:r>
    </w:p>
    <w:p>
      <w:r>
        <w:t xml:space="preserve">Shakespearen Globe - jälleenrakennus Highcleren linna Gloucesterin katedraali Winchesterin katedraali St. Paulin katedraali</w:t>
      </w:r>
    </w:p>
    <w:p>
      <w:r>
        <w:rPr>
          <w:b/>
          <w:u w:val="single"/>
        </w:rPr>
        <w:t xml:space="preserve">84074</w:t>
      </w:r>
    </w:p>
    <w:p>
      <w:r>
        <w:t xml:space="preserve">Tehdasnikkeli , veistetyllä helmiäiskahva-asteikolla .</w:t>
      </w:r>
    </w:p>
    <w:p>
      <w:r>
        <w:rPr>
          <w:b/>
          <w:u w:val="single"/>
        </w:rPr>
        <w:t xml:space="preserve">84075</w:t>
      </w:r>
    </w:p>
    <w:p>
      <w:r>
        <w:t xml:space="preserve">Ajanjakson kori leimattu täysi top läppä holsteri .</w:t>
      </w:r>
    </w:p>
    <w:p>
      <w:r>
        <w:rPr>
          <w:b/>
          <w:u w:val="single"/>
        </w:rPr>
        <w:t xml:space="preserve">84076</w:t>
      </w:r>
    </w:p>
    <w:p>
      <w:r>
        <w:t xml:space="preserve">Parasta ?</w:t>
      </w:r>
    </w:p>
    <w:p>
      <w:r>
        <w:rPr>
          <w:b/>
          <w:u w:val="single"/>
        </w:rPr>
        <w:t xml:space="preserve">84077</w:t>
      </w:r>
    </w:p>
    <w:p>
      <w:r>
        <w:t xml:space="preserve">Se oli ILMAINEN ...</w:t>
      </w:r>
    </w:p>
    <w:p>
      <w:r>
        <w:rPr>
          <w:b/>
          <w:u w:val="single"/>
        </w:rPr>
        <w:t xml:space="preserve">84078</w:t>
      </w:r>
    </w:p>
    <w:p>
      <w:r>
        <w:t xml:space="preserve">Lisan isoisä voitti sen osaston pokeripelissä 30-luvulla.</w:t>
      </w:r>
    </w:p>
    <w:p>
      <w:r>
        <w:rPr>
          <w:b/>
          <w:u w:val="single"/>
        </w:rPr>
        <w:t xml:space="preserve">84079</w:t>
      </w:r>
    </w:p>
    <w:p>
      <w:r>
        <w:t xml:space="preserve">Käytti sitä virkapuku revolverina.</w:t>
      </w:r>
    </w:p>
    <w:p>
      <w:r>
        <w:rPr>
          <w:b/>
          <w:u w:val="single"/>
        </w:rPr>
        <w:t xml:space="preserve">84080</w:t>
      </w:r>
    </w:p>
    <w:p>
      <w:r>
        <w:t xml:space="preserve">Luovutin kaikki .38Spl-aseeni pois, koska .38 on itse asiassa .38Long-kammioinen.</w:t>
      </w:r>
    </w:p>
    <w:p>
      <w:r>
        <w:rPr>
          <w:b/>
          <w:u w:val="single"/>
        </w:rPr>
        <w:t xml:space="preserve">84081</w:t>
      </w:r>
    </w:p>
    <w:p>
      <w:r>
        <w:t xml:space="preserve">Se oli ammattimaisesti uudelleenleikattu Specialsia varten , ja sitä syötettiin kymmeniä tuhansia , mutta mieluummin tilaan oikeat kierrokset , jos joskus teen sille uuden vasarankärjen .</w:t>
      </w:r>
    </w:p>
    <w:p>
      <w:r>
        <w:rPr>
          <w:b/>
          <w:u w:val="single"/>
        </w:rPr>
        <w:t xml:space="preserve">84082</w:t>
      </w:r>
    </w:p>
    <w:p>
      <w:r>
        <w:t xml:space="preserve">Kenelläkään , mutta ei kenelläkään , ei ole osia 1920-luvun baskimaiseen Colt-S &amp; W -hybridiin .</w:t>
      </w:r>
    </w:p>
    <w:p>
      <w:r>
        <w:rPr>
          <w:b/>
          <w:u w:val="single"/>
        </w:rPr>
        <w:t xml:space="preserve">84083</w:t>
      </w:r>
    </w:p>
    <w:p>
      <w:r>
        <w:t xml:space="preserve">Ei, toivottavasti neekeri ei ole kunnossa , koskaan .</w:t>
      </w:r>
    </w:p>
    <w:p>
      <w:r>
        <w:rPr>
          <w:b/>
          <w:u w:val="single"/>
        </w:rPr>
        <w:t xml:space="preserve">84084</w:t>
      </w:r>
    </w:p>
    <w:p>
      <w:r>
        <w:t xml:space="preserve">Neekeri kannattaa valkoisten kansanmurhaa , eikä minulla ole mitään neekerille, ei edes sympatiaa millään tavalla.</w:t>
      </w:r>
    </w:p>
    <w:p>
      <w:r>
        <w:rPr>
          <w:b/>
          <w:u w:val="single"/>
        </w:rPr>
        <w:t xml:space="preserve">84085</w:t>
      </w:r>
    </w:p>
    <w:p>
      <w:r>
        <w:t xml:space="preserve">Minulla on vihreät silmät, jotka ovat peräisin kelttiläisestä syntyperästäni .</w:t>
      </w:r>
    </w:p>
    <w:p>
      <w:r>
        <w:rPr>
          <w:b/>
          <w:u w:val="single"/>
        </w:rPr>
        <w:t xml:space="preserve">84086</w:t>
      </w:r>
    </w:p>
    <w:p>
      <w:r>
        <w:t xml:space="preserve">( Äidilläni on siniset silmät ja isälläni vihreät silmät , joten sain hänen silmänsä. )</w:t>
      </w:r>
    </w:p>
    <w:p>
      <w:r>
        <w:rPr>
          <w:b/>
          <w:u w:val="single"/>
        </w:rPr>
        <w:t xml:space="preserve">84087</w:t>
      </w:r>
    </w:p>
    <w:p>
      <w:r>
        <w:t xml:space="preserve">Minua kutsuttiin kerran rasistiksi .</w:t>
      </w:r>
    </w:p>
    <w:p>
      <w:r>
        <w:rPr>
          <w:b/>
          <w:u w:val="single"/>
        </w:rPr>
        <w:t xml:space="preserve">84088</w:t>
      </w:r>
    </w:p>
    <w:p>
      <w:r>
        <w:t xml:space="preserve">Sanoin: `` No kyllä, aivan kuten kaikki muutkin älykkäät ja rehelliset ihmiset maapallolla. ''</w:t>
      </w:r>
    </w:p>
    <w:p>
      <w:r>
        <w:rPr>
          <w:b/>
          <w:u w:val="single"/>
        </w:rPr>
        <w:t xml:space="preserve">84089</w:t>
      </w:r>
    </w:p>
    <w:p>
      <w:r>
        <w:t xml:space="preserve">Asiasta luovuttiin nopeasti.</w:t>
      </w:r>
    </w:p>
    <w:p>
      <w:r>
        <w:rPr>
          <w:b/>
          <w:u w:val="single"/>
        </w:rPr>
        <w:t xml:space="preserve">84090</w:t>
      </w:r>
    </w:p>
    <w:p>
      <w:r>
        <w:t xml:space="preserve">Rakastan tuota videota niin paljon .</w:t>
      </w:r>
    </w:p>
    <w:p>
      <w:r>
        <w:rPr>
          <w:b/>
          <w:u w:val="single"/>
        </w:rPr>
        <w:t xml:space="preserve">84091</w:t>
      </w:r>
    </w:p>
    <w:p>
      <w:r>
        <w:t xml:space="preserve">Olen nähnyt sen jo aiemmin, muistaakseni täällä SF:ssä, mutta kiitos, että lähetit sen uudelleen.</w:t>
      </w:r>
    </w:p>
    <w:p>
      <w:r>
        <w:rPr>
          <w:b/>
          <w:u w:val="single"/>
        </w:rPr>
        <w:t xml:space="preserve">84092</w:t>
      </w:r>
    </w:p>
    <w:p>
      <w:r>
        <w:t xml:space="preserve">En ole n't nähnyt musiikkia tätä kelluu ympäriinsä, mutta jos sinulla on nuotit pianolle Olisin mielelläni saada töihin transkriptio sinulle, jos voit lähettää minulle pdf tai jotain.</w:t>
      </w:r>
    </w:p>
    <w:p>
      <w:r>
        <w:rPr>
          <w:b/>
          <w:u w:val="single"/>
        </w:rPr>
        <w:t xml:space="preserve">84093</w:t>
      </w:r>
    </w:p>
    <w:p>
      <w:r>
        <w:t xml:space="preserve">Ette näytä ymmärtävän sitä tosiasiaa, että juuri juutalaiset ovat varastaneet saksalaisten henkilöllisyydet sulautuakseen joukkoon.</w:t>
      </w:r>
    </w:p>
    <w:p>
      <w:r>
        <w:rPr>
          <w:b/>
          <w:u w:val="single"/>
        </w:rPr>
        <w:t xml:space="preserve">84094</w:t>
      </w:r>
    </w:p>
    <w:p>
      <w:r>
        <w:t xml:space="preserve">haha ajattelin samaa !</w:t>
      </w:r>
    </w:p>
    <w:p>
      <w:r>
        <w:rPr>
          <w:b/>
          <w:u w:val="single"/>
        </w:rPr>
        <w:t xml:space="preserve">84095</w:t>
      </w:r>
    </w:p>
    <w:p>
      <w:r>
        <w:t xml:space="preserve">Nämä poliisit eivät ole mitään verrattuna meidän poliiseihimme, helvetti, puolet ajasta luulen, että he nauttivat rikollisten kimppuun käymisestä.</w:t>
      </w:r>
    </w:p>
    <w:p>
      <w:r>
        <w:rPr>
          <w:b/>
          <w:u w:val="single"/>
        </w:rPr>
        <w:t xml:space="preserve">84096</w:t>
      </w:r>
    </w:p>
    <w:p>
      <w:r>
        <w:t xml:space="preserve">Vihreät silmät ovat kauniit Isoisälläni on vihreät silmät , ( isoäidillä oli ruskeat ) Vanhemmillani on ruskeat silmät joten minulla on myös ruskeat .</w:t>
      </w:r>
    </w:p>
    <w:p>
      <w:r>
        <w:rPr>
          <w:b/>
          <w:u w:val="single"/>
        </w:rPr>
        <w:t xml:space="preserve">84097</w:t>
      </w:r>
    </w:p>
    <w:p>
      <w:r>
        <w:t xml:space="preserve">Mutta jos voisin valita silmieni värin, se olisi ehdottomasti vihreä.</w:t>
      </w:r>
    </w:p>
    <w:p>
      <w:r>
        <w:rPr>
          <w:b/>
          <w:u w:val="single"/>
        </w:rPr>
        <w:t xml:space="preserve">84098</w:t>
      </w:r>
    </w:p>
    <w:p>
      <w:r>
        <w:t xml:space="preserve">äitini isä on täysin vaalea irlantilainen. äitini äiti on englantilainen irlantilainen skotlantilainen . isäni isä on saksalainen, jossa on jonkin verran skotlantilaista ja isäni äiti on tanskalainen ja norjalainen. joten olen 1,80 m pitkä vaaleat hiukset siniset silmät ja iso tynnyri rinnassa aivan kuten saksalainen isoisäni .</w:t>
      </w:r>
    </w:p>
    <w:p>
      <w:r>
        <w:rPr>
          <w:b/>
          <w:u w:val="single"/>
        </w:rPr>
        <w:t xml:space="preserve">84099</w:t>
      </w:r>
    </w:p>
    <w:p>
      <w:r>
        <w:t xml:space="preserve">Nah man , minulle se riittää.</w:t>
      </w:r>
    </w:p>
    <w:p>
      <w:r>
        <w:rPr>
          <w:b/>
          <w:u w:val="single"/>
        </w:rPr>
        <w:t xml:space="preserve">84100</w:t>
      </w:r>
    </w:p>
    <w:p>
      <w:r>
        <w:t xml:space="preserve">En voi sietää korruptiota millään tasolla .</w:t>
      </w:r>
    </w:p>
    <w:p>
      <w:r>
        <w:rPr>
          <w:b/>
          <w:u w:val="single"/>
        </w:rPr>
        <w:t xml:space="preserve">84101</w:t>
      </w:r>
    </w:p>
    <w:p>
      <w:r>
        <w:t xml:space="preserve">En ole edes maksanut yhdestäkään ppv:stä, joten en ole lopettanut tukeani, lol Muuten, kaverille, joka sanoi, että Demian Maia on valkoinen... kyllä, hän on valkoinen, aivan kuten Erick Silva.</w:t>
      </w:r>
    </w:p>
    <w:p>
      <w:r>
        <w:rPr>
          <w:b/>
          <w:u w:val="single"/>
        </w:rPr>
        <w:t xml:space="preserve">84102</w:t>
      </w:r>
    </w:p>
    <w:p>
      <w:r>
        <w:t xml:space="preserve">Aivan kuten Mauricio Rua .</w:t>
      </w:r>
    </w:p>
    <w:p>
      <w:r>
        <w:rPr>
          <w:b/>
          <w:u w:val="single"/>
        </w:rPr>
        <w:t xml:space="preserve">84103</w:t>
      </w:r>
    </w:p>
    <w:p>
      <w:r>
        <w:t xml:space="preserve">Aivan kuten Rony Jason ...</w:t>
      </w:r>
    </w:p>
    <w:p>
      <w:r>
        <w:rPr>
          <w:b/>
          <w:u w:val="single"/>
        </w:rPr>
        <w:t xml:space="preserve">84104</w:t>
      </w:r>
    </w:p>
    <w:p>
      <w:r>
        <w:t xml:space="preserve">Ihonväri = / = Rotu Toivottavasti minun ei tarvitse keksiä kuvia vaaleista juutalaisista .</w:t>
      </w:r>
    </w:p>
    <w:p>
      <w:r>
        <w:rPr>
          <w:b/>
          <w:u w:val="single"/>
        </w:rPr>
        <w:t xml:space="preserve">84105</w:t>
      </w:r>
    </w:p>
    <w:p>
      <w:r>
        <w:t xml:space="preserve">Olen luopumassa katsomassa mma lopullisesti .</w:t>
      </w:r>
    </w:p>
    <w:p>
      <w:r>
        <w:rPr>
          <w:b/>
          <w:u w:val="single"/>
        </w:rPr>
        <w:t xml:space="preserve">84106</w:t>
      </w:r>
    </w:p>
    <w:p>
      <w:r>
        <w:t xml:space="preserve">Aion lukea paljon sen sijaan tänä kesänä .</w:t>
      </w:r>
    </w:p>
    <w:p>
      <w:r>
        <w:rPr>
          <w:b/>
          <w:u w:val="single"/>
        </w:rPr>
        <w:t xml:space="preserve">84107</w:t>
      </w:r>
    </w:p>
    <w:p>
      <w:r>
        <w:t xml:space="preserve">Oli ilo olla kanssanne.</w:t>
      </w:r>
    </w:p>
    <w:p>
      <w:r>
        <w:rPr>
          <w:b/>
          <w:u w:val="single"/>
        </w:rPr>
        <w:t xml:space="preserve">84108</w:t>
      </w:r>
    </w:p>
    <w:p>
      <w:r>
        <w:t xml:space="preserve">Mutta UFC ja TUF on manipuloitu ja lavastettu .</w:t>
      </w:r>
    </w:p>
    <w:p>
      <w:r>
        <w:rPr>
          <w:b/>
          <w:u w:val="single"/>
        </w:rPr>
        <w:t xml:space="preserve">84109</w:t>
      </w:r>
    </w:p>
    <w:p>
      <w:r>
        <w:t xml:space="preserve">Kunhan vain ilmoitan teille .</w:t>
      </w:r>
    </w:p>
    <w:p>
      <w:r>
        <w:rPr>
          <w:b/>
          <w:u w:val="single"/>
        </w:rPr>
        <w:t xml:space="preserve">84110</w:t>
      </w:r>
    </w:p>
    <w:p>
      <w:r>
        <w:t xml:space="preserve">No, olen työskennellyt jotain itsepuolustusta varten yhdessä niistä tilanteista, joissa aseet on takavarikoitu. pohjimmiltaan , koulutus lekan ja kirveen kanssa shtf hetkellä menossa vanhan koulun barbaari saattaa olla yksi 's ainoa toivo.</w:t>
      </w:r>
    </w:p>
    <w:p>
      <w:r>
        <w:rPr>
          <w:b/>
          <w:u w:val="single"/>
        </w:rPr>
        <w:t xml:space="preserve">84111</w:t>
      </w:r>
    </w:p>
    <w:p>
      <w:r>
        <w:t xml:space="preserve">Muutama vuosi sitten pojallani oli englanninopettaja, joka oli kotoisin Etelä-Amerikasta ja joka tuskin puhui englantia, mutta hän opetti sitä.</w:t>
      </w:r>
    </w:p>
    <w:p>
      <w:r>
        <w:rPr>
          <w:b/>
          <w:u w:val="single"/>
        </w:rPr>
        <w:t xml:space="preserve">84112</w:t>
      </w:r>
    </w:p>
    <w:p>
      <w:r>
        <w:t xml:space="preserve">Olen aina luullut, että kansanmurha toteutettiin luodilla päähän, kun uhrit löydettiin, kuten kaikki kansanmurhat luodin keksimisen jälkeen.</w:t>
      </w:r>
    </w:p>
    <w:p>
      <w:r>
        <w:rPr>
          <w:b/>
          <w:u w:val="single"/>
        </w:rPr>
        <w:t xml:space="preserve">84113</w:t>
      </w:r>
    </w:p>
    <w:p>
      <w:r>
        <w:t xml:space="preserve">20 vuoden kuluttua näemme 120-vuotiaan holokaustista selvinneen kertovan tarinansa kuolemanleirien kauhuista ja noista ilkeistä ss-sotilaista.</w:t>
      </w:r>
    </w:p>
    <w:p>
      <w:r>
        <w:rPr>
          <w:b/>
          <w:u w:val="single"/>
        </w:rPr>
        <w:t xml:space="preserve">84114</w:t>
      </w:r>
    </w:p>
    <w:p>
      <w:r>
        <w:t xml:space="preserve">Se osoittaa, että lapsilla on enemmän tervettä järkeä kuin monilla valkoihoisilla aikuisilla (valitettavasti).</w:t>
      </w:r>
    </w:p>
    <w:p>
      <w:r>
        <w:rPr>
          <w:b/>
          <w:u w:val="single"/>
        </w:rPr>
        <w:t xml:space="preserve">84115</w:t>
      </w:r>
    </w:p>
    <w:p>
      <w:r>
        <w:t xml:space="preserve">Ja se on totta !</w:t>
      </w:r>
    </w:p>
    <w:p>
      <w:r>
        <w:rPr>
          <w:b/>
          <w:u w:val="single"/>
        </w:rPr>
        <w:t xml:space="preserve">84116</w:t>
      </w:r>
    </w:p>
    <w:p>
      <w:r>
        <w:t xml:space="preserve">Asumme hyvin sekoittuneessa naapurustossa ja poikani vetää aina muita valkoisia lapsia kohti leikkikentällä.</w:t>
      </w:r>
    </w:p>
    <w:p>
      <w:r>
        <w:rPr>
          <w:b/>
          <w:u w:val="single"/>
        </w:rPr>
        <w:t xml:space="preserve">84117</w:t>
      </w:r>
    </w:p>
    <w:p>
      <w:r>
        <w:t xml:space="preserve">Luin, että muutoksia on hyvin vähän kustakin painoksesta ja että muutosten ainoa tarkoitus on pilata oppituntisuunnitelmat ja estää käytettyjen kirjojen markkinat.</w:t>
      </w:r>
    </w:p>
    <w:p>
      <w:r>
        <w:rPr>
          <w:b/>
          <w:u w:val="single"/>
        </w:rPr>
        <w:t xml:space="preserve">84118</w:t>
      </w:r>
    </w:p>
    <w:p>
      <w:r>
        <w:t xml:space="preserve">Nuoremmat sanovat olevansa eloonjääneitä, koska he olivat miesten siittiöitä ja naisten munasoluja .</w:t>
      </w:r>
    </w:p>
    <w:p>
      <w:r>
        <w:rPr>
          <w:b/>
          <w:u w:val="single"/>
        </w:rPr>
        <w:t xml:space="preserve">84119</w:t>
      </w:r>
    </w:p>
    <w:p>
      <w:r>
        <w:t xml:space="preserve">Selviytyjiä tulee aina olemaan , juutalaiset eivät koskaan päästä irti holahoaxista.</w:t>
      </w:r>
    </w:p>
    <w:p>
      <w:r>
        <w:rPr>
          <w:b/>
          <w:u w:val="single"/>
        </w:rPr>
        <w:t xml:space="preserve">84120</w:t>
      </w:r>
    </w:p>
    <w:p>
      <w:r>
        <w:t xml:space="preserve">Jos apinoita on omaisuudessani, soitan eläinsuojeluun ja puolustan perhettäni ja omaisuuttani kaikin mahdollisin keinoin , pelkkä järjen puhuminen apinalle ja sen osoittaminen ei estä sitä käyttäytymästä huonosti !</w:t>
      </w:r>
    </w:p>
    <w:p>
      <w:r>
        <w:rPr>
          <w:b/>
          <w:u w:val="single"/>
        </w:rPr>
        <w:t xml:space="preserve">84121</w:t>
      </w:r>
    </w:p>
    <w:p>
      <w:r>
        <w:t xml:space="preserve">Axis historia foorumi on hyvin suuri tarra hänestä ja koko video, joka kuvattiin , hän päätyy elossa olevien ihmisten ryhmän kanssa ja jopa yrittää hymyillä kameralle.</w:t>
      </w:r>
    </w:p>
    <w:p>
      <w:r>
        <w:rPr>
          <w:b/>
          <w:u w:val="single"/>
        </w:rPr>
        <w:t xml:space="preserve">84122</w:t>
      </w:r>
    </w:p>
    <w:p>
      <w:r>
        <w:t xml:space="preserve">Tämä osa elokuvasta on juuri silloin, kun Yhdysvaltain henkilökunta saapui paikalle ja pysäytti hyökkäykset parhaansa mukaan.</w:t>
      </w:r>
    </w:p>
    <w:p>
      <w:r>
        <w:rPr>
          <w:b/>
          <w:u w:val="single"/>
        </w:rPr>
        <w:t xml:space="preserve">84123</w:t>
      </w:r>
    </w:p>
    <w:p>
      <w:r>
        <w:t xml:space="preserve">Tämä elokuva saa sieluni särkemään, kun näen ihmisen epäinhimillisyyden ihmistä kohtaan elävässä värissä .</w:t>
      </w:r>
    </w:p>
    <w:p>
      <w:r>
        <w:rPr>
          <w:b/>
          <w:u w:val="single"/>
        </w:rPr>
        <w:t xml:space="preserve">84124</w:t>
      </w:r>
    </w:p>
    <w:p>
      <w:r>
        <w:t xml:space="preserve">Sotilaat, jotka hakattiin ja jätettiin kuolemaan, ovat järkyttäviä, ja kaikki tämä vain siksi, että he palvelivat kansakuntaansa.</w:t>
      </w:r>
    </w:p>
    <w:p>
      <w:r>
        <w:rPr>
          <w:b/>
          <w:u w:val="single"/>
        </w:rPr>
        <w:t xml:space="preserve">84125</w:t>
      </w:r>
    </w:p>
    <w:p>
      <w:r>
        <w:t xml:space="preserve">Kun katson tällaisia asioita, rukoilen, että Jumala kostaa näille ali-ihmisille, vaikka he olisivat pyytäneet anteeksi.</w:t>
      </w:r>
    </w:p>
    <w:p>
      <w:r>
        <w:rPr>
          <w:b/>
          <w:u w:val="single"/>
        </w:rPr>
        <w:t xml:space="preserve">84126</w:t>
      </w:r>
    </w:p>
    <w:p>
      <w:r>
        <w:t xml:space="preserve">Tämä on anteeksiantamatonta .</w:t>
      </w:r>
    </w:p>
    <w:p>
      <w:r>
        <w:rPr>
          <w:b/>
          <w:u w:val="single"/>
        </w:rPr>
        <w:t xml:space="preserve">84127</w:t>
      </w:r>
    </w:p>
    <w:p>
      <w:r>
        <w:t xml:space="preserve">Niinkö?</w:t>
      </w:r>
    </w:p>
    <w:p>
      <w:r>
        <w:rPr>
          <w:b/>
          <w:u w:val="single"/>
        </w:rPr>
        <w:t xml:space="preserve">84128</w:t>
      </w:r>
    </w:p>
    <w:p>
      <w:r>
        <w:t xml:space="preserve">Juutalaisten kädessä olevina marionetteina olivat sionistiset Amerikan juutalaisvaltiot ja bolševikkien Neuvostoliitto .</w:t>
      </w:r>
    </w:p>
    <w:p>
      <w:r>
        <w:rPr>
          <w:b/>
          <w:u w:val="single"/>
        </w:rPr>
        <w:t xml:space="preserve">84129</w:t>
      </w:r>
    </w:p>
    <w:p>
      <w:r>
        <w:t xml:space="preserve">Kolmas valtakunta oli ainoa maailmassa valkoinen rotu valtio.</w:t>
      </w:r>
    </w:p>
    <w:p>
      <w:r>
        <w:rPr>
          <w:b/>
          <w:u w:val="single"/>
        </w:rPr>
        <w:t xml:space="preserve">84130</w:t>
      </w:r>
    </w:p>
    <w:p>
      <w:r>
        <w:t xml:space="preserve">Rotu on fyysisen maailman dogmi , jumalten tahto ja buddhan tie on perimmäinen polku .</w:t>
      </w:r>
    </w:p>
    <w:p>
      <w:r>
        <w:rPr>
          <w:b/>
          <w:u w:val="single"/>
        </w:rPr>
        <w:t xml:space="preserve">84131</w:t>
      </w:r>
    </w:p>
    <w:p>
      <w:r>
        <w:t xml:space="preserve">Sekä minä että vaimoni olisi hyvin mukana kaikessa niiden koulunkäynnin ja alueella olemme muuttamassa on hyvin hyvin hyvin valkoinen, joten täytyy selvittää enemmän valkoisia vanhempia jo siellä, jotka lähettävät lapsensa julkiseen kouluun.</w:t>
      </w:r>
    </w:p>
    <w:p>
      <w:r>
        <w:rPr>
          <w:b/>
          <w:u w:val="single"/>
        </w:rPr>
        <w:t xml:space="preserve">84132</w:t>
      </w:r>
    </w:p>
    <w:p>
      <w:r>
        <w:t xml:space="preserve">Kiitos kaikille loistavista vastauksista sen erittäin hyödyllinen .</w:t>
      </w:r>
    </w:p>
    <w:p>
      <w:r>
        <w:rPr>
          <w:b/>
          <w:u w:val="single"/>
        </w:rPr>
        <w:t xml:space="preserve">84133</w:t>
      </w:r>
    </w:p>
    <w:p>
      <w:r>
        <w:t xml:space="preserve">Voisitte myös avata koulun internetin kautta aivan kuten muut koulut ovat tehneet omalla alueellani, he ovat lapset menevät luokkaan ja oppia kautta syötteen opettajalta, joka voi olla satojen tai tuhansien kilometrien päässä.</w:t>
      </w:r>
    </w:p>
    <w:p>
      <w:r>
        <w:rPr>
          <w:b/>
          <w:u w:val="single"/>
        </w:rPr>
        <w:t xml:space="preserve">84134</w:t>
      </w:r>
    </w:p>
    <w:p>
      <w:r>
        <w:t xml:space="preserve">Se olisi mahtava valkoinen kansalliskoulu, johon kaikki maailman ihmiset voisivat osallistua.</w:t>
      </w:r>
    </w:p>
    <w:p>
      <w:r>
        <w:rPr>
          <w:b/>
          <w:u w:val="single"/>
        </w:rPr>
        <w:t xml:space="preserve">84135</w:t>
      </w:r>
    </w:p>
    <w:p>
      <w:r>
        <w:t xml:space="preserve">Hieno löytö myös ebaysta</w:t>
      </w:r>
    </w:p>
    <w:p>
      <w:r>
        <w:rPr>
          <w:b/>
          <w:u w:val="single"/>
        </w:rPr>
        <w:t xml:space="preserve">84136</w:t>
      </w:r>
    </w:p>
    <w:p>
      <w:r>
        <w:t xml:space="preserve">Luulen, että kaikki ovat juutalaisia, koska se rabbi, joka sanoi, että meidän on palveltava juutalaisia, oli irakilainen juutalainen.</w:t>
      </w:r>
    </w:p>
    <w:p>
      <w:r>
        <w:rPr>
          <w:b/>
          <w:u w:val="single"/>
        </w:rPr>
        <w:t xml:space="preserve">84137</w:t>
      </w:r>
    </w:p>
    <w:p>
      <w:r>
        <w:t xml:space="preserve">En ole huolissani siitä .</w:t>
      </w:r>
    </w:p>
    <w:p>
      <w:r>
        <w:rPr>
          <w:b/>
          <w:u w:val="single"/>
        </w:rPr>
        <w:t xml:space="preserve">84138</w:t>
      </w:r>
    </w:p>
    <w:p>
      <w:r>
        <w:t xml:space="preserve">Itse asiassa se tapahtui jokin aika sitten , mutta se oli karmivaa , kun se tapahtui .</w:t>
      </w:r>
    </w:p>
    <w:p>
      <w:r>
        <w:rPr>
          <w:b/>
          <w:u w:val="single"/>
        </w:rPr>
        <w:t xml:space="preserve">84139</w:t>
      </w:r>
    </w:p>
    <w:p>
      <w:r>
        <w:t xml:space="preserve">Pystyin tähtäilemään sitä ennen kuin sade alkoi.</w:t>
      </w:r>
    </w:p>
    <w:p>
      <w:r>
        <w:rPr>
          <w:b/>
          <w:u w:val="single"/>
        </w:rPr>
        <w:t xml:space="preserve">84140</w:t>
      </w:r>
    </w:p>
    <w:p>
      <w:r>
        <w:t xml:space="preserve">Minulla on se tähtäimessä 350 metrin päässä.</w:t>
      </w:r>
    </w:p>
    <w:p>
      <w:r>
        <w:rPr>
          <w:b/>
          <w:u w:val="single"/>
        </w:rPr>
        <w:t xml:space="preserve">84141</w:t>
      </w:r>
    </w:p>
    <w:p>
      <w:r>
        <w:t xml:space="preserve">Ampuu hyviä ryhmiä.</w:t>
      </w:r>
    </w:p>
    <w:p>
      <w:r>
        <w:rPr>
          <w:b/>
          <w:u w:val="single"/>
        </w:rPr>
        <w:t xml:space="preserve">84142</w:t>
      </w:r>
    </w:p>
    <w:p>
      <w:r>
        <w:t xml:space="preserve">Ammuin 100, 350 ja 500 metrin päässä, ampuu kuin unelma.</w:t>
      </w:r>
    </w:p>
    <w:p>
      <w:r>
        <w:rPr>
          <w:b/>
          <w:u w:val="single"/>
        </w:rPr>
        <w:t xml:space="preserve">84143</w:t>
      </w:r>
    </w:p>
    <w:p>
      <w:r>
        <w:t xml:space="preserve">Se on oikein hyvä asia teille. Täällä Euroopassa se on käytännössä unelma.</w:t>
      </w:r>
    </w:p>
    <w:p>
      <w:r>
        <w:rPr>
          <w:b/>
          <w:u w:val="single"/>
        </w:rPr>
        <w:t xml:space="preserve">84144</w:t>
      </w:r>
    </w:p>
    <w:p>
      <w:r>
        <w:t xml:space="preserve">Onko sinun yliopistosi Dixiestä?</w:t>
      </w:r>
    </w:p>
    <w:p>
      <w:r>
        <w:rPr>
          <w:b/>
          <w:u w:val="single"/>
        </w:rPr>
        <w:t xml:space="preserve">84145</w:t>
      </w:r>
    </w:p>
    <w:p>
      <w:r>
        <w:t xml:space="preserve">Totta, mutta mitä pidempään tämä terrorismin vastainen sota jatkuu, sitä enemmän huipputeknisiä ihmeellisiä sotaleluja he keksivät?</w:t>
      </w:r>
    </w:p>
    <w:p>
      <w:r>
        <w:rPr>
          <w:b/>
          <w:u w:val="single"/>
        </w:rPr>
        <w:t xml:space="preserve">84146</w:t>
      </w:r>
    </w:p>
    <w:p>
      <w:r>
        <w:t xml:space="preserve">Retro Grouch post päivän ! multispeed bmx 's ja 3-vaihteiset vapaarattaat , jatkuu. geared BMX pyörät - BMX Society yhteisöfoorumit Tässä ` 3-vaihteinen vapaarengas ( samanlainen rakenne ) BMX napa ( oli yksivaihteinen vapaarengas napa ) , BMX runko , lisätty takavaihtaja .</w:t>
      </w:r>
    </w:p>
    <w:p>
      <w:r>
        <w:rPr>
          <w:b/>
          <w:u w:val="single"/>
        </w:rPr>
        <w:t xml:space="preserve">84147</w:t>
      </w:r>
    </w:p>
    <w:p>
      <w:r>
        <w:t xml:space="preserve">http://bmxsociety.com/uploads/monthl...9887_thumb.jpghttp://bmxsociety.com/uploads/monthly_05_2010/post-2192-127351673801_thumb.jpg Toinen kuva , jossa näkyvät hienot vanteet , billet akselivälikappaleet ja USA:ssa valmistettu Paulin takavaihtaja !</w:t>
      </w:r>
    </w:p>
    <w:p>
      <w:r>
        <w:rPr>
          <w:b/>
          <w:u w:val="single"/>
        </w:rPr>
        <w:t xml:space="preserve">84148</w:t>
      </w:r>
    </w:p>
    <w:p>
      <w:r>
        <w:t xml:space="preserve">Anteeksi, mutta ei lasta jätetty taakse -ohjelma on mielestäni paskapuhetta, mutta jos ihmiset ovat älyttömiä, se tarkoittaa, että he eivät ajattele itse, ja jos he eivät ajattele itse, heitä on helpompi hallita. se on melko paljon pohjatyötä tuleville sukupolville, joiden lapset ovat lihavia, korporaattisia myyjiä, joita hallitus voi käyttää.</w:t>
      </w:r>
    </w:p>
    <w:p>
      <w:r>
        <w:rPr>
          <w:b/>
          <w:u w:val="single"/>
        </w:rPr>
        <w:t xml:space="preserve">84149</w:t>
      </w:r>
    </w:p>
    <w:p>
      <w:r>
        <w:t xml:space="preserve">Tosiasia on, että moraalittomat ja vastuuttomat vanhemmat vaikuttavat siihen, että lapset ovat moraalittomia ja vastuuttomia .</w:t>
      </w:r>
    </w:p>
    <w:p>
      <w:r>
        <w:rPr>
          <w:b/>
          <w:u w:val="single"/>
        </w:rPr>
        <w:t xml:space="preserve">84150</w:t>
      </w:r>
    </w:p>
    <w:p>
      <w:r>
        <w:t xml:space="preserve">Homoseksuaalit harjoittavat kieroutunutta elämäntapaa, joka tuhoaa ruumiin, mielen ja sielun aivan kuten huumeiden käyttö; ne ovat vain kaksi tietä samaan tuhoisaan päämäärään.</w:t>
      </w:r>
    </w:p>
    <w:p>
      <w:r>
        <w:rPr>
          <w:b/>
          <w:u w:val="single"/>
        </w:rPr>
        <w:t xml:space="preserve">84151</w:t>
      </w:r>
    </w:p>
    <w:p>
      <w:r>
        <w:t xml:space="preserve">Ok kiitos ....</w:t>
      </w:r>
    </w:p>
    <w:p>
      <w:r>
        <w:rPr>
          <w:b/>
          <w:u w:val="single"/>
        </w:rPr>
        <w:t xml:space="preserve">84152</w:t>
      </w:r>
    </w:p>
    <w:p>
      <w:r>
        <w:t xml:space="preserve">En voi odottaa, että saan tämän kurssin valmiiksi, minulla taitaa olla noin 4 viikkoa jäljellä.</w:t>
      </w:r>
    </w:p>
    <w:p>
      <w:r>
        <w:rPr>
          <w:b/>
          <w:u w:val="single"/>
        </w:rPr>
        <w:t xml:space="preserve">84153</w:t>
      </w:r>
    </w:p>
    <w:p>
      <w:r>
        <w:t xml:space="preserve">Helvetin hienoa, että minulla on tällainen opettaja.</w:t>
      </w:r>
    </w:p>
    <w:p>
      <w:r>
        <w:rPr>
          <w:b/>
          <w:u w:val="single"/>
        </w:rPr>
        <w:t xml:space="preserve">84154</w:t>
      </w:r>
    </w:p>
    <w:p>
      <w:r>
        <w:t xml:space="preserve">Minä irvistelen ja kestän sen ja jatkan kunnioitettavien arvosanojen saamista .</w:t>
      </w:r>
    </w:p>
    <w:p>
      <w:r>
        <w:rPr>
          <w:b/>
          <w:u w:val="single"/>
        </w:rPr>
        <w:t xml:space="preserve">84155</w:t>
      </w:r>
    </w:p>
    <w:p>
      <w:r>
        <w:t xml:space="preserve">Rukoilen vain, ettei minun tarvitse ottaa enää hänen kurssejaan.</w:t>
      </w:r>
    </w:p>
    <w:p>
      <w:r>
        <w:rPr>
          <w:b/>
          <w:u w:val="single"/>
        </w:rPr>
        <w:t xml:space="preserve">84156</w:t>
      </w:r>
    </w:p>
    <w:p>
      <w:r>
        <w:t xml:space="preserve">Tämä on argumentti, jolla homoseksuaalit perustelevat käyttäytymistään , että koska homoseksuaalisuus ei ole punaista kirjainta , homoseksuaalisuus ei ole huono asia .</w:t>
      </w:r>
    </w:p>
    <w:p>
      <w:r>
        <w:rPr>
          <w:b/>
          <w:u w:val="single"/>
        </w:rPr>
        <w:t xml:space="preserve">84157</w:t>
      </w:r>
    </w:p>
    <w:p>
      <w:r>
        <w:t xml:space="preserve">Kaikki UT:ssa on Kristuksen innoittamaa, eikä UT:ssa ole mitään vaatimusta ympärileikkauksesta.</w:t>
      </w:r>
    </w:p>
    <w:p>
      <w:r>
        <w:rPr>
          <w:b/>
          <w:u w:val="single"/>
        </w:rPr>
        <w:t xml:space="preserve">84158</w:t>
      </w:r>
    </w:p>
    <w:p>
      <w:r>
        <w:t xml:space="preserve">Kristuksen uhri poisti kaikkien muiden uhrien tarpeen, ja hänen liittonsa poisti kaikki muut.</w:t>
      </w:r>
    </w:p>
    <w:p>
      <w:r>
        <w:rPr>
          <w:b/>
          <w:u w:val="single"/>
        </w:rPr>
        <w:t xml:space="preserve">84159</w:t>
      </w:r>
    </w:p>
    <w:p>
      <w:r>
        <w:t xml:space="preserve">UT:ssa ei ole mitään vaatimusta ympärileikkauksesta.</w:t>
      </w:r>
    </w:p>
    <w:p>
      <w:r>
        <w:rPr>
          <w:b/>
          <w:u w:val="single"/>
        </w:rPr>
        <w:t xml:space="preserve">84160</w:t>
      </w:r>
    </w:p>
    <w:p>
      <w:r>
        <w:t xml:space="preserve">Neuvoni : tulosta muutama hyvä artikkeli .</w:t>
      </w:r>
    </w:p>
    <w:p>
      <w:r>
        <w:rPr>
          <w:b/>
          <w:u w:val="single"/>
        </w:rPr>
        <w:t xml:space="preserve">84161</w:t>
      </w:r>
    </w:p>
    <w:p>
      <w:r>
        <w:t xml:space="preserve">Hän huomaa nopeasti, että tieto on hyvää ja "viha" on olematonta.</w:t>
      </w:r>
    </w:p>
    <w:p>
      <w:r>
        <w:rPr>
          <w:b/>
          <w:u w:val="single"/>
        </w:rPr>
        <w:t xml:space="preserve">84162</w:t>
      </w:r>
    </w:p>
    <w:p>
      <w:r>
        <w:t xml:space="preserve">Tämä on kauhea ajatus .</w:t>
      </w:r>
    </w:p>
    <w:p>
      <w:r>
        <w:rPr>
          <w:b/>
          <w:u w:val="single"/>
        </w:rPr>
        <w:t xml:space="preserve">84163</w:t>
      </w:r>
    </w:p>
    <w:p>
      <w:r>
        <w:t xml:space="preserve">Lapset ovat hyvin vastaanottavaisia oppimiselle ja opettamiselle.</w:t>
      </w:r>
    </w:p>
    <w:p>
      <w:r>
        <w:rPr>
          <w:b/>
          <w:u w:val="single"/>
        </w:rPr>
        <w:t xml:space="preserve">84164</w:t>
      </w:r>
    </w:p>
    <w:p>
      <w:r>
        <w:t xml:space="preserve">Jos SINÄ et opeta lapsellesi moraalia, kuka sen tekee, juutalainen televisiossa?</w:t>
      </w:r>
    </w:p>
    <w:p>
      <w:r>
        <w:rPr>
          <w:b/>
          <w:u w:val="single"/>
        </w:rPr>
        <w:t xml:space="preserve">84165</w:t>
      </w:r>
    </w:p>
    <w:p>
      <w:r>
        <w:t xml:space="preserve">Kävin Columbian yliopistossa.</w:t>
      </w:r>
    </w:p>
    <w:p>
      <w:r>
        <w:rPr>
          <w:b/>
          <w:u w:val="single"/>
        </w:rPr>
        <w:t xml:space="preserve">84166</w:t>
      </w:r>
    </w:p>
    <w:p>
      <w:r>
        <w:t xml:space="preserve">Halusin ampua itseni, kun olin siellä.</w:t>
      </w:r>
    </w:p>
    <w:p>
      <w:r>
        <w:rPr>
          <w:b/>
          <w:u w:val="single"/>
        </w:rPr>
        <w:t xml:space="preserve">84167</w:t>
      </w:r>
    </w:p>
    <w:p>
      <w:r>
        <w:t xml:space="preserve">Jos olet huolissasi positiivisesta toiminnasta ja liberaaleista, se on sinun paikkasi.</w:t>
      </w:r>
    </w:p>
    <w:p>
      <w:r>
        <w:rPr>
          <w:b/>
          <w:u w:val="single"/>
        </w:rPr>
        <w:t xml:space="preserve">84168</w:t>
      </w:r>
    </w:p>
    <w:p>
      <w:r>
        <w:t xml:space="preserve">Olen aina saanut parhaat tulokset, kun minulla on opettajia, jotka ovat kaltaisiani.</w:t>
      </w:r>
    </w:p>
    <w:p>
      <w:r>
        <w:rPr>
          <w:b/>
          <w:u w:val="single"/>
        </w:rPr>
        <w:t xml:space="preserve">84169</w:t>
      </w:r>
    </w:p>
    <w:p>
      <w:r>
        <w:t xml:space="preserve">Olen kuullut tämän monilta eri ryhmiltä .</w:t>
      </w:r>
    </w:p>
    <w:p>
      <w:r>
        <w:rPr>
          <w:b/>
          <w:u w:val="single"/>
        </w:rPr>
        <w:t xml:space="preserve">84170</w:t>
      </w:r>
    </w:p>
    <w:p>
      <w:r>
        <w:t xml:space="preserve">Pidän enemmän miesopettajista ja tyttöystäväni sanoo pitävänsä naisopettajista .</w:t>
      </w:r>
    </w:p>
    <w:p>
      <w:r>
        <w:rPr>
          <w:b/>
          <w:u w:val="single"/>
        </w:rPr>
        <w:t xml:space="preserve">84171</w:t>
      </w:r>
    </w:p>
    <w:p>
      <w:r>
        <w:t xml:space="preserve">Taidetta opiskelevat opiskelijat pitävät yleensä boheemeista opettajista, kun taas minä matematiikan opiskelijana pidän enemmän insinöörityyppisistä opettajista.</w:t>
      </w:r>
    </w:p>
    <w:p>
      <w:r>
        <w:rPr>
          <w:b/>
          <w:u w:val="single"/>
        </w:rPr>
        <w:t xml:space="preserve">84172</w:t>
      </w:r>
    </w:p>
    <w:p>
      <w:r>
        <w:t xml:space="preserve">Poikani yliopistossa on vapaiden taiteiden korkeakoulu (College of Liberal Arts, CLA), joka myöntää kandidaatin tutkintoja.</w:t>
      </w:r>
    </w:p>
    <w:p>
      <w:r>
        <w:rPr>
          <w:b/>
          <w:u w:val="single"/>
        </w:rPr>
        <w:t xml:space="preserve">84173</w:t>
      </w:r>
    </w:p>
    <w:p>
      <w:r>
        <w:t xml:space="preserve">Eräässä vessassa joku on piirtänyt seinään nuolen, joka osoittaa kohti vessapaperia, ja kirjoittanut "CLA astetta : ota yksi . ''</w:t>
      </w:r>
    </w:p>
    <w:p>
      <w:r>
        <w:rPr>
          <w:b/>
          <w:u w:val="single"/>
        </w:rPr>
        <w:t xml:space="preserve">84174</w:t>
      </w:r>
    </w:p>
    <w:p>
      <w:r>
        <w:t xml:space="preserve">Ja se on totuus .</w:t>
      </w:r>
    </w:p>
    <w:p>
      <w:r>
        <w:rPr>
          <w:b/>
          <w:u w:val="single"/>
        </w:rPr>
        <w:t xml:space="preserve">84175</w:t>
      </w:r>
    </w:p>
    <w:p>
      <w:r>
        <w:t xml:space="preserve">B.A. on käytännössä hyödytön.</w:t>
      </w:r>
    </w:p>
    <w:p>
      <w:r>
        <w:rPr>
          <w:b/>
          <w:u w:val="single"/>
        </w:rPr>
        <w:t xml:space="preserve">84176</w:t>
      </w:r>
    </w:p>
    <w:p>
      <w:r>
        <w:t xml:space="preserve">Kymmenettuhannet ihmiset valmistuvat näillä arvottomilla tutkinnoilla, huomaavat olevansa työttömiä nykypäivän synkillä työmarkkinoilla, ottavat sitten useita kymmeniä tuhansia euroja (lisää) opintovelkaa saadakseen laki- tai liiketalouden tutkinnon - ja huomaavat, että asiat eivät ole paljon paremmin.</w:t>
      </w:r>
    </w:p>
    <w:p>
      <w:r>
        <w:rPr>
          <w:b/>
          <w:u w:val="single"/>
        </w:rPr>
        <w:t xml:space="preserve">84177</w:t>
      </w:r>
    </w:p>
    <w:p>
      <w:r>
        <w:t xml:space="preserve">Katsokaa esimerkiksi tätä blogia .</w:t>
      </w:r>
    </w:p>
    <w:p>
      <w:r>
        <w:rPr>
          <w:b/>
          <w:u w:val="single"/>
        </w:rPr>
        <w:t xml:space="preserve">84178</w:t>
      </w:r>
    </w:p>
    <w:p>
      <w:r>
        <w:t xml:space="preserve">Jotkut jatko-ohjelmat palvelevat työskenteleviä ammattilaisia ja tekee suurimman osan luokista verkossa vain yksi tai kaksi päivää kuukaudessa todella kampuksella.</w:t>
      </w:r>
    </w:p>
    <w:p>
      <w:r>
        <w:rPr>
          <w:b/>
          <w:u w:val="single"/>
        </w:rPr>
        <w:t xml:space="preserve">84179</w:t>
      </w:r>
    </w:p>
    <w:p>
      <w:r>
        <w:t xml:space="preserve">Sinun täytyy tarkistaa ympäri nähdä, mitä on avaialble omalla alueella sisällä haluamallasi opintoalalla.</w:t>
      </w:r>
    </w:p>
    <w:p>
      <w:r>
        <w:rPr>
          <w:b/>
          <w:u w:val="single"/>
        </w:rPr>
        <w:t xml:space="preserve">84180</w:t>
      </w:r>
    </w:p>
    <w:p>
      <w:r>
        <w:t xml:space="preserve">Holokaustia ei ole koskaan ollut olemassa, paitsi niiden ihmisten mielissä, jotka uskoivat siihen.</w:t>
      </w:r>
    </w:p>
    <w:p>
      <w:r>
        <w:rPr>
          <w:b/>
          <w:u w:val="single"/>
        </w:rPr>
        <w:t xml:space="preserve">84181</w:t>
      </w:r>
    </w:p>
    <w:p>
      <w:r>
        <w:t xml:space="preserve">Siksi jokainen tässä ketjussa on holokaustista selvinnyt .</w:t>
      </w:r>
    </w:p>
    <w:p>
      <w:r>
        <w:rPr>
          <w:b/>
          <w:u w:val="single"/>
        </w:rPr>
        <w:t xml:space="preserve">84182</w:t>
      </w:r>
    </w:p>
    <w:p>
      <w:r>
        <w:t xml:space="preserve">Ha!</w:t>
      </w:r>
    </w:p>
    <w:p>
      <w:r>
        <w:rPr>
          <w:b/>
          <w:u w:val="single"/>
        </w:rPr>
        <w:t xml:space="preserve">84183</w:t>
      </w:r>
    </w:p>
    <w:p>
      <w:r>
        <w:t xml:space="preserve">Millaista on opettaa neekeriä ?</w:t>
      </w:r>
    </w:p>
    <w:p>
      <w:r>
        <w:rPr>
          <w:b/>
          <w:u w:val="single"/>
        </w:rPr>
        <w:t xml:space="preserve">84184</w:t>
      </w:r>
    </w:p>
    <w:p>
      <w:r>
        <w:t xml:space="preserve">Kuvittele teräshäkki battle royal -ottelu Wrestlemaniassa ja kerro verilöyly 1,000,000 kertaa, niin saat sen.</w:t>
      </w:r>
    </w:p>
    <w:p>
      <w:r>
        <w:rPr>
          <w:b/>
          <w:u w:val="single"/>
        </w:rPr>
        <w:t xml:space="preserve">84185</w:t>
      </w:r>
    </w:p>
    <w:p>
      <w:r>
        <w:t xml:space="preserve">Tämän tiedon lähettäminen on erittäin hyödyllistä !</w:t>
      </w:r>
    </w:p>
    <w:p>
      <w:r>
        <w:rPr>
          <w:b/>
          <w:u w:val="single"/>
        </w:rPr>
        <w:t xml:space="preserve">84186</w:t>
      </w:r>
    </w:p>
    <w:p>
      <w:r>
        <w:t xml:space="preserve">Useimmat kouluikäiset nuoret eivät pääse kouluistaan käsiksi K K K K -sivustolle, mutta he pääsevät Stormfront-sivustolle.</w:t>
      </w:r>
    </w:p>
    <w:p>
      <w:r>
        <w:rPr>
          <w:b/>
          <w:u w:val="single"/>
        </w:rPr>
        <w:t xml:space="preserve">84187</w:t>
      </w:r>
    </w:p>
    <w:p>
      <w:r>
        <w:t xml:space="preserve">Ei taas tätä . Minun mielestäni se on vain kuva vangeista , jotka polttavat lavantaudin uhrien vaatteita , ei ruumiita .</w:t>
      </w:r>
    </w:p>
    <w:p>
      <w:r>
        <w:rPr>
          <w:b/>
          <w:u w:val="single"/>
        </w:rPr>
        <w:t xml:space="preserve">84188</w:t>
      </w:r>
    </w:p>
    <w:p>
      <w:r>
        <w:t xml:space="preserve">Otan College-varani ja käytän ne omavaraisen maatilan perustamiseen.</w:t>
      </w:r>
    </w:p>
    <w:p>
      <w:r>
        <w:rPr>
          <w:b/>
          <w:u w:val="single"/>
        </w:rPr>
        <w:t xml:space="preserve">84189</w:t>
      </w:r>
    </w:p>
    <w:p>
      <w:r>
        <w:t xml:space="preserve">Tosin saattaisin mennä ammattikouluun oppiakseni joitakin puusepäntaitoja .</w:t>
      </w:r>
    </w:p>
    <w:p>
      <w:r>
        <w:rPr>
          <w:b/>
          <w:u w:val="single"/>
        </w:rPr>
        <w:t xml:space="preserve">84190</w:t>
      </w:r>
    </w:p>
    <w:p>
      <w:r>
        <w:t xml:space="preserve">Se on vanhempien vika, jotka eivät ota aktiivista roolia lastensa koulutuksessa ( vaikka uskon, että useimmilla tyhmillä lapsilla on tyhmät vanhemmat ) ja koulujen vika, jotka päästävät lukutaidottomat lapset seuraavalle luokalle.</w:t>
      </w:r>
    </w:p>
    <w:p>
      <w:r>
        <w:rPr>
          <w:b/>
          <w:u w:val="single"/>
        </w:rPr>
        <w:t xml:space="preserve">84191</w:t>
      </w:r>
    </w:p>
    <w:p>
      <w:r>
        <w:t xml:space="preserve">Muistan, kun viidennen luokan opettajani kertoi meille tämän tarinan, se sai minut tuntemaan itseni erityiseksi, koska olin luokan ainoa vaalea lapsi.</w:t>
      </w:r>
    </w:p>
    <w:p>
      <w:r>
        <w:rPr>
          <w:b/>
          <w:u w:val="single"/>
        </w:rPr>
        <w:t xml:space="preserve">84192</w:t>
      </w:r>
    </w:p>
    <w:p>
      <w:r>
        <w:t xml:space="preserve">Vihreät silmät kuitenkin.</w:t>
      </w:r>
    </w:p>
    <w:p>
      <w:r>
        <w:rPr>
          <w:b/>
          <w:u w:val="single"/>
        </w:rPr>
        <w:t xml:space="preserve">84193</w:t>
      </w:r>
    </w:p>
    <w:p>
      <w:r>
        <w:t xml:space="preserve">Luulen, että minut olisi tarkoitettu kaasukammioihin .</w:t>
      </w:r>
    </w:p>
    <w:p>
      <w:r>
        <w:rPr>
          <w:b/>
          <w:u w:val="single"/>
        </w:rPr>
        <w:t xml:space="preserve">84194</w:t>
      </w:r>
    </w:p>
    <w:p>
      <w:r>
        <w:t xml:space="preserve">Ainoa ongelma on se, että juutalaisia ei tuhottu itse eikä kukaan muukaan .</w:t>
      </w:r>
    </w:p>
    <w:p>
      <w:r>
        <w:rPr>
          <w:b/>
          <w:u w:val="single"/>
        </w:rPr>
        <w:t xml:space="preserve">84195</w:t>
      </w:r>
    </w:p>
    <w:p>
      <w:r>
        <w:t xml:space="preserve">Kuten loiset, joita he ovat, he vain siirtyivät uuteen isäntään jatkaakseen länsimaisen valkoisen sivilisaation ja kulttuurin tuhoamista.</w:t>
      </w:r>
    </w:p>
    <w:p>
      <w:r>
        <w:rPr>
          <w:b/>
          <w:u w:val="single"/>
        </w:rPr>
        <w:t xml:space="preserve">84196</w:t>
      </w:r>
    </w:p>
    <w:p>
      <w:r>
        <w:t xml:space="preserve">Yhdysvalloilla oli niitä myös toisen maailmansodan aikana.</w:t>
      </w:r>
    </w:p>
    <w:p>
      <w:r>
        <w:rPr>
          <w:b/>
          <w:u w:val="single"/>
        </w:rPr>
        <w:t xml:space="preserve">84197</w:t>
      </w:r>
    </w:p>
    <w:p>
      <w:r>
        <w:t xml:space="preserve">Japanilais-amerikkalaisten internointi ( U.S. Govt Propaganda ) - YouTube Japanilais-amerikkalaisten internointi - Wikipedia , vapaa tietosanakirja Japanilais-amerikkalaisten internointi Amerikassa 1942 .</w:t>
      </w:r>
    </w:p>
    <w:p>
      <w:r>
        <w:rPr>
          <w:b/>
          <w:u w:val="single"/>
        </w:rPr>
        <w:t xml:space="preserve">84198</w:t>
      </w:r>
    </w:p>
    <w:p>
      <w:r>
        <w:t xml:space="preserve">- YouTube</w:t>
      </w:r>
    </w:p>
    <w:p>
      <w:r>
        <w:rPr>
          <w:b/>
          <w:u w:val="single"/>
        </w:rPr>
        <w:t xml:space="preserve">84199</w:t>
      </w:r>
    </w:p>
    <w:p>
      <w:r>
        <w:t xml:space="preserve">Ja tämä sama opettaja kutsuu saksalaisia pahoiksi, koska he opettivat koululaisilleen samaa juutalaisista.</w:t>
      </w:r>
    </w:p>
    <w:p>
      <w:r>
        <w:rPr>
          <w:b/>
          <w:u w:val="single"/>
        </w:rPr>
        <w:t xml:space="preserve">84200</w:t>
      </w:r>
    </w:p>
    <w:p>
      <w:r>
        <w:t xml:space="preserve">Sunnuntain New York Postissa oli artikkeli jostain juutalaishomosta, joka väijyi kuuluisaa homoa "Anderson Cooperia".</w:t>
      </w:r>
    </w:p>
    <w:p>
      <w:r>
        <w:rPr>
          <w:b/>
          <w:u w:val="single"/>
        </w:rPr>
        <w:t xml:space="preserve">84201</w:t>
      </w:r>
    </w:p>
    <w:p>
      <w:r>
        <w:t xml:space="preserve">Juutalaishomo tunnustautuu valkoiseksi nationalistiksi .</w:t>
      </w:r>
    </w:p>
    <w:p>
      <w:r>
        <w:rPr>
          <w:b/>
          <w:u w:val="single"/>
        </w:rPr>
        <w:t xml:space="preserve">84202</w:t>
      </w:r>
    </w:p>
    <w:p>
      <w:r>
        <w:t xml:space="preserve">Niin naurettavaa .....</w:t>
      </w:r>
    </w:p>
    <w:p>
      <w:r>
        <w:rPr>
          <w:b/>
          <w:u w:val="single"/>
        </w:rPr>
        <w:t xml:space="preserve">84203</w:t>
      </w:r>
    </w:p>
    <w:p>
      <w:r>
        <w:t xml:space="preserve">Mitä tarkoitat?</w:t>
      </w:r>
    </w:p>
    <w:p>
      <w:r>
        <w:rPr>
          <w:b/>
          <w:u w:val="single"/>
        </w:rPr>
        <w:t xml:space="preserve">84204</w:t>
      </w:r>
    </w:p>
    <w:p>
      <w:r>
        <w:t xml:space="preserve">Sitä minä tarkoitin .</w:t>
      </w:r>
    </w:p>
    <w:p>
      <w:r>
        <w:rPr>
          <w:b/>
          <w:u w:val="single"/>
        </w:rPr>
        <w:t xml:space="preserve">84205</w:t>
      </w:r>
    </w:p>
    <w:p>
      <w:r>
        <w:t xml:space="preserve">Sanoin, että huumeet sotkevat vauvoja, jotka kasvavat aikuisiksi ja pilaavat yhteiskunnan kaikille muille.</w:t>
      </w:r>
    </w:p>
    <w:p>
      <w:r>
        <w:rPr>
          <w:b/>
          <w:u w:val="single"/>
        </w:rPr>
        <w:t xml:space="preserve">84206</w:t>
      </w:r>
    </w:p>
    <w:p>
      <w:r>
        <w:t xml:space="preserve">Muita analyysejä ei tarvita.</w:t>
      </w:r>
    </w:p>
    <w:p>
      <w:r>
        <w:rPr>
          <w:b/>
          <w:u w:val="single"/>
        </w:rPr>
        <w:t xml:space="preserve">84207</w:t>
      </w:r>
    </w:p>
    <w:p>
      <w:r>
        <w:t xml:space="preserve">Voiko joku antaa minulle joitakin linkkejä tai lainayhtiö he menivät läpi opintolainoja?</w:t>
      </w:r>
    </w:p>
    <w:p>
      <w:r>
        <w:rPr>
          <w:b/>
          <w:u w:val="single"/>
        </w:rPr>
        <w:t xml:space="preserve">84208</w:t>
      </w:r>
    </w:p>
    <w:p>
      <w:r>
        <w:t xml:space="preserve">Olen yrittänyt yli 10, eikä yksikään niistä hyväksy lainoja .</w:t>
      </w:r>
    </w:p>
    <w:p>
      <w:r>
        <w:rPr>
          <w:b/>
          <w:u w:val="single"/>
        </w:rPr>
        <w:t xml:space="preserve">84209</w:t>
      </w:r>
    </w:p>
    <w:p>
      <w:r>
        <w:t xml:space="preserve">En voi saada Stafford lainaa, koska typerä koulu menen kieltäytyy tehdä opintolainoja, joten he kääntyi minua alas.</w:t>
      </w:r>
    </w:p>
    <w:p>
      <w:r>
        <w:rPr>
          <w:b/>
          <w:u w:val="single"/>
        </w:rPr>
        <w:t xml:space="preserve">84210</w:t>
      </w:r>
    </w:p>
    <w:p>
      <w:r>
        <w:t xml:space="preserve">Mitä muita vaihtoehtoja minulla on?</w:t>
      </w:r>
    </w:p>
    <w:p>
      <w:r>
        <w:rPr>
          <w:b/>
          <w:u w:val="single"/>
        </w:rPr>
        <w:t xml:space="preserve">84211</w:t>
      </w:r>
    </w:p>
    <w:p>
      <w:r>
        <w:t xml:space="preserve">Tarvitsen rahaa .</w:t>
      </w:r>
    </w:p>
    <w:p>
      <w:r>
        <w:rPr>
          <w:b/>
          <w:u w:val="single"/>
        </w:rPr>
        <w:t xml:space="preserve">84212</w:t>
      </w:r>
    </w:p>
    <w:p>
      <w:r>
        <w:t xml:space="preserve">eräs tuntemani juutalainen yritti saada minut pidätetyksi ja lavastaa useita tuttujani, vaikka hän oli itse huumekauppias.</w:t>
      </w:r>
    </w:p>
    <w:p>
      <w:r>
        <w:rPr>
          <w:b/>
          <w:u w:val="single"/>
        </w:rPr>
        <w:t xml:space="preserve">84213</w:t>
      </w:r>
    </w:p>
    <w:p>
      <w:r>
        <w:t xml:space="preserve">Haluaisin henkilökohtaisesti toivottaa tervetulleeksi kaikki valkoiset veljeni, jotka haluavat liittyä taisteluun Teksasissa !!!!</w:t>
      </w:r>
    </w:p>
    <w:p>
      <w:r>
        <w:rPr>
          <w:b/>
          <w:u w:val="single"/>
        </w:rPr>
        <w:t xml:space="preserve">84214</w:t>
      </w:r>
    </w:p>
    <w:p>
      <w:r>
        <w:t xml:space="preserve">Raahatkaa kaikki iloiset perseenne tänne !!!!</w:t>
      </w:r>
    </w:p>
    <w:p>
      <w:r>
        <w:rPr>
          <w:b/>
          <w:u w:val="single"/>
        </w:rPr>
        <w:t xml:space="preserve">84215</w:t>
      </w:r>
    </w:p>
    <w:p>
      <w:r>
        <w:t xml:space="preserve">Aivan oikein, hän on valkoisten vastainen kiihkoilija, joka ei halua elää mustien kanssa, mutta haluaa pakottaa muut ihmiset elämään mustien kanssa.</w:t>
      </w:r>
    </w:p>
    <w:p>
      <w:r>
        <w:rPr>
          <w:b/>
          <w:u w:val="single"/>
        </w:rPr>
        <w:t xml:space="preserve">84216</w:t>
      </w:r>
    </w:p>
    <w:p>
      <w:r>
        <w:t xml:space="preserve">Sota Irania vastaan helmikuussa ( 1 ) ( 1/21/2012 ) Viime joulukuussa sain tietää, että veljeni ja sisareni lähtisivät matkalle Intiaan ja Dubaihin 2.2.-15.2.2012.</w:t>
      </w:r>
    </w:p>
    <w:p>
      <w:r>
        <w:rPr>
          <w:b/>
          <w:u w:val="single"/>
        </w:rPr>
        <w:t xml:space="preserve">84217</w:t>
      </w:r>
    </w:p>
    <w:p>
      <w:r>
        <w:t xml:space="preserve">Koska sukulaisillani oli tapana järjestää matka, kun FBI:llä on uusi suunnitelma, se tarkoittaa, että helmikuussa on uusi kehystetty tapaus, ja siihen liittyy aina isoja tapahtumia häiriötekijöinä - väärä lippu terrori-isku, sota, luonnonkatastrofi tai kaikki ne.</w:t>
      </w:r>
    </w:p>
    <w:p>
      <w:r>
        <w:rPr>
          <w:b/>
          <w:u w:val="single"/>
        </w:rPr>
        <w:t xml:space="preserve">84218</w:t>
      </w:r>
    </w:p>
    <w:p>
      <w:r>
        <w:t xml:space="preserve">Uutinen todisti väitteeni .</w:t>
      </w:r>
    </w:p>
    <w:p>
      <w:r>
        <w:rPr>
          <w:b/>
          <w:u w:val="single"/>
        </w:rPr>
        <w:t xml:space="preserve">84219</w:t>
      </w:r>
    </w:p>
    <w:p>
      <w:r>
        <w:t xml:space="preserve">Tällä kertaa se on Iranin sota .</w:t>
      </w:r>
    </w:p>
    <w:p>
      <w:r>
        <w:rPr>
          <w:b/>
          <w:u w:val="single"/>
        </w:rPr>
        <w:t xml:space="preserve">84220</w:t>
      </w:r>
    </w:p>
    <w:p>
      <w:r>
        <w:t xml:space="preserve">Iran partioi Yhdysvaltain itärannikolla &amp; mdash ; RT Tämä raportti on peräisin viime vuoden syyskuulta, 28. päivältä.</w:t>
      </w:r>
    </w:p>
    <w:p>
      <w:r>
        <w:rPr>
          <w:b/>
          <w:u w:val="single"/>
        </w:rPr>
        <w:t xml:space="preserve">84221</w:t>
      </w:r>
    </w:p>
    <w:p>
      <w:r>
        <w:t xml:space="preserve">En ole sen jälkeen enää paljon puhunut siitä.</w:t>
      </w:r>
    </w:p>
    <w:p>
      <w:r>
        <w:rPr>
          <w:b/>
          <w:u w:val="single"/>
        </w:rPr>
        <w:t xml:space="preserve">84222</w:t>
      </w:r>
    </w:p>
    <w:p>
      <w:r>
        <w:t xml:space="preserve">Marxilainen kumouksellisuus tapahtui .</w:t>
      </w:r>
    </w:p>
    <w:p>
      <w:r>
        <w:rPr>
          <w:b/>
          <w:u w:val="single"/>
        </w:rPr>
        <w:t xml:space="preserve">84223</w:t>
      </w:r>
    </w:p>
    <w:p>
      <w:r>
        <w:t xml:space="preserve">Ei-valkoisia tapahtui .</w:t>
      </w:r>
    </w:p>
    <w:p>
      <w:r>
        <w:rPr>
          <w:b/>
          <w:u w:val="single"/>
        </w:rPr>
        <w:t xml:space="preserve">84224</w:t>
      </w:r>
    </w:p>
    <w:p>
      <w:r>
        <w:t xml:space="preserve">Sähköinen Juutalainen ja Urheilu tapahtui rauhoittaakseen valkoisten ihmisten massoja .</w:t>
      </w:r>
    </w:p>
    <w:p>
      <w:r>
        <w:rPr>
          <w:b/>
          <w:u w:val="single"/>
        </w:rPr>
        <w:t xml:space="preserve">84225</w:t>
      </w:r>
    </w:p>
    <w:p>
      <w:r>
        <w:t xml:space="preserve">Niin kauan kuin meillä on urheilua ja televisiota , useimmat valkoiset eivät välitä.</w:t>
      </w:r>
    </w:p>
    <w:p>
      <w:r>
        <w:rPr>
          <w:b/>
          <w:u w:val="single"/>
        </w:rPr>
        <w:t xml:space="preserve">84226</w:t>
      </w:r>
    </w:p>
    <w:p>
      <w:r>
        <w:t xml:space="preserve">Ratkaisu on yksinkertainen .</w:t>
      </w:r>
    </w:p>
    <w:p>
      <w:r>
        <w:rPr>
          <w:b/>
          <w:u w:val="single"/>
        </w:rPr>
        <w:t xml:space="preserve">84227</w:t>
      </w:r>
    </w:p>
    <w:p>
      <w:r>
        <w:t xml:space="preserve">Hajottakaa ne .</w:t>
      </w:r>
    </w:p>
    <w:p>
      <w:r>
        <w:rPr>
          <w:b/>
          <w:u w:val="single"/>
        </w:rPr>
        <w:t xml:space="preserve">84228</w:t>
      </w:r>
    </w:p>
    <w:p>
      <w:r>
        <w:t xml:space="preserve">Näin taannoin valkoisen ja mustan pariskunnan ja melkein räjähdin ja raivostuin .</w:t>
      </w:r>
    </w:p>
    <w:p>
      <w:r>
        <w:rPr>
          <w:b/>
          <w:u w:val="single"/>
        </w:rPr>
        <w:t xml:space="preserve">84229</w:t>
      </w:r>
    </w:p>
    <w:p>
      <w:r>
        <w:t xml:space="preserve">Öljyä riittää vielä muutamaksi sadaksi vuodeksi.</w:t>
      </w:r>
    </w:p>
    <w:p>
      <w:r>
        <w:rPr>
          <w:b/>
          <w:u w:val="single"/>
        </w:rPr>
        <w:t xml:space="preserve">84230</w:t>
      </w:r>
    </w:p>
    <w:p>
      <w:r>
        <w:t xml:space="preserve">He vain tekevät siitä tarkoituksella todella kallista ja aiheuttavat paniikkia.</w:t>
      </w:r>
    </w:p>
    <w:p>
      <w:r>
        <w:rPr>
          <w:b/>
          <w:u w:val="single"/>
        </w:rPr>
        <w:t xml:space="preserve">84231</w:t>
      </w:r>
    </w:p>
    <w:p>
      <w:r>
        <w:t xml:space="preserve">Annihilate, sinulle on kerrottu, että olet tervetullut kirjoittamaan vain yleisiin kiukutteluihin toistaiseksi .</w:t>
      </w:r>
    </w:p>
    <w:p>
      <w:r>
        <w:rPr>
          <w:b/>
          <w:u w:val="single"/>
        </w:rPr>
        <w:t xml:space="preserve">84232</w:t>
      </w:r>
    </w:p>
    <w:p>
      <w:r>
        <w:t xml:space="preserve">Pitäkää tämä mielessä.</w:t>
      </w:r>
    </w:p>
    <w:p>
      <w:r>
        <w:rPr>
          <w:b/>
          <w:u w:val="single"/>
        </w:rPr>
        <w:t xml:space="preserve">84233</w:t>
      </w:r>
    </w:p>
    <w:p>
      <w:r>
        <w:t xml:space="preserve">Hei, olen kuullut monista noista ryhmistä, paitsi Hammerskinsistä.</w:t>
      </w:r>
    </w:p>
    <w:p>
      <w:r>
        <w:rPr>
          <w:b/>
          <w:u w:val="single"/>
        </w:rPr>
        <w:t xml:space="preserve">84234</w:t>
      </w:r>
    </w:p>
    <w:p>
      <w:r>
        <w:t xml:space="preserve">Etsin niitä internetistä ja löysin vain Hatewatchin ja anti-sivustoja.</w:t>
      </w:r>
    </w:p>
    <w:p>
      <w:r>
        <w:rPr>
          <w:b/>
          <w:u w:val="single"/>
        </w:rPr>
        <w:t xml:space="preserve">84235</w:t>
      </w:r>
    </w:p>
    <w:p>
      <w:r>
        <w:t xml:space="preserve">Keitä he ovat?</w:t>
      </w:r>
    </w:p>
    <w:p>
      <w:r>
        <w:rPr>
          <w:b/>
          <w:u w:val="single"/>
        </w:rPr>
        <w:t xml:space="preserve">84236</w:t>
      </w:r>
    </w:p>
    <w:p>
      <w:r>
        <w:t xml:space="preserve">Laitoin, että ne olivat hyviä valkoisille nuorille .</w:t>
      </w:r>
    </w:p>
    <w:p>
      <w:r>
        <w:rPr>
          <w:b/>
          <w:u w:val="single"/>
        </w:rPr>
        <w:t xml:space="preserve">84237</w:t>
      </w:r>
    </w:p>
    <w:p>
      <w:r>
        <w:t xml:space="preserve">Se opettaa heille suuntaa elämässä, ja se on plussaa kristityille nuorille, koska siinä sekoittuvat rotu ja uskonto.</w:t>
      </w:r>
    </w:p>
    <w:p>
      <w:r>
        <w:rPr>
          <w:b/>
          <w:u w:val="single"/>
        </w:rPr>
        <w:t xml:space="preserve">84238</w:t>
      </w:r>
    </w:p>
    <w:p>
      <w:r>
        <w:t xml:space="preserve">Olen kuullut, että sen nuorisojoukot ovat todella upeita, ja ne ovat yksi harvoista suurista ryhmistä, jotka hyväksyvät nuorempia ihmisiä.</w:t>
      </w:r>
    </w:p>
    <w:p>
      <w:r>
        <w:rPr>
          <w:b/>
          <w:u w:val="single"/>
        </w:rPr>
        <w:t xml:space="preserve">84239</w:t>
      </w:r>
    </w:p>
    <w:p>
      <w:r>
        <w:t xml:space="preserve">Terveisin , Kyle</w:t>
      </w:r>
    </w:p>
    <w:p>
      <w:r>
        <w:rPr>
          <w:b/>
          <w:u w:val="single"/>
        </w:rPr>
        <w:t xml:space="preserve">84240</w:t>
      </w:r>
    </w:p>
    <w:p>
      <w:r>
        <w:t xml:space="preserve">Jokainen sana , totuus .</w:t>
      </w:r>
    </w:p>
    <w:p>
      <w:r>
        <w:rPr>
          <w:b/>
          <w:u w:val="single"/>
        </w:rPr>
        <w:t xml:space="preserve">84241</w:t>
      </w:r>
    </w:p>
    <w:p>
      <w:r>
        <w:t xml:space="preserve">Sinulla on hyviä ystäviä, poika, ja anna kun kerron, hyviä ystäviä on vaikea löytää.</w:t>
      </w:r>
    </w:p>
    <w:p>
      <w:r>
        <w:rPr>
          <w:b/>
          <w:u w:val="single"/>
        </w:rPr>
        <w:t xml:space="preserve">84242</w:t>
      </w:r>
    </w:p>
    <w:p>
      <w:r>
        <w:t xml:space="preserve">Vastaus UCLA:n puhaltajalta ... Pidä turpasi kiinni, senkin kömpelö, epäpätevä hakkeri.</w:t>
      </w:r>
    </w:p>
    <w:p>
      <w:r>
        <w:rPr>
          <w:b/>
          <w:u w:val="single"/>
        </w:rPr>
        <w:t xml:space="preserve">84243</w:t>
      </w:r>
    </w:p>
    <w:p>
      <w:r>
        <w:t xml:space="preserve">Te typerykset ette pystyisi pitämään pois vaarallista mielisairasta kolmannesta maailmasta.</w:t>
      </w:r>
    </w:p>
    <w:p>
      <w:r>
        <w:rPr>
          <w:b/>
          <w:u w:val="single"/>
        </w:rPr>
        <w:t xml:space="preserve">84244</w:t>
      </w:r>
    </w:p>
    <w:p>
      <w:r>
        <w:t xml:space="preserve">Te liberaalit välitätte vain "monimuotoisuudesta". ''</w:t>
      </w:r>
    </w:p>
    <w:p>
      <w:r>
        <w:rPr>
          <w:b/>
          <w:u w:val="single"/>
        </w:rPr>
        <w:t xml:space="preserve">84245</w:t>
      </w:r>
    </w:p>
    <w:p>
      <w:r>
        <w:t xml:space="preserve">Se on todellinen uskontonne, ja palvotte tuota väärää jumalaa yli kaiken muun joka päivä.</w:t>
      </w:r>
    </w:p>
    <w:p>
      <w:r>
        <w:rPr>
          <w:b/>
          <w:u w:val="single"/>
        </w:rPr>
        <w:t xml:space="preserve">84246</w:t>
      </w:r>
    </w:p>
    <w:p>
      <w:r>
        <w:t xml:space="preserve">Tästä tytöstä tehtiin melkein toinen ihmisuhri väärälle jumalallenne .</w:t>
      </w:r>
    </w:p>
    <w:p>
      <w:r>
        <w:rPr>
          <w:b/>
          <w:u w:val="single"/>
        </w:rPr>
        <w:t xml:space="preserve">84247</w:t>
      </w:r>
    </w:p>
    <w:p>
      <w:r>
        <w:t xml:space="preserve">Koko hallinto UCLA pitäisi syyttää rikoskumppaneina jokaiseen rikokseen syyllistyneet kiintiöidyt opiskelijat ja epäpäteviä ulkomaisia opiskelijoita, jotka he väärin päästää.</w:t>
      </w:r>
    </w:p>
    <w:p>
      <w:r>
        <w:rPr>
          <w:b/>
          <w:u w:val="single"/>
        </w:rPr>
        <w:t xml:space="preserve">84248</w:t>
      </w:r>
    </w:p>
    <w:p>
      <w:r>
        <w:t xml:space="preserve">homojuutalainen opettajani kertoi rehtorilleni, että minulla on valkoisen vallan merkkejä kansiossani ja repussani, ja minut erotettiin 1 viikoksi!</w:t>
      </w:r>
    </w:p>
    <w:p>
      <w:r>
        <w:rPr>
          <w:b/>
          <w:u w:val="single"/>
        </w:rPr>
        <w:t xml:space="preserve">84249</w:t>
      </w:r>
    </w:p>
    <w:p>
      <w:r>
        <w:t xml:space="preserve">Aion laittaa ulos paljon lentolehtisiä musta historia kuukausi .. kukaan tietää mitään anti musta historia kuukausi lentolehtisiä?</w:t>
      </w:r>
    </w:p>
    <w:p>
      <w:r>
        <w:rPr>
          <w:b/>
          <w:u w:val="single"/>
        </w:rPr>
        <w:t xml:space="preserve">84250</w:t>
      </w:r>
    </w:p>
    <w:p>
      <w:r>
        <w:t xml:space="preserve">Tai yritä huutaa * * * * * * neekerit saat hyllytyksen, hypätään ja toivottavasti uusia wn ystäviä tai kuolet yrittäessäsi. lol Rohawa sen taisteluhuuto.</w:t>
      </w:r>
    </w:p>
    <w:p>
      <w:r>
        <w:rPr>
          <w:b/>
          <w:u w:val="single"/>
        </w:rPr>
        <w:t xml:space="preserve">84251</w:t>
      </w:r>
    </w:p>
    <w:p>
      <w:r>
        <w:t xml:space="preserve">Kaunis vaaleahiuksinen sinisilmäinen veljentyttäreni Annabella täytti juuri eilen 2 vuotta, ja minun velvollisuuteni on kasvattaa ja opettaa hänelle valkoisia arvoja ja hänen perintöään, koska hän on valkoisen rotumme tulevaisuus ja tuo jonain päivänä kauniita valkoisia omia lapsiaan tähän maailmaan.</w:t>
      </w:r>
    </w:p>
    <w:p>
      <w:r>
        <w:rPr>
          <w:b/>
          <w:u w:val="single"/>
        </w:rPr>
        <w:t xml:space="preserve">84252</w:t>
      </w:r>
    </w:p>
    <w:p>
      <w:r>
        <w:t xml:space="preserve">Jatkukoon rotumme .</w:t>
      </w:r>
    </w:p>
    <w:p>
      <w:r>
        <w:rPr>
          <w:b/>
          <w:u w:val="single"/>
        </w:rPr>
        <w:t xml:space="preserve">84253</w:t>
      </w:r>
    </w:p>
    <w:p>
      <w:r>
        <w:t xml:space="preserve">Nauttikaa siitä, että monikulttuurisuus työnnetään kurkustanne alas, taistelette Israelin puolesta ja saatte mustan tai aasialaisen uudeksi parhaaksi ystäväksenne.</w:t>
      </w:r>
    </w:p>
    <w:p>
      <w:r>
        <w:rPr>
          <w:b/>
          <w:u w:val="single"/>
        </w:rPr>
        <w:t xml:space="preserve">84254</w:t>
      </w:r>
    </w:p>
    <w:p>
      <w:r>
        <w:t xml:space="preserve">Hei te nuoret , käykää katsomassa skinhead rock and rollille omistettu sivusto .</w:t>
      </w:r>
    </w:p>
    <w:p>
      <w:r>
        <w:rPr>
          <w:b/>
          <w:u w:val="single"/>
        </w:rPr>
        <w:t xml:space="preserve">84255</w:t>
      </w:r>
    </w:p>
    <w:p>
      <w:r>
        <w:t xml:space="preserve">Menkää katsomaan bändiäni tämän oi niin paha perse sivuston arvosteluosioon.</w:t>
      </w:r>
    </w:p>
    <w:p>
      <w:r>
        <w:rPr>
          <w:b/>
          <w:u w:val="single"/>
        </w:rPr>
        <w:t xml:space="preserve">84256</w:t>
      </w:r>
    </w:p>
    <w:p>
      <w:r>
        <w:t xml:space="preserve">Tsekkaa RebelSongin lataukset , voit kuulla uusimmat nousevat ja tulevat White power bändit , CradleSong ja Patriots Call .</w:t>
      </w:r>
    </w:p>
    <w:p>
      <w:r>
        <w:rPr>
          <w:b/>
          <w:u w:val="single"/>
        </w:rPr>
        <w:t xml:space="preserve">84257</w:t>
      </w:r>
    </w:p>
    <w:p>
      <w:r>
        <w:t xml:space="preserve">Tässä on linkki http://www.geocities.com/switchblade...ftheblood.html</w:t>
      </w:r>
    </w:p>
    <w:p>
      <w:r>
        <w:rPr>
          <w:b/>
          <w:u w:val="single"/>
        </w:rPr>
        <w:t xml:space="preserve">84258</w:t>
      </w:r>
    </w:p>
    <w:p>
      <w:r>
        <w:t xml:space="preserve">Angry Aryans on luultavasti suosikkibändini .</w:t>
      </w:r>
    </w:p>
    <w:p>
      <w:r>
        <w:rPr>
          <w:b/>
          <w:u w:val="single"/>
        </w:rPr>
        <w:t xml:space="preserve">84259</w:t>
      </w:r>
    </w:p>
    <w:p>
      <w:r>
        <w:t xml:space="preserve">Kaikki siellä musiikki hyvä .</w:t>
      </w:r>
    </w:p>
    <w:p>
      <w:r>
        <w:rPr>
          <w:b/>
          <w:u w:val="single"/>
        </w:rPr>
        <w:t xml:space="preserve">84260</w:t>
      </w:r>
    </w:p>
    <w:p>
      <w:r>
        <w:t xml:space="preserve">Tutustu niihin .</w:t>
      </w:r>
    </w:p>
    <w:p>
      <w:r>
        <w:rPr>
          <w:b/>
          <w:u w:val="single"/>
        </w:rPr>
        <w:t xml:space="preserve">84261</w:t>
      </w:r>
    </w:p>
    <w:p>
      <w:r>
        <w:t xml:space="preserve">Blue eyed Devils ovat myös todella hyviä.</w:t>
      </w:r>
    </w:p>
    <w:p>
      <w:r>
        <w:rPr>
          <w:b/>
          <w:u w:val="single"/>
        </w:rPr>
        <w:t xml:space="preserve">84262</w:t>
      </w:r>
    </w:p>
    <w:p>
      <w:r>
        <w:t xml:space="preserve">88 - Jim</w:t>
      </w:r>
    </w:p>
    <w:p>
      <w:r>
        <w:rPr>
          <w:b/>
          <w:u w:val="single"/>
        </w:rPr>
        <w:t xml:space="preserve">84263</w:t>
      </w:r>
    </w:p>
    <w:p>
      <w:r>
        <w:t xml:space="preserve">Luoja.</w:t>
      </w:r>
    </w:p>
    <w:p>
      <w:r>
        <w:rPr>
          <w:b/>
          <w:u w:val="single"/>
        </w:rPr>
        <w:t xml:space="preserve">84264</w:t>
      </w:r>
    </w:p>
    <w:p>
      <w:r>
        <w:t xml:space="preserve">Olisin tarttunut tilaisuuteen saada ase syntymäpäivälahjaksi .</w:t>
      </w:r>
    </w:p>
    <w:p>
      <w:r>
        <w:rPr>
          <w:b/>
          <w:u w:val="single"/>
        </w:rPr>
        <w:t xml:space="preserve">84265</w:t>
      </w:r>
    </w:p>
    <w:p>
      <w:r>
        <w:t xml:space="preserve">Ota hyvä asia, kun näet sen .</w:t>
      </w:r>
    </w:p>
    <w:p>
      <w:r>
        <w:rPr>
          <w:b/>
          <w:u w:val="single"/>
        </w:rPr>
        <w:t xml:space="preserve">84266</w:t>
      </w:r>
    </w:p>
    <w:p>
      <w:r>
        <w:t xml:space="preserve">Käytin sitä vain kerran koulussa ja he käskivät minun joko ei koskaan käyttää enää tai minut erotetaan, päätin olla näyttämättä sitä heille enää koskaan.</w:t>
      </w:r>
    </w:p>
    <w:p>
      <w:r>
        <w:rPr>
          <w:b/>
          <w:u w:val="single"/>
        </w:rPr>
        <w:t xml:space="preserve">84267</w:t>
      </w:r>
    </w:p>
    <w:p>
      <w:r>
        <w:t xml:space="preserve">Juuri niin, mies, se on niin totta.</w:t>
      </w:r>
    </w:p>
    <w:p>
      <w:r>
        <w:rPr>
          <w:b/>
          <w:u w:val="single"/>
        </w:rPr>
        <w:t xml:space="preserve">84268</w:t>
      </w:r>
    </w:p>
    <w:p>
      <w:r>
        <w:t xml:space="preserve">Mutta olkaa varovaisia sanoissanne, sillä joku * * * * * * * * * * * * * tai valkoisen ylivaltaa vastustava henkilö saattaa sanoa: "Emmekö voisi unohtaa mitättömät erimielisyytemme, kuten ihonväri tai kulttuuri, ja tulla toimeen keskenämme . ''</w:t>
      </w:r>
    </w:p>
    <w:p>
      <w:r>
        <w:rPr>
          <w:b/>
          <w:u w:val="single"/>
        </w:rPr>
        <w:t xml:space="preserve">84269</w:t>
      </w:r>
    </w:p>
    <w:p>
      <w:r>
        <w:t xml:space="preserve">En kritisoi , olet oikeassa , meidän kaikkien pitäisi vain kasvaa aikuisiksi .</w:t>
      </w:r>
    </w:p>
    <w:p>
      <w:r>
        <w:rPr>
          <w:b/>
          <w:u w:val="single"/>
        </w:rPr>
        <w:t xml:space="preserve">84270</w:t>
      </w:r>
    </w:p>
    <w:p>
      <w:r>
        <w:t xml:space="preserve">Täytyy sanoa, että tämä on karmivaa !</w:t>
      </w:r>
    </w:p>
    <w:p>
      <w:r>
        <w:rPr>
          <w:b/>
          <w:u w:val="single"/>
        </w:rPr>
        <w:t xml:space="preserve">84271</w:t>
      </w:r>
    </w:p>
    <w:p>
      <w:r>
        <w:t xml:space="preserve">Katso, onko kenelläkään tuntemallasi, joka tietää, että olet Stormfrontissa, puhelinnumerosi .</w:t>
      </w:r>
    </w:p>
    <w:p>
      <w:r>
        <w:rPr>
          <w:b/>
          <w:u w:val="single"/>
        </w:rPr>
        <w:t xml:space="preserve">84272</w:t>
      </w:r>
    </w:p>
    <w:p>
      <w:r>
        <w:t xml:space="preserve">Minua on aina naurattanut nähdä keski-ikäisten "skinheadien" ontuvan ympäriinsä housut käärittynä ja housunkannattimet roikkuvat alaspäin.</w:t>
      </w:r>
    </w:p>
    <w:p>
      <w:r>
        <w:rPr>
          <w:b/>
          <w:u w:val="single"/>
        </w:rPr>
        <w:t xml:space="preserve">84273</w:t>
      </w:r>
    </w:p>
    <w:p>
      <w:r>
        <w:t xml:space="preserve">Se huusi minulle aina "Kasva aikuiseksi!". ''</w:t>
      </w:r>
    </w:p>
    <w:p>
      <w:r>
        <w:rPr>
          <w:b/>
          <w:u w:val="single"/>
        </w:rPr>
        <w:t xml:space="preserve">84274</w:t>
      </w:r>
    </w:p>
    <w:p>
      <w:r>
        <w:t xml:space="preserve">Se on todella sääli, mutta varokaa noita ihmisiä, koska jonain päivänä he kääntyvät ympäri ja kertovat asetta kantaville mustille ystävilleen, että te vihaatte heitä, koska he ovat mustia.</w:t>
      </w:r>
    </w:p>
    <w:p>
      <w:r>
        <w:rPr>
          <w:b/>
          <w:u w:val="single"/>
        </w:rPr>
        <w:t xml:space="preserve">84275</w:t>
      </w:r>
    </w:p>
    <w:p>
      <w:r>
        <w:t xml:space="preserve">heittää minulle viestiä myös ihmiset .</w:t>
      </w:r>
    </w:p>
    <w:p>
      <w:r>
        <w:rPr>
          <w:b/>
          <w:u w:val="single"/>
        </w:rPr>
        <w:t xml:space="preserve">84276</w:t>
      </w:r>
    </w:p>
    <w:p>
      <w:r>
        <w:t xml:space="preserve">Helvetti , ill jopa antaa minun kuva aim = P Ladieees ; P AIM : Trilidon</w:t>
      </w:r>
    </w:p>
    <w:p>
      <w:r>
        <w:rPr>
          <w:b/>
          <w:u w:val="single"/>
        </w:rPr>
        <w:t xml:space="preserve">84277</w:t>
      </w:r>
    </w:p>
    <w:p>
      <w:r>
        <w:t xml:space="preserve">On ollut viikko siitä, kun laitoin mitään myrkkyä kehooni ja tunnen itseni hyväksi ( joka päivä paremmin ) ei ole enää mitään himoa Nyt ymmärrän, kuinka tyhmää oli aloittaa ensinnäkin PS: Kiitos suportista.</w:t>
      </w:r>
    </w:p>
    <w:p>
      <w:r>
        <w:rPr>
          <w:b/>
          <w:u w:val="single"/>
        </w:rPr>
        <w:t xml:space="preserve">84278</w:t>
      </w:r>
    </w:p>
    <w:p>
      <w:r>
        <w:t xml:space="preserve">HI im looken to recrute and i dont know anything bout how to so I was wondering if anyboby can help me out .</w:t>
      </w:r>
    </w:p>
    <w:p>
      <w:r>
        <w:rPr>
          <w:b/>
          <w:u w:val="single"/>
        </w:rPr>
        <w:t xml:space="preserve">84279</w:t>
      </w:r>
    </w:p>
    <w:p>
      <w:r>
        <w:t xml:space="preserve">Yritä katsoa kristillisiä korkeakouluja , kävin yhtä , niissä on yleensä vähän jos ollenkaan aasialaisia .</w:t>
      </w:r>
    </w:p>
    <w:p>
      <w:r>
        <w:rPr>
          <w:b/>
          <w:u w:val="single"/>
        </w:rPr>
        <w:t xml:space="preserve">84280</w:t>
      </w:r>
    </w:p>
    <w:p>
      <w:r>
        <w:t xml:space="preserve">Myöskään minun korkeakouluni ei sallinut juutalaisia tai homoseksuaaleja .</w:t>
      </w:r>
    </w:p>
    <w:p>
      <w:r>
        <w:rPr>
          <w:b/>
          <w:u w:val="single"/>
        </w:rPr>
        <w:t xml:space="preserve">84281</w:t>
      </w:r>
    </w:p>
    <w:p>
      <w:r>
        <w:t xml:space="preserve">kyllä, he ovat laiskoja huumepotilaita ... eivätkä he saa kunnon työtä, he vain diilaavat huumeita tai hyppivät työpaikasta toiseen ...</w:t>
      </w:r>
    </w:p>
    <w:p>
      <w:r>
        <w:rPr>
          <w:b/>
          <w:u w:val="single"/>
        </w:rPr>
        <w:t xml:space="preserve">84282</w:t>
      </w:r>
    </w:p>
    <w:p>
      <w:r>
        <w:t xml:space="preserve">Itse asiassa näin eräänä päivänä hienoimman asian ...</w:t>
      </w:r>
    </w:p>
    <w:p>
      <w:r>
        <w:rPr>
          <w:b/>
          <w:u w:val="single"/>
        </w:rPr>
        <w:t xml:space="preserve">84283</w:t>
      </w:r>
    </w:p>
    <w:p>
      <w:r>
        <w:t xml:space="preserve">Kaksi mustaa hinttiä kädestä pitäen .</w:t>
      </w:r>
    </w:p>
    <w:p>
      <w:r>
        <w:rPr>
          <w:b/>
          <w:u w:val="single"/>
        </w:rPr>
        <w:t xml:space="preserve">84284</w:t>
      </w:r>
    </w:p>
    <w:p>
      <w:r>
        <w:t xml:space="preserve">Hienoa!</w:t>
      </w:r>
    </w:p>
    <w:p>
      <w:r>
        <w:rPr>
          <w:b/>
          <w:u w:val="single"/>
        </w:rPr>
        <w:t xml:space="preserve">84285</w:t>
      </w:r>
    </w:p>
    <w:p>
      <w:r>
        <w:t xml:space="preserve">Siinä on 2 mustaa, jotka eivät saa lapsia.</w:t>
      </w:r>
    </w:p>
    <w:p>
      <w:r>
        <w:rPr>
          <w:b/>
          <w:u w:val="single"/>
        </w:rPr>
        <w:t xml:space="preserve">84286</w:t>
      </w:r>
    </w:p>
    <w:p>
      <w:r>
        <w:t xml:space="preserve">Onko Lancaster-Leominster-Clinton-Worcester-Bolton ( minun kaupunkini ) alueella 13-15-vuotiaiden ikäryhmässä yhtään WN:ää?</w:t>
      </w:r>
    </w:p>
    <w:p>
      <w:r>
        <w:rPr>
          <w:b/>
          <w:u w:val="single"/>
        </w:rPr>
        <w:t xml:space="preserve">84287</w:t>
      </w:r>
    </w:p>
    <w:p>
      <w:r>
        <w:t xml:space="preserve">Olen im 8. luokalla ja im 14 .</w:t>
      </w:r>
    </w:p>
    <w:p>
      <w:r>
        <w:rPr>
          <w:b/>
          <w:u w:val="single"/>
        </w:rPr>
        <w:t xml:space="preserve">84288</w:t>
      </w:r>
    </w:p>
    <w:p>
      <w:r>
        <w:t xml:space="preserve">Olen kertonut ystävilleni ja kaikki ovat samaa mieltä kanssani ( jotkut vain osittain ) .</w:t>
      </w:r>
    </w:p>
    <w:p>
      <w:r>
        <w:rPr>
          <w:b/>
          <w:u w:val="single"/>
        </w:rPr>
        <w:t xml:space="preserve">84289</w:t>
      </w:r>
    </w:p>
    <w:p>
      <w:r>
        <w:t xml:space="preserve">Luulen, että olin onnekas, koska kaikki ystäväni olivat valkoisia ja näkivät samat ongelmat kuin minä.</w:t>
      </w:r>
    </w:p>
    <w:p>
      <w:r>
        <w:rPr>
          <w:b/>
          <w:u w:val="single"/>
        </w:rPr>
        <w:t xml:space="preserve">84290</w:t>
      </w:r>
    </w:p>
    <w:p>
      <w:r>
        <w:t xml:space="preserve">Normaalit hiukset eivät ole hauskaa Braveheart .... Luonto on tarkoittanut meidät valkoisiksi , normaalin väriset hiukset oli vain eXtra .</w:t>
      </w:r>
    </w:p>
    <w:p>
      <w:r>
        <w:rPr>
          <w:b/>
          <w:u w:val="single"/>
        </w:rPr>
        <w:t xml:space="preserve">84291</w:t>
      </w:r>
    </w:p>
    <w:p>
      <w:r>
        <w:t xml:space="preserve">Hiusten värjääminen on oikein. : attack GO AND RUN ME OVER A * * * * * * * * * *</w:t>
      </w:r>
    </w:p>
    <w:p>
      <w:r>
        <w:rPr>
          <w:b/>
          <w:u w:val="single"/>
        </w:rPr>
        <w:t xml:space="preserve">84292</w:t>
      </w:r>
    </w:p>
    <w:p>
      <w:r>
        <w:t xml:space="preserve">Seuraavan kerran, kun kirjoitat jotain näin pitkää, lainaa vähän ja jätä sitten linkki niille, jotka haluavat lukea koko jutun.</w:t>
      </w:r>
    </w:p>
    <w:p>
      <w:r>
        <w:rPr>
          <w:b/>
          <w:u w:val="single"/>
        </w:rPr>
        <w:t xml:space="preserve">84293</w:t>
      </w:r>
    </w:p>
    <w:p>
      <w:r>
        <w:t xml:space="preserve">Kiitos.</w:t>
      </w:r>
    </w:p>
    <w:p>
      <w:r>
        <w:rPr>
          <w:b/>
          <w:u w:val="single"/>
        </w:rPr>
        <w:t xml:space="preserve">84294</w:t>
      </w:r>
    </w:p>
    <w:p>
      <w:r>
        <w:t xml:space="preserve">Minulla oli pari Levi 's, että käytin aina tein sotkuinen työtä .. ne olivat minun ' junk ' farkut. käytän yleensä mitä tahansa, joka sopii minulle. mitä Docs minä harvoin käyttää niitä enää. käytän lenkkarit nyt.</w:t>
      </w:r>
    </w:p>
    <w:p>
      <w:r>
        <w:rPr>
          <w:b/>
          <w:u w:val="single"/>
        </w:rPr>
        <w:t xml:space="preserve">84295</w:t>
      </w:r>
    </w:p>
    <w:p>
      <w:r>
        <w:t xml:space="preserve">En haluaisi olla kieliopin opettaja , mutta sinun on jatkossa käytettävä kappale- ja rivinvaihtoja tällaisissa asioissa.</w:t>
      </w:r>
    </w:p>
    <w:p>
      <w:r>
        <w:rPr>
          <w:b/>
          <w:u w:val="single"/>
        </w:rPr>
        <w:t xml:space="preserve">84296</w:t>
      </w:r>
    </w:p>
    <w:p>
      <w:r>
        <w:t xml:space="preserve">Ja , kävin sisäkaupungin lukiota --- tunnen tuskasi.</w:t>
      </w:r>
    </w:p>
    <w:p>
      <w:r>
        <w:rPr>
          <w:b/>
          <w:u w:val="single"/>
        </w:rPr>
        <w:t xml:space="preserve">84297</w:t>
      </w:r>
    </w:p>
    <w:p>
      <w:r>
        <w:t xml:space="preserve">Joo, katson History Channelia koko ajan ja olen kaikilla Honor-luokilla, halusin vain tehdä jotain ja kyllä minulla on lihakset sen takana.</w:t>
      </w:r>
    </w:p>
    <w:p>
      <w:r>
        <w:rPr>
          <w:b/>
          <w:u w:val="single"/>
        </w:rPr>
        <w:t xml:space="preserve">84298</w:t>
      </w:r>
    </w:p>
    <w:p>
      <w:r>
        <w:t xml:space="preserve">Mielestäni olisi parasta, että valkoiset miehet huolehtisivat valkoisista naisista kouluissamme.</w:t>
      </w:r>
    </w:p>
    <w:p>
      <w:r>
        <w:rPr>
          <w:b/>
          <w:u w:val="single"/>
        </w:rPr>
        <w:t xml:space="preserve">84299</w:t>
      </w:r>
    </w:p>
    <w:p>
      <w:r>
        <w:t xml:space="preserve">Se saa minut voimaan pahoin, kun näen valkoisia tyttöjä, joita isohuuliset keihäänheittäjät joutuvat tunnustelemaan käytävillä kävellessään. : hyökkäys</w:t>
      </w:r>
    </w:p>
    <w:p>
      <w:r>
        <w:rPr>
          <w:b/>
          <w:u w:val="single"/>
        </w:rPr>
        <w:t xml:space="preserve">84300</w:t>
      </w:r>
    </w:p>
    <w:p>
      <w:r>
        <w:t xml:space="preserve">Jos ette ole vielä tehneet niin , tutustukaa Stormfrontin Etelä-Afrikka-osioon kansainvälisillä foorumeilla.</w:t>
      </w:r>
    </w:p>
    <w:p>
      <w:r>
        <w:rPr>
          <w:b/>
          <w:u w:val="single"/>
        </w:rPr>
        <w:t xml:space="preserve">84301</w:t>
      </w:r>
    </w:p>
    <w:p>
      <w:r>
        <w:t xml:space="preserve">Löydät sieltä useita maanmiehiä .</w:t>
      </w:r>
    </w:p>
    <w:p>
      <w:r>
        <w:rPr>
          <w:b/>
          <w:u w:val="single"/>
        </w:rPr>
        <w:t xml:space="preserve">84302</w:t>
      </w:r>
    </w:p>
    <w:p>
      <w:r>
        <w:t xml:space="preserve">se on yksinkertaista, olet valkoinen. geneettinen koodisi ei sisällä rotuun liittyvää sitoutumista rikollisuuteen. ole iloinen ja näistä syistä. tällaiseksi yhteiskunta on muuttunut. ota kantaa ja puolusta rotuasi. meidän on turvattava kansamme olemassaolo ja valkoisten lasten tulevaisuus.-david lane valkoisen rodun lojaalisuus alkaa täältä keep it white</w:t>
      </w:r>
    </w:p>
    <w:p>
      <w:r>
        <w:rPr>
          <w:b/>
          <w:u w:val="single"/>
        </w:rPr>
        <w:t xml:space="preserve">84303</w:t>
      </w:r>
    </w:p>
    <w:p>
      <w:r>
        <w:t xml:space="preserve">AIM: hayden1488 ICQ : 156598438 MSN : hayden _ 1488 Yahoo : hayden _ 1488 Huomaa, että voit myös selvittää ihmisten tunnukset pikaviestiohjelmiin Stormfront-profiileissamme.</w:t>
      </w:r>
    </w:p>
    <w:p>
      <w:r>
        <w:rPr>
          <w:b/>
          <w:u w:val="single"/>
        </w:rPr>
        <w:t xml:space="preserve">84304</w:t>
      </w:r>
    </w:p>
    <w:p>
      <w:r>
        <w:t xml:space="preserve">Ja ne teistä, jotka ette ole laittaneet tunnuksianne sinne, teidän pitäisi.</w:t>
      </w:r>
    </w:p>
    <w:p>
      <w:r>
        <w:rPr>
          <w:b/>
          <w:u w:val="single"/>
        </w:rPr>
        <w:t xml:space="preserve">84305</w:t>
      </w:r>
    </w:p>
    <w:p>
      <w:r>
        <w:t xml:space="preserve">Älä vaeltele Kingstonissa yöllä, tai saatat päätyä sidottuna puuhun ja sukupuolielimesi ovat läheisessä kulhossa, jossa ne murskataan muusiksi voo-doo-loitsuja varten.</w:t>
      </w:r>
    </w:p>
    <w:p>
      <w:r>
        <w:rPr>
          <w:b/>
          <w:u w:val="single"/>
        </w:rPr>
        <w:t xml:space="preserve">84306</w:t>
      </w:r>
    </w:p>
    <w:p>
      <w:r>
        <w:t xml:space="preserve">Keltit ovat pitkiä tai lyhyitä vaaleita , ruskeaverikköjä , mustapäisiä tai punapäisiä vaaleita , keskivärisiä tai ruskettuneita vaaleita tai tummia silmiä. pisamaisia tai ei pisamattomia .</w:t>
      </w:r>
    </w:p>
    <w:p>
      <w:r>
        <w:rPr>
          <w:b/>
          <w:u w:val="single"/>
        </w:rPr>
        <w:t xml:space="preserve">84307</w:t>
      </w:r>
    </w:p>
    <w:p>
      <w:r>
        <w:t xml:space="preserve">Erittäin monipuolinen joukko</w:t>
      </w:r>
    </w:p>
    <w:p>
      <w:r>
        <w:rPr>
          <w:b/>
          <w:u w:val="single"/>
        </w:rPr>
        <w:t xml:space="preserve">84308</w:t>
      </w:r>
    </w:p>
    <w:p>
      <w:r>
        <w:t xml:space="preserve">Hienoa.</w:t>
      </w:r>
    </w:p>
    <w:p>
      <w:r>
        <w:rPr>
          <w:b/>
          <w:u w:val="single"/>
        </w:rPr>
        <w:t xml:space="preserve">84309</w:t>
      </w:r>
    </w:p>
    <w:p>
      <w:r>
        <w:t xml:space="preserve">Nyt ihmiset aletaan tutkia ennen bussiin nousemista, tai bussiterminaaleihin asennetaan metallinpaljastimet.</w:t>
      </w:r>
    </w:p>
    <w:p>
      <w:r>
        <w:rPr>
          <w:b/>
          <w:u w:val="single"/>
        </w:rPr>
        <w:t xml:space="preserve">84310</w:t>
      </w:r>
    </w:p>
    <w:p>
      <w:r>
        <w:t xml:space="preserve">Juutalaiset eivät ole vain mielenvikaisia , he ovat kirjaimellisesti demonista DNA:ta.</w:t>
      </w:r>
    </w:p>
    <w:p>
      <w:r>
        <w:rPr>
          <w:b/>
          <w:u w:val="single"/>
        </w:rPr>
        <w:t xml:space="preserve">84311</w:t>
      </w:r>
    </w:p>
    <w:p>
      <w:r>
        <w:t xml:space="preserve">Hyllyssäni oleva linkki `` Kristillinen identiteetti ja juutalaisen tunnistaminen'' selittää tämän.</w:t>
      </w:r>
    </w:p>
    <w:p>
      <w:r>
        <w:rPr>
          <w:b/>
          <w:u w:val="single"/>
        </w:rPr>
        <w:t xml:space="preserve">84312</w:t>
      </w:r>
    </w:p>
    <w:p>
      <w:r>
        <w:t xml:space="preserve">Juuri niin.</w:t>
      </w:r>
    </w:p>
    <w:p>
      <w:r>
        <w:rPr>
          <w:b/>
          <w:u w:val="single"/>
        </w:rPr>
        <w:t xml:space="preserve">84313</w:t>
      </w:r>
    </w:p>
    <w:p>
      <w:r>
        <w:t xml:space="preserve">Rahanahneilla ja heidän omaan oikeutusmentaliteettiinsa nojaavilla on rahansa työkalunaan ja työväenluokalla on hallitus tai aseet .</w:t>
      </w:r>
    </w:p>
    <w:p>
      <w:r>
        <w:rPr>
          <w:b/>
          <w:u w:val="single"/>
        </w:rPr>
        <w:t xml:space="preserve">84314</w:t>
      </w:r>
    </w:p>
    <w:p>
      <w:r>
        <w:t xml:space="preserve">Konservatiiviset valkoiset eivät todellakaan ole yhtään sen parempia kuin liberaalitkaan, kun on kyse rodusta, siksi asiat ovat menneet niin huonosti länsimaissa.</w:t>
      </w:r>
    </w:p>
    <w:p>
      <w:r>
        <w:rPr>
          <w:b/>
          <w:u w:val="single"/>
        </w:rPr>
        <w:t xml:space="preserve">84315</w:t>
      </w:r>
    </w:p>
    <w:p>
      <w:r>
        <w:t xml:space="preserve">Tein molempia , mutta katson jatkuvasti, kuinka me kuolemme sukupuuttoon.</w:t>
      </w:r>
    </w:p>
    <w:p>
      <w:r>
        <w:rPr>
          <w:b/>
          <w:u w:val="single"/>
        </w:rPr>
        <w:t xml:space="preserve">84316</w:t>
      </w:r>
    </w:p>
    <w:p>
      <w:r>
        <w:t xml:space="preserve">Minulla ei ole edes mieli mennä muualle kuin stadionille harjoittelemaan ja sitten takaisin kotiin .</w:t>
      </w:r>
    </w:p>
    <w:p>
      <w:r>
        <w:rPr>
          <w:b/>
          <w:u w:val="single"/>
        </w:rPr>
        <w:t xml:space="preserve">84317</w:t>
      </w:r>
    </w:p>
    <w:p>
      <w:r>
        <w:t xml:space="preserve">Minusta tuntuu, että se on ohi .....</w:t>
      </w:r>
    </w:p>
    <w:p>
      <w:r>
        <w:rPr>
          <w:b/>
          <w:u w:val="single"/>
        </w:rPr>
        <w:t xml:space="preserve">84318</w:t>
      </w:r>
    </w:p>
    <w:p>
      <w:r>
        <w:t xml:space="preserve">Yllättääkö sinua, että juutalaiset edistävät homoutta ?</w:t>
      </w:r>
    </w:p>
    <w:p>
      <w:r>
        <w:rPr>
          <w:b/>
          <w:u w:val="single"/>
        </w:rPr>
        <w:t xml:space="preserve">84319</w:t>
      </w:r>
    </w:p>
    <w:p>
      <w:r>
        <w:t xml:space="preserve">Se on toinen tapa tuhota unkarilaiset * * * * * * * * * * * * * musiikin, rotujen sekoittumisen ja pornografian edistämisen lisäksi.</w:t>
      </w:r>
    </w:p>
    <w:p>
      <w:r>
        <w:rPr>
          <w:b/>
          <w:u w:val="single"/>
        </w:rPr>
        <w:t xml:space="preserve">84320</w:t>
      </w:r>
    </w:p>
    <w:p>
      <w:r>
        <w:t xml:space="preserve">Olen puhunut siitä jo vuosia. saastaisten muslimien tähtäimessä on Afrikka. joissakin asioissa he ovat pahempia kuin mustat.</w:t>
      </w:r>
    </w:p>
    <w:p>
      <w:r>
        <w:rPr>
          <w:b/>
          <w:u w:val="single"/>
        </w:rPr>
        <w:t xml:space="preserve">84321</w:t>
      </w:r>
    </w:p>
    <w:p>
      <w:r>
        <w:t xml:space="preserve">Taitaa olla uuden päivityksen aika !</w:t>
      </w:r>
    </w:p>
    <w:p>
      <w:r>
        <w:rPr>
          <w:b/>
          <w:u w:val="single"/>
        </w:rPr>
        <w:t xml:space="preserve">84322</w:t>
      </w:r>
    </w:p>
    <w:p>
      <w:r>
        <w:t xml:space="preserve">Adrien Holboth Julia Kovacs Anita Salata Dora Barkaszi Zsofia Buki Beata Frank Eszter Gulyas Eniko Halasz Ramona Kiss Marta Knoll Szandra Proksa</w:t>
      </w:r>
    </w:p>
    <w:p>
      <w:r>
        <w:rPr>
          <w:b/>
          <w:u w:val="single"/>
        </w:rPr>
        <w:t xml:space="preserve">84323</w:t>
      </w:r>
    </w:p>
    <w:p>
      <w:r>
        <w:t xml:space="preserve">UNKARI TOISEN MAAILMANSODAN AIKANA : OIKEUDENMUKAISUUDEN PUOLESTA !!!!</w:t>
      </w:r>
    </w:p>
    <w:p>
      <w:r>
        <w:rPr>
          <w:b/>
          <w:u w:val="single"/>
        </w:rPr>
        <w:t xml:space="preserve">84324</w:t>
      </w:r>
    </w:p>
    <w:p>
      <w:r>
        <w:t xml:space="preserve">- YouTube Magyar Királyi Honvédség - Holding Out For A Hero / Egy h Wehrmacht , SS and Hungarian Troops - 1944 , Carpathian Front ( HQ ) , 2.1 .</w:t>
      </w:r>
    </w:p>
    <w:p>
      <w:r>
        <w:rPr>
          <w:b/>
          <w:u w:val="single"/>
        </w:rPr>
        <w:t xml:space="preserve">84325</w:t>
      </w:r>
    </w:p>
    <w:p>
      <w:r>
        <w:t xml:space="preserve">- YouTube Magyar hadsereg bevonulása erdélybe Kolozsvári dísszemle 1940 Unkarin armeija Transilvaniassa - YouTube 1941 Unkarin joukot menevät Ukrainaan - YouTube Isoisoisäni taisteli Unkarin armeijassa toisen maailmansodan aikana.</w:t>
      </w:r>
    </w:p>
    <w:p>
      <w:r>
        <w:rPr>
          <w:b/>
          <w:u w:val="single"/>
        </w:rPr>
        <w:t xml:space="preserve">84326</w:t>
      </w:r>
    </w:p>
    <w:p>
      <w:r>
        <w:t xml:space="preserve">Hän selvisi siitä vain nähdäkseen, kuinka hänen maansa jälleen kerran revitään palasiksi ja joutuu kommunismin valtaan, jota vastaan hän taisteli.</w:t>
      </w:r>
    </w:p>
    <w:p>
      <w:r>
        <w:rPr>
          <w:b/>
          <w:u w:val="single"/>
        </w:rPr>
        <w:t xml:space="preserve">84327</w:t>
      </w:r>
    </w:p>
    <w:p>
      <w:r>
        <w:t xml:space="preserve">Emme koskaan tule ymmärtämään sitä tuskaa, jota heidän on täytynyt tuntea.</w:t>
      </w:r>
    </w:p>
    <w:p>
      <w:r>
        <w:rPr>
          <w:b/>
          <w:u w:val="single"/>
        </w:rPr>
        <w:t xml:space="preserve">84328</w:t>
      </w:r>
    </w:p>
    <w:p>
      <w:r>
        <w:t xml:space="preserve">Minusta kaikkein sairainta tässä sotkussa on se, että sitä ei saada päätökseen, vaan sen sijaan kuollutta koiraa raahataan ympäriinsä tartuttamassa ihmisiä.</w:t>
      </w:r>
    </w:p>
    <w:p>
      <w:r>
        <w:rPr>
          <w:b/>
          <w:u w:val="single"/>
        </w:rPr>
        <w:t xml:space="preserve">84329</w:t>
      </w:r>
    </w:p>
    <w:p>
      <w:r>
        <w:t xml:space="preserve">178 mustat opettajat Apelanta salaliitto ja muutti musta opiskelija 's koevastauksia auttaa heitä läpäisemään valtion tentit.</w:t>
      </w:r>
    </w:p>
    <w:p>
      <w:r>
        <w:rPr>
          <w:b/>
          <w:u w:val="single"/>
        </w:rPr>
        <w:t xml:space="preserve">84330</w:t>
      </w:r>
    </w:p>
    <w:p>
      <w:r>
        <w:t xml:space="preserve">https : //www.stormfront.org/forum/t814765/</w:t>
      </w:r>
    </w:p>
    <w:p>
      <w:r>
        <w:rPr>
          <w:b/>
          <w:u w:val="single"/>
        </w:rPr>
        <w:t xml:space="preserve">84331</w:t>
      </w:r>
    </w:p>
    <w:p>
      <w:r>
        <w:t xml:space="preserve">Olin sijaisopettaja Jackson Mississippi Public School System 1990-luvun lopulla.</w:t>
      </w:r>
    </w:p>
    <w:p>
      <w:r>
        <w:rPr>
          <w:b/>
          <w:u w:val="single"/>
        </w:rPr>
        <w:t xml:space="preserve">84332</w:t>
      </w:r>
    </w:p>
    <w:p>
      <w:r>
        <w:t xml:space="preserve">Yksi koulu, joka erottui, oli peruskoulu, johon minut lähetettiin ja joka oli 100-prosenttisesti musta.</w:t>
      </w:r>
    </w:p>
    <w:p>
      <w:r>
        <w:rPr>
          <w:b/>
          <w:u w:val="single"/>
        </w:rPr>
        <w:t xml:space="preserve">84333</w:t>
      </w:r>
    </w:p>
    <w:p>
      <w:r>
        <w:t xml:space="preserve">Olin periaatteessa lapsenvahti , ja apinat sekosivat , enkä suoraan sanottuna pystynyt hallitsemaan niitä ja jouduin painamaan paniikkinappia kahdesti saadakseni jonkun auttamaan minua .</w:t>
      </w:r>
    </w:p>
    <w:p>
      <w:r>
        <w:rPr>
          <w:b/>
          <w:u w:val="single"/>
        </w:rPr>
        <w:t xml:space="preserve">84334</w:t>
      </w:r>
    </w:p>
    <w:p>
      <w:r>
        <w:t xml:space="preserve">Lounas oli surrealistinen .</w:t>
      </w:r>
    </w:p>
    <w:p>
      <w:r>
        <w:rPr>
          <w:b/>
          <w:u w:val="single"/>
        </w:rPr>
        <w:t xml:space="preserve">84335</w:t>
      </w:r>
    </w:p>
    <w:p>
      <w:r>
        <w:t xml:space="preserve">Lapset eivät saaneet puhua .</w:t>
      </w:r>
    </w:p>
    <w:p>
      <w:r>
        <w:rPr>
          <w:b/>
          <w:u w:val="single"/>
        </w:rPr>
        <w:t xml:space="preserve">84336</w:t>
      </w:r>
    </w:p>
    <w:p>
      <w:r>
        <w:t xml:space="preserve">Yhtä kaikki .</w:t>
      </w:r>
    </w:p>
    <w:p>
      <w:r>
        <w:rPr>
          <w:b/>
          <w:u w:val="single"/>
        </w:rPr>
        <w:t xml:space="preserve">84337</w:t>
      </w:r>
    </w:p>
    <w:p>
      <w:r>
        <w:t xml:space="preserve">Hiljaisuus .</w:t>
      </w:r>
    </w:p>
    <w:p>
      <w:r>
        <w:rPr>
          <w:b/>
          <w:u w:val="single"/>
        </w:rPr>
        <w:t xml:space="preserve">84338</w:t>
      </w:r>
    </w:p>
    <w:p>
      <w:r>
        <w:t xml:space="preserve">Tämä pantiin täytäntöön käyttäytymisen valvomiseksi.</w:t>
      </w:r>
    </w:p>
    <w:p>
      <w:r>
        <w:rPr>
          <w:b/>
          <w:u w:val="single"/>
        </w:rPr>
        <w:t xml:space="preserve">84339</w:t>
      </w:r>
    </w:p>
    <w:p>
      <w:r>
        <w:t xml:space="preserve">Menin ulos välitunnille , ja huomasin kahden neekeripojan olevan vihamielisiä ja valmiita rähinöimään , ja tajusin oikein , että he hyppäsivät toistensa päälle palattuaan luokkaan , tarttuen neekeripoikaan numero yksi , raahaten hänet ulos ja painoin sitä paniikkinappulaa taas .</w:t>
      </w:r>
    </w:p>
    <w:p>
      <w:r>
        <w:rPr>
          <w:b/>
          <w:u w:val="single"/>
        </w:rPr>
        <w:t xml:space="preserve">84340</w:t>
      </w:r>
    </w:p>
    <w:p>
      <w:r>
        <w:t xml:space="preserve">Kello 2.30 olin valmis lähtemään!</w:t>
      </w:r>
    </w:p>
    <w:p>
      <w:r>
        <w:rPr>
          <w:b/>
          <w:u w:val="single"/>
        </w:rPr>
        <w:t xml:space="preserve">84341</w:t>
      </w:r>
    </w:p>
    <w:p>
      <w:r>
        <w:t xml:space="preserve">Peruutin autoani ja tunsin kolahduksen .</w:t>
      </w:r>
    </w:p>
    <w:p>
      <w:r>
        <w:rPr>
          <w:b/>
          <w:u w:val="single"/>
        </w:rPr>
        <w:t xml:space="preserve">84342</w:t>
      </w:r>
    </w:p>
    <w:p>
      <w:r>
        <w:t xml:space="preserve">"Voi s * * t ," katsomatta, "törmäsin heidän autoonsa ja nyt kuolen!". '' , mutta helpotuksekseni se oli vain valotolppa.</w:t>
      </w:r>
    </w:p>
    <w:p>
      <w:r>
        <w:rPr>
          <w:b/>
          <w:u w:val="single"/>
        </w:rPr>
        <w:t xml:space="preserve">84343</w:t>
      </w:r>
    </w:p>
    <w:p>
      <w:r>
        <w:t xml:space="preserve">Tapasin ja näin monia näistä opettajista, jotka työskentelivät näissä mustien kouluissa, ja joitakin heidän kauhutarinoitaan.</w:t>
      </w:r>
    </w:p>
    <w:p>
      <w:r>
        <w:rPr>
          <w:b/>
          <w:u w:val="single"/>
        </w:rPr>
        <w:t xml:space="preserve">84344</w:t>
      </w:r>
    </w:p>
    <w:p>
      <w:r>
        <w:t xml:space="preserve">Olen myös , valitettavasti , viettänyt 7-8. luokan 95 % apinatalossa .</w:t>
      </w:r>
    </w:p>
    <w:p>
      <w:r>
        <w:rPr>
          <w:b/>
          <w:u w:val="single"/>
        </w:rPr>
        <w:t xml:space="preserve">84345</w:t>
      </w:r>
    </w:p>
    <w:p>
      <w:r>
        <w:t xml:space="preserve">Ei hauskaa .</w:t>
      </w:r>
    </w:p>
    <w:p>
      <w:r>
        <w:rPr>
          <w:b/>
          <w:u w:val="single"/>
        </w:rPr>
        <w:t xml:space="preserve">84346</w:t>
      </w:r>
    </w:p>
    <w:p>
      <w:r>
        <w:t xml:space="preserve">Se ei ollut oikeastaan niin vaarallinen perse , vain haiseva , ja tyhmä , ja köyhät 5 % valkoiset lapset olivat hylkiöitä , mikä teki joistakin heistä huligaaneja ja hulluja .</w:t>
      </w:r>
    </w:p>
    <w:p>
      <w:r>
        <w:rPr>
          <w:b/>
          <w:u w:val="single"/>
        </w:rPr>
        <w:t xml:space="preserve">84347</w:t>
      </w:r>
    </w:p>
    <w:p>
      <w:r>
        <w:t xml:space="preserve">Tunsin myötätuntoa valkoisia opettajia ja erityisesti valkoisia lapsia kohtaan, jotka kävivät kouluja.</w:t>
      </w:r>
    </w:p>
    <w:p>
      <w:r>
        <w:rPr>
          <w:b/>
          <w:u w:val="single"/>
        </w:rPr>
        <w:t xml:space="preserve">84348</w:t>
      </w:r>
    </w:p>
    <w:p>
      <w:r>
        <w:t xml:space="preserve">Nuo kuvat iskivät minuun , ja jotkut kommentit tuolla sivulla ovat ylivoimaisen tietämättömiä .</w:t>
      </w:r>
    </w:p>
    <w:p>
      <w:r>
        <w:rPr>
          <w:b/>
          <w:u w:val="single"/>
        </w:rPr>
        <w:t xml:space="preserve">84349</w:t>
      </w:r>
    </w:p>
    <w:p>
      <w:r>
        <w:t xml:space="preserve">En voisi kuvitellakaan eläväni sellaisissa oloissa, joissa on huumeita ja likaisia neekereitä kaikkialla.</w:t>
      </w:r>
    </w:p>
    <w:p>
      <w:r>
        <w:rPr>
          <w:b/>
          <w:u w:val="single"/>
        </w:rPr>
        <w:t xml:space="preserve">84350</w:t>
      </w:r>
    </w:p>
    <w:p>
      <w:r>
        <w:t xml:space="preserve">Tässä on kaverin blogi radioasemalta, jossa hän työskentelee.</w:t>
      </w:r>
    </w:p>
    <w:p>
      <w:r>
        <w:rPr>
          <w:b/>
          <w:u w:val="single"/>
        </w:rPr>
        <w:t xml:space="preserve">84351</w:t>
      </w:r>
    </w:p>
    <w:p>
      <w:r>
        <w:t xml:space="preserve">Jätin kommentin hänen vastauksensa alle Tea Party -videoon, mutta minun on korostettava sitä voidakseni lukea sen.</w:t>
      </w:r>
    </w:p>
    <w:p>
      <w:r>
        <w:rPr>
          <w:b/>
          <w:u w:val="single"/>
        </w:rPr>
        <w:t xml:space="preserve">84352</w:t>
      </w:r>
    </w:p>
    <w:p>
      <w:r>
        <w:t xml:space="preserve">93.5 THE BEACH - ROCK-ASEMA</w:t>
      </w:r>
    </w:p>
    <w:p>
      <w:r>
        <w:rPr>
          <w:b/>
          <w:u w:val="single"/>
        </w:rPr>
        <w:t xml:space="preserve">84353</w:t>
      </w:r>
    </w:p>
    <w:p>
      <w:r>
        <w:t xml:space="preserve">Tarkoituksellinen pyrkimys eliminoida yksilöitävissä oleva ryhmä on terveen järjen lain mukaan yritys tehdä geNOcide .</w:t>
      </w:r>
    </w:p>
    <w:p>
      <w:r>
        <w:rPr>
          <w:b/>
          <w:u w:val="single"/>
        </w:rPr>
        <w:t xml:space="preserve">84354</w:t>
      </w:r>
    </w:p>
    <w:p>
      <w:r>
        <w:t xml:space="preserve">Kukaan ei taida olla eri mieltä?</w:t>
      </w:r>
    </w:p>
    <w:p>
      <w:r>
        <w:rPr>
          <w:b/>
          <w:u w:val="single"/>
        </w:rPr>
        <w:t xml:space="preserve">84355</w:t>
      </w:r>
    </w:p>
    <w:p>
      <w:r>
        <w:t xml:space="preserve">Myrsky on syntymässä horisontissa - julistaa Obama sotatilan ennen vuotta 2016?</w:t>
      </w:r>
    </w:p>
    <w:p>
      <w:r>
        <w:rPr>
          <w:b/>
          <w:u w:val="single"/>
        </w:rPr>
        <w:t xml:space="preserve">84356</w:t>
      </w:r>
    </w:p>
    <w:p>
      <w:r>
        <w:t xml:space="preserve">Richard Anthony 2. maaliskuuta 2014 Myrsky on syntymässä horisontissa ?</w:t>
      </w:r>
    </w:p>
    <w:p>
      <w:r>
        <w:rPr>
          <w:b/>
          <w:u w:val="single"/>
        </w:rPr>
        <w:t xml:space="preserve">84357</w:t>
      </w:r>
    </w:p>
    <w:p>
      <w:r>
        <w:t xml:space="preserve">Julistaako Obama sotatilan ennen vuotta 2016 ? : Freedom Outpost</w:t>
      </w:r>
    </w:p>
    <w:p>
      <w:r>
        <w:rPr>
          <w:b/>
          <w:u w:val="single"/>
        </w:rPr>
        <w:t xml:space="preserve">84358</w:t>
      </w:r>
    </w:p>
    <w:p>
      <w:r>
        <w:t xml:space="preserve">Etelä-Afrikka on palannut kivikaudelle 20 vuodessa .</w:t>
      </w:r>
    </w:p>
    <w:p>
      <w:r>
        <w:rPr>
          <w:b/>
          <w:u w:val="single"/>
        </w:rPr>
        <w:t xml:space="preserve">84359</w:t>
      </w:r>
    </w:p>
    <w:p>
      <w:r>
        <w:t xml:space="preserve">Etelä-Afrikan valkoisten maanviljelijöiden valtion hyväksymä rasistinen murha FULL SCREEN BEST www.youtube.com/watch ? v = SKG72AviEFw</w:t>
      </w:r>
    </w:p>
    <w:p>
      <w:r>
        <w:rPr>
          <w:b/>
          <w:u w:val="single"/>
        </w:rPr>
        <w:t xml:space="preserve">84360</w:t>
      </w:r>
    </w:p>
    <w:p>
      <w:r>
        <w:t xml:space="preserve">Asun suuressa amerikkalaisessa kaupungissa, ja tilanne on pahentunut niin pahaksi, että olemme nyt siinä pisteessä, ettemme ole vain vähemmistö.</w:t>
      </w:r>
    </w:p>
    <w:p>
      <w:r>
        <w:rPr>
          <w:b/>
          <w:u w:val="single"/>
        </w:rPr>
        <w:t xml:space="preserve">84361</w:t>
      </w:r>
    </w:p>
    <w:p>
      <w:r>
        <w:t xml:space="preserve">Olemme pahasti alakynnessä .</w:t>
      </w:r>
    </w:p>
    <w:p>
      <w:r>
        <w:rPr>
          <w:b/>
          <w:u w:val="single"/>
        </w:rPr>
        <w:t xml:space="preserve">84362</w:t>
      </w:r>
    </w:p>
    <w:p>
      <w:r>
        <w:t xml:space="preserve">Löysin tämän langan täynnä hyviä leikkeitä , tässä on muutama niistä.</w:t>
      </w:r>
    </w:p>
    <w:p>
      <w:r>
        <w:rPr>
          <w:b/>
          <w:u w:val="single"/>
        </w:rPr>
        <w:t xml:space="preserve">84363</w:t>
      </w:r>
    </w:p>
    <w:p>
      <w:r>
        <w:t xml:space="preserve">https : //www.stormfront.org/forum/show ... 395023 &amp; page = 84 On selvää, että näillä ihmisillä on hauskaa täällä , on vain harmi, että heidät keskeytettiin prosessin aikana YouTube - Harvinaisia hetkiä kolmannesta valtakunnasta Jotain näyttää olevan hauskaa YouTube - Maxi Biewers Lachkrampf [ YOUTUBE ] 5Syk36RbpHM [ /YOUTUBE ] Oooops YouTube - DEA agentti ampuu itsensä YouTube - Nigga Moment [ youtube ] sH2DNWk6u1A [ /youtube ] Pyydän anteeksi kaikilta Stormfrontin jäseniltä Venäjältä tämän takia .</w:t>
      </w:r>
    </w:p>
    <w:p>
      <w:r>
        <w:rPr>
          <w:b/>
          <w:u w:val="single"/>
        </w:rPr>
        <w:t xml:space="preserve">84364</w:t>
      </w:r>
    </w:p>
    <w:p>
      <w:r>
        <w:t xml:space="preserve">Se on kuitenkin erinomainen kappale , joka perustuu kommunistisen neuvostohymnin rytmiin , jota jouduin kuuntelemaan lapsena usein , kauhea kokemus .</w:t>
      </w:r>
    </w:p>
    <w:p>
      <w:r>
        <w:rPr>
          <w:b/>
          <w:u w:val="single"/>
        </w:rPr>
        <w:t xml:space="preserve">84365</w:t>
      </w:r>
    </w:p>
    <w:p>
      <w:r>
        <w:t xml:space="preserve">[ youtube ] l46t _ nrySg4 [ /youtube ] [ youtube ] ky-zdHMNFNM [ /youtube ]</w:t>
      </w:r>
    </w:p>
    <w:p>
      <w:r>
        <w:rPr>
          <w:b/>
          <w:u w:val="single"/>
        </w:rPr>
        <w:t xml:space="preserve">84366</w:t>
      </w:r>
    </w:p>
    <w:p>
      <w:r>
        <w:t xml:space="preserve">Mielestäni heidän on tehtävä parempaa työtä yrittäessään osoittaa, missä SAT-testien puolueellisuus on.</w:t>
      </w:r>
    </w:p>
    <w:p>
      <w:r>
        <w:rPr>
          <w:b/>
          <w:u w:val="single"/>
        </w:rPr>
        <w:t xml:space="preserve">84367</w:t>
      </w:r>
    </w:p>
    <w:p>
      <w:r>
        <w:t xml:space="preserve">Tämä on vihaa !!!</w:t>
      </w:r>
    </w:p>
    <w:p>
      <w:r>
        <w:rPr>
          <w:b/>
          <w:u w:val="single"/>
        </w:rPr>
        <w:t xml:space="preserve">84368</w:t>
      </w:r>
    </w:p>
    <w:p>
      <w:r>
        <w:t xml:space="preserve">Mustat vihaavat valkoisia .</w:t>
      </w:r>
    </w:p>
    <w:p>
      <w:r>
        <w:rPr>
          <w:b/>
          <w:u w:val="single"/>
        </w:rPr>
        <w:t xml:space="preserve">84369</w:t>
      </w:r>
    </w:p>
    <w:p>
      <w:r>
        <w:t xml:space="preserve">Jumala levätköön tämän miehen sielu.</w:t>
      </w:r>
    </w:p>
    <w:p>
      <w:r>
        <w:rPr>
          <w:b/>
          <w:u w:val="single"/>
        </w:rPr>
        <w:t xml:space="preserve">84370</w:t>
      </w:r>
    </w:p>
    <w:p>
      <w:r>
        <w:t xml:space="preserve">Toivottavasti tuo musta hyypiö ei pääse helpolla .</w:t>
      </w:r>
    </w:p>
    <w:p>
      <w:r>
        <w:rPr>
          <w:b/>
          <w:u w:val="single"/>
        </w:rPr>
        <w:t xml:space="preserve">84371</w:t>
      </w:r>
    </w:p>
    <w:p>
      <w:r>
        <w:t xml:space="preserve">BNP sai kolme kertaa enemmän ääniä kuin viime vaaleissa.</w:t>
      </w:r>
    </w:p>
    <w:p>
      <w:r>
        <w:rPr>
          <w:b/>
          <w:u w:val="single"/>
        </w:rPr>
        <w:t xml:space="preserve">84372</w:t>
      </w:r>
    </w:p>
    <w:p>
      <w:r>
        <w:t xml:space="preserve">Ehkäpä pääsette ulos ja laitatte BNP-tarroja .</w:t>
      </w:r>
    </w:p>
    <w:p>
      <w:r>
        <w:rPr>
          <w:b/>
          <w:u w:val="single"/>
        </w:rPr>
        <w:t xml:space="preserve">84373</w:t>
      </w:r>
    </w:p>
    <w:p>
      <w:r>
        <w:t xml:space="preserve">Opettaja jäi kiinni huumeiden myynnistä koulussa .</w:t>
      </w:r>
    </w:p>
    <w:p>
      <w:r>
        <w:rPr>
          <w:b/>
          <w:u w:val="single"/>
        </w:rPr>
        <w:t xml:space="preserve">84374</w:t>
      </w:r>
    </w:p>
    <w:p>
      <w:r>
        <w:t xml:space="preserve">Memphis City Schools opettaja pysyy liittovaltion huostassa ainakin muutaman päivän, kun hänen asianajajansa yrittää löytää turvallinen huumeiden hoitoon laitos hänelle ennen rikosoikeudellisia huumeiden syytteitä.</w:t>
      </w:r>
    </w:p>
    <w:p>
      <w:r>
        <w:rPr>
          <w:b/>
          <w:u w:val="single"/>
        </w:rPr>
        <w:t xml:space="preserve">84375</w:t>
      </w:r>
    </w:p>
    <w:p>
      <w:r>
        <w:t xml:space="preserve">Emily Tubb , 33 , Southavenista , joka on englannin osastolla East High Schoolissa , sai viime viikolla syytteen väitetystä hallussapidosta, jonka tarkoituksena oli levittää Adderallia , alpratsolaamia ja heroiinia .</w:t>
      </w:r>
    </w:p>
    <w:p>
      <w:r>
        <w:rPr>
          <w:b/>
          <w:u w:val="single"/>
        </w:rPr>
        <w:t xml:space="preserve">84376</w:t>
      </w:r>
    </w:p>
    <w:p>
      <w:r>
        <w:t xml:space="preserve">http://www.commercialappeal.com/news ... emain-custody / Nyt hieman koulusta, jossa hän `` opettaa'' .</w:t>
      </w:r>
    </w:p>
    <w:p>
      <w:r>
        <w:rPr>
          <w:b/>
          <w:u w:val="single"/>
        </w:rPr>
        <w:t xml:space="preserve">84377</w:t>
      </w:r>
    </w:p>
    <w:p>
      <w:r>
        <w:t xml:space="preserve">http://www.greatschools.org/cgi-bin/ ... r/855#opiskelijat 99 % negro .</w:t>
      </w:r>
    </w:p>
    <w:p>
      <w:r>
        <w:rPr>
          <w:b/>
          <w:u w:val="single"/>
        </w:rPr>
        <w:t xml:space="preserve">84378</w:t>
      </w:r>
    </w:p>
    <w:p>
      <w:r>
        <w:t xml:space="preserve">Etelä-Afrikka on vain välähdys tulevaisuudestamme , kun Memphisin pedot ajavat sen suoraan maan tasalle .</w:t>
      </w:r>
    </w:p>
    <w:p>
      <w:r>
        <w:rPr>
          <w:b/>
          <w:u w:val="single"/>
        </w:rPr>
        <w:t xml:space="preserve">84379</w:t>
      </w:r>
    </w:p>
    <w:p>
      <w:r>
        <w:t xml:space="preserve">Kiinalaiset ovat todella rakentaneet maataan viime vuosikymmeninä, ja siihen on kuulunut paljon suurnopeusjunia.</w:t>
      </w:r>
    </w:p>
    <w:p>
      <w:r>
        <w:rPr>
          <w:b/>
          <w:u w:val="single"/>
        </w:rPr>
        <w:t xml:space="preserve">84380</w:t>
      </w:r>
    </w:p>
    <w:p>
      <w:r>
        <w:t xml:space="preserve">Käytimme aikamme siihen, että yritimme saada neekerit oppimaan lukemaan.</w:t>
      </w:r>
    </w:p>
    <w:p>
      <w:r>
        <w:rPr>
          <w:b/>
          <w:u w:val="single"/>
        </w:rPr>
        <w:t xml:space="preserve">84381</w:t>
      </w:r>
    </w:p>
    <w:p>
      <w:r>
        <w:t xml:space="preserve">Lähes kaikilla on paremmat suurnopeusjunayhteydet kuin meillä .</w:t>
      </w:r>
    </w:p>
    <w:p>
      <w:r>
        <w:rPr>
          <w:b/>
          <w:u w:val="single"/>
        </w:rPr>
        <w:t xml:space="preserve">84382</w:t>
      </w:r>
    </w:p>
    <w:p>
      <w:r>
        <w:t xml:space="preserve">Meillä on tuskin rautateitä.</w:t>
      </w:r>
    </w:p>
    <w:p>
      <w:r>
        <w:rPr>
          <w:b/>
          <w:u w:val="single"/>
        </w:rPr>
        <w:t xml:space="preserve">84383</w:t>
      </w:r>
    </w:p>
    <w:p>
      <w:r>
        <w:t xml:space="preserve">Minäkin olen utelias, mutta se, mitä tapahtui, on silti väärin niin monella tavalla, riippumatta uhrin rodusta.</w:t>
      </w:r>
    </w:p>
    <w:p>
      <w:r>
        <w:rPr>
          <w:b/>
          <w:u w:val="single"/>
        </w:rPr>
        <w:t xml:space="preserve">84384</w:t>
      </w:r>
    </w:p>
    <w:p>
      <w:r>
        <w:t xml:space="preserve">Toivottavasti hän toipuu ja on oppinut tärkeän läksyn .</w:t>
      </w:r>
    </w:p>
    <w:p>
      <w:r>
        <w:rPr>
          <w:b/>
          <w:u w:val="single"/>
        </w:rPr>
        <w:t xml:space="preserve">84385</w:t>
      </w:r>
    </w:p>
    <w:p>
      <w:r>
        <w:t xml:space="preserve">Näyttää mihin ali-ihmisryhmään nämä neekerit kuuluvat , hevosparka sai tartunnan likaiselta perverssiltä .</w:t>
      </w:r>
    </w:p>
    <w:p>
      <w:r>
        <w:rPr>
          <w:b/>
          <w:u w:val="single"/>
        </w:rPr>
        <w:t xml:space="preserve">84386</w:t>
      </w:r>
    </w:p>
    <w:p>
      <w:r>
        <w:t xml:space="preserve">Joka päivä se joutuu vähän enemmän roskiin...</w:t>
      </w:r>
    </w:p>
    <w:p>
      <w:r>
        <w:rPr>
          <w:b/>
          <w:u w:val="single"/>
        </w:rPr>
        <w:t xml:space="preserve">84387</w:t>
      </w:r>
    </w:p>
    <w:p>
      <w:r>
        <w:t xml:space="preserve">Kuten kommentoin muutama päivä sitten tässä keskusteluketjussa , massiivinen rotujen (tai etnisten ryhmien) sekoittuminen yleensä edeltää massiivista rotusotaa (tai etnistä sotaa).</w:t>
      </w:r>
    </w:p>
    <w:p>
      <w:r>
        <w:rPr>
          <w:b/>
          <w:u w:val="single"/>
        </w:rPr>
        <w:t xml:space="preserve">84388</w:t>
      </w:r>
    </w:p>
    <w:p>
      <w:r>
        <w:t xml:space="preserve">Parasta suunnata putkiin .</w:t>
      </w:r>
    </w:p>
    <w:p>
      <w:r>
        <w:rPr>
          <w:b/>
          <w:u w:val="single"/>
        </w:rPr>
        <w:t xml:space="preserve">84389</w:t>
      </w:r>
    </w:p>
    <w:p>
      <w:r>
        <w:t xml:space="preserve">Sain juuri Gmail-tilin , vaikeuksia saada hyviä tuloksia Googlen uutisista , mistä muualta voin etsiä ?</w:t>
      </w:r>
    </w:p>
    <w:p>
      <w:r>
        <w:rPr>
          <w:b/>
          <w:u w:val="single"/>
        </w:rPr>
        <w:t xml:space="preserve">84390</w:t>
      </w:r>
    </w:p>
    <w:p>
      <w:r>
        <w:t xml:space="preserve">Minun on autettava, en halua nähdä näiden eläinten pääsevän vapaaksi!!!</w:t>
      </w:r>
    </w:p>
    <w:p>
      <w:r>
        <w:rPr>
          <w:b/>
          <w:u w:val="single"/>
        </w:rPr>
        <w:t xml:space="preserve">84391</w:t>
      </w:r>
    </w:p>
    <w:p>
      <w:r>
        <w:t xml:space="preserve">Mitä muuta voin tehdä?</w:t>
      </w:r>
    </w:p>
    <w:p>
      <w:r>
        <w:rPr>
          <w:b/>
          <w:u w:val="single"/>
        </w:rPr>
        <w:t xml:space="preserve">84392</w:t>
      </w:r>
    </w:p>
    <w:p>
      <w:r>
        <w:t xml:space="preserve">Joskus meidän on vain oltava pahoillamme esi-isiemme vääryyksistä, tai muuten me jatkamme samaa mokaa kuin he tekivät.</w:t>
      </w:r>
    </w:p>
    <w:p>
      <w:r>
        <w:rPr>
          <w:b/>
          <w:u w:val="single"/>
        </w:rPr>
        <w:t xml:space="preserve">84393</w:t>
      </w:r>
    </w:p>
    <w:p>
      <w:r>
        <w:t xml:space="preserve">Voimakas video, joka osoittaa, kuinka primitiivisiä nämä pedot ovat .</w:t>
      </w:r>
    </w:p>
    <w:p>
      <w:r>
        <w:rPr>
          <w:b/>
          <w:u w:val="single"/>
        </w:rPr>
        <w:t xml:space="preserve">84394</w:t>
      </w:r>
    </w:p>
    <w:p>
      <w:r>
        <w:t xml:space="preserve">Alle 70 I.Q. Sanoisin varmasti .</w:t>
      </w:r>
    </w:p>
    <w:p>
      <w:r>
        <w:rPr>
          <w:b/>
          <w:u w:val="single"/>
        </w:rPr>
        <w:t xml:space="preserve">84395</w:t>
      </w:r>
    </w:p>
    <w:p>
      <w:r>
        <w:t xml:space="preserve">Miksi meidän pitäisi yrittää sivistää sellaista, jota ei voida kesyttää tai sivistää?</w:t>
      </w:r>
    </w:p>
    <w:p>
      <w:r>
        <w:rPr>
          <w:b/>
          <w:u w:val="single"/>
        </w:rPr>
        <w:t xml:space="preserve">84396</w:t>
      </w:r>
    </w:p>
    <w:p>
      <w:r>
        <w:t xml:space="preserve">Kyse on aina hajota ja hallitse.Jos katsotte Kultaisen aamunkoiton kuvia, siellä on yleensä naisia.Valkoisten välinen yhtenäisyys on välttämätöntä sukupuolten välillä.</w:t>
      </w:r>
    </w:p>
    <w:p>
      <w:r>
        <w:rPr>
          <w:b/>
          <w:u w:val="single"/>
        </w:rPr>
        <w:t xml:space="preserve">84397</w:t>
      </w:r>
    </w:p>
    <w:p>
      <w:r>
        <w:t xml:space="preserve">No, georgialaisia on maassaan ehkä 80 prosenttia, ja kaksi suurinta vähemmistöä ovat azerit ja armenialaiset, joten on todellakin hyvin helppoa, että Georgiasta tulevat kaukasian paviaanityypit eivät ole georgialaisia.</w:t>
      </w:r>
    </w:p>
    <w:p>
      <w:r>
        <w:rPr>
          <w:b/>
          <w:u w:val="single"/>
        </w:rPr>
        <w:t xml:space="preserve">84398</w:t>
      </w:r>
    </w:p>
    <w:p>
      <w:r>
        <w:t xml:space="preserve">Toisaalta armenialaisista on lähes 98 prosenttia armenialaisia, joten jos kaikki ei-valkoiset ovat assimiloituneita mustalaisia, kurdeja, assyrialaisia jne. niin silloinhan armenialaisia ei voi kutsua valkoiseksi kansaksi.</w:t>
      </w:r>
    </w:p>
    <w:p>
      <w:r>
        <w:rPr>
          <w:b/>
          <w:u w:val="single"/>
        </w:rPr>
        <w:t xml:space="preserve">84399</w:t>
      </w:r>
    </w:p>
    <w:p>
      <w:r>
        <w:t xml:space="preserve">Thorongil Sinä saat yhden kaksosen , minä saan toisen.</w:t>
      </w:r>
    </w:p>
    <w:p>
      <w:r>
        <w:rPr>
          <w:b/>
          <w:u w:val="single"/>
        </w:rPr>
        <w:t xml:space="preserve">84400</w:t>
      </w:r>
    </w:p>
    <w:p>
      <w:r>
        <w:t xml:space="preserve">Tässä on toinenkin näkemys tästä asiasta : Song of Albion Viimeisessä luvussa on todella hyviä neuvoja valkoisille nationalisteille ... pitäisi saada ihmiset puhumaan .</w:t>
      </w:r>
    </w:p>
    <w:p>
      <w:r>
        <w:rPr>
          <w:b/>
          <w:u w:val="single"/>
        </w:rPr>
        <w:t xml:space="preserve">84401</w:t>
      </w:r>
    </w:p>
    <w:p>
      <w:r>
        <w:t xml:space="preserve">Kävin Oklahomassa kiitospäivänä ja käytin yli $ 100.00 heidän ( Amish ) piirakoita , kalkkuna ja muuta ruokaa .</w:t>
      </w:r>
    </w:p>
    <w:p>
      <w:r>
        <w:rPr>
          <w:b/>
          <w:u w:val="single"/>
        </w:rPr>
        <w:t xml:space="preserve">84402</w:t>
      </w:r>
    </w:p>
    <w:p>
      <w:r>
        <w:t xml:space="preserve">Ja Voi Luoja .</w:t>
      </w:r>
    </w:p>
    <w:p>
      <w:r>
        <w:rPr>
          <w:b/>
          <w:u w:val="single"/>
        </w:rPr>
        <w:t xml:space="preserve">84403</w:t>
      </w:r>
    </w:p>
    <w:p>
      <w:r>
        <w:t xml:space="preserve">Se oli niin hyvää!</w:t>
      </w:r>
    </w:p>
    <w:p>
      <w:r>
        <w:rPr>
          <w:b/>
          <w:u w:val="single"/>
        </w:rPr>
        <w:t xml:space="preserve">84404</w:t>
      </w:r>
    </w:p>
    <w:p>
      <w:r>
        <w:t xml:space="preserve">Paras pirun pekaanipiirakka mitä olen koskaan syönyt !</w:t>
      </w:r>
    </w:p>
    <w:p>
      <w:r>
        <w:rPr>
          <w:b/>
          <w:u w:val="single"/>
        </w:rPr>
        <w:t xml:space="preserve">84405</w:t>
      </w:r>
    </w:p>
    <w:p>
      <w:r>
        <w:t xml:space="preserve">INTJ Introvertti ( 89 % ) iNtuitiivinen ( 25 % ) iNtuitiivinen Ajattelu ( 50 % ) Arvioiva ( 67 % ) Sinulla on vahva mieltymys introverttiuteen ekstroverttiuden sijaan ( 89 % ) Sinulla on kohtalainen mieltymys intuitioon aistimiseen nähden ( 25 % ) Sinulla on kohtalainen mieltymys ajatteluun tunteiden sijaan ( 50 % ) Sinulla on selvä mieltymys arvioimiseen havaitsemiseen nähden ( 67 % ).</w:t>
      </w:r>
    </w:p>
    <w:p>
      <w:r>
        <w:rPr>
          <w:b/>
          <w:u w:val="single"/>
        </w:rPr>
        <w:t xml:space="preserve">84406</w:t>
      </w:r>
    </w:p>
    <w:p>
      <w:r>
        <w:t xml:space="preserve">``Me kaikki vuodamme verta punaisena'' Kuten koirat , apinat , käärmeet ja rotat punainen veri ei merkitse mitään , mutta verrataan aivojen kokoa ja saavutuksia rodun mukaan .</w:t>
      </w:r>
    </w:p>
    <w:p>
      <w:r>
        <w:rPr>
          <w:b/>
          <w:u w:val="single"/>
        </w:rPr>
        <w:t xml:space="preserve">84407</w:t>
      </w:r>
    </w:p>
    <w:p>
      <w:r>
        <w:t xml:space="preserve">Uuden maailmanjärjestyksen voittaminen vaatii kaikkien yhteistyötä.</w:t>
      </w:r>
    </w:p>
    <w:p>
      <w:r>
        <w:rPr>
          <w:b/>
          <w:u w:val="single"/>
        </w:rPr>
        <w:t xml:space="preserve">84408</w:t>
      </w:r>
    </w:p>
    <w:p>
      <w:r>
        <w:t xml:space="preserve">Eikä se ole myöskään isänne Uusi Maailmanjärjestys , pikemminkin juutalaisten Maailmanjärjestys .</w:t>
      </w:r>
    </w:p>
    <w:p>
      <w:r>
        <w:rPr>
          <w:b/>
          <w:u w:val="single"/>
        </w:rPr>
        <w:t xml:space="preserve">84409</w:t>
      </w:r>
    </w:p>
    <w:p>
      <w:r>
        <w:t xml:space="preserve">Rikkaat, jotka puhuvat luokkasodasta, ovat juuri niitä, jotka suunnittelevat sitä ja yrittävät vakuuttaa köyhät hyökkäämään keskimmäistä työväenluokkaa vastaan.</w:t>
      </w:r>
    </w:p>
    <w:p>
      <w:r>
        <w:rPr>
          <w:b/>
          <w:u w:val="single"/>
        </w:rPr>
        <w:t xml:space="preserve">84410</w:t>
      </w:r>
    </w:p>
    <w:p>
      <w:r>
        <w:t xml:space="preserve">Mielestäni on hieman myöhäistä ajatella huolehtia valkoisten ihmisten turvallisuudesta ja tulevaisuudesta Etelä-Afrikassa .</w:t>
      </w:r>
    </w:p>
    <w:p>
      <w:r>
        <w:rPr>
          <w:b/>
          <w:u w:val="single"/>
        </w:rPr>
        <w:t xml:space="preserve">84411</w:t>
      </w:r>
    </w:p>
    <w:p>
      <w:r>
        <w:t xml:space="preserve">Seksuaalirikoksesta epäilty jäi kiinni kännykkävideolta - YouTube Raiskauksesta epäilty jäi kiinni kännykkävideolta - Uutisjuttu - KTVU San Francisco Dion McDanielin rikoskuvaus.</w:t>
      </w:r>
    </w:p>
    <w:p>
      <w:r>
        <w:rPr>
          <w:b/>
          <w:u w:val="single"/>
        </w:rPr>
        <w:t xml:space="preserve">84412</w:t>
      </w:r>
    </w:p>
    <w:p>
      <w:r>
        <w:t xml:space="preserve">Nyt on 30 sekuntia, joita en saa koskaan takaisin .</w:t>
      </w:r>
    </w:p>
    <w:p>
      <w:r>
        <w:rPr>
          <w:b/>
          <w:u w:val="single"/>
        </w:rPr>
        <w:t xml:space="preserve">84413</w:t>
      </w:r>
    </w:p>
    <w:p>
      <w:r>
        <w:t xml:space="preserve">En vain kestä kuunnella neekereiden laulua, ja 30 sekuntia on kaikki mitä kestän.</w:t>
      </w:r>
    </w:p>
    <w:p>
      <w:r>
        <w:rPr>
          <w:b/>
          <w:u w:val="single"/>
        </w:rPr>
        <w:t xml:space="preserve">84414</w:t>
      </w:r>
    </w:p>
    <w:p>
      <w:r>
        <w:t xml:space="preserve">Alkaa klo 21 : 30 Hulu - Julkkisten läheltä piti -tilanteet : Ice-T , Cheryl Tiegs , Ed Begley Jr. &amp; Yancy Butler - Katso koko jakso nyt .</w:t>
      </w:r>
    </w:p>
    <w:p>
      <w:r>
        <w:rPr>
          <w:b/>
          <w:u w:val="single"/>
        </w:rPr>
        <w:t xml:space="preserve">84415</w:t>
      </w:r>
    </w:p>
    <w:p>
      <w:r>
        <w:t xml:space="preserve">On hämmästyttävää, miten tyhmiä liberaalit ovat , vaikka hänet on melkein murhattu valkoihoisen olemuksen vuoksi, herra Begley on edelleen naurettava * * * * * * * * * * * -rakastava typerys.</w:t>
      </w:r>
    </w:p>
    <w:p>
      <w:r>
        <w:rPr>
          <w:b/>
          <w:u w:val="single"/>
        </w:rPr>
        <w:t xml:space="preserve">84416</w:t>
      </w:r>
    </w:p>
    <w:p>
      <w:r>
        <w:t xml:space="preserve">Suosikkikohta : Ja silti hän ei näe totuutta suoraan kasvojensa edessä .</w:t>
      </w:r>
    </w:p>
    <w:p>
      <w:r>
        <w:rPr>
          <w:b/>
          <w:u w:val="single"/>
        </w:rPr>
        <w:t xml:space="preserve">84417</w:t>
      </w:r>
    </w:p>
    <w:p>
      <w:r>
        <w:t xml:space="preserve">Isäni on amerikkalainen, mutta en koskaan ajattelisi mennä asumaan Saatanan pesään!</w:t>
      </w:r>
    </w:p>
    <w:p>
      <w:r>
        <w:rPr>
          <w:b/>
          <w:u w:val="single"/>
        </w:rPr>
        <w:t xml:space="preserve">84418</w:t>
      </w:r>
    </w:p>
    <w:p>
      <w:r>
        <w:t xml:space="preserve">Menen syömään hagista ja siemailemaan viskiä skottien kanssa, kiitos!</w:t>
      </w:r>
    </w:p>
    <w:p>
      <w:r>
        <w:rPr>
          <w:b/>
          <w:u w:val="single"/>
        </w:rPr>
        <w:t xml:space="preserve">84419</w:t>
      </w:r>
    </w:p>
    <w:p>
      <w:r>
        <w:t xml:space="preserve">Ja se toimii eduksemme myös toisinpäin - valkoisten työntäminen liian pitkälle, jotta he kapinoisivat.</w:t>
      </w:r>
    </w:p>
    <w:p>
      <w:r>
        <w:rPr>
          <w:b/>
          <w:u w:val="single"/>
        </w:rPr>
        <w:t xml:space="preserve">84420</w:t>
      </w:r>
    </w:p>
    <w:p>
      <w:r>
        <w:t xml:space="preserve">Tämä on uusin valkoisten vastainen hyökkäys, jonka on tehnyt "groidi".</w:t>
      </w:r>
    </w:p>
    <w:p>
      <w:r>
        <w:rPr>
          <w:b/>
          <w:u w:val="single"/>
        </w:rPr>
        <w:t xml:space="preserve">84421</w:t>
      </w:r>
    </w:p>
    <w:p>
      <w:r>
        <w:t xml:space="preserve">It 's going viral on Youtube - warning the lesbian ' groid gets aggressive on the whites for any reason : Youtube - Video Caught On Tape Lesbian Or Young Man Going Wild On BART Train In Oakland !</w:t>
      </w:r>
    </w:p>
    <w:p>
      <w:r>
        <w:rPr>
          <w:b/>
          <w:u w:val="single"/>
        </w:rPr>
        <w:t xml:space="preserve">84422</w:t>
      </w:r>
    </w:p>
    <w:p>
      <w:r>
        <w:t xml:space="preserve">Swinging Molempien Naisten Pojat Kukaan ei yritä estää sitä</w:t>
      </w:r>
    </w:p>
    <w:p>
      <w:r>
        <w:rPr>
          <w:b/>
          <w:u w:val="single"/>
        </w:rPr>
        <w:t xml:space="preserve">84423</w:t>
      </w:r>
    </w:p>
    <w:p>
      <w:r>
        <w:t xml:space="preserve">Lisää impulsiivista neekerin strippausta ...</w:t>
      </w:r>
    </w:p>
    <w:p>
      <w:r>
        <w:rPr>
          <w:b/>
          <w:u w:val="single"/>
        </w:rPr>
        <w:t xml:space="preserve">84424</w:t>
      </w:r>
    </w:p>
    <w:p>
      <w:r>
        <w:t xml:space="preserve">YouTube - Poliisit taser väkivaltainen humalassa 12-vuotias neekeri ryöstö ja pahoinpitely : YouTube - Tämä lapsi 12-vuotias KO ' ing poliisi paljain käsin ja outrunning K-9 s useita kortteleita varten</w:t>
      </w:r>
    </w:p>
    <w:p>
      <w:r>
        <w:rPr>
          <w:b/>
          <w:u w:val="single"/>
        </w:rPr>
        <w:t xml:space="preserve">84425</w:t>
      </w:r>
    </w:p>
    <w:p>
      <w:r>
        <w:t xml:space="preserve">Entäpä tämä - televisiossa pyörii jatkuvasti murtohälyttimen mainoksia - rikolliset, jotka murtautuvat sisään, ovat - yllätys - aina valkoisia.</w:t>
      </w:r>
    </w:p>
    <w:p>
      <w:r>
        <w:rPr>
          <w:b/>
          <w:u w:val="single"/>
        </w:rPr>
        <w:t xml:space="preserve">84426</w:t>
      </w:r>
    </w:p>
    <w:p>
      <w:r>
        <w:t xml:space="preserve">Lisää mustien ja valkoisten välistä julmuutta : YouTube - Rasistiset mustat jengit kohdistavat viharikoksia valkoisiin miehiin Baltimoressa YouTube - Valkoinen poika hakattiin orjuuden takia YouTube - 32 jengiläistä pidätettiin viharikosten yhteydessä valkoisten ja latinojen kimppuun kohdistuneista viharikoksista YouTube - Väkivaltaiset , rasistiset afrikkalaiset maahanmuuttajat</w:t>
      </w:r>
    </w:p>
    <w:p>
      <w:r>
        <w:rPr>
          <w:b/>
          <w:u w:val="single"/>
        </w:rPr>
        <w:t xml:space="preserve">84427</w:t>
      </w:r>
    </w:p>
    <w:p>
      <w:r>
        <w:t xml:space="preserve">Kiitos lähettämisestä .</w:t>
      </w:r>
    </w:p>
    <w:p>
      <w:r>
        <w:rPr>
          <w:b/>
          <w:u w:val="single"/>
        </w:rPr>
        <w:t xml:space="preserve">84428</w:t>
      </w:r>
    </w:p>
    <w:p>
      <w:r>
        <w:t xml:space="preserve">Muutan pian isompaan taloon, ja tuo kartta sopii täydellisesti groidaalisen analyysin tekemiseen.</w:t>
      </w:r>
    </w:p>
    <w:p>
      <w:r>
        <w:rPr>
          <w:b/>
          <w:u w:val="single"/>
        </w:rPr>
        <w:t xml:space="preserve">84429</w:t>
      </w:r>
    </w:p>
    <w:p>
      <w:r>
        <w:t xml:space="preserve">8-vuotiaat lapset ovat "rasisteja", jos he jäävät pois islaminuskomuksesta : koulun uhkaava kirje vanhemmille on herättänyt närkästystä | Mail Online</w:t>
      </w:r>
    </w:p>
    <w:p>
      <w:r>
        <w:rPr>
          <w:b/>
          <w:u w:val="single"/>
        </w:rPr>
        <w:t xml:space="preserve">84430</w:t>
      </w:r>
    </w:p>
    <w:p>
      <w:r>
        <w:t xml:space="preserve">Vierailin juuri L.A:ssa. Minulla ei ole sanoja kuvaamaan tämän kaupungin rotutilannetta.</w:t>
      </w:r>
    </w:p>
    <w:p>
      <w:r>
        <w:rPr>
          <w:b/>
          <w:u w:val="single"/>
        </w:rPr>
        <w:t xml:space="preserve">84431</w:t>
      </w:r>
    </w:p>
    <w:p>
      <w:r>
        <w:t xml:space="preserve">Ajoin lähellä USC ja se oli KAIKKI darkies .</w:t>
      </w:r>
    </w:p>
    <w:p>
      <w:r>
        <w:rPr>
          <w:b/>
          <w:u w:val="single"/>
        </w:rPr>
        <w:t xml:space="preserve">84432</w:t>
      </w:r>
    </w:p>
    <w:p>
      <w:r>
        <w:t xml:space="preserve">Auta minua lähettämään viesti Obamalle : https : //petitions.whitehouse.gov/pet ... istan/SZP82fbc https : //petitions.whitehouse.gov/pet ... ation/PLzLzpnc https : //petitions.whitehouse.gov/pet ... -iran/Gs7L50Kv https : //petitions.whitehouse.gov/pet ... h-irs/s8XQx9Hs https : //petitions.whitehouse.gov/pet ... tates/nzjYDlGM</w:t>
      </w:r>
    </w:p>
    <w:p>
      <w:r>
        <w:rPr>
          <w:b/>
          <w:u w:val="single"/>
        </w:rPr>
        <w:t xml:space="preserve">84433</w:t>
      </w:r>
    </w:p>
    <w:p>
      <w:r>
        <w:t xml:space="preserve">Sinä, veljeni, olet suuri kansallismielinen, ja voin vain toivoa, että totuutesi löytävät tiensä kansakuntamme sydämiin.</w:t>
      </w:r>
    </w:p>
    <w:p>
      <w:r>
        <w:rPr>
          <w:b/>
          <w:u w:val="single"/>
        </w:rPr>
        <w:t xml:space="preserve">84434</w:t>
      </w:r>
    </w:p>
    <w:p>
      <w:r>
        <w:t xml:space="preserve">Ranska on ollut poissa jo pitkään , meidän on otettava se takaisin myöhemmin , koska ranskalaisia ei ole enää kovinkaan pian .</w:t>
      </w:r>
    </w:p>
    <w:p>
      <w:r>
        <w:rPr>
          <w:b/>
          <w:u w:val="single"/>
        </w:rPr>
        <w:t xml:space="preserve">84435</w:t>
      </w:r>
    </w:p>
    <w:p>
      <w:r>
        <w:t xml:space="preserve">Näin televisiossa tuon mainoksen, jossa oli aasialainen mies ja valkoinen tyttö, ja se häiritsi minua.</w:t>
      </w:r>
    </w:p>
    <w:p>
      <w:r>
        <w:rPr>
          <w:b/>
          <w:u w:val="single"/>
        </w:rPr>
        <w:t xml:space="preserve">84436</w:t>
      </w:r>
    </w:p>
    <w:p>
      <w:r>
        <w:t xml:space="preserve">Televisiossa on niin paljon rotuja sekoittavia mainoksia, että se käy ylivoimaiseksi.</w:t>
      </w:r>
    </w:p>
    <w:p>
      <w:r>
        <w:rPr>
          <w:b/>
          <w:u w:val="single"/>
        </w:rPr>
        <w:t xml:space="preserve">84437</w:t>
      </w:r>
    </w:p>
    <w:p>
      <w:r>
        <w:t xml:space="preserve">Kun olin viimeksi Etelä-Afrikassa , menimme Sun Cityyn ja näimme pieniä mustia apinoita uimassa , hauskinta oli katsoa kun he kuivasivat vettä kasvoiltaan , se näyttää aivan paviaanilta tai joltain muulta , miten he tekevät sen , valkoisilla on tietyt maneerit asioiden tekemisessä , heillä on täysin apinamaiset maneerit .</w:t>
      </w:r>
    </w:p>
    <w:p>
      <w:r>
        <w:rPr>
          <w:b/>
          <w:u w:val="single"/>
        </w:rPr>
        <w:t xml:space="preserve">84438</w:t>
      </w:r>
    </w:p>
    <w:p>
      <w:r>
        <w:t xml:space="preserve">Luulen, että myös itä-intialaisia voidaan pitää valkoisina, koska väestölaskennassa aasialainen tarkoittaa itämaista, koska Aasia on valtava maanosa.</w:t>
      </w:r>
    </w:p>
    <w:p>
      <w:r>
        <w:rPr>
          <w:b/>
          <w:u w:val="single"/>
        </w:rPr>
        <w:t xml:space="preserve">84439</w:t>
      </w:r>
    </w:p>
    <w:p>
      <w:r>
        <w:t xml:space="preserve">Voin olla väärässä, koska en ole itse asiassa nähnyt väestölaskentalomaketta, vaan olen vain kuullut siitä.</w:t>
      </w:r>
    </w:p>
    <w:p>
      <w:r>
        <w:rPr>
          <w:b/>
          <w:u w:val="single"/>
        </w:rPr>
        <w:t xml:space="preserve">84440</w:t>
      </w:r>
    </w:p>
    <w:p>
      <w:r>
        <w:t xml:space="preserve">Kaikki tuntemani hispanialaiset pelkäävät koiria eivätkä pidä kissoistakaan.</w:t>
      </w:r>
    </w:p>
    <w:p>
      <w:r>
        <w:rPr>
          <w:b/>
          <w:u w:val="single"/>
        </w:rPr>
        <w:t xml:space="preserve">84441</w:t>
      </w:r>
    </w:p>
    <w:p>
      <w:r>
        <w:t xml:space="preserve">Unohdin lisätä sen aiempaan kommenttiini .</w:t>
      </w:r>
    </w:p>
    <w:p>
      <w:r>
        <w:rPr>
          <w:b/>
          <w:u w:val="single"/>
        </w:rPr>
        <w:t xml:space="preserve">84442</w:t>
      </w:r>
    </w:p>
    <w:p>
      <w:r>
        <w:t xml:space="preserve">5. Moos. 28 : 43 Jumala puhuu lapsilleen: "Vieras, joka on sisälläsi, nousee sinun yläpuolellesi hyvin korkealle, ja sinä laskeudut alas hyvin alas".</w:t>
      </w:r>
    </w:p>
    <w:p>
      <w:r>
        <w:rPr>
          <w:b/>
          <w:u w:val="single"/>
        </w:rPr>
        <w:t xml:space="preserve">84443</w:t>
      </w:r>
    </w:p>
    <w:p>
      <w:r>
        <w:t xml:space="preserve">Juutalaiset sanovat olevansa Valittuja Mustat sanovat olevansa alkuperäisiä heprealaisia israelilaisia Pahimmat vihollisemme haluavat olla meitä ja me kieltäydymme hyväksymästä, että olemme HÄNEN ! ... ja niin se menee ...</w:t>
      </w:r>
    </w:p>
    <w:p>
      <w:r>
        <w:rPr>
          <w:b/>
          <w:u w:val="single"/>
        </w:rPr>
        <w:t xml:space="preserve">84444</w:t>
      </w:r>
    </w:p>
    <w:p>
      <w:r>
        <w:t xml:space="preserve">On myös niin surullista nähdä niin paljon valmiiksi tehtyä roskaa ruokakaupoissaan.</w:t>
      </w:r>
    </w:p>
    <w:p>
      <w:r>
        <w:rPr>
          <w:b/>
          <w:u w:val="single"/>
        </w:rPr>
        <w:t xml:space="preserve">84445</w:t>
      </w:r>
    </w:p>
    <w:p>
      <w:r>
        <w:t xml:space="preserve">Talomme on kuuluisa monista kotitekoisista tuotteista, kuten klassisesta kotitekoisesta leivästä .</w:t>
      </w:r>
    </w:p>
    <w:p>
      <w:r>
        <w:rPr>
          <w:b/>
          <w:u w:val="single"/>
        </w:rPr>
        <w:t xml:space="preserve">84446</w:t>
      </w:r>
    </w:p>
    <w:p>
      <w:r>
        <w:t xml:space="preserve">Se on perustieto: jos luonto ei tarjoa sitä, elimistösi ei tarvitse sitä.</w:t>
      </w:r>
    </w:p>
    <w:p>
      <w:r>
        <w:rPr>
          <w:b/>
          <w:u w:val="single"/>
        </w:rPr>
        <w:t xml:space="preserve">84447</w:t>
      </w:r>
    </w:p>
    <w:p>
      <w:r>
        <w:t xml:space="preserve">Koska valkoisia ei kannusteta lisääntymään .</w:t>
      </w:r>
    </w:p>
    <w:p>
      <w:r>
        <w:rPr>
          <w:b/>
          <w:u w:val="single"/>
        </w:rPr>
        <w:t xml:space="preserve">84448</w:t>
      </w:r>
    </w:p>
    <w:p>
      <w:r>
        <w:t xml:space="preserve">Jos valkoisilla julkkiksilla olisi paljon lapsia, se olisi vaarallinen esimerkki siitä, että valkoisten ei pitäisi pysähtyä 1-2:een.</w:t>
      </w:r>
    </w:p>
    <w:p>
      <w:r>
        <w:rPr>
          <w:b/>
          <w:u w:val="single"/>
        </w:rPr>
        <w:t xml:space="preserve">84449</w:t>
      </w:r>
    </w:p>
    <w:p>
      <w:r>
        <w:t xml:space="preserve">Sitä ei voi olla .</w:t>
      </w:r>
    </w:p>
    <w:p>
      <w:r>
        <w:rPr>
          <w:b/>
          <w:u w:val="single"/>
        </w:rPr>
        <w:t xml:space="preserve">84450</w:t>
      </w:r>
    </w:p>
    <w:p>
      <w:r>
        <w:t xml:space="preserve">Valitettavasti Maine on kuitenkin muuttunut somalien ja muiden afrikkalaisten roskien kaatopaikaksi.</w:t>
      </w:r>
    </w:p>
    <w:p>
      <w:r>
        <w:rPr>
          <w:b/>
          <w:u w:val="single"/>
        </w:rPr>
        <w:t xml:space="preserve">84451</w:t>
      </w:r>
    </w:p>
    <w:p>
      <w:r>
        <w:t xml:space="preserve">Ja Vermont on uberliberaalien linnake, jossa lasten hyväksikäyttäjiä kohdellaan paremmin kuin lainkuuliaisia kansalaisia.</w:t>
      </w:r>
    </w:p>
    <w:p>
      <w:r>
        <w:rPr>
          <w:b/>
          <w:u w:val="single"/>
        </w:rPr>
        <w:t xml:space="preserve">84452</w:t>
      </w:r>
    </w:p>
    <w:p>
      <w:r>
        <w:t xml:space="preserve">Jeremy Moore ammuttiin ja tapettiin Oklahoma Cityn asuntokompleksissa pizzan toimituksen aikana marraskuussa 2008.</w:t>
      </w:r>
    </w:p>
    <w:p>
      <w:r>
        <w:rPr>
          <w:b/>
          <w:u w:val="single"/>
        </w:rPr>
        <w:t xml:space="preserve">84453</w:t>
      </w:r>
    </w:p>
    <w:p>
      <w:r>
        <w:t xml:space="preserve">Pizza Delivery Driver Shot In Parking Lot - Oklahoma City News Story - KOCO Oklahoma City Teini todettiin syylliseksi murhaan Pizza Delivery Driver - News9.com - Oklahoma City, OK - Uutiset, Sää, Video ja urheilu |</w:t>
      </w:r>
    </w:p>
    <w:p>
      <w:r>
        <w:rPr>
          <w:b/>
          <w:u w:val="single"/>
        </w:rPr>
        <w:t xml:space="preserve">84454</w:t>
      </w:r>
    </w:p>
    <w:p>
      <w:r>
        <w:t xml:space="preserve">Hoffman Estatesin kolmoismurhasta syytetty mies ei saanut takuita `` Mutta perjantaina kello 1:30 Howardin väitetään menneen kotiin ja siitä seurasi riita.</w:t>
      </w:r>
    </w:p>
    <w:p>
      <w:r>
        <w:rPr>
          <w:b/>
          <w:u w:val="single"/>
        </w:rPr>
        <w:t xml:space="preserve">84455</w:t>
      </w:r>
    </w:p>
    <w:p>
      <w:r>
        <w:t xml:space="preserve">Hänen väitetään ottaneen veitsen kodin keittiöstä ja päätyneen puukottamaan Engelhardtin isää, Alania, 57, ja äidin isoäitiä, Marlene Gacekia, 73, .</w:t>
      </w:r>
    </w:p>
    <w:p>
      <w:r>
        <w:rPr>
          <w:b/>
          <w:u w:val="single"/>
        </w:rPr>
        <w:t xml:space="preserve">84456</w:t>
      </w:r>
    </w:p>
    <w:p>
      <w:r>
        <w:t xml:space="preserve">Molemmat heistä kuolivat tapahtumapaikalla , viranomaiset sanoivat. `` http://www.suntimes.com/news/24-7/15 ... 041809.article Heidän nimensä mukaan ilmeisesti valkoisia .</w:t>
      </w:r>
    </w:p>
    <w:p>
      <w:r>
        <w:rPr>
          <w:b/>
          <w:u w:val="single"/>
        </w:rPr>
        <w:t xml:space="preserve">84457</w:t>
      </w:r>
    </w:p>
    <w:p>
      <w:r>
        <w:t xml:space="preserve">Liittovaltion tuomari New Yorkissa sulki tiistaina saastaisen juutalaisen kosher-teurastamon, koska laitoksen likaiset linnut aiheuttivat terveysriskin yhteisölle.</w:t>
      </w:r>
    </w:p>
    <w:p>
      <w:r>
        <w:rPr>
          <w:b/>
          <w:u w:val="single"/>
        </w:rPr>
        <w:t xml:space="preserve">84458</w:t>
      </w:r>
    </w:p>
    <w:p>
      <w:r>
        <w:t xml:space="preserve">New Square Meatsin väitetään myyneen lähes 2 miljoonaa tarkastamatonta lintua pahaa aavistamattomille asiakkaille . Lähde</w:t>
      </w:r>
    </w:p>
    <w:p>
      <w:r>
        <w:rPr>
          <w:b/>
          <w:u w:val="single"/>
        </w:rPr>
        <w:t xml:space="preserve">84459</w:t>
      </w:r>
    </w:p>
    <w:p>
      <w:r>
        <w:t xml:space="preserve">Homo neanderthalensis oli vain tyhmä negroidilajin alalaji eikä koskaan valko-eurooppalainen .</w:t>
      </w:r>
    </w:p>
    <w:p>
      <w:r>
        <w:rPr>
          <w:b/>
          <w:u w:val="single"/>
        </w:rPr>
        <w:t xml:space="preserve">84460</w:t>
      </w:r>
    </w:p>
    <w:p>
      <w:r>
        <w:t xml:space="preserve">Tutkijat kuvaavat neandertalilaisia valkoisina, koska he ovat poliittisesti korrekteja ja tieteellisesti virheellisiä.</w:t>
      </w:r>
    </w:p>
    <w:p>
      <w:r>
        <w:rPr>
          <w:b/>
          <w:u w:val="single"/>
        </w:rPr>
        <w:t xml:space="preserve">84461</w:t>
      </w:r>
    </w:p>
    <w:p>
      <w:r>
        <w:t xml:space="preserve">Nuoret valkoiset ihmiset tekevät sitä enemmän kuin koskaan, mutta ne hiton klinikat ovat yhä parempia siinä mitä tekevät.</w:t>
      </w:r>
    </w:p>
    <w:p>
      <w:r>
        <w:rPr>
          <w:b/>
          <w:u w:val="single"/>
        </w:rPr>
        <w:t xml:space="preserve">84462</w:t>
      </w:r>
    </w:p>
    <w:p>
      <w:r>
        <w:t xml:space="preserve">Juutalainen Alan Fishman , 49 , Brooklynista, NY , pidätettiin yhdessä juutalaisen Daniel Ledvenin , 37 , Cresskillistä, N.J. , kanssa arvopaperi- ja sähköisen viestin välityksellä tapahtuneesta petoksesta, jonka avulla sijoittajilta huijattiin 20 miljoonaa dollaria.</w:t>
      </w:r>
    </w:p>
    <w:p>
      <w:r>
        <w:rPr>
          <w:b/>
          <w:u w:val="single"/>
        </w:rPr>
        <w:t xml:space="preserve">84463</w:t>
      </w:r>
    </w:p>
    <w:p>
      <w:r>
        <w:t xml:space="preserve">Kolmas syytetty , juutalainen Gary Gelman , 39 , Brooklynista , on edelleen vapaalla jalalla.</w:t>
      </w:r>
    </w:p>
    <w:p>
      <w:r>
        <w:rPr>
          <w:b/>
          <w:u w:val="single"/>
        </w:rPr>
        <w:t xml:space="preserve">84464</w:t>
      </w:r>
    </w:p>
    <w:p>
      <w:r>
        <w:t xml:space="preserve">Lähde</w:t>
      </w:r>
    </w:p>
    <w:p>
      <w:r>
        <w:rPr>
          <w:b/>
          <w:u w:val="single"/>
        </w:rPr>
        <w:t xml:space="preserve">84465</w:t>
      </w:r>
    </w:p>
    <w:p>
      <w:r>
        <w:t xml:space="preserve">En ymmärrä, miksi 3 lapsen saaminen on niin suuri taakka valkoisille ihmisille .</w:t>
      </w:r>
    </w:p>
    <w:p>
      <w:r>
        <w:rPr>
          <w:b/>
          <w:u w:val="single"/>
        </w:rPr>
        <w:t xml:space="preserve">84466</w:t>
      </w:r>
    </w:p>
    <w:p>
      <w:r>
        <w:t xml:space="preserve">Se on vain yksi lapsi enemmän kuin meillä normaalisti on, ja jos me kaikki tekisimme niin ja kertoisimme valkoisille naapureillemme tekevämme niin, tiedän, että sillä olisi merkitystä.</w:t>
      </w:r>
    </w:p>
    <w:p>
      <w:r>
        <w:rPr>
          <w:b/>
          <w:u w:val="single"/>
        </w:rPr>
        <w:t xml:space="preserve">84467</w:t>
      </w:r>
    </w:p>
    <w:p>
      <w:r>
        <w:t xml:space="preserve">Kaikki nämä uhrit löytyvät täältä STORMFRONTista.</w:t>
      </w:r>
    </w:p>
    <w:p>
      <w:r>
        <w:rPr>
          <w:b/>
          <w:u w:val="single"/>
        </w:rPr>
        <w:t xml:space="preserve">84468</w:t>
      </w:r>
    </w:p>
    <w:p>
      <w:r>
        <w:t xml:space="preserve">Heidän tarinansa on kerrottu ennenkin, joten sen sijaan, että näyttäisin kuvia ei-VALKOISESTA roskasta, joka vei heiltä, aion vain lähettää heidän kuviaan, jotta heitä ei unohdeta.</w:t>
      </w:r>
    </w:p>
    <w:p>
      <w:r>
        <w:rPr>
          <w:b/>
          <w:u w:val="single"/>
        </w:rPr>
        <w:t xml:space="preserve">84469</w:t>
      </w:r>
    </w:p>
    <w:p>
      <w:r>
        <w:t xml:space="preserve">Sanon, että rakastan Jumalaa niin paljon kuin haluan .</w:t>
      </w:r>
    </w:p>
    <w:p>
      <w:r>
        <w:rPr>
          <w:b/>
          <w:u w:val="single"/>
        </w:rPr>
        <w:t xml:space="preserve">84470</w:t>
      </w:r>
    </w:p>
    <w:p>
      <w:r>
        <w:t xml:space="preserve">Se ei ole sääntöjen vastaista, mutta teologiasta keskusteleminen on.</w:t>
      </w:r>
    </w:p>
    <w:p>
      <w:r>
        <w:rPr>
          <w:b/>
          <w:u w:val="single"/>
        </w:rPr>
        <w:t xml:space="preserve">84471</w:t>
      </w:r>
    </w:p>
    <w:p>
      <w:r>
        <w:t xml:space="preserve">Tee se oikein .</w:t>
      </w:r>
    </w:p>
    <w:p>
      <w:r>
        <w:rPr>
          <w:b/>
          <w:u w:val="single"/>
        </w:rPr>
        <w:t xml:space="preserve">84472</w:t>
      </w:r>
    </w:p>
    <w:p>
      <w:r>
        <w:t xml:space="preserve">Joo, näin TV:ssä sen jutun juutalaisrabbista, joka yritti saada jotain 14-vuotiaalta tytöltä.</w:t>
      </w:r>
    </w:p>
    <w:p>
      <w:r>
        <w:rPr>
          <w:b/>
          <w:u w:val="single"/>
        </w:rPr>
        <w:t xml:space="preserve">84473</w:t>
      </w:r>
    </w:p>
    <w:p>
      <w:r>
        <w:t xml:space="preserve">Kuvittele .</w:t>
      </w:r>
    </w:p>
    <w:p>
      <w:r>
        <w:rPr>
          <w:b/>
          <w:u w:val="single"/>
        </w:rPr>
        <w:t xml:space="preserve">84474</w:t>
      </w:r>
    </w:p>
    <w:p>
      <w:r>
        <w:t xml:space="preserve">Ehdottomasti.</w:t>
      </w:r>
    </w:p>
    <w:p>
      <w:r>
        <w:rPr>
          <w:b/>
          <w:u w:val="single"/>
        </w:rPr>
        <w:t xml:space="preserve">84475</w:t>
      </w:r>
    </w:p>
    <w:p>
      <w:r>
        <w:t xml:space="preserve">Joskus kuvat kertovat enemmän kuin tuhat sanaa .</w:t>
      </w:r>
    </w:p>
    <w:p>
      <w:r>
        <w:rPr>
          <w:b/>
          <w:u w:val="single"/>
        </w:rPr>
        <w:t xml:space="preserve">84476</w:t>
      </w:r>
    </w:p>
    <w:p>
      <w:r>
        <w:t xml:space="preserve">Ja tämä oli nimenomaan suunniteltu välittämään viestiä, että vähemmistöt ovat Amerikan uusi hyväksyttävä tulevaisuus ja että valkoiset työnnetään taka-alalle.</w:t>
      </w:r>
    </w:p>
    <w:p>
      <w:r>
        <w:rPr>
          <w:b/>
          <w:u w:val="single"/>
        </w:rPr>
        <w:t xml:space="preserve">84477</w:t>
      </w:r>
    </w:p>
    <w:p>
      <w:r>
        <w:t xml:space="preserve">Blue Bell jäätelö on yksi näyttää viisi lasta yksi musta leikkii pellolla ja lato .</w:t>
      </w:r>
    </w:p>
    <w:p>
      <w:r>
        <w:rPr>
          <w:b/>
          <w:u w:val="single"/>
        </w:rPr>
        <w:t xml:space="preserve">84478</w:t>
      </w:r>
    </w:p>
    <w:p>
      <w:r>
        <w:t xml:space="preserve">Sitten äiti soittaa ruokakelloa kuistilla.</w:t>
      </w:r>
    </w:p>
    <w:p>
      <w:r>
        <w:rPr>
          <w:b/>
          <w:u w:val="single"/>
        </w:rPr>
        <w:t xml:space="preserve">84479</w:t>
      </w:r>
    </w:p>
    <w:p>
      <w:r>
        <w:t xml:space="preserve">Seuraavaksi kaunis vaalea valkoinen äiti , isoäiti , 5 lasta ja aikuinen musta mies istuvat piknik-pöydän ympärillä.</w:t>
      </w:r>
    </w:p>
    <w:p>
      <w:r>
        <w:rPr>
          <w:b/>
          <w:u w:val="single"/>
        </w:rPr>
        <w:t xml:space="preserve">84480</w:t>
      </w:r>
    </w:p>
    <w:p>
      <w:r>
        <w:t xml:space="preserve">Tuo on juuri niin ällöttävä mainos kuin olen koskaan nähnyt, ja itse asiassa ällöttävin asia, jonka olen koskaan nähnyt.</w:t>
      </w:r>
    </w:p>
    <w:p>
      <w:r>
        <w:rPr>
          <w:b/>
          <w:u w:val="single"/>
        </w:rPr>
        <w:t xml:space="preserve">84481</w:t>
      </w:r>
    </w:p>
    <w:p>
      <w:r>
        <w:t xml:space="preserve">Meidän on keksittävä, miten näitä tuotteita voidaan valmistaa pienimuotoisesti valkoisten nationalistien yhteisölle, jotta emme joudu ostamaan valkoisten vastaisilta yrityksiltä.</w:t>
      </w:r>
    </w:p>
    <w:p>
      <w:r>
        <w:rPr>
          <w:b/>
          <w:u w:val="single"/>
        </w:rPr>
        <w:t xml:space="preserve">84482</w:t>
      </w:r>
    </w:p>
    <w:p>
      <w:r>
        <w:t xml:space="preserve">[KUVA: Melvin Weiss .</w:t>
      </w:r>
    </w:p>
    <w:p>
      <w:r>
        <w:rPr>
          <w:b/>
          <w:u w:val="single"/>
        </w:rPr>
        <w:t xml:space="preserve">84483</w:t>
      </w:r>
    </w:p>
    <w:p>
      <w:r>
        <w:t xml:space="preserve">Pistää Shakespearen Shylockin häpeään ... jos herra Weissillä olisi viikset, häntä ei voisi erottaa rotasta. ]</w:t>
      </w:r>
    </w:p>
    <w:p>
      <w:r>
        <w:rPr>
          <w:b/>
          <w:u w:val="single"/>
        </w:rPr>
        <w:t xml:space="preserve">84484</w:t>
      </w:r>
    </w:p>
    <w:p>
      <w:r>
        <w:t xml:space="preserve">Onko tämä se, joka lapsena pakeni kuudesta eri keskitysleiristä ja ui 200 mailia ylävirtaan jäisessä Tonavan joessa?</w:t>
      </w:r>
    </w:p>
    <w:p>
      <w:r>
        <w:rPr>
          <w:b/>
          <w:u w:val="single"/>
        </w:rPr>
        <w:t xml:space="preserve">84485</w:t>
      </w:r>
    </w:p>
    <w:p>
      <w:r>
        <w:t xml:space="preserve">Lasken itseni niihin, joiden on kasvatettava pallit .</w:t>
      </w:r>
    </w:p>
    <w:p>
      <w:r>
        <w:rPr>
          <w:b/>
          <w:u w:val="single"/>
        </w:rPr>
        <w:t xml:space="preserve">84486</w:t>
      </w:r>
    </w:p>
    <w:p>
      <w:r>
        <w:t xml:space="preserve">Olen vihainen itselleni siitä, että annoin koko maailman hukkua juutalaisten likakaivoon.</w:t>
      </w:r>
    </w:p>
    <w:p>
      <w:r>
        <w:rPr>
          <w:b/>
          <w:u w:val="single"/>
        </w:rPr>
        <w:t xml:space="preserve">84487</w:t>
      </w:r>
    </w:p>
    <w:p>
      <w:r>
        <w:t xml:space="preserve">Tiedän, että jotkut saattavat olla eri mieltä kanssani, mutta tämä mies on yksi sankareistani, tarvitsemme tällaisia miehiä tänne nyt!</w:t>
      </w:r>
    </w:p>
    <w:p>
      <w:r>
        <w:rPr>
          <w:b/>
          <w:u w:val="single"/>
        </w:rPr>
        <w:t xml:space="preserve">84488</w:t>
      </w:r>
    </w:p>
    <w:p>
      <w:r>
        <w:t xml:space="preserve">Vau hän on kaunis ja WN , pidän hänen seig heil tervehdys tarvitsemme enemmän naisia kuten tämä , hän on todella kaunis .</w:t>
      </w:r>
    </w:p>
    <w:p>
      <w:r>
        <w:rPr>
          <w:b/>
          <w:u w:val="single"/>
        </w:rPr>
        <w:t xml:space="preserve">84489</w:t>
      </w:r>
    </w:p>
    <w:p>
      <w:r>
        <w:t xml:space="preserve">Verrattaessa näitä kuvia kuviin, joissa on serbeitä, en näe suurta eroa heidän ja albanialaisten välillä, jotka ovat samoja dinarialaisia ja välimerellisiä alatyyppejä.</w:t>
      </w:r>
    </w:p>
    <w:p>
      <w:r>
        <w:rPr>
          <w:b/>
          <w:u w:val="single"/>
        </w:rPr>
        <w:t xml:space="preserve">84490</w:t>
      </w:r>
    </w:p>
    <w:p>
      <w:r>
        <w:t xml:space="preserve">Loppujen lopuksi tällaiset uutiset ovat se, millä on todella merkitystä - eivät kadunmiesten tietämättömät ja kieroutuneet mielipiteet.</w:t>
      </w:r>
    </w:p>
    <w:p>
      <w:r>
        <w:rPr>
          <w:b/>
          <w:u w:val="single"/>
        </w:rPr>
        <w:t xml:space="preserve">84491</w:t>
      </w:r>
    </w:p>
    <w:p>
      <w:r>
        <w:t xml:space="preserve">Yritän lähettää tarkkoja kuvia niistä ihmisistä, jotka ovat tuttuja kasvoja kansamme keskuudessa ja lopettaa lähettämistä nais- ja mieskuvamallien .</w:t>
      </w:r>
    </w:p>
    <w:p>
      <w:r>
        <w:rPr>
          <w:b/>
          <w:u w:val="single"/>
        </w:rPr>
        <w:t xml:space="preserve">84492</w:t>
      </w:r>
    </w:p>
    <w:p>
      <w:r>
        <w:t xml:space="preserve">Se on epäoikeudenmukainen kuvaus kansakunnasta Jotkut satunnaiset bulgarialaiset [ IMG ] http://photos-b.ak.fbcdn.net/hphotos-ak-snc3/hs477.snc3/26143_100549093315633_100000816283788_13289_6985315_n.jpg [ /IMG ]</w:t>
      </w:r>
    </w:p>
    <w:p>
      <w:r>
        <w:rPr>
          <w:b/>
          <w:u w:val="single"/>
        </w:rPr>
        <w:t xml:space="preserve">84493</w:t>
      </w:r>
    </w:p>
    <w:p>
      <w:r>
        <w:t xml:space="preserve">Luin tänään uutislehteä ja etusivulla oli kuva, jossa venäläiset nuoret aiheuttavat tuhoa kyrgiläisten tuijottaessa heitä.</w:t>
      </w:r>
    </w:p>
    <w:p>
      <w:r>
        <w:rPr>
          <w:b/>
          <w:u w:val="single"/>
        </w:rPr>
        <w:t xml:space="preserve">84494</w:t>
      </w:r>
    </w:p>
    <w:p>
      <w:r>
        <w:t xml:space="preserve">Näyttää siltä, että aika moni heistä poimi paljon arjalaisia geenejä .</w:t>
      </w:r>
    </w:p>
    <w:p>
      <w:r>
        <w:rPr>
          <w:b/>
          <w:u w:val="single"/>
        </w:rPr>
        <w:t xml:space="preserve">84495</w:t>
      </w:r>
    </w:p>
    <w:p>
      <w:r>
        <w:t xml:space="preserve">Ne ovat kuitenkin luultavasti yhtä huoltovarmoja kuin yksi niistä vanhoista itäsaksalaisista Trabanteista.</w:t>
      </w:r>
    </w:p>
    <w:p>
      <w:r>
        <w:rPr>
          <w:b/>
          <w:u w:val="single"/>
        </w:rPr>
        <w:t xml:space="preserve">84496</w:t>
      </w:r>
    </w:p>
    <w:p>
      <w:r>
        <w:t xml:space="preserve">Aragorn</w:t>
      </w:r>
    </w:p>
    <w:p>
      <w:r>
        <w:rPr>
          <w:b/>
          <w:u w:val="single"/>
        </w:rPr>
        <w:t xml:space="preserve">84497</w:t>
      </w:r>
    </w:p>
    <w:p>
      <w:r>
        <w:t xml:space="preserve">Tämä on kamppailu, joka sinun on tehtävä itse.</w:t>
      </w:r>
    </w:p>
    <w:p>
      <w:r>
        <w:rPr>
          <w:b/>
          <w:u w:val="single"/>
        </w:rPr>
        <w:t xml:space="preserve">84498</w:t>
      </w:r>
    </w:p>
    <w:p>
      <w:r>
        <w:t xml:space="preserve">Ylpeys rodusta tai hallituksesta .</w:t>
      </w:r>
    </w:p>
    <w:p>
      <w:r>
        <w:rPr>
          <w:b/>
          <w:u w:val="single"/>
        </w:rPr>
        <w:t xml:space="preserve">84499</w:t>
      </w:r>
    </w:p>
    <w:p>
      <w:r>
        <w:t xml:space="preserve">Ei totuus 88-----WHITE POWER------WHITE VICTORY------WHITE PRIDE-----88</w:t>
      </w:r>
    </w:p>
    <w:p>
      <w:r>
        <w:rPr>
          <w:b/>
          <w:u w:val="single"/>
        </w:rPr>
        <w:t xml:space="preserve">84500</w:t>
      </w:r>
    </w:p>
    <w:p>
      <w:r>
        <w:t xml:space="preserve">Voiko joku kertoa minulle, kun löydän mp3 CEBEPHIbE BPATA ?</w:t>
      </w:r>
    </w:p>
    <w:p>
      <w:r>
        <w:rPr>
          <w:b/>
          <w:u w:val="single"/>
        </w:rPr>
        <w:t xml:space="preserve">84501</w:t>
      </w:r>
    </w:p>
    <w:p>
      <w:r>
        <w:t xml:space="preserve">Olen kuullut viisi heidän kappalettaan ja ne ovat suosikkejani venäläisestä White Power -musiikista.</w:t>
      </w:r>
    </w:p>
    <w:p>
      <w:r>
        <w:rPr>
          <w:b/>
          <w:u w:val="single"/>
        </w:rPr>
        <w:t xml:space="preserve">84502</w:t>
      </w:r>
    </w:p>
    <w:p>
      <w:r>
        <w:t xml:space="preserve">14 !</w:t>
      </w:r>
    </w:p>
    <w:p>
      <w:r>
        <w:rPr>
          <w:b/>
          <w:u w:val="single"/>
        </w:rPr>
        <w:t xml:space="preserve">84503</w:t>
      </w:r>
    </w:p>
    <w:p>
      <w:r>
        <w:t xml:space="preserve">Msciwoj</w:t>
      </w:r>
    </w:p>
    <w:p>
      <w:r>
        <w:rPr>
          <w:b/>
          <w:u w:val="single"/>
        </w:rPr>
        <w:t xml:space="preserve">84504</w:t>
      </w:r>
    </w:p>
    <w:p>
      <w:r>
        <w:t xml:space="preserve">White, 73-vuotias nainen , pahoinpitelyn uhri osallistuu epäiltyjen oikeudenkäynteihin by Joel Allen Lähetetty: 05.11.2010 klo 8:43 PM 73-vuotias Loris nainen, joka pahoinpideltiin vakavasti viime viikolla, saapui tiistaina erillisiin oikeudenkäynteihin, jotka koskivat kahta poikaa, joita syytetään hänen pahoinpitelystään.</w:t>
      </w:r>
    </w:p>
    <w:p>
      <w:r>
        <w:rPr>
          <w:b/>
          <w:u w:val="single"/>
        </w:rPr>
        <w:t xml:space="preserve">84505</w:t>
      </w:r>
    </w:p>
    <w:p>
      <w:r>
        <w:t xml:space="preserve">Kahta teiniä syytetään Rose Powellin pahoinpitelystä viime keskiviikkona ja hänen autonsa varastamisesta .</w:t>
      </w:r>
    </w:p>
    <w:p>
      <w:r>
        <w:rPr>
          <w:b/>
          <w:u w:val="single"/>
        </w:rPr>
        <w:t xml:space="preserve">84506</w:t>
      </w:r>
    </w:p>
    <w:p>
      <w:r>
        <w:t xml:space="preserve">Kuulemisten tuloksena molemmat pojat pysyvät toistaiseksi vankilassa.</w:t>
      </w:r>
    </w:p>
    <w:p>
      <w:r>
        <w:rPr>
          <w:b/>
          <w:u w:val="single"/>
        </w:rPr>
        <w:t xml:space="preserve">84507</w:t>
      </w:r>
    </w:p>
    <w:p>
      <w:r>
        <w:t xml:space="preserve">Ja jos Rose Powellilla on jotain tekemistä asian kanssa, he pysyvät siellä pitkään.</w:t>
      </w:r>
    </w:p>
    <w:p>
      <w:r>
        <w:rPr>
          <w:b/>
          <w:u w:val="single"/>
        </w:rPr>
        <w:t xml:space="preserve">84508</w:t>
      </w:r>
    </w:p>
    <w:p>
      <w:r>
        <w:t xml:space="preserve">17-vuotiaana Travis Jones on ollut tuomarin edessä muutaman kerran aiemmin.</w:t>
      </w:r>
    </w:p>
    <w:p>
      <w:r>
        <w:rPr>
          <w:b/>
          <w:u w:val="single"/>
        </w:rPr>
        <w:t xml:space="preserve">84509</w:t>
      </w:r>
    </w:p>
    <w:p>
      <w:r>
        <w:t xml:space="preserve">Juuri viime kuussa häntä syytettiin rikollisesta perheväkivallasta.</w:t>
      </w:r>
    </w:p>
    <w:p>
      <w:r>
        <w:rPr>
          <w:b/>
          <w:u w:val="single"/>
        </w:rPr>
        <w:t xml:space="preserve">84510</w:t>
      </w:r>
    </w:p>
    <w:p>
      <w:r>
        <w:t xml:space="preserve">Tällä kertaa syytteet ovat törkeä pahoinpitely ja pahoinpitely sekä aseellinen ryöstö Rose Powellin pahoinpitelyn yhteydessä. ( lisää ... )</w:t>
      </w:r>
    </w:p>
    <w:p>
      <w:r>
        <w:rPr>
          <w:b/>
          <w:u w:val="single"/>
        </w:rPr>
        <w:t xml:space="preserve">84511</w:t>
      </w:r>
    </w:p>
    <w:p>
      <w:r>
        <w:t xml:space="preserve">Jos katsot osoitteessa http://www.audiogalaxy.com ja kirjoitat artistin nimen latinankielisinä kirjaimin, löydät paljon kappaleita , erityisesti suositummilta muusikoilta.</w:t>
      </w:r>
    </w:p>
    <w:p>
      <w:r>
        <w:rPr>
          <w:b/>
          <w:u w:val="single"/>
        </w:rPr>
        <w:t xml:space="preserve">84512</w:t>
      </w:r>
    </w:p>
    <w:p>
      <w:r>
        <w:t xml:space="preserve">Jugoslaviassa oli kaksi hyvää asiaa.</w:t>
      </w:r>
    </w:p>
    <w:p>
      <w:r>
        <w:rPr>
          <w:b/>
          <w:u w:val="single"/>
        </w:rPr>
        <w:t xml:space="preserve">84513</w:t>
      </w:r>
    </w:p>
    <w:p>
      <w:r>
        <w:t xml:space="preserve">Jalkapallo ja musiikki .</w:t>
      </w:r>
    </w:p>
    <w:p>
      <w:r>
        <w:rPr>
          <w:b/>
          <w:u w:val="single"/>
        </w:rPr>
        <w:t xml:space="preserve">84514</w:t>
      </w:r>
    </w:p>
    <w:p>
      <w:r>
        <w:t xml:space="preserve">Vaikka kuulun nuorempiin sukupolviin , nämä ovat isäni sanoja .</w:t>
      </w:r>
    </w:p>
    <w:p>
      <w:r>
        <w:rPr>
          <w:b/>
          <w:u w:val="single"/>
        </w:rPr>
        <w:t xml:space="preserve">84515</w:t>
      </w:r>
    </w:p>
    <w:p>
      <w:r>
        <w:t xml:space="preserve">Marte Williams , 41, otettiin kiinni sunnuntaina sen jälkeen, kun viranomaiset kertoivat, että hänet oli otettu kiinni tunkeutumisesta Paulus Hook Towers -asuntokompleksissa, jossa 27-vuotiaan Jacqueline Reyesin ja hänen 9 kuukauden ikäisen poikansa Ivan Reyes Jr:n ruumiit löydettiin tiistaiaamuna.</w:t>
      </w:r>
    </w:p>
    <w:p>
      <w:r>
        <w:rPr>
          <w:b/>
          <w:u w:val="single"/>
        </w:rPr>
        <w:t xml:space="preserve">84516</w:t>
      </w:r>
    </w:p>
    <w:p>
      <w:r>
        <w:t xml:space="preserve">http://www.wpix.com/news/wpix-jersey ... , 5347881.story = = = = = = Poliisi pidätti kaksi miestä epäiltynä yli 50 000 dollarin arvosta omaisuutta varastamisesta Avondalen kodista tiistaina iltapäivällä , osittain tarkkaavaisen naapurin ansiosta.</w:t>
      </w:r>
    </w:p>
    <w:p>
      <w:r>
        <w:rPr>
          <w:b/>
          <w:u w:val="single"/>
        </w:rPr>
        <w:t xml:space="preserve">84517</w:t>
      </w:r>
    </w:p>
    <w:p>
      <w:r>
        <w:t xml:space="preserve">Anthony DeShawn Washington , 18 , Avondale , ja Jonathan Anthony Gutierrez , 18 , Tolleson , kirjattiin törkeästä murtovarkaudesta , kuljetusvälineen varkaus ja rikollinen tunkeutuminen , Avondale poliisi sanoi .</w:t>
      </w:r>
    </w:p>
    <w:p>
      <w:r>
        <w:rPr>
          <w:b/>
          <w:u w:val="single"/>
        </w:rPr>
        <w:t xml:space="preserve">84518</w:t>
      </w:r>
    </w:p>
    <w:p>
      <w:r>
        <w:t xml:space="preserve">http://www.azcentral.com/news/articl...glary1219.html = = = = = = = = = = = = = = = = Noin klo 22.00 9. joulukuuta poliisi kutsuttiin Ed 's Fish and Chips -ravintolaan, 306 N. Central Ave. ilmoitetun aseellisen ryöstön vuoksi, poliisi kertoi.</w:t>
      </w:r>
    </w:p>
    <w:p>
      <w:r>
        <w:rPr>
          <w:b/>
          <w:u w:val="single"/>
        </w:rPr>
        <w:t xml:space="preserve">84519</w:t>
      </w:r>
    </w:p>
    <w:p>
      <w:r>
        <w:t xml:space="preserve">Kaksi työntekijää ja yksi asiakas kertoi poliisille, että kaksi miestä, jotka heiluttivat pitkäpiippuista kivääriä, varastivat kassalaatikon, jossa oli tuntematon määrä rahaa, ja pakenivat jalkaisin.</w:t>
      </w:r>
    </w:p>
    <w:p>
      <w:r>
        <w:rPr>
          <w:b/>
          <w:u w:val="single"/>
        </w:rPr>
        <w:t xml:space="preserve">84520</w:t>
      </w:r>
    </w:p>
    <w:p>
      <w:r>
        <w:t xml:space="preserve">http://www.azcentral.com/news/articl...bbery1219.html</w:t>
      </w:r>
    </w:p>
    <w:p>
      <w:r>
        <w:rPr>
          <w:b/>
          <w:u w:val="single"/>
        </w:rPr>
        <w:t xml:space="preserve">84521</w:t>
      </w:r>
    </w:p>
    <w:p>
      <w:r>
        <w:t xml:space="preserve">Kävin tänään ostamassa uudet sukat ja pari t-paitaa .</w:t>
      </w:r>
    </w:p>
    <w:p>
      <w:r>
        <w:rPr>
          <w:b/>
          <w:u w:val="single"/>
        </w:rPr>
        <w:t xml:space="preserve">84522</w:t>
      </w:r>
    </w:p>
    <w:p>
      <w:r>
        <w:t xml:space="preserve">Yksikään kuva ei ollut valkoinen mies .</w:t>
      </w:r>
    </w:p>
    <w:p>
      <w:r>
        <w:rPr>
          <w:b/>
          <w:u w:val="single"/>
        </w:rPr>
        <w:t xml:space="preserve">84523</w:t>
      </w:r>
    </w:p>
    <w:p>
      <w:r>
        <w:t xml:space="preserve">Mustat ja meksikolaiset olivat perusteellisesti edustettuina. tehkää itsellenne palvelus, ampukaa televisio!</w:t>
      </w:r>
    </w:p>
    <w:p>
      <w:r>
        <w:rPr>
          <w:b/>
          <w:u w:val="single"/>
        </w:rPr>
        <w:t xml:space="preserve">84524</w:t>
      </w:r>
    </w:p>
    <w:p>
      <w:r>
        <w:t xml:space="preserve">Google-taitoni ovat pettäneet minut.</w:t>
      </w:r>
    </w:p>
    <w:p>
      <w:r>
        <w:rPr>
          <w:b/>
          <w:u w:val="single"/>
        </w:rPr>
        <w:t xml:space="preserve">84525</w:t>
      </w:r>
    </w:p>
    <w:p>
      <w:r>
        <w:t xml:space="preserve">Ainoat viitteet, jotka olen löytänyt ja jotka näyttävät sisältävän etsimäsi tiedot, näyttävät vaativan jonkinlaista maksua.</w:t>
      </w:r>
    </w:p>
    <w:p>
      <w:r>
        <w:rPr>
          <w:b/>
          <w:u w:val="single"/>
        </w:rPr>
        <w:t xml:space="preserve">84526</w:t>
      </w:r>
    </w:p>
    <w:p>
      <w:r>
        <w:t xml:space="preserve">Tämä johtuu siitä, että Lycurgus on ollut moderoinnissa ikuisesti ja hänet pitäisi päästää pois .</w:t>
      </w:r>
    </w:p>
    <w:p>
      <w:r>
        <w:rPr>
          <w:b/>
          <w:u w:val="single"/>
        </w:rPr>
        <w:t xml:space="preserve">84527</w:t>
      </w:r>
    </w:p>
    <w:p>
      <w:r>
        <w:t xml:space="preserve">Aivan kuten tämä säie pitäisi olla stickied .</w:t>
      </w:r>
    </w:p>
    <w:p>
      <w:r>
        <w:rPr>
          <w:b/>
          <w:u w:val="single"/>
        </w:rPr>
        <w:t xml:space="preserve">84528</w:t>
      </w:r>
    </w:p>
    <w:p>
      <w:r>
        <w:t xml:space="preserve">Tuntuu oudolta, että ihmisillä on usein niin mustavalkoinen käsitys ihmisen tahdosta.</w:t>
      </w:r>
    </w:p>
    <w:p>
      <w:r>
        <w:rPr>
          <w:b/>
          <w:u w:val="single"/>
        </w:rPr>
        <w:t xml:space="preserve">84529</w:t>
      </w:r>
    </w:p>
    <w:p>
      <w:r>
        <w:t xml:space="preserve">Joko se oli suoraan itse jumalan perseestä ja jumalallista tai merkityksetöntä ja vailla järkeä.</w:t>
      </w:r>
    </w:p>
    <w:p>
      <w:r>
        <w:rPr>
          <w:b/>
          <w:u w:val="single"/>
        </w:rPr>
        <w:t xml:space="preserve">84530</w:t>
      </w:r>
    </w:p>
    <w:p>
      <w:r>
        <w:t xml:space="preserve">Eikö ole olemassa jokin keskitie?</w:t>
      </w:r>
    </w:p>
    <w:p>
      <w:r>
        <w:rPr>
          <w:b/>
          <w:u w:val="single"/>
        </w:rPr>
        <w:t xml:space="preserve">84531</w:t>
      </w:r>
    </w:p>
    <w:p>
      <w:r>
        <w:t xml:space="preserve">Koska kirjoitan jatkossa oletustekstillä, teillä ei ole enää mitään syytä vihata minua.</w:t>
      </w:r>
    </w:p>
    <w:p>
      <w:r>
        <w:rPr>
          <w:b/>
          <w:u w:val="single"/>
        </w:rPr>
        <w:t xml:space="preserve">84532</w:t>
      </w:r>
    </w:p>
    <w:p>
      <w:r>
        <w:t xml:space="preserve">Luulen, että Fyrdung on bändi, jonka perustivat Svitjod , Pluton Svea ja Division S -yhtyeiden jäsenet, mutta en ole varma.</w:t>
      </w:r>
    </w:p>
    <w:p>
      <w:r>
        <w:rPr>
          <w:b/>
          <w:u w:val="single"/>
        </w:rPr>
        <w:t xml:space="preserve">84533</w:t>
      </w:r>
    </w:p>
    <w:p>
      <w:r>
        <w:t xml:space="preserve">Tukholman asumiskustannukset ovat hyvin korkeat, ja joillakin köyhillä ruotsalaisilla ja muilla valkoisilla ei ole muuta vaihtoehtoa kuin asua ei-valkoisissa lähiöissä .</w:t>
      </w:r>
    </w:p>
    <w:p>
      <w:r>
        <w:rPr>
          <w:b/>
          <w:u w:val="single"/>
        </w:rPr>
        <w:t xml:space="preserve">84534</w:t>
      </w:r>
    </w:p>
    <w:p>
      <w:r>
        <w:t xml:space="preserve">Syynä korkeisiin elinkustannuksiin on tietenkin satojentuhansien ei-valkoisten ihmisten tulo kaupunkiin.</w:t>
      </w:r>
    </w:p>
    <w:p>
      <w:r>
        <w:rPr>
          <w:b/>
          <w:u w:val="single"/>
        </w:rPr>
        <w:t xml:space="preserve">84535</w:t>
      </w:r>
    </w:p>
    <w:p>
      <w:r>
        <w:t xml:space="preserve">Ei.</w:t>
      </w:r>
    </w:p>
    <w:p>
      <w:r>
        <w:rPr>
          <w:b/>
          <w:u w:val="single"/>
        </w:rPr>
        <w:t xml:space="preserve">84536</w:t>
      </w:r>
    </w:p>
    <w:p>
      <w:r>
        <w:t xml:space="preserve">Ei ainakaan minun tietääkseni.</w:t>
      </w:r>
    </w:p>
    <w:p>
      <w:r>
        <w:rPr>
          <w:b/>
          <w:u w:val="single"/>
        </w:rPr>
        <w:t xml:space="preserve">84537</w:t>
      </w:r>
    </w:p>
    <w:p>
      <w:r>
        <w:t xml:space="preserve">Asun Oslossa, ja rotujen sekoittuminen on valtava ongelma.</w:t>
      </w:r>
    </w:p>
    <w:p>
      <w:r>
        <w:rPr>
          <w:b/>
          <w:u w:val="single"/>
        </w:rPr>
        <w:t xml:space="preserve">84538</w:t>
      </w:r>
    </w:p>
    <w:p>
      <w:r>
        <w:t xml:space="preserve">Surullista mutta totta .</w:t>
      </w:r>
    </w:p>
    <w:p>
      <w:r>
        <w:rPr>
          <w:b/>
          <w:u w:val="single"/>
        </w:rPr>
        <w:t xml:space="preserve">84539</w:t>
      </w:r>
    </w:p>
    <w:p>
      <w:r>
        <w:t xml:space="preserve">Älykkäät liberaalimme sanovat, että tarvitsemme vuosittain tuhansia "laadukkaita" ei-eurooppalaisia maahanmuuttajia, mutta mihin?</w:t>
      </w:r>
    </w:p>
    <w:p>
      <w:r>
        <w:rPr>
          <w:b/>
          <w:u w:val="single"/>
        </w:rPr>
        <w:t xml:space="preserve">84540</w:t>
      </w:r>
    </w:p>
    <w:p>
      <w:r>
        <w:t xml:space="preserve">Romahdus on alkanut ...</w:t>
      </w:r>
    </w:p>
    <w:p>
      <w:r>
        <w:rPr>
          <w:b/>
          <w:u w:val="single"/>
        </w:rPr>
        <w:t xml:space="preserve">84541</w:t>
      </w:r>
    </w:p>
    <w:p>
      <w:r>
        <w:t xml:space="preserve">En tuhlaa enää hetkeäkään ajastani keskustellakseni kanssanne .</w:t>
      </w:r>
    </w:p>
    <w:p>
      <w:r>
        <w:rPr>
          <w:b/>
          <w:u w:val="single"/>
        </w:rPr>
        <w:t xml:space="preserve">84542</w:t>
      </w:r>
    </w:p>
    <w:p>
      <w:r>
        <w:t xml:space="preserve">Nyt riittää.</w:t>
      </w:r>
    </w:p>
    <w:p>
      <w:r>
        <w:rPr>
          <w:b/>
          <w:u w:val="single"/>
        </w:rPr>
        <w:t xml:space="preserve">84543</w:t>
      </w:r>
    </w:p>
    <w:p>
      <w:r>
        <w:t xml:space="preserve">Suutele Samael-setää puolestani, jooko?</w:t>
      </w:r>
    </w:p>
    <w:p>
      <w:r>
        <w:rPr>
          <w:b/>
          <w:u w:val="single"/>
        </w:rPr>
        <w:t xml:space="preserve">84544</w:t>
      </w:r>
    </w:p>
    <w:p>
      <w:r>
        <w:t xml:space="preserve">Herra Ollsson,onko teille tullut mieleen,että ainoa syy miksi pohjoismaiset naiset joista olette niin ihastunut ovat niin viehättäviä,on se,että heidän isänsä olivat älykkäämpiä kuin teidän.Miettikääpä sitä !</w:t>
      </w:r>
    </w:p>
    <w:p>
      <w:r>
        <w:rPr>
          <w:b/>
          <w:u w:val="single"/>
        </w:rPr>
        <w:t xml:space="preserve">84545</w:t>
      </w:r>
    </w:p>
    <w:p>
      <w:r>
        <w:t xml:space="preserve">Miss Etelä-Afrikka ei ole valkoinen .</w:t>
      </w:r>
    </w:p>
    <w:p>
      <w:r>
        <w:rPr>
          <w:b/>
          <w:u w:val="single"/>
        </w:rPr>
        <w:t xml:space="preserve">84546</w:t>
      </w:r>
    </w:p>
    <w:p>
      <w:r>
        <w:t xml:space="preserve">Hän näyttää arabialaiselta jos joltain .</w:t>
      </w:r>
    </w:p>
    <w:p>
      <w:r>
        <w:rPr>
          <w:b/>
          <w:u w:val="single"/>
        </w:rPr>
        <w:t xml:space="preserve">84547</w:t>
      </w:r>
    </w:p>
    <w:p>
      <w:r>
        <w:t xml:space="preserve">Tarkistin sitten Miss Portugalin .</w:t>
      </w:r>
    </w:p>
    <w:p>
      <w:r>
        <w:rPr>
          <w:b/>
          <w:u w:val="single"/>
        </w:rPr>
        <w:t xml:space="preserve">84548</w:t>
      </w:r>
    </w:p>
    <w:p>
      <w:r>
        <w:t xml:space="preserve">Hän on klassinen keskiaikainen valkoinen .</w:t>
      </w:r>
    </w:p>
    <w:p>
      <w:r>
        <w:rPr>
          <w:b/>
          <w:u w:val="single"/>
        </w:rPr>
        <w:t xml:space="preserve">84549</w:t>
      </w:r>
    </w:p>
    <w:p>
      <w:r>
        <w:t xml:space="preserve">Miss Saksa näyttää myös eteläiseltä .</w:t>
      </w:r>
    </w:p>
    <w:p>
      <w:r>
        <w:rPr>
          <w:b/>
          <w:u w:val="single"/>
        </w:rPr>
        <w:t xml:space="preserve">84550</w:t>
      </w:r>
    </w:p>
    <w:p>
      <w:r>
        <w:t xml:space="preserve">Ja nyt Ruotsi on hävinnyt nig-nogeja vastaan ... no ainakin se oli hyvin lähellä , ja he hävisivät vasta jatkoajalla ...</w:t>
      </w:r>
    </w:p>
    <w:p>
      <w:r>
        <w:rPr>
          <w:b/>
          <w:u w:val="single"/>
        </w:rPr>
        <w:t xml:space="preserve">84551</w:t>
      </w:r>
    </w:p>
    <w:p>
      <w:r>
        <w:t xml:space="preserve">Aragorn</w:t>
      </w:r>
    </w:p>
    <w:p>
      <w:r>
        <w:rPr>
          <w:b/>
          <w:u w:val="single"/>
        </w:rPr>
        <w:t xml:space="preserve">84552</w:t>
      </w:r>
    </w:p>
    <w:p>
      <w:r>
        <w:t xml:space="preserve">Sinun olisi pitänyt kuulla hänestä, koska hän on kaikkien aikojen suurin shakinpelaaja.</w:t>
      </w:r>
    </w:p>
    <w:p>
      <w:r>
        <w:rPr>
          <w:b/>
          <w:u w:val="single"/>
        </w:rPr>
        <w:t xml:space="preserve">84553</w:t>
      </w:r>
    </w:p>
    <w:p>
      <w:r>
        <w:t xml:space="preserve">Hän päihitti Anatoli Karpovin ja Garri Kasparovin.</w:t>
      </w:r>
    </w:p>
    <w:p>
      <w:r>
        <w:rPr>
          <w:b/>
          <w:u w:val="single"/>
        </w:rPr>
        <w:t xml:space="preserve">84554</w:t>
      </w:r>
    </w:p>
    <w:p>
      <w:r>
        <w:t xml:space="preserve">Tähän pitäisi vastata, että he ovat joukko pehmoperseisiä naisia, joita heidän esi-isänsä häpeäisivät .</w:t>
      </w:r>
    </w:p>
    <w:p>
      <w:r>
        <w:rPr>
          <w:b/>
          <w:u w:val="single"/>
        </w:rPr>
        <w:t xml:space="preserve">84555</w:t>
      </w:r>
    </w:p>
    <w:p>
      <w:r>
        <w:t xml:space="preserve">Annan itselleni 20-30 vuotta aikaa saada ihmiset ymmärtämään, että taidan mennä politiikkaan täällä Islannissa ja tehdä jotain hyvää.</w:t>
      </w:r>
    </w:p>
    <w:p>
      <w:r>
        <w:rPr>
          <w:b/>
          <w:u w:val="single"/>
        </w:rPr>
        <w:t xml:space="preserve">84556</w:t>
      </w:r>
    </w:p>
    <w:p>
      <w:r>
        <w:t xml:space="preserve">Kaikki hänen viestinsä ovat tähän mennessä olleet melko turhia ja kohdistuneet voimakkaasti Skandinaviaan ja sen historiaan ja henkeen, erityisesti viestin nro 31 myöhempi osa.</w:t>
      </w:r>
    </w:p>
    <w:p>
      <w:r>
        <w:rPr>
          <w:b/>
          <w:u w:val="single"/>
        </w:rPr>
        <w:t xml:space="preserve">84557</w:t>
      </w:r>
    </w:p>
    <w:p>
      <w:r>
        <w:t xml:space="preserve">Ehkä joidenkin teistä pitäisi kasvaa aikuisiksi , ei miestä tai naista valita kumppaniksi silmien ja hiusten värin perusteella .</w:t>
      </w:r>
    </w:p>
    <w:p>
      <w:r>
        <w:rPr>
          <w:b/>
          <w:u w:val="single"/>
        </w:rPr>
        <w:t xml:space="preserve">84558</w:t>
      </w:r>
    </w:p>
    <w:p>
      <w:r>
        <w:t xml:space="preserve">Heidän on paljon enemmän, että jos toivot menestyksekästä suhdetta ja avioliittoa .</w:t>
      </w:r>
    </w:p>
    <w:p>
      <w:r>
        <w:rPr>
          <w:b/>
          <w:u w:val="single"/>
        </w:rPr>
        <w:t xml:space="preserve">84559</w:t>
      </w:r>
    </w:p>
    <w:p>
      <w:r>
        <w:t xml:space="preserve">Mielestäni luonne ja sosiaalinen käyttäytyminen ovat kaikkein tärkeimpiä, eivätkä vaaleat hiukset ja siniset silmät takaa näitä ominaisuuksia.</w:t>
      </w:r>
    </w:p>
    <w:p>
      <w:r>
        <w:rPr>
          <w:b/>
          <w:u w:val="single"/>
        </w:rPr>
        <w:t xml:space="preserve">84560</w:t>
      </w:r>
    </w:p>
    <w:p>
      <w:r>
        <w:t xml:space="preserve">Voin vilpittömästi kertoa teille, että olen varma siitä, että hän oli kaunis mies, ja rakastan kunniallisia nimiä ja niitä, jotka ovat peräisin kansanperinteestämme .... hänelle .</w:t>
      </w:r>
    </w:p>
    <w:p>
      <w:r>
        <w:rPr>
          <w:b/>
          <w:u w:val="single"/>
        </w:rPr>
        <w:t xml:space="preserve">84561</w:t>
      </w:r>
    </w:p>
    <w:p>
      <w:r>
        <w:t xml:space="preserve">Olen tehnyt tällä foorumilla monta kertaa selväksi, että minulla ei ole mitään homoja vastaan sinänsä .</w:t>
      </w:r>
    </w:p>
    <w:p>
      <w:r>
        <w:rPr>
          <w:b/>
          <w:u w:val="single"/>
        </w:rPr>
        <w:t xml:space="preserve">84562</w:t>
      </w:r>
    </w:p>
    <w:p>
      <w:r>
        <w:t xml:space="preserve">Mutta mitä tulee lasten adoptointiin, vastaus on EI .</w:t>
      </w:r>
    </w:p>
    <w:p>
      <w:r>
        <w:rPr>
          <w:b/>
          <w:u w:val="single"/>
        </w:rPr>
        <w:t xml:space="preserve">84563</w:t>
      </w:r>
    </w:p>
    <w:p>
      <w:r>
        <w:t xml:space="preserve">Minusta se on yllättävää , koska Suomi kuitenkin valloitti aikoinaan Ruotsin ja hallitsi sitä useiden satojen vuosien ajan.</w:t>
      </w:r>
    </w:p>
    <w:p>
      <w:r>
        <w:rPr>
          <w:b/>
          <w:u w:val="single"/>
        </w:rPr>
        <w:t xml:space="preserve">84564</w:t>
      </w:r>
    </w:p>
    <w:p>
      <w:r>
        <w:t xml:space="preserve">Odota, sitä ei koskaan tapahtunut ...</w:t>
      </w:r>
    </w:p>
    <w:p>
      <w:r>
        <w:rPr>
          <w:b/>
          <w:u w:val="single"/>
        </w:rPr>
        <w:t xml:space="preserve">84565</w:t>
      </w:r>
    </w:p>
    <w:p>
      <w:r>
        <w:t xml:space="preserve">Luulen, että he yrittävät vain epätoivoisesti olla paavillisempia kuin paavi itse ja välttää rasismisyytökset, ennen kuin ne edes ilmaistaan, vaatimalla maahanmuuton lisäämistä.</w:t>
      </w:r>
    </w:p>
    <w:p>
      <w:r>
        <w:rPr>
          <w:b/>
          <w:u w:val="single"/>
        </w:rPr>
        <w:t xml:space="preserve">84566</w:t>
      </w:r>
    </w:p>
    <w:p>
      <w:r>
        <w:t xml:space="preserve">Olen nähnyt koko elämäni aikana vain neljä juutalaista, ja ne juutalaiset olivat Silja Europa -laivalla matkalla Tukholmaan.</w:t>
      </w:r>
    </w:p>
    <w:p>
      <w:r>
        <w:rPr>
          <w:b/>
          <w:u w:val="single"/>
        </w:rPr>
        <w:t xml:space="preserve">84567</w:t>
      </w:r>
    </w:p>
    <w:p>
      <w:r>
        <w:t xml:space="preserve">26155</w:t>
      </w:r>
    </w:p>
    <w:p>
      <w:r>
        <w:rPr>
          <w:b/>
          <w:u w:val="single"/>
        </w:rPr>
        <w:t xml:space="preserve">84568</w:t>
      </w:r>
    </w:p>
    <w:p>
      <w:r>
        <w:t xml:space="preserve">Lisää etnistä rikollisuutta .</w:t>
      </w:r>
    </w:p>
    <w:p>
      <w:r>
        <w:rPr>
          <w:b/>
          <w:u w:val="single"/>
        </w:rPr>
        <w:t xml:space="preserve">84569</w:t>
      </w:r>
    </w:p>
    <w:p>
      <w:r>
        <w:t xml:space="preserve">Etninen rikollisuus ei tunnu loppuvan koskaan .</w:t>
      </w:r>
    </w:p>
    <w:p>
      <w:r>
        <w:rPr>
          <w:b/>
          <w:u w:val="single"/>
        </w:rPr>
        <w:t xml:space="preserve">84570</w:t>
      </w:r>
    </w:p>
    <w:p>
      <w:r>
        <w:t xml:space="preserve">Ajattelin luoda viestiketjun, joka on omistettu maahanmuuttajien tekemille rikoksille .</w:t>
      </w:r>
    </w:p>
    <w:p>
      <w:r>
        <w:rPr>
          <w:b/>
          <w:u w:val="single"/>
        </w:rPr>
        <w:t xml:space="preserve">84571</w:t>
      </w:r>
    </w:p>
    <w:p>
      <w:r>
        <w:t xml:space="preserve">Toivottavasti tämä auttaa: 1 m = 100 cm 1000 mm 1 " = 25,40 mm = 2,54 cm = 0,0254 m 1 ' = 304,48 mm = 30,48 cm = 0,3048 m 1 ' = 12 `` Sitten ... aloita laskeminen.</w:t>
      </w:r>
    </w:p>
    <w:p>
      <w:r>
        <w:rPr>
          <w:b/>
          <w:u w:val="single"/>
        </w:rPr>
        <w:t xml:space="preserve">84572</w:t>
      </w:r>
    </w:p>
    <w:p>
      <w:r>
        <w:t xml:space="preserve">kiitos vinkistä rock ei todellakaan macth minun makuuni, mutta menen tarkistaa sen kuitenkin kuka tietää</w:t>
      </w:r>
    </w:p>
    <w:p>
      <w:r>
        <w:rPr>
          <w:b/>
          <w:u w:val="single"/>
        </w:rPr>
        <w:t xml:space="preserve">84573</w:t>
      </w:r>
    </w:p>
    <w:p>
      <w:r>
        <w:t xml:space="preserve">NOR: Immortal , Gorgoroth , Ancient , Emperor , Einherjer , Thorns SWE : Naglfar , Bathory , Setherial , Dawn , In Aeternum , Sacramentum FIN : Impaled Nazarene , Argath , Demon Child en ole koskaan pitänyt Darkthronesta tai Burzumista ( mielenkiintoinen tarina ...</w:t>
      </w:r>
    </w:p>
    <w:p>
      <w:r>
        <w:rPr>
          <w:b/>
          <w:u w:val="single"/>
        </w:rPr>
        <w:t xml:space="preserve">84574</w:t>
      </w:r>
    </w:p>
    <w:p>
      <w:r>
        <w:t xml:space="preserve">`` Nargaroth - The Day Burzum Killed Mayhem '' heheh ) joko kuitenkin * shrug * Skandinavia on todella black metal taivas, mutta siellä on monia loistavia bändejä ulkopuolella, jotka ovat myös ylpeydenaiheita omalle maalleen 11</w:t>
      </w:r>
    </w:p>
    <w:p>
      <w:r>
        <w:rPr>
          <w:b/>
          <w:u w:val="single"/>
        </w:rPr>
        <w:t xml:space="preserve">84575</w:t>
      </w:r>
    </w:p>
    <w:p>
      <w:r>
        <w:t xml:space="preserve">Häivy täältä!</w:t>
      </w:r>
    </w:p>
    <w:p>
      <w:r>
        <w:rPr>
          <w:b/>
          <w:u w:val="single"/>
        </w:rPr>
        <w:t xml:space="preserve">84576</w:t>
      </w:r>
    </w:p>
    <w:p>
      <w:r>
        <w:t xml:space="preserve">Väitätkö, että me ruotsalaiset olemme tehneet jotain oikein?</w:t>
      </w:r>
    </w:p>
    <w:p>
      <w:r>
        <w:rPr>
          <w:b/>
          <w:u w:val="single"/>
        </w:rPr>
        <w:t xml:space="preserve">84577</w:t>
      </w:r>
    </w:p>
    <w:p>
      <w:r>
        <w:t xml:space="preserve">En suostu uskomaan sitä !</w:t>
      </w:r>
    </w:p>
    <w:p>
      <w:r>
        <w:rPr>
          <w:b/>
          <w:u w:val="single"/>
        </w:rPr>
        <w:t xml:space="preserve">84578</w:t>
      </w:r>
    </w:p>
    <w:p>
      <w:r>
        <w:t xml:space="preserve">Eikä vain se , mutta monet ihmiset, jotka adoptoivat lapsia, pystyvät tekemään omia puhtaita valkoisia lapsia .</w:t>
      </w:r>
    </w:p>
    <w:p>
      <w:r>
        <w:rPr>
          <w:b/>
          <w:u w:val="single"/>
        </w:rPr>
        <w:t xml:space="preserve">84579</w:t>
      </w:r>
    </w:p>
    <w:p>
      <w:r>
        <w:t xml:space="preserve">Se on myös hauskempaa niin.</w:t>
      </w:r>
    </w:p>
    <w:p>
      <w:r>
        <w:rPr>
          <w:b/>
          <w:u w:val="single"/>
        </w:rPr>
        <w:t xml:space="preserve">84580</w:t>
      </w:r>
    </w:p>
    <w:p>
      <w:r>
        <w:t xml:space="preserve">Aragorn</w:t>
      </w:r>
    </w:p>
    <w:p>
      <w:r>
        <w:rPr>
          <w:b/>
          <w:u w:val="single"/>
        </w:rPr>
        <w:t xml:space="preserve">84581</w:t>
      </w:r>
    </w:p>
    <w:p>
      <w:r>
        <w:t xml:space="preserve">Todennäköisemmin he pelkäävät naimisiinmenoa ja räkänokkaisen GI-Jane-dyke -naisen kanssa tekemisiin joutumista, jotta heidät raahattaisiin oikeuteen ja heiltä vietäisiin lapset ja talo muutamaa vuotta myöhemmin.</w:t>
      </w:r>
    </w:p>
    <w:p>
      <w:r>
        <w:rPr>
          <w:b/>
          <w:u w:val="single"/>
        </w:rPr>
        <w:t xml:space="preserve">84582</w:t>
      </w:r>
    </w:p>
    <w:p>
      <w:r>
        <w:t xml:space="preserve">On vain ajan kysymys, milloin meistä tulee Ruotsin tai Yhdistyneen kuningaskunnan kaltainen helvetin kolo.</w:t>
      </w:r>
    </w:p>
    <w:p>
      <w:r>
        <w:rPr>
          <w:b/>
          <w:u w:val="single"/>
        </w:rPr>
        <w:t xml:space="preserve">84583</w:t>
      </w:r>
    </w:p>
    <w:p>
      <w:r>
        <w:t xml:space="preserve">En haluaisi asua Dublinissa, kun siellä on nyt niin paljon ulkomaalaisia.</w:t>
      </w:r>
    </w:p>
    <w:p>
      <w:r>
        <w:rPr>
          <w:b/>
          <w:u w:val="single"/>
        </w:rPr>
        <w:t xml:space="preserve">84584</w:t>
      </w:r>
    </w:p>
    <w:p>
      <w:r>
        <w:t xml:space="preserve">Vaimoni suosikkipaikka Irlannissa on Yhdistyneessä kuningaskunnassa , Cloghane Village , ja O' Connor 's pub. Toivottavasti sitä paikkaa ei ole vallattu.</w:t>
      </w:r>
    </w:p>
    <w:p>
      <w:r>
        <w:rPr>
          <w:b/>
          <w:u w:val="single"/>
        </w:rPr>
        <w:t xml:space="preserve">84585</w:t>
      </w:r>
    </w:p>
    <w:p>
      <w:r>
        <w:t xml:space="preserve">Jumala siunatkoon</w:t>
      </w:r>
    </w:p>
    <w:p>
      <w:r>
        <w:rPr>
          <w:b/>
          <w:u w:val="single"/>
        </w:rPr>
        <w:t xml:space="preserve">84586</w:t>
      </w:r>
    </w:p>
    <w:p>
      <w:r>
        <w:t xml:space="preserve">Voinko ehdottaa, että jotkut paikalliset nousevat ylös takamuksestaan ja antavat näiden pettureiden tietää, että tämä valkoisten vastainen festivaali ei ole tervetullut heidän kaupunkiinsa 828.</w:t>
      </w:r>
    </w:p>
    <w:p>
      <w:r>
        <w:rPr>
          <w:b/>
          <w:u w:val="single"/>
        </w:rPr>
        <w:t xml:space="preserve">84587</w:t>
      </w:r>
    </w:p>
    <w:p>
      <w:r>
        <w:t xml:space="preserve">minun ei tarvitse sanoa mitään ... kaikki on sanottu tuon vanhan valkoisen miehen kuvassa yhden ensimmäisen videon lopussa.</w:t>
      </w:r>
    </w:p>
    <w:p>
      <w:r>
        <w:rPr>
          <w:b/>
          <w:u w:val="single"/>
        </w:rPr>
        <w:t xml:space="preserve">84588</w:t>
      </w:r>
    </w:p>
    <w:p>
      <w:r>
        <w:t xml:space="preserve">Tämä ei ole lainkaan hyvä uutinen, mutta näin tapahtuu kaikissa Euroopan maissa, ja sitä epäilemättä ajavat juutalaiset, kuten Summer Redstone ja MTV!!!</w:t>
      </w:r>
    </w:p>
    <w:p>
      <w:r>
        <w:rPr>
          <w:b/>
          <w:u w:val="single"/>
        </w:rPr>
        <w:t xml:space="preserve">84589</w:t>
      </w:r>
    </w:p>
    <w:p>
      <w:r>
        <w:t xml:space="preserve">Kuunnellessani Matt Coperia tänä iltana yritin kaivaa tietoa edellä mainitusta tarinasta ja löysin vain tämän: "Lisää PC-roskasakkia" http://www.veritas.ie/App_User_Files...rticle%201.jpg</w:t>
      </w:r>
    </w:p>
    <w:p>
      <w:r>
        <w:rPr>
          <w:b/>
          <w:u w:val="single"/>
        </w:rPr>
        <w:t xml:space="preserve">84590</w:t>
      </w:r>
    </w:p>
    <w:p>
      <w:r>
        <w:t xml:space="preserve">Joten logiikkanne mukaan, koska mustat ovat olleet Pohjois-Amerikassa satoja vuosia, heidän pitäisi saada jäädä sinne? ja kyllä valkoisten pitäisi lähteä Afrikasta.</w:t>
      </w:r>
    </w:p>
    <w:p>
      <w:r>
        <w:rPr>
          <w:b/>
          <w:u w:val="single"/>
        </w:rPr>
        <w:t xml:space="preserve">84591</w:t>
      </w:r>
    </w:p>
    <w:p>
      <w:r>
        <w:t xml:space="preserve">Miten voit olla valkoinen kansallismielinen, kun kannatat valkoisen maan ulkomaista miehitystä?</w:t>
      </w:r>
    </w:p>
    <w:p>
      <w:r>
        <w:rPr>
          <w:b/>
          <w:u w:val="single"/>
        </w:rPr>
        <w:t xml:space="preserve">84592</w:t>
      </w:r>
    </w:p>
    <w:p>
      <w:r>
        <w:t xml:space="preserve">Risti halutaan kieltää siksi, että se edustaa rotuamme ja kristinuskoa.</w:t>
      </w:r>
    </w:p>
    <w:p>
      <w:r>
        <w:rPr>
          <w:b/>
          <w:u w:val="single"/>
        </w:rPr>
        <w:t xml:space="preserve">84593</w:t>
      </w:r>
    </w:p>
    <w:p>
      <w:r>
        <w:t xml:space="preserve">Meidän kaikkien pitäisi jo tietää, kuka vihaa kristittyjä enemmän kuin kukaan muu .</w:t>
      </w:r>
    </w:p>
    <w:p>
      <w:r>
        <w:rPr>
          <w:b/>
          <w:u w:val="single"/>
        </w:rPr>
        <w:t xml:space="preserve">84594</w:t>
      </w:r>
    </w:p>
    <w:p>
      <w:r>
        <w:t xml:space="preserve">Jumala siunatkoon</w:t>
      </w:r>
    </w:p>
    <w:p>
      <w:r>
        <w:rPr>
          <w:b/>
          <w:u w:val="single"/>
        </w:rPr>
        <w:t xml:space="preserve">84595</w:t>
      </w:r>
    </w:p>
    <w:p>
      <w:r>
        <w:t xml:space="preserve">Meidän on rohkaistava ihmisiä boikotoimaan kaikkia mustia yrityksiä, aloitettava huhut, että kaupoissa työskentelevillä mustilla on aids, mikä on luultavasti totta.</w:t>
      </w:r>
    </w:p>
    <w:p>
      <w:r>
        <w:rPr>
          <w:b/>
          <w:u w:val="single"/>
        </w:rPr>
        <w:t xml:space="preserve">84596</w:t>
      </w:r>
    </w:p>
    <w:p>
      <w:r>
        <w:t xml:space="preserve">Afrikkalaisia Irlannissa pitäisi kohdella kuin pedofiilejä .</w:t>
      </w:r>
    </w:p>
    <w:p>
      <w:r>
        <w:rPr>
          <w:b/>
          <w:u w:val="single"/>
        </w:rPr>
        <w:t xml:space="preserve">84597</w:t>
      </w:r>
    </w:p>
    <w:p>
      <w:r>
        <w:t xml:space="preserve">Me tarvitsemme maahanmuuttajia.Todellisuus on alkanut valjeta monille ihmisille, jotka kannattivat maahanmuuttoa.Mustat majoittuvat hotelleihin ja irlantilaiset joutuvat työttömyyskorvauksen piiriin.Tarina täällä www.independent.ie</w:t>
      </w:r>
    </w:p>
    <w:p>
      <w:r>
        <w:rPr>
          <w:b/>
          <w:u w:val="single"/>
        </w:rPr>
        <w:t xml:space="preserve">84598</w:t>
      </w:r>
    </w:p>
    <w:p>
      <w:r>
        <w:t xml:space="preserve">Punaiset roskaväki ei koskaan herää, tietämättömät vasemmistolaiset taistelevat "oman luokkansa" puolesta, kun he tekevät pilkkaa kulttuuristaan ja perinnöstään . kommunistinen roskaväki.</w:t>
      </w:r>
    </w:p>
    <w:p>
      <w:r>
        <w:rPr>
          <w:b/>
          <w:u w:val="single"/>
        </w:rPr>
        <w:t xml:space="preserve">84599</w:t>
      </w:r>
    </w:p>
    <w:p>
      <w:r>
        <w:t xml:space="preserve">se on aivan * * * * * * uskomatonta.he voivat vain mennä reittiä yksi nyt.ei enää sekoilua menemällä euroopan kautta.bongo-maassa yksi minuutti hyppäämällä lentokoneeseen ja 5 tuntia myöhemmin hyppäämällä ulos koneesta suurin neekeri hymyillen ja huutamalla ASYLUM.olen täysin masentunut kuullessani tämän.</w:t>
      </w:r>
    </w:p>
    <w:p>
      <w:r>
        <w:rPr>
          <w:b/>
          <w:u w:val="single"/>
        </w:rPr>
        <w:t xml:space="preserve">84600</w:t>
      </w:r>
    </w:p>
    <w:p>
      <w:r>
        <w:t xml:space="preserve">Tralee on häpeäksi, paikka näyttää nyt afrikkalaiselta kaupungilta päivänä, jona Irlannista tulee muslimimaa, minä lakkaan hengittämästä!</w:t>
      </w:r>
    </w:p>
    <w:p>
      <w:r>
        <w:rPr>
          <w:b/>
          <w:u w:val="single"/>
        </w:rPr>
        <w:t xml:space="preserve">84601</w:t>
      </w:r>
    </w:p>
    <w:p>
      <w:r>
        <w:t xml:space="preserve">Tämä islamisoituminen on käynnissä kaikkialla Euroopassa, mutta me voimme vastustaa sitä.</w:t>
      </w:r>
    </w:p>
    <w:p>
      <w:r>
        <w:rPr>
          <w:b/>
          <w:u w:val="single"/>
        </w:rPr>
        <w:t xml:space="preserve">84602</w:t>
      </w:r>
    </w:p>
    <w:p>
      <w:r>
        <w:t xml:space="preserve">YouTube - Bryssel 9/11 : Vapaan Euroopan puolesta, islamisaatiota vastaan</w:t>
      </w:r>
    </w:p>
    <w:p>
      <w:r>
        <w:rPr>
          <w:b/>
          <w:u w:val="single"/>
        </w:rPr>
        <w:t xml:space="preserve">84603</w:t>
      </w:r>
    </w:p>
    <w:p>
      <w:r>
        <w:t xml:space="preserve">Joku lapsi koputtaa mustien oveen ja juoksee pois.Katso aasit fords chipie tien toisella puolella internet kahvila hoitaa musta overeactcted.Attacked Limerick lapsi kaikki ainakin 20 of them.Kid saapui ulos myöhemmin hänen ainakin 30 ystävänsä.Omistaja internet kahvila sanoo valkoinen nuoriso minulla on valkoinen blood.One karjuu takaisin ainoa asia valkoinen sinussa on hampaasi.</w:t>
      </w:r>
    </w:p>
    <w:p>
      <w:r>
        <w:rPr>
          <w:b/>
          <w:u w:val="single"/>
        </w:rPr>
        <w:t xml:space="preserve">84604</w:t>
      </w:r>
    </w:p>
    <w:p>
      <w:r>
        <w:t xml:space="preserve">Sovittu.</w:t>
      </w:r>
    </w:p>
    <w:p>
      <w:r>
        <w:rPr>
          <w:b/>
          <w:u w:val="single"/>
        </w:rPr>
        <w:t xml:space="preserve">84605</w:t>
      </w:r>
    </w:p>
    <w:p>
      <w:r>
        <w:t xml:space="preserve">To learn more , click here : www.jonasridgeway.com/tech2.html www.spiritual.com.au/astral.html www.astralweb.org www.near-death.com/experiences/cayce01.html www.astralvoyage.com/projection/index.html Olisi aika siistiä, jos opettajat kertoisivat valkoisille lapsille, että he menevät joka ilta ruumiin ulkopuolelle .</w:t>
      </w:r>
    </w:p>
    <w:p>
      <w:r>
        <w:rPr>
          <w:b/>
          <w:u w:val="single"/>
        </w:rPr>
        <w:t xml:space="preserve">84606</w:t>
      </w:r>
    </w:p>
    <w:p>
      <w:r>
        <w:t xml:space="preserve">Kiva .</w:t>
      </w:r>
    </w:p>
    <w:p>
      <w:r>
        <w:rPr>
          <w:b/>
          <w:u w:val="single"/>
        </w:rPr>
        <w:t xml:space="preserve">84607</w:t>
      </w:r>
    </w:p>
    <w:p>
      <w:r>
        <w:t xml:space="preserve">Kuulin tänään työkaveriltani, että joukko mustalaisia romaneja leiriytyi punaiselle lehmälle, koska hallitus ei halunnut majoittaa heitä. Onko kukaan nähnyt tai kuullut tästä?</w:t>
      </w:r>
    </w:p>
    <w:p>
      <w:r>
        <w:rPr>
          <w:b/>
          <w:u w:val="single"/>
        </w:rPr>
        <w:t xml:space="preserve">84608</w:t>
      </w:r>
    </w:p>
    <w:p>
      <w:r>
        <w:t xml:space="preserve">BULL****!</w:t>
      </w:r>
    </w:p>
    <w:p>
      <w:r>
        <w:rPr>
          <w:b/>
          <w:u w:val="single"/>
        </w:rPr>
        <w:t xml:space="preserve">84609</w:t>
      </w:r>
    </w:p>
    <w:p>
      <w:r>
        <w:t xml:space="preserve">Vaikka heidän tulonsa loppuisi, suurin osa niistä, jotka ovat täällä, ei aio palata takaisin Puolaan.</w:t>
      </w:r>
    </w:p>
    <w:p>
      <w:r>
        <w:rPr>
          <w:b/>
          <w:u w:val="single"/>
        </w:rPr>
        <w:t xml:space="preserve">84610</w:t>
      </w:r>
    </w:p>
    <w:p>
      <w:r>
        <w:t xml:space="preserve">Voinko muuttaa johonkin maahan, jossa ei ole mustia tai aasialaisia?</w:t>
      </w:r>
    </w:p>
    <w:p>
      <w:r>
        <w:rPr>
          <w:b/>
          <w:u w:val="single"/>
        </w:rPr>
        <w:t xml:space="preserve">84611</w:t>
      </w:r>
    </w:p>
    <w:p>
      <w:r>
        <w:t xml:space="preserve">Tämä on varmaan epärealistinen kysymys, koska heitä on joka paikassa, mutta missä on maailman valkoisin paikka, jonne voin muuttaa.</w:t>
      </w:r>
    </w:p>
    <w:p>
      <w:r>
        <w:rPr>
          <w:b/>
          <w:u w:val="single"/>
        </w:rPr>
        <w:t xml:space="preserve">84612</w:t>
      </w:r>
    </w:p>
    <w:p>
      <w:r>
        <w:t xml:space="preserve">Älkääkä sanoko pohjoisnapa !</w:t>
      </w:r>
    </w:p>
    <w:p>
      <w:r>
        <w:rPr>
          <w:b/>
          <w:u w:val="single"/>
        </w:rPr>
        <w:t xml:space="preserve">84613</w:t>
      </w:r>
    </w:p>
    <w:p>
      <w:r>
        <w:t xml:space="preserve">Pahinta nykyisessä maahanmuutossa on se, että se on levinnyt kaikkialle maahan.</w:t>
      </w:r>
    </w:p>
    <w:p>
      <w:r>
        <w:rPr>
          <w:b/>
          <w:u w:val="single"/>
        </w:rPr>
        <w:t xml:space="preserve">84614</w:t>
      </w:r>
    </w:p>
    <w:p>
      <w:r>
        <w:t xml:space="preserve">Laitan ne mieluummin yhteen paikkaan ennen niiden kotiinkuljetusta.</w:t>
      </w:r>
    </w:p>
    <w:p>
      <w:r>
        <w:rPr>
          <w:b/>
          <w:u w:val="single"/>
        </w:rPr>
        <w:t xml:space="preserve">84615</w:t>
      </w:r>
    </w:p>
    <w:p>
      <w:r>
        <w:t xml:space="preserve">Olen eri mieltä, että rotujen sekoittumista ei voi koskaan perustella. Jotkut tytöt ovat saattaneet saada aivopesun mediasta, ja tuomitsette heidän lapsensa ja tulevat sukupolvet ei-valkoiseen tulevaisuuteen.</w:t>
      </w:r>
    </w:p>
    <w:p>
      <w:r>
        <w:rPr>
          <w:b/>
          <w:u w:val="single"/>
        </w:rPr>
        <w:t xml:space="preserve">84616</w:t>
      </w:r>
    </w:p>
    <w:p>
      <w:r>
        <w:t xml:space="preserve">Hienoa, että se tuli uutisiin teidän tiellänne totuus on kerrottava, mutta oletteko huomanneet, että siinä sanotaan, ettei kyseessä ole rasistinen hyökkäys, mutta me kaikki tiedämme tarinan, olisiko sen pitänyt olla joku musta raukka, joka olisi hakattu lähes kuoliaaksi Dublinissa...?</w:t>
      </w:r>
    </w:p>
    <w:p>
      <w:r>
        <w:rPr>
          <w:b/>
          <w:u w:val="single"/>
        </w:rPr>
        <w:t xml:space="preserve">84617</w:t>
      </w:r>
    </w:p>
    <w:p>
      <w:r>
        <w:t xml:space="preserve">Tietyissä olosuhteissa olisin kanssasi samaa mieltä, mutta Euroopassa säilyttämällä kansakuntamme säilytämme myös rotumme, koska Euroopassa musta ei voi mitenkään olla britti, irlantilainen, saksalainen tai mikä tahansa.</w:t>
      </w:r>
    </w:p>
    <w:p>
      <w:r>
        <w:rPr>
          <w:b/>
          <w:u w:val="single"/>
        </w:rPr>
        <w:t xml:space="preserve">84618</w:t>
      </w:r>
    </w:p>
    <w:p>
      <w:r>
        <w:t xml:space="preserve">Olen varma, että olen kuullut, että monet katoliset kirkot Irlannissa kokevat jälleen suuren määrän ihmisiä kasvavan puolalaisväestön ansiosta.</w:t>
      </w:r>
    </w:p>
    <w:p>
      <w:r>
        <w:rPr>
          <w:b/>
          <w:u w:val="single"/>
        </w:rPr>
        <w:t xml:space="preserve">84619</w:t>
      </w:r>
    </w:p>
    <w:p>
      <w:r>
        <w:t xml:space="preserve">Voisitteko mennä tähän linkkiin ja allekirjoittaa vetoomuksen, jolla tuetaan Venäjän kansallismielisten oikeutta marssia.</w:t>
      </w:r>
    </w:p>
    <w:p>
      <w:r>
        <w:rPr>
          <w:b/>
          <w:u w:val="single"/>
        </w:rPr>
        <w:t xml:space="preserve">84620</w:t>
      </w:r>
    </w:p>
    <w:p>
      <w:r>
        <w:t xml:space="preserve">Kiitos .</w:t>
      </w:r>
    </w:p>
    <w:p>
      <w:r>
        <w:rPr>
          <w:b/>
          <w:u w:val="single"/>
        </w:rPr>
        <w:t xml:space="preserve">84621</w:t>
      </w:r>
    </w:p>
    <w:p>
      <w:r>
        <w:t xml:space="preserve">88 !</w:t>
      </w:r>
    </w:p>
    <w:p>
      <w:r>
        <w:rPr>
          <w:b/>
          <w:u w:val="single"/>
        </w:rPr>
        <w:t xml:space="preserve">84622</w:t>
      </w:r>
    </w:p>
    <w:p>
      <w:r>
        <w:t xml:space="preserve">http://www.righttomarch.com/</w:t>
      </w:r>
    </w:p>
    <w:p>
      <w:r>
        <w:rPr>
          <w:b/>
          <w:u w:val="single"/>
        </w:rPr>
        <w:t xml:space="preserve">84623</w:t>
      </w:r>
    </w:p>
    <w:p>
      <w:r>
        <w:t xml:space="preserve">Valitsitte huonon ajankohdan aloittaa tällainen ketju, sillä juuri tällä viikolla IRA vapautettiin kategorisesti kaikesta puolisotilaallisesta/terroristisesta/laittomasta toiminnasta.</w:t>
      </w:r>
    </w:p>
    <w:p>
      <w:r>
        <w:rPr>
          <w:b/>
          <w:u w:val="single"/>
        </w:rPr>
        <w:t xml:space="preserve">84624</w:t>
      </w:r>
    </w:p>
    <w:p>
      <w:r>
        <w:t xml:space="preserve">Ne eivät suoraan sanottuna ole enää mitään.</w:t>
      </w:r>
    </w:p>
    <w:p>
      <w:r>
        <w:rPr>
          <w:b/>
          <w:u w:val="single"/>
        </w:rPr>
        <w:t xml:space="preserve">84625</w:t>
      </w:r>
    </w:p>
    <w:p>
      <w:r>
        <w:t xml:space="preserve">Belgiassa tapahtuu tällä hetkellä jotakin vastaavaa, mutta laajemmassa mittakaavassa.</w:t>
      </w:r>
    </w:p>
    <w:p>
      <w:r>
        <w:rPr>
          <w:b/>
          <w:u w:val="single"/>
        </w:rPr>
        <w:t xml:space="preserve">84626</w:t>
      </w:r>
    </w:p>
    <w:p>
      <w:r>
        <w:t xml:space="preserve">Eikö EU olekin ihana?</w:t>
      </w:r>
    </w:p>
    <w:p>
      <w:r>
        <w:rPr>
          <w:b/>
          <w:u w:val="single"/>
        </w:rPr>
        <w:t xml:space="preserve">84627</w:t>
      </w:r>
    </w:p>
    <w:p>
      <w:r>
        <w:t xml:space="preserve">http://www.nationalvanguard.org/story.php ? id = 8958</w:t>
      </w:r>
    </w:p>
    <w:p>
      <w:r>
        <w:rPr>
          <w:b/>
          <w:u w:val="single"/>
        </w:rPr>
        <w:t xml:space="preserve">84628</w:t>
      </w:r>
    </w:p>
    <w:p>
      <w:r>
        <w:t xml:space="preserve">Luulen, että Cork-fanit käyttävät sitä edelleen joka tapauksessa .</w:t>
      </w:r>
    </w:p>
    <w:p>
      <w:r>
        <w:rPr>
          <w:b/>
          <w:u w:val="single"/>
        </w:rPr>
        <w:t xml:space="preserve">84629</w:t>
      </w:r>
    </w:p>
    <w:p>
      <w:r>
        <w:t xml:space="preserve">Varmasti nähnyt muutaman Munster fanit sitä myös viime viikonloppuna .</w:t>
      </w:r>
    </w:p>
    <w:p>
      <w:r>
        <w:rPr>
          <w:b/>
          <w:u w:val="single"/>
        </w:rPr>
        <w:t xml:space="preserve">84630</w:t>
      </w:r>
    </w:p>
    <w:p>
      <w:r>
        <w:t xml:space="preserve">St. Pats -jalkapallojoukkueen fanit käyttävät Pyhän Patrikin ristiä, ja se on myös IRU:n symboli.</w:t>
      </w:r>
    </w:p>
    <w:p>
      <w:r>
        <w:rPr>
          <w:b/>
          <w:u w:val="single"/>
        </w:rPr>
        <w:t xml:space="preserve">84631</w:t>
      </w:r>
    </w:p>
    <w:p>
      <w:r>
        <w:t xml:space="preserve">Täyttä hölynpölyä, ja taustalla lymyilee tavalliseen tapaan oma, päivänselvä motiivisi . Artikkeli osoittaa, että ihmiset toimivat , toimintaa jota kannatan .</w:t>
      </w:r>
    </w:p>
    <w:p>
      <w:r>
        <w:rPr>
          <w:b/>
          <w:u w:val="single"/>
        </w:rPr>
        <w:t xml:space="preserve">84632</w:t>
      </w:r>
    </w:p>
    <w:p>
      <w:r>
        <w:t xml:space="preserve">En voi uskoa, että olet kestänyt näin kauan tällä foorumilla...</w:t>
      </w:r>
    </w:p>
    <w:p>
      <w:r>
        <w:rPr>
          <w:b/>
          <w:u w:val="single"/>
        </w:rPr>
        <w:t xml:space="preserve">84633</w:t>
      </w:r>
    </w:p>
    <w:p>
      <w:r>
        <w:t xml:space="preserve">Kuulin siitä, onko kyse siitä valkoisesta miehestä, joka tappoi sen rotupetturilutkan ja hänen neekeripoikaystävänsä?</w:t>
      </w:r>
    </w:p>
    <w:p>
      <w:r>
        <w:rPr>
          <w:b/>
          <w:u w:val="single"/>
        </w:rPr>
        <w:t xml:space="preserve">84634</w:t>
      </w:r>
    </w:p>
    <w:p>
      <w:r>
        <w:t xml:space="preserve">En ole varma, mistä sain ne, ne näyttävät olevan jostain lehdestä, koska ne näyttävät olevan valokopioiden skannauksia. etsin ne ja lähetän ne.</w:t>
      </w:r>
    </w:p>
    <w:p>
      <w:r>
        <w:rPr>
          <w:b/>
          <w:u w:val="single"/>
        </w:rPr>
        <w:t xml:space="preserve">84635</w:t>
      </w:r>
    </w:p>
    <w:p>
      <w:r>
        <w:t xml:space="preserve">Haluaisin tietää lisää tästä keskustelusta .. onko kukaan tervetullut ja missä se tarkalleen ottaen järjestetään ? hyvää työtä muuten, herra Roach. mukavaa julkisuutta .</w:t>
      </w:r>
    </w:p>
    <w:p>
      <w:r>
        <w:rPr>
          <w:b/>
          <w:u w:val="single"/>
        </w:rPr>
        <w:t xml:space="preserve">84636</w:t>
      </w:r>
    </w:p>
    <w:p>
      <w:r>
        <w:t xml:space="preserve">88 .</w:t>
      </w:r>
    </w:p>
    <w:p>
      <w:r>
        <w:rPr>
          <w:b/>
          <w:u w:val="single"/>
        </w:rPr>
        <w:t xml:space="preserve">84637</w:t>
      </w:r>
    </w:p>
    <w:p>
      <w:r>
        <w:t xml:space="preserve">Ei ole mikään yllätys, että irlantilaiset tytöt tekisivät niin.</w:t>
      </w:r>
    </w:p>
    <w:p>
      <w:r>
        <w:rPr>
          <w:b/>
          <w:u w:val="single"/>
        </w:rPr>
        <w:t xml:space="preserve">84638</w:t>
      </w:r>
    </w:p>
    <w:p>
      <w:r>
        <w:t xml:space="preserve">Se jatkuu koko valkoisessa länsimaissa.</w:t>
      </w:r>
    </w:p>
    <w:p>
      <w:r>
        <w:rPr>
          <w:b/>
          <w:u w:val="single"/>
        </w:rPr>
        <w:t xml:space="preserve">84639</w:t>
      </w:r>
    </w:p>
    <w:p>
      <w:r>
        <w:t xml:space="preserve">Useimmilla valkoisilla länsimaisilla naisilla on kaalin rotutaju .</w:t>
      </w:r>
    </w:p>
    <w:p>
      <w:r>
        <w:rPr>
          <w:b/>
          <w:u w:val="single"/>
        </w:rPr>
        <w:t xml:space="preserve">84640</w:t>
      </w:r>
    </w:p>
    <w:p>
      <w:r>
        <w:t xml:space="preserve">Czynski ! 5122</w:t>
      </w:r>
    </w:p>
    <w:p>
      <w:r>
        <w:rPr>
          <w:b/>
          <w:u w:val="single"/>
        </w:rPr>
        <w:t xml:space="preserve">84641</w:t>
      </w:r>
    </w:p>
    <w:p>
      <w:r>
        <w:t xml:space="preserve">Ottakaa jokin Skandinavian lippu ja muuttakaa väri sinisestä ja keltaisesta (esimerkiksi Ruotsi) vihreäksi ja keltaiseksi. lol , se voisi olla kunnollinen.</w:t>
      </w:r>
    </w:p>
    <w:p>
      <w:r>
        <w:rPr>
          <w:b/>
          <w:u w:val="single"/>
        </w:rPr>
        <w:t xml:space="preserve">84642</w:t>
      </w:r>
    </w:p>
    <w:p>
      <w:r>
        <w:t xml:space="preserve">Melkein putosin tuoliltani surusta ja vihasta, kun kuulin tämän vanguardin sivustolta .</w:t>
      </w:r>
    </w:p>
    <w:p>
      <w:r>
        <w:rPr>
          <w:b/>
          <w:u w:val="single"/>
        </w:rPr>
        <w:t xml:space="preserve">84643</w:t>
      </w:r>
    </w:p>
    <w:p>
      <w:r>
        <w:t xml:space="preserve">Olen aina pitänyt Irlantia viimeisenä jäljellä olevana täysin valkoisena maana.</w:t>
      </w:r>
    </w:p>
    <w:p>
      <w:r>
        <w:rPr>
          <w:b/>
          <w:u w:val="single"/>
        </w:rPr>
        <w:t xml:space="preserve">84644</w:t>
      </w:r>
    </w:p>
    <w:p>
      <w:r>
        <w:t xml:space="preserve">16</w:t>
      </w:r>
    </w:p>
    <w:p>
      <w:r>
        <w:rPr>
          <w:b/>
          <w:u w:val="single"/>
        </w:rPr>
        <w:t xml:space="preserve">84645</w:t>
      </w:r>
    </w:p>
    <w:p>
      <w:r>
        <w:t xml:space="preserve">Minua huolestuttaa se, että hän sai talon, jonka irlantilaisen perheen olisi pitänyt saada.</w:t>
      </w:r>
    </w:p>
    <w:p>
      <w:r>
        <w:rPr>
          <w:b/>
          <w:u w:val="single"/>
        </w:rPr>
        <w:t xml:space="preserve">84646</w:t>
      </w:r>
    </w:p>
    <w:p>
      <w:r>
        <w:t xml:space="preserve">Vieläkö Tom höpöttää konekiväärien pystyttämisestä kaupungin keskustaan? lol, ja se on hieno sivusto, joka saa kaikki wn:t näyttämään terroristeilta.Kertokaa meille kaikki Irman aktivismista tähän mennessä?</w:t>
      </w:r>
    </w:p>
    <w:p>
      <w:r>
        <w:rPr>
          <w:b/>
          <w:u w:val="single"/>
        </w:rPr>
        <w:t xml:space="preserve">84647</w:t>
      </w:r>
    </w:p>
    <w:p>
      <w:r>
        <w:t xml:space="preserve">Hän voisi vain muuttaa Nigerian kristilliseen osaan, jossa ei ole sharia-lakia.</w:t>
      </w:r>
    </w:p>
    <w:p>
      <w:r>
        <w:rPr>
          <w:b/>
          <w:u w:val="single"/>
        </w:rPr>
        <w:t xml:space="preserve">84648</w:t>
      </w:r>
    </w:p>
    <w:p>
      <w:r>
        <w:t xml:space="preserve">Se on valtava maa, jossa jokaisella heimolla ja uskonnolla on oma maakuntansa.</w:t>
      </w:r>
    </w:p>
    <w:p>
      <w:r>
        <w:rPr>
          <w:b/>
          <w:u w:val="single"/>
        </w:rPr>
        <w:t xml:space="preserve">84649</w:t>
      </w:r>
    </w:p>
    <w:p>
      <w:r>
        <w:t xml:space="preserve">Tervetuloa Stormfront Irelandiin Olen nähnyt numerot monien viestien alareunassa , se on vain jonkinlainen moderaattorien koodi .</w:t>
      </w:r>
    </w:p>
    <w:p>
      <w:r>
        <w:rPr>
          <w:b/>
          <w:u w:val="single"/>
        </w:rPr>
        <w:t xml:space="preserve">84650</w:t>
      </w:r>
    </w:p>
    <w:p>
      <w:r>
        <w:t xml:space="preserve">2056</w:t>
      </w:r>
    </w:p>
    <w:p>
      <w:r>
        <w:rPr>
          <w:b/>
          <w:u w:val="single"/>
        </w:rPr>
        <w:t xml:space="preserve">84651</w:t>
      </w:r>
    </w:p>
    <w:p>
      <w:r>
        <w:t xml:space="preserve">On sääli, että Kanadan yliopistot tuovat maahan mustia ja ruskeita ihmisiä.</w:t>
      </w:r>
    </w:p>
    <w:p>
      <w:r>
        <w:rPr>
          <w:b/>
          <w:u w:val="single"/>
        </w:rPr>
        <w:t xml:space="preserve">84652</w:t>
      </w:r>
    </w:p>
    <w:p>
      <w:r>
        <w:t xml:space="preserve">Useimmiten he ovat hiljaisia lampaita, jotka haluavat integroitua, mutta heidän lapsensa muodostavat uuden sukupolven roistoja ja prostituoituja.</w:t>
      </w:r>
    </w:p>
    <w:p>
      <w:r>
        <w:rPr>
          <w:b/>
          <w:u w:val="single"/>
        </w:rPr>
        <w:t xml:space="preserve">84653</w:t>
      </w:r>
    </w:p>
    <w:p>
      <w:r>
        <w:t xml:space="preserve">Kävin verkkosivuilla ja Facebook-sivulla , ja pidän siitä, mitä näen.</w:t>
      </w:r>
    </w:p>
    <w:p>
      <w:r>
        <w:rPr>
          <w:b/>
          <w:u w:val="single"/>
        </w:rPr>
        <w:t xml:space="preserve">84654</w:t>
      </w:r>
    </w:p>
    <w:p>
      <w:r>
        <w:t xml:space="preserve">Osallistun tähän organisaatioon ja tuen XXV pistettä .</w:t>
      </w:r>
    </w:p>
    <w:p>
      <w:r>
        <w:rPr>
          <w:b/>
          <w:u w:val="single"/>
        </w:rPr>
        <w:t xml:space="preserve">84655</w:t>
      </w:r>
    </w:p>
    <w:p>
      <w:r>
        <w:t xml:space="preserve">Harmi, ettet ole BC:ssä, jossa minä olen.</w:t>
      </w:r>
    </w:p>
    <w:p>
      <w:r>
        <w:rPr>
          <w:b/>
          <w:u w:val="single"/>
        </w:rPr>
        <w:t xml:space="preserve">84656</w:t>
      </w:r>
    </w:p>
    <w:p>
      <w:r>
        <w:t xml:space="preserve">Tavataan. ^ _ ^ Täällä on paljon "työtä" lol .</w:t>
      </w:r>
    </w:p>
    <w:p>
      <w:r>
        <w:rPr>
          <w:b/>
          <w:u w:val="single"/>
        </w:rPr>
        <w:t xml:space="preserve">84657</w:t>
      </w:r>
    </w:p>
    <w:p>
      <w:r>
        <w:t xml:space="preserve">Täällä on paljon pindersejä ja aasialaisia ......</w:t>
      </w:r>
    </w:p>
    <w:p>
      <w:r>
        <w:rPr>
          <w:b/>
          <w:u w:val="single"/>
        </w:rPr>
        <w:t xml:space="preserve">84658</w:t>
      </w:r>
    </w:p>
    <w:p>
      <w:r>
        <w:t xml:space="preserve">Olen samaa mieltä kanssasi , Winnipegistä on tullut likakaivo .</w:t>
      </w:r>
    </w:p>
    <w:p>
      <w:r>
        <w:rPr>
          <w:b/>
          <w:u w:val="single"/>
        </w:rPr>
        <w:t xml:space="preserve">84659</w:t>
      </w:r>
    </w:p>
    <w:p>
      <w:r>
        <w:t xml:space="preserve">Kaksi alkuasukasta pahoinpiteli ja ryösti minut viime vuonna, ja parin viime vuoden aikana olen seurannut keskustan muuttumista mustaksi, ruskeaksi ja keltaiseksi kaupungiksi.Portage Placen ruokapaikka on alkanut muistuttaa minua Tähtien sodan olento-kantinaa.</w:t>
      </w:r>
    </w:p>
    <w:p>
      <w:r>
        <w:rPr>
          <w:b/>
          <w:u w:val="single"/>
        </w:rPr>
        <w:t xml:space="preserve">84660</w:t>
      </w:r>
    </w:p>
    <w:p>
      <w:r>
        <w:t xml:space="preserve">Tämä kuulostaa järkevältä , hyvin harkitulta suunnitelmalta .</w:t>
      </w:r>
    </w:p>
    <w:p>
      <w:r>
        <w:rPr>
          <w:b/>
          <w:u w:val="single"/>
        </w:rPr>
        <w:t xml:space="preserve">84661</w:t>
      </w:r>
    </w:p>
    <w:p>
      <w:r>
        <w:t xml:space="preserve">Sinun on siis kai mentävä Kanadan pääministerin luo ja pyydettävä häntä julistamaan sinut keisariksi ja eroamaan tai jotain?</w:t>
      </w:r>
    </w:p>
    <w:p>
      <w:r>
        <w:rPr>
          <w:b/>
          <w:u w:val="single"/>
        </w:rPr>
        <w:t xml:space="preserve">84662</w:t>
      </w:r>
    </w:p>
    <w:p>
      <w:r>
        <w:t xml:space="preserve">Miten tämä on ihmisoikeuskäsittelyn arvoista?</w:t>
      </w:r>
    </w:p>
    <w:p>
      <w:r>
        <w:rPr>
          <w:b/>
          <w:u w:val="single"/>
        </w:rPr>
        <w:t xml:space="preserve">84663</w:t>
      </w:r>
    </w:p>
    <w:p>
      <w:r>
        <w:t xml:space="preserve">Pitäisikö myös poliisimurhaajaa laulaneen kaverin saada oikeudenkäynti , koska hän murhasi vähemmistöä , poliiseja .</w:t>
      </w:r>
    </w:p>
    <w:p>
      <w:r>
        <w:rPr>
          <w:b/>
          <w:u w:val="single"/>
        </w:rPr>
        <w:t xml:space="preserve">84664</w:t>
      </w:r>
    </w:p>
    <w:p>
      <w:r>
        <w:t xml:space="preserve">Yritän myös välttää kauppoja, jotka omistaa tai joissa työskentelee muita kuin valkoihoisia.</w:t>
      </w:r>
    </w:p>
    <w:p>
      <w:r>
        <w:rPr>
          <w:b/>
          <w:u w:val="single"/>
        </w:rPr>
        <w:t xml:space="preserve">84665</w:t>
      </w:r>
    </w:p>
    <w:p>
      <w:r>
        <w:t xml:space="preserve">Minun sääntöni on, että ainakin ostoksia tehdään siellä, missä tiskillä on valkoinen.</w:t>
      </w:r>
    </w:p>
    <w:p>
      <w:r>
        <w:rPr>
          <w:b/>
          <w:u w:val="single"/>
        </w:rPr>
        <w:t xml:space="preserve">84666</w:t>
      </w:r>
    </w:p>
    <w:p>
      <w:r>
        <w:t xml:space="preserve">Luulen lukeneeni tällaisen kommentin eräästä YouTuben videosta ja se sai minut nauramaan.</w:t>
      </w:r>
    </w:p>
    <w:p>
      <w:r>
        <w:rPr>
          <w:b/>
          <w:u w:val="single"/>
        </w:rPr>
        <w:t xml:space="preserve">84667</w:t>
      </w:r>
    </w:p>
    <w:p>
      <w:r>
        <w:t xml:space="preserve">Tyhmä tyhmä tyhmä tyhmä tyhmä .</w:t>
      </w:r>
    </w:p>
    <w:p>
      <w:r>
        <w:rPr>
          <w:b/>
          <w:u w:val="single"/>
        </w:rPr>
        <w:t xml:space="preserve">84668</w:t>
      </w:r>
    </w:p>
    <w:p>
      <w:r>
        <w:t xml:space="preserve">Sen on luultavasti kirjoittanut 15-vuotias .</w:t>
      </w:r>
    </w:p>
    <w:p>
      <w:r>
        <w:rPr>
          <w:b/>
          <w:u w:val="single"/>
        </w:rPr>
        <w:t xml:space="preserve">84669</w:t>
      </w:r>
    </w:p>
    <w:p>
      <w:r>
        <w:t xml:space="preserve">En voi sanoa, että olisin iloinen hyvinvointiäitien tukemisesta, mutta voin vakaasti sanoa, että tuen mieluummin hyvinvointiäitiä kuin murhaklinikkaa.</w:t>
      </w:r>
    </w:p>
    <w:p>
      <w:r>
        <w:rPr>
          <w:b/>
          <w:u w:val="single"/>
        </w:rPr>
        <w:t xml:space="preserve">84670</w:t>
      </w:r>
    </w:p>
    <w:p>
      <w:r>
        <w:t xml:space="preserve">Näyttäkää minulle edistystä taistelussamme .</w:t>
      </w:r>
    </w:p>
    <w:p>
      <w:r>
        <w:rPr>
          <w:b/>
          <w:u w:val="single"/>
        </w:rPr>
        <w:t xml:space="preserve">84671</w:t>
      </w:r>
    </w:p>
    <w:p>
      <w:r>
        <w:t xml:space="preserve">Näen vain lipsumista, kun jäämme yhä kauemmas ja kauemmas jälkeen.</w:t>
      </w:r>
    </w:p>
    <w:p>
      <w:r>
        <w:rPr>
          <w:b/>
          <w:u w:val="single"/>
        </w:rPr>
        <w:t xml:space="preserve">84672</w:t>
      </w:r>
    </w:p>
    <w:p>
      <w:r>
        <w:t xml:space="preserve">Mikään ei ole muuttumassa parempaan suuntaan .</w:t>
      </w:r>
    </w:p>
    <w:p>
      <w:r>
        <w:rPr>
          <w:b/>
          <w:u w:val="single"/>
        </w:rPr>
        <w:t xml:space="preserve">84673</w:t>
      </w:r>
    </w:p>
    <w:p>
      <w:r>
        <w:t xml:space="preserve">Joo, mutta teidän on muistettava, että juutalaiset ovat ovelia ja luultavasti luikertelisivat tiensä ulos tästä ja perustelisivat oikeutensa aseisiin käyttämällä juutalaismyönteistä mediaa ja epäilemättä vanhaa holokaustin tekosyytä. rotumme ei olisi syyllinen, sillä useimmat meistä ovat aivopestyjä nuoresta iästä lähtien televisiossa tai kouluissa, ja meidän tehtävämme on herättää heidät, toveri, ja puolustaa heitä, sillä meistä tulee nopeasti vähemmistö omissa maissamme.</w:t>
      </w:r>
    </w:p>
    <w:p>
      <w:r>
        <w:rPr>
          <w:b/>
          <w:u w:val="single"/>
        </w:rPr>
        <w:t xml:space="preserve">84674</w:t>
      </w:r>
    </w:p>
    <w:p>
      <w:r>
        <w:t xml:space="preserve">Mutta Wayne haluan ruskean vauvan kuten kaikki muutkin tytöt kartanossa !</w:t>
      </w:r>
    </w:p>
    <w:p>
      <w:r>
        <w:rPr>
          <w:b/>
          <w:u w:val="single"/>
        </w:rPr>
        <w:t xml:space="preserve">84675</w:t>
      </w:r>
    </w:p>
    <w:p>
      <w:r>
        <w:t xml:space="preserve">Hallitus pitää minut siis verkkareissa , vodkassa ja 'ensimmäisissä ryöstöpakkauksissani' jälkeläisilleni .</w:t>
      </w:r>
    </w:p>
    <w:p>
      <w:r>
        <w:rPr>
          <w:b/>
          <w:u w:val="single"/>
        </w:rPr>
        <w:t xml:space="preserve">84676</w:t>
      </w:r>
    </w:p>
    <w:p>
      <w:r>
        <w:t xml:space="preserve">( Sisältää: yksi pari pussihousuja , yksi pistooli , joukko kultaisia ritilöitä , ryöstöopas "But I dendu nuffin" ja yksi rotukortti )</w:t>
      </w:r>
    </w:p>
    <w:p>
      <w:r>
        <w:rPr>
          <w:b/>
          <w:u w:val="single"/>
        </w:rPr>
        <w:t xml:space="preserve">84677</w:t>
      </w:r>
    </w:p>
    <w:p>
      <w:r>
        <w:t xml:space="preserve">Pidin suurimmasta osasta tätä videota alussa, mutta mikä oli se valkoisen syyllisyydentunteen laukaiseva osuus noin tunnin kuluttua videosta?</w:t>
      </w:r>
    </w:p>
    <w:p>
      <w:r>
        <w:rPr>
          <w:b/>
          <w:u w:val="single"/>
        </w:rPr>
        <w:t xml:space="preserve">84678</w:t>
      </w:r>
    </w:p>
    <w:p>
      <w:r>
        <w:t xml:space="preserve">Kävin viime viikolla Georgetownin yliopistossa puhumassa tästä aiheesta.</w:t>
      </w:r>
    </w:p>
    <w:p>
      <w:r>
        <w:rPr>
          <w:b/>
          <w:u w:val="single"/>
        </w:rPr>
        <w:t xml:space="preserve">84679</w:t>
      </w:r>
    </w:p>
    <w:p>
      <w:r>
        <w:t xml:space="preserve">He olivat hieman järkyttyneitä, mutta sanoivat, että useimmat skotit ovat vasemmistolaisia.</w:t>
      </w:r>
    </w:p>
    <w:p>
      <w:r>
        <w:rPr>
          <w:b/>
          <w:u w:val="single"/>
        </w:rPr>
        <w:t xml:space="preserve">84680</w:t>
      </w:r>
    </w:p>
    <w:p>
      <w:r>
        <w:t xml:space="preserve">Mitähän tapahtui?</w:t>
      </w:r>
    </w:p>
    <w:p>
      <w:r>
        <w:rPr>
          <w:b/>
          <w:u w:val="single"/>
        </w:rPr>
        <w:t xml:space="preserve">84681</w:t>
      </w:r>
    </w:p>
    <w:p>
      <w:r>
        <w:t xml:space="preserve">Neiti Jean Brodien päähenkilö - Trailer - YouTube</w:t>
      </w:r>
    </w:p>
    <w:p>
      <w:r>
        <w:rPr>
          <w:b/>
          <w:u w:val="single"/>
        </w:rPr>
        <w:t xml:space="preserve">84682</w:t>
      </w:r>
    </w:p>
    <w:p>
      <w:r>
        <w:t xml:space="preserve">Woyn naama oli kuva tuon Uruguay-pelin lopussa .</w:t>
      </w:r>
    </w:p>
    <w:p>
      <w:r>
        <w:rPr>
          <w:b/>
          <w:u w:val="single"/>
        </w:rPr>
        <w:t xml:space="preserve">84683</w:t>
      </w:r>
    </w:p>
    <w:p>
      <w:r>
        <w:t xml:space="preserve">Tuo opettaa sinulle, että pidät juutalaislakkia, senkin suuri imijä!</w:t>
      </w:r>
    </w:p>
    <w:p>
      <w:r>
        <w:rPr>
          <w:b/>
          <w:u w:val="single"/>
        </w:rPr>
        <w:t xml:space="preserve">84684</w:t>
      </w:r>
    </w:p>
    <w:p>
      <w:r>
        <w:t xml:space="preserve">Hyökkäykset tulevat Englannissa asuvilta, ehkä jopa täällä syntyneiltä runkkareilta, joilla on vain vähän tai ei lainkaan englantilaisia sukujuuria ja jotka kutsuvat itseään briteiksi.</w:t>
      </w:r>
    </w:p>
    <w:p>
      <w:r>
        <w:rPr>
          <w:b/>
          <w:u w:val="single"/>
        </w:rPr>
        <w:t xml:space="preserve">84685</w:t>
      </w:r>
    </w:p>
    <w:p>
      <w:r>
        <w:t xml:space="preserve">Mutta Raamatussa ei ole yhtään jakeen kohtaa, joka kieltäisi rotujen väliset suhteet tai sekarotuiset lapset, eihän?</w:t>
      </w:r>
    </w:p>
    <w:p>
      <w:r>
        <w:rPr>
          <w:b/>
          <w:u w:val="single"/>
        </w:rPr>
        <w:t xml:space="preserve">84686</w:t>
      </w:r>
    </w:p>
    <w:p>
      <w:r>
        <w:t xml:space="preserve">Raamattu itsessään on kuitenkin täynnä ristiriitaisuuksia, ja voitte arvioida väärin, miten asiat on tarkoitettu.</w:t>
      </w:r>
    </w:p>
    <w:p>
      <w:r>
        <w:rPr>
          <w:b/>
          <w:u w:val="single"/>
        </w:rPr>
        <w:t xml:space="preserve">84687</w:t>
      </w:r>
    </w:p>
    <w:p>
      <w:r>
        <w:t xml:space="preserve">Ei ole mitään eroa .</w:t>
      </w:r>
    </w:p>
    <w:p>
      <w:r>
        <w:rPr>
          <w:b/>
          <w:u w:val="single"/>
        </w:rPr>
        <w:t xml:space="preserve">84688</w:t>
      </w:r>
    </w:p>
    <w:p>
      <w:r>
        <w:t xml:space="preserve">He vain sanovat näin, koska se saa asian kuulostamaan paremmalta ja koska he tietävät, että ihmiset eivät todennäköisesti puhuisi tätä vastaan.</w:t>
      </w:r>
    </w:p>
    <w:p>
      <w:r>
        <w:rPr>
          <w:b/>
          <w:u w:val="single"/>
        </w:rPr>
        <w:t xml:space="preserve">84689</w:t>
      </w:r>
    </w:p>
    <w:p>
      <w:r>
        <w:t xml:space="preserve">Tule Bromsgroveen ja olen enemmän kuin iloinen voidessani antaa sinulle kierroksen West Midlandsista ja Heavy Metalin historiasta Meillä on Malvern Hills, yksi Englannin kauneimmista paikoista.</w:t>
      </w:r>
    </w:p>
    <w:p>
      <w:r>
        <w:rPr>
          <w:b/>
          <w:u w:val="single"/>
        </w:rPr>
        <w:t xml:space="preserve">84690</w:t>
      </w:r>
    </w:p>
    <w:p>
      <w:r>
        <w:t xml:space="preserve">Pidä heidät puhelimessa tarpeeksi kauan , ole vähän eri mieltä .</w:t>
      </w:r>
    </w:p>
    <w:p>
      <w:r>
        <w:rPr>
          <w:b/>
          <w:u w:val="single"/>
        </w:rPr>
        <w:t xml:space="preserve">84691</w:t>
      </w:r>
    </w:p>
    <w:p>
      <w:r>
        <w:t xml:space="preserve">Ennemmin tai myöhemmin musta sanoo `` äiti * * * * * * er '' tai `` madick '' .</w:t>
      </w:r>
    </w:p>
    <w:p>
      <w:r>
        <w:rPr>
          <w:b/>
          <w:u w:val="single"/>
        </w:rPr>
        <w:t xml:space="preserve">84692</w:t>
      </w:r>
    </w:p>
    <w:p>
      <w:r>
        <w:t xml:space="preserve">Se, että hän ilmoitti tästä rennosti koko maalle, on kuin tilapäinen älykkyystesti. Se johtuu maineestasi, ei ulkonäöstäsi, rakas.</w:t>
      </w:r>
    </w:p>
    <w:p>
      <w:r>
        <w:rPr>
          <w:b/>
          <w:u w:val="single"/>
        </w:rPr>
        <w:t xml:space="preserve">84693</w:t>
      </w:r>
    </w:p>
    <w:p>
      <w:r>
        <w:t xml:space="preserve">Olen todella pahoillani, että koska käyttämämme maa-alue on veden alla vakavien tulvien vuoksi, meidän on täytynyt peruuttaa tapahtuma.</w:t>
      </w:r>
    </w:p>
    <w:p>
      <w:r>
        <w:rPr>
          <w:b/>
          <w:u w:val="single"/>
        </w:rPr>
        <w:t xml:space="preserve">84694</w:t>
      </w:r>
    </w:p>
    <w:p>
      <w:r>
        <w:t xml:space="preserve">Aiomme järjestää perheen leirintä/hauskan viikonlopun kesällä, kunhan sää on (toivottavasti!) parantunut.</w:t>
      </w:r>
    </w:p>
    <w:p>
      <w:r>
        <w:rPr>
          <w:b/>
          <w:u w:val="single"/>
        </w:rPr>
        <w:t xml:space="preserve">84695</w:t>
      </w:r>
    </w:p>
    <w:p>
      <w:r>
        <w:t xml:space="preserve">Asia on niin, että te voitte perustaa uskomuksenne väitteisiin ja vakuutteluihin, mutta nykyään Oxfordin yliopiston professorit perustavat havaintonsa useiden vuosien tutkimustyöhön.</w:t>
      </w:r>
    </w:p>
    <w:p>
      <w:r>
        <w:rPr>
          <w:b/>
          <w:u w:val="single"/>
        </w:rPr>
        <w:t xml:space="preserve">84696</w:t>
      </w:r>
    </w:p>
    <w:p>
      <w:r>
        <w:t xml:space="preserve">André Rieu - Kaunis sininen Tonava - YouTube</w:t>
      </w:r>
    </w:p>
    <w:p>
      <w:r>
        <w:rPr>
          <w:b/>
          <w:u w:val="single"/>
        </w:rPr>
        <w:t xml:space="preserve">84697</w:t>
      </w:r>
    </w:p>
    <w:p>
      <w:r>
        <w:t xml:space="preserve">Sain tänä aamuna tietää, että alakoululaiset eivät saa enää laulaa Bar Bar Black sheep -laulua, koska se on rasistista ja saattaa loukata värillisiä lapsia, joten heitä käsketään laulamaan Bar Bar randow sheep -laulua! Mitä seuraavaksi emme saa laulaa god save the queen -laulua?</w:t>
      </w:r>
    </w:p>
    <w:p>
      <w:r>
        <w:rPr>
          <w:b/>
          <w:u w:val="single"/>
        </w:rPr>
        <w:t xml:space="preserve">84698</w:t>
      </w:r>
    </w:p>
    <w:p>
      <w:r>
        <w:t xml:space="preserve">älä anna sen masentaa sinua, veli, et ole yksin, pure vain kieltäsi ja ajattele kaikkia niitä kauniita arjalaisia naisia, jotka ajattelevat samalla tavalla kuin me, he ovat taistelun arvoisia kaiken sen puolesta, minkä puolesta enoch powell sanoi, tuli totta. sinnittele, veli.</w:t>
      </w:r>
    </w:p>
    <w:p>
      <w:r>
        <w:rPr>
          <w:b/>
          <w:u w:val="single"/>
        </w:rPr>
        <w:t xml:space="preserve">84699</w:t>
      </w:r>
    </w:p>
    <w:p>
      <w:r>
        <w:t xml:space="preserve">Sekoitan toisinaan heidän, heidän ja heidän nimensä, mutta minut koulutettiin Labourin hallituksen aikana, joten en voi olla täysin syyllinen.</w:t>
      </w:r>
    </w:p>
    <w:p>
      <w:r>
        <w:rPr>
          <w:b/>
          <w:u w:val="single"/>
        </w:rPr>
        <w:t xml:space="preserve">84700</w:t>
      </w:r>
    </w:p>
    <w:p>
      <w:r>
        <w:t xml:space="preserve">Nämä mainitsemasi alueet ovat rikkaiden varassa, et löydä sieltä yhtään valkoista työväenluokan asukasta.Saatamme katsoa mustia ja pakisteja alaspäin roskaväestönä emmekä halua heidän asuvan lähellämme, mutta yläluokka tuntee meistä aivan samoin.</w:t>
      </w:r>
    </w:p>
    <w:p>
      <w:r>
        <w:rPr>
          <w:b/>
          <w:u w:val="single"/>
        </w:rPr>
        <w:t xml:space="preserve">84701</w:t>
      </w:r>
    </w:p>
    <w:p>
      <w:r>
        <w:t xml:space="preserve">Hei päätti aloittaa lähettämistä ajattelin, d sanoa hei Olen Midlands uk.</w:t>
      </w:r>
    </w:p>
    <w:p>
      <w:r>
        <w:rPr>
          <w:b/>
          <w:u w:val="single"/>
        </w:rPr>
        <w:t xml:space="preserve">84702</w:t>
      </w:r>
    </w:p>
    <w:p>
      <w:r>
        <w:t xml:space="preserve">Blood and Honour on ollut mukana ja radio 28 on mielestäni loistava.</w:t>
      </w:r>
    </w:p>
    <w:p>
      <w:r>
        <w:rPr>
          <w:b/>
          <w:u w:val="single"/>
        </w:rPr>
        <w:t xml:space="preserve">84703</w:t>
      </w:r>
    </w:p>
    <w:p>
      <w:r>
        <w:t xml:space="preserve">Vaikka meillä on pieniä eroja kantamme täällä haluan kiittää kaikkia postaajia, jotka ovat pitäneet tämän langan sivistyneenä.</w:t>
      </w:r>
    </w:p>
    <w:p>
      <w:r>
        <w:rPr>
          <w:b/>
          <w:u w:val="single"/>
        </w:rPr>
        <w:t xml:space="preserve">84704</w:t>
      </w:r>
    </w:p>
    <w:p>
      <w:r>
        <w:t xml:space="preserve">Matkustettuani hiljattain Lontooseen minua inhotti se, miten ei-valkoinen kaupunki oli muuttunut.</w:t>
      </w:r>
    </w:p>
    <w:p>
      <w:r>
        <w:rPr>
          <w:b/>
          <w:u w:val="single"/>
        </w:rPr>
        <w:t xml:space="preserve">84705</w:t>
      </w:r>
    </w:p>
    <w:p>
      <w:r>
        <w:t xml:space="preserve">Onko Lontoon keskustassa mitään paikkaa, jossa on vielä 95 % + valkoisia?</w:t>
      </w:r>
    </w:p>
    <w:p>
      <w:r>
        <w:rPr>
          <w:b/>
          <w:u w:val="single"/>
        </w:rPr>
        <w:t xml:space="preserve">84706</w:t>
      </w:r>
    </w:p>
    <w:p>
      <w:r>
        <w:t xml:space="preserve">Miesten peli, jossa silloin tällöin kaikki pelaajat kokoontuvat yhteen ja halailevat ?</w:t>
      </w:r>
    </w:p>
    <w:p>
      <w:r>
        <w:rPr>
          <w:b/>
          <w:u w:val="single"/>
        </w:rPr>
        <w:t xml:space="preserve">84707</w:t>
      </w:r>
    </w:p>
    <w:p>
      <w:r>
        <w:t xml:space="preserve">Samaa mieltä muiden kanssa , viimeaikainen siirtoikkuna kertoo kaiken , satoja miljoonia käytetty muutamaan pelaajaan .</w:t>
      </w:r>
    </w:p>
    <w:p>
      <w:r>
        <w:rPr>
          <w:b/>
          <w:u w:val="single"/>
        </w:rPr>
        <w:t xml:space="preserve">84708</w:t>
      </w:r>
    </w:p>
    <w:p>
      <w:r>
        <w:t xml:space="preserve">Sky Sportsin maksaminen on melkein yhtä paha .</w:t>
      </w:r>
    </w:p>
    <w:p>
      <w:r>
        <w:rPr>
          <w:b/>
          <w:u w:val="single"/>
        </w:rPr>
        <w:t xml:space="preserve">84709</w:t>
      </w:r>
    </w:p>
    <w:p>
      <w:r>
        <w:t xml:space="preserve">Miksi ihmiset välittävät jalkapallosta ?</w:t>
      </w:r>
    </w:p>
    <w:p>
      <w:r>
        <w:rPr>
          <w:b/>
          <w:u w:val="single"/>
        </w:rPr>
        <w:t xml:space="preserve">84710</w:t>
      </w:r>
    </w:p>
    <w:p>
      <w:r>
        <w:t xml:space="preserve">Englannin jalkapalloliiton puheenjohtaja on David Bernstein, ja kyllä, hän kuuluu tiettyyn heimoon, joka iloitsee siitä, että se tuo Britanniaan monimuotoisuutta ja monikulttuurisuuden ja "rasisminvastaisuuden" etuja sekä laivalasteittain kolmannen maailman kansalaisia.</w:t>
      </w:r>
    </w:p>
    <w:p>
      <w:r>
        <w:rPr>
          <w:b/>
          <w:u w:val="single"/>
        </w:rPr>
        <w:t xml:space="preserve">84711</w:t>
      </w:r>
    </w:p>
    <w:p>
      <w:r>
        <w:t xml:space="preserve">Olen käynyt täällä jo jonkin aikaa vieraana ja tänään päätin vihdoin liittyä tänne, joten tässä olen.</w:t>
      </w:r>
    </w:p>
    <w:p>
      <w:r>
        <w:rPr>
          <w:b/>
          <w:u w:val="single"/>
        </w:rPr>
        <w:t xml:space="preserve">84712</w:t>
      </w:r>
    </w:p>
    <w:p>
      <w:r>
        <w:t xml:space="preserve">Joka tapauksessa odotan innolla lähettämistä minun veiws täällä vapaasti ja myös innolla kuulla kaikki teidän .</w:t>
      </w:r>
    </w:p>
    <w:p>
      <w:r>
        <w:rPr>
          <w:b/>
          <w:u w:val="single"/>
        </w:rPr>
        <w:t xml:space="preserve">84713</w:t>
      </w:r>
    </w:p>
    <w:p>
      <w:r>
        <w:t xml:space="preserve">Ystävällisin terveisin JE .</w:t>
      </w:r>
    </w:p>
    <w:p>
      <w:r>
        <w:rPr>
          <w:b/>
          <w:u w:val="single"/>
        </w:rPr>
        <w:t xml:space="preserve">84714</w:t>
      </w:r>
    </w:p>
    <w:p>
      <w:r>
        <w:t xml:space="preserve">minäkin, mutta täällä Yhdysvalloissa .</w:t>
      </w:r>
    </w:p>
    <w:p>
      <w:r>
        <w:rPr>
          <w:b/>
          <w:u w:val="single"/>
        </w:rPr>
        <w:t xml:space="preserve">84715</w:t>
      </w:r>
    </w:p>
    <w:p>
      <w:r>
        <w:t xml:space="preserve">Valkoiset perustivat tämän maan valkoisille, ja rankaisen mieluummin kaupunkien rappeutumisen oireesta kuin vain sen zowg-hahmosta .</w:t>
      </w:r>
    </w:p>
    <w:p>
      <w:r>
        <w:rPr>
          <w:b/>
          <w:u w:val="single"/>
        </w:rPr>
        <w:t xml:space="preserve">84716</w:t>
      </w:r>
    </w:p>
    <w:p>
      <w:r>
        <w:t xml:space="preserve">Hei, nimeni on Chris ja haluan kiittää englantilaisia siitä, että he ovat suurimmassa vastuussa Yhdysvaltojen ja Kanadan luomisesta.</w:t>
      </w:r>
    </w:p>
    <w:p>
      <w:r>
        <w:rPr>
          <w:b/>
          <w:u w:val="single"/>
        </w:rPr>
        <w:t xml:space="preserve">84717</w:t>
      </w:r>
    </w:p>
    <w:p>
      <w:r>
        <w:t xml:space="preserve">Boots joulumainos televisiossa tänä iltana .</w:t>
      </w:r>
    </w:p>
    <w:p>
      <w:r>
        <w:rPr>
          <w:b/>
          <w:u w:val="single"/>
        </w:rPr>
        <w:t xml:space="preserve">84718</w:t>
      </w:r>
    </w:p>
    <w:p>
      <w:r>
        <w:t xml:space="preserve">Musta isä , valkoinen äiti , puoliverinen teinipoika .</w:t>
      </w:r>
    </w:p>
    <w:p>
      <w:r>
        <w:rPr>
          <w:b/>
          <w:u w:val="single"/>
        </w:rPr>
        <w:t xml:space="preserve">84719</w:t>
      </w:r>
    </w:p>
    <w:p>
      <w:r>
        <w:t xml:space="preserve">Olkaamme rehellisiä, kuinka moni musta isä pysyy mukana, kunnes lapsi on teini-ikäinen?</w:t>
      </w:r>
    </w:p>
    <w:p>
      <w:r>
        <w:rPr>
          <w:b/>
          <w:u w:val="single"/>
        </w:rPr>
        <w:t xml:space="preserve">84720</w:t>
      </w:r>
    </w:p>
    <w:p>
      <w:r>
        <w:t xml:space="preserve">Ei kovin moni .</w:t>
      </w:r>
    </w:p>
    <w:p>
      <w:r>
        <w:rPr>
          <w:b/>
          <w:u w:val="single"/>
        </w:rPr>
        <w:t xml:space="preserve">84721</w:t>
      </w:r>
    </w:p>
    <w:p>
      <w:r>
        <w:t xml:space="preserve">Valkoisten perheiden näkeminen televisiossa on nykyään harvinaista.</w:t>
      </w:r>
    </w:p>
    <w:p>
      <w:r>
        <w:rPr>
          <w:b/>
          <w:u w:val="single"/>
        </w:rPr>
        <w:t xml:space="preserve">84722</w:t>
      </w:r>
    </w:p>
    <w:p>
      <w:r>
        <w:t xml:space="preserve">Todellakin!</w:t>
      </w:r>
    </w:p>
    <w:p>
      <w:r>
        <w:rPr>
          <w:b/>
          <w:u w:val="single"/>
        </w:rPr>
        <w:t xml:space="preserve">84723</w:t>
      </w:r>
    </w:p>
    <w:p>
      <w:r>
        <w:t xml:space="preserve">Jos hänen perheessään on yhtään arvokkuutta jäljellä, heidän pitäisi tehdä kunniallinen teko ja päästää ilma ulos hänen renkaistaan .</w:t>
      </w:r>
    </w:p>
    <w:p>
      <w:r>
        <w:rPr>
          <w:b/>
          <w:u w:val="single"/>
        </w:rPr>
        <w:t xml:space="preserve">84724</w:t>
      </w:r>
    </w:p>
    <w:p>
      <w:r>
        <w:t xml:space="preserve">Lontoo on nykyään vaarallisempi turisteille kuin Zimbabwe Kuten edellä oleva postaaja sanoo, älä mene Lontooseen vaan mene jonnekin muualle, joka on paljon parempi, kuten Bathiin tai Stratford Upon Avoniin ( Shakespearen synnyinpaikka ) Londonistan on paska-aukko.</w:t>
      </w:r>
    </w:p>
    <w:p>
      <w:r>
        <w:rPr>
          <w:b/>
          <w:u w:val="single"/>
        </w:rPr>
        <w:t xml:space="preserve">84725</w:t>
      </w:r>
    </w:p>
    <w:p>
      <w:r>
        <w:t xml:space="preserve">Te englantilais-amerikkalaiset olette kaikki tervetulleita Englantiin, jos pystytte suorittamaan sen "pienen" tehtävän, että ratsastatte Lontoon sen etnisistä asukkaista!</w:t>
      </w:r>
    </w:p>
    <w:p>
      <w:r>
        <w:rPr>
          <w:b/>
          <w:u w:val="single"/>
        </w:rPr>
        <w:t xml:space="preserve">84726</w:t>
      </w:r>
    </w:p>
    <w:p>
      <w:r>
        <w:t xml:space="preserve">Katsokaa tätä Plymouthista peräisin olevaa kulttuurista ristiriitaisuutta . VIDEO : Plymouth juhlii Pyhän Yrjön päivää musiikilla ja tanssilla kaduilla | This is Plymouth</w:t>
      </w:r>
    </w:p>
    <w:p>
      <w:r>
        <w:rPr>
          <w:b/>
          <w:u w:val="single"/>
        </w:rPr>
        <w:t xml:space="preserve">84727</w:t>
      </w:r>
    </w:p>
    <w:p>
      <w:r>
        <w:t xml:space="preserve">Kiitos veli .</w:t>
      </w:r>
    </w:p>
    <w:p>
      <w:r>
        <w:rPr>
          <w:b/>
          <w:u w:val="single"/>
        </w:rPr>
        <w:t xml:space="preserve">84728</w:t>
      </w:r>
    </w:p>
    <w:p>
      <w:r>
        <w:t xml:space="preserve">Brasilian presidentti sanoi, että vaaleat hiukset sinisilmäiset anglosaksit ovat maailman ongelma .</w:t>
      </w:r>
    </w:p>
    <w:p>
      <w:r>
        <w:rPr>
          <w:b/>
          <w:u w:val="single"/>
        </w:rPr>
        <w:t xml:space="preserve">84729</w:t>
      </w:r>
    </w:p>
    <w:p>
      <w:r>
        <w:t xml:space="preserve">Anti-valkoinen C * * T.</w:t>
      </w:r>
    </w:p>
    <w:p>
      <w:r>
        <w:rPr>
          <w:b/>
          <w:u w:val="single"/>
        </w:rPr>
        <w:t xml:space="preserve">84730</w:t>
      </w:r>
    </w:p>
    <w:p>
      <w:r>
        <w:t xml:space="preserve">Jonkun on perustettava sellainen pikimmiten.</w:t>
      </w:r>
    </w:p>
    <w:p>
      <w:r>
        <w:rPr>
          <w:b/>
          <w:u w:val="single"/>
        </w:rPr>
        <w:t xml:space="preserve">84731</w:t>
      </w:r>
    </w:p>
    <w:p>
      <w:r>
        <w:t xml:space="preserve">Mitä pikemmin tunnustamme toisemme paikallisilla alueilla ja yhdistymme yksikkönä, sitä pikemmin meistä tulee jälleen vahva valkoinen kansakunta.</w:t>
      </w:r>
    </w:p>
    <w:p>
      <w:r>
        <w:rPr>
          <w:b/>
          <w:u w:val="single"/>
        </w:rPr>
        <w:t xml:space="preserve">84732</w:t>
      </w:r>
    </w:p>
    <w:p>
      <w:r>
        <w:t xml:space="preserve">Kaikki uudet postaajat ovat aluksi moderoinnin alaisia, mutta tämä poistetaan melko nopeasti.</w:t>
      </w:r>
    </w:p>
    <w:p>
      <w:r>
        <w:rPr>
          <w:b/>
          <w:u w:val="single"/>
        </w:rPr>
        <w:t xml:space="preserve">84733</w:t>
      </w:r>
    </w:p>
    <w:p>
      <w:r>
        <w:t xml:space="preserve">Tämän lisäksi vain pieni osa SF:n jäsenistä joutuu aika ajoin moderointiin.</w:t>
      </w:r>
    </w:p>
    <w:p>
      <w:r>
        <w:rPr>
          <w:b/>
          <w:u w:val="single"/>
        </w:rPr>
        <w:t xml:space="preserve">84734</w:t>
      </w:r>
    </w:p>
    <w:p>
      <w:r>
        <w:t xml:space="preserve">Olin varma, että he valehtelivat luvuista, ja IMO:n mukaan asian on oltava sama kaikissa maissa.</w:t>
      </w:r>
    </w:p>
    <w:p>
      <w:r>
        <w:rPr>
          <w:b/>
          <w:u w:val="single"/>
        </w:rPr>
        <w:t xml:space="preserve">84735</w:t>
      </w:r>
    </w:p>
    <w:p>
      <w:r>
        <w:t xml:space="preserve">Valkoisia on oltava paljon vähemmän ja mustia ja juutalaisia paljon enemmän kuin mitä tilastot kertovat.</w:t>
      </w:r>
    </w:p>
    <w:p>
      <w:r>
        <w:rPr>
          <w:b/>
          <w:u w:val="single"/>
        </w:rPr>
        <w:t xml:space="preserve">84736</w:t>
      </w:r>
    </w:p>
    <w:p>
      <w:r>
        <w:t xml:space="preserve">Hei kaikki Olen vierailee Lounais-Englannissa muutaman viikon , pm jos haluat saada yhdessä tuopin jos alueella.</w:t>
      </w:r>
    </w:p>
    <w:p>
      <w:r>
        <w:rPr>
          <w:b/>
          <w:u w:val="single"/>
        </w:rPr>
        <w:t xml:space="preserve">84737</w:t>
      </w:r>
    </w:p>
    <w:p>
      <w:r>
        <w:t xml:space="preserve">Emme taistele valkoisia maahanmuuttajia vastaan, vaikka monet britit suuttuvatkin siitä, että he vievät heidän työpaikkansa jne.</w:t>
      </w:r>
    </w:p>
    <w:p>
      <w:r>
        <w:rPr>
          <w:b/>
          <w:u w:val="single"/>
        </w:rPr>
        <w:t xml:space="preserve">84738</w:t>
      </w:r>
    </w:p>
    <w:p>
      <w:r>
        <w:t xml:space="preserve">Monilla briteillä ei ole valkoisen kansan mentaliteettia, he näkevät ulkomaalaisen olevan ulkomaalainen on ulkomaalainen on ulkomaalainen.</w:t>
      </w:r>
    </w:p>
    <w:p>
      <w:r>
        <w:rPr>
          <w:b/>
          <w:u w:val="single"/>
        </w:rPr>
        <w:t xml:space="preserve">84739</w:t>
      </w:r>
    </w:p>
    <w:p>
      <w:r>
        <w:t xml:space="preserve">Me täällä Stormfront Britanniassa sanomme vain, että valkoinen massamaahanmuutto on haitallista MEIDÄN kansakunnallemme syistä, jotka olemme esittäneet kerta toisensa jälkeen.</w:t>
      </w:r>
    </w:p>
    <w:p>
      <w:r>
        <w:rPr>
          <w:b/>
          <w:u w:val="single"/>
        </w:rPr>
        <w:t xml:space="preserve">84740</w:t>
      </w:r>
    </w:p>
    <w:p>
      <w:r>
        <w:t xml:space="preserve">Jos ajattelet lampaiden laatikon ulkopuolella tässä liikkeessä, niin tavalliset epäillyt jahtaavat sinua alas, kunnes palaat takaisin riviin, surullista mutta totta.</w:t>
      </w:r>
    </w:p>
    <w:p>
      <w:r>
        <w:rPr>
          <w:b/>
          <w:u w:val="single"/>
        </w:rPr>
        <w:t xml:space="preserve">84741</w:t>
      </w:r>
    </w:p>
    <w:p>
      <w:r>
        <w:t xml:space="preserve">Tervetuloa foorumille .</w:t>
      </w:r>
    </w:p>
    <w:p>
      <w:r>
        <w:rPr>
          <w:b/>
          <w:u w:val="single"/>
        </w:rPr>
        <w:t xml:space="preserve">84742</w:t>
      </w:r>
    </w:p>
    <w:p>
      <w:r>
        <w:t xml:space="preserve">On mukavaa nähdä täällä muitakin ihmisiä, jotka ovat vanhojen pakanallisten uskomusten kannalla.</w:t>
      </w:r>
    </w:p>
    <w:p>
      <w:r>
        <w:rPr>
          <w:b/>
          <w:u w:val="single"/>
        </w:rPr>
        <w:t xml:space="preserve">84743</w:t>
      </w:r>
    </w:p>
    <w:p>
      <w:r>
        <w:t xml:space="preserve">Kun aloin oppia Hitleristä koulussa ja olin riivattu yrittäessäni selvittää, olinko arjalainen .</w:t>
      </w:r>
    </w:p>
    <w:p>
      <w:r>
        <w:rPr>
          <w:b/>
          <w:u w:val="single"/>
        </w:rPr>
        <w:t xml:space="preserve">84744</w:t>
      </w:r>
    </w:p>
    <w:p>
      <w:r>
        <w:t xml:space="preserve">Joten joka kerta kun kirjoitin tämä foorumi ilmestyi, joten päätin liittyä ja oppia lisää arjalaisesta rodusta ja sellaisesta edelleen.</w:t>
      </w:r>
    </w:p>
    <w:p>
      <w:r>
        <w:rPr>
          <w:b/>
          <w:u w:val="single"/>
        </w:rPr>
        <w:t xml:space="preserve">84745</w:t>
      </w:r>
    </w:p>
    <w:p>
      <w:r>
        <w:t xml:space="preserve">Heidän englannin kielensä tarkoittaa, että he hukkuvat Amerikasta tulevaan MLK:n kaltaiseen paskaan .</w:t>
      </w:r>
    </w:p>
    <w:p>
      <w:r>
        <w:rPr>
          <w:b/>
          <w:u w:val="single"/>
        </w:rPr>
        <w:t xml:space="preserve">84746</w:t>
      </w:r>
    </w:p>
    <w:p>
      <w:r>
        <w:t xml:space="preserve">Sama tilanne Australiassa ja Kanadassa .</w:t>
      </w:r>
    </w:p>
    <w:p>
      <w:r>
        <w:rPr>
          <w:b/>
          <w:u w:val="single"/>
        </w:rPr>
        <w:t xml:space="preserve">84747</w:t>
      </w:r>
    </w:p>
    <w:p>
      <w:r>
        <w:t xml:space="preserve">Amerikkalainen syöpä on tarttunut heihin kaikkiin</w:t>
      </w:r>
    </w:p>
    <w:p>
      <w:r>
        <w:rPr>
          <w:b/>
          <w:u w:val="single"/>
        </w:rPr>
        <w:t xml:space="preserve">84748</w:t>
      </w:r>
    </w:p>
    <w:p>
      <w:r>
        <w:t xml:space="preserve">Kyllä, olen huomannut tämän myös siellä missä asun .</w:t>
      </w:r>
    </w:p>
    <w:p>
      <w:r>
        <w:rPr>
          <w:b/>
          <w:u w:val="single"/>
        </w:rPr>
        <w:t xml:space="preserve">84749</w:t>
      </w:r>
    </w:p>
    <w:p>
      <w:r>
        <w:t xml:space="preserve">On ollut aikoja, jolloin olen kävellyt jonkin nigerialaisen tai laihan ohi ja he yskivät käsi rinnalla välittämättä ympärillään olevista.</w:t>
      </w:r>
    </w:p>
    <w:p>
      <w:r>
        <w:rPr>
          <w:b/>
          <w:u w:val="single"/>
        </w:rPr>
        <w:t xml:space="preserve">84750</w:t>
      </w:r>
    </w:p>
    <w:p>
      <w:r>
        <w:t xml:space="preserve">Intialaiset ja stanit vain sylkevät koko kadun yli .</w:t>
      </w:r>
    </w:p>
    <w:p>
      <w:r>
        <w:rPr>
          <w:b/>
          <w:u w:val="single"/>
        </w:rPr>
        <w:t xml:space="preserve">84751</w:t>
      </w:r>
    </w:p>
    <w:p>
      <w:r>
        <w:t xml:space="preserve">Se on ällöttävää .</w:t>
      </w:r>
    </w:p>
    <w:p>
      <w:r>
        <w:rPr>
          <w:b/>
          <w:u w:val="single"/>
        </w:rPr>
        <w:t xml:space="preserve">84752</w:t>
      </w:r>
    </w:p>
    <w:p>
      <w:r>
        <w:t xml:space="preserve">Sen aivopesu alkaa koulussa, he eivät ymmärrä, he eivät tiedä paremmin.</w:t>
      </w:r>
    </w:p>
    <w:p>
      <w:r>
        <w:rPr>
          <w:b/>
          <w:u w:val="single"/>
        </w:rPr>
        <w:t xml:space="preserve">84753</w:t>
      </w:r>
    </w:p>
    <w:p>
      <w:r>
        <w:t xml:space="preserve">Lapsina he katsovat vasemmistolaisia musiikkiohjelmia lasten tv-ohjelmia jne .</w:t>
      </w:r>
    </w:p>
    <w:p>
      <w:r>
        <w:rPr>
          <w:b/>
          <w:u w:val="single"/>
        </w:rPr>
        <w:t xml:space="preserve">84754</w:t>
      </w:r>
    </w:p>
    <w:p>
      <w:r>
        <w:t xml:space="preserve">Se on kierre, joka johtaa taantumaan, ja ted heath ex tory pm sanoi, että työttömyys syö sielua.</w:t>
      </w:r>
    </w:p>
    <w:p>
      <w:r>
        <w:rPr>
          <w:b/>
          <w:u w:val="single"/>
        </w:rPr>
        <w:t xml:space="preserve">84755</w:t>
      </w:r>
    </w:p>
    <w:p>
      <w:r>
        <w:t xml:space="preserve">Se on totta, olin työttömänä lähes 2 vuotta 1980-luvulla, se vetää alaspäin.</w:t>
      </w:r>
    </w:p>
    <w:p>
      <w:r>
        <w:rPr>
          <w:b/>
          <w:u w:val="single"/>
        </w:rPr>
        <w:t xml:space="preserve">84756</w:t>
      </w:r>
    </w:p>
    <w:p>
      <w:r>
        <w:t xml:space="preserve">Katsoin sitä muutama minuutti toissa iltana ja tunsin itseni sairaaksi.</w:t>
      </w:r>
    </w:p>
    <w:p>
      <w:r>
        <w:rPr>
          <w:b/>
          <w:u w:val="single"/>
        </w:rPr>
        <w:t xml:space="preserve">84757</w:t>
      </w:r>
    </w:p>
    <w:p>
      <w:r>
        <w:t xml:space="preserve">Inhottavaa, että Birmingham on mennyt "maailman työpajasta" (tuhannen ammatin kaupunki) tuottamaan tämänkaltaisia roistoja.</w:t>
      </w:r>
    </w:p>
    <w:p>
      <w:r>
        <w:rPr>
          <w:b/>
          <w:u w:val="single"/>
        </w:rPr>
        <w:t xml:space="preserve">84758</w:t>
      </w:r>
    </w:p>
    <w:p>
      <w:r>
        <w:t xml:space="preserve">Tapasin vaimoni ampumaradalla, jonka johtajana olin tuolloin, nainen, joka ampuu aseita ja metsästää, on varmaan vartija.</w:t>
      </w:r>
    </w:p>
    <w:p>
      <w:r>
        <w:rPr>
          <w:b/>
          <w:u w:val="single"/>
        </w:rPr>
        <w:t xml:space="preserve">84759</w:t>
      </w:r>
    </w:p>
    <w:p>
      <w:r>
        <w:t xml:space="preserve">Saksan lapset : lisää osoitteessa Kinder Deutschlands | Alle Inhalte | DW.DE | 04.06.2014 Tekstin mukaan hän on kotoisin Portugalista, mutta näyttää rodullisesti sekoittuneelta.</w:t>
      </w:r>
    </w:p>
    <w:p>
      <w:r>
        <w:rPr>
          <w:b/>
          <w:u w:val="single"/>
        </w:rPr>
        <w:t xml:space="preserve">84760</w:t>
      </w:r>
    </w:p>
    <w:p>
      <w:r>
        <w:t xml:space="preserve">Somalialainen turkkilainen Bosnialainen Kolumbialainen ( silmän muoto osoittaa Amerikan alkuperäisasukkaiden syntyperää ) Albanialainen Marokkolainen Tunisialainen Thaimaalainen Syyrialaiset pakolaiset saapuvat turkkilaisryhmä Iserlohnissa , NRW Ensimmäinen moniuskontoinen ( kristitty-juutalainen-muslimi ) uskonnollinen rakennus Berliinissä http://www.pi-news.net/2014/06/berli ... gioese-kirche/ ... gioese-kirche/</w:t>
      </w:r>
    </w:p>
    <w:p>
      <w:r>
        <w:rPr>
          <w:b/>
          <w:u w:val="single"/>
        </w:rPr>
        <w:t xml:space="preserve">84761</w:t>
      </w:r>
    </w:p>
    <w:p>
      <w:r>
        <w:t xml:space="preserve">Olen iloinen, että tajusit sen.</w:t>
      </w:r>
    </w:p>
    <w:p>
      <w:r>
        <w:rPr>
          <w:b/>
          <w:u w:val="single"/>
        </w:rPr>
        <w:t xml:space="preserve">84762</w:t>
      </w:r>
    </w:p>
    <w:p>
      <w:r>
        <w:t xml:space="preserve">Toisaalta , syntyminen oli myös aika typerä teko , toivottavasti yrität korjata senkin .</w:t>
      </w:r>
    </w:p>
    <w:p>
      <w:r>
        <w:rPr>
          <w:b/>
          <w:u w:val="single"/>
        </w:rPr>
        <w:t xml:space="preserve">84763</w:t>
      </w:r>
    </w:p>
    <w:p>
      <w:r>
        <w:t xml:space="preserve">Sama täällä .</w:t>
      </w:r>
    </w:p>
    <w:p>
      <w:r>
        <w:rPr>
          <w:b/>
          <w:u w:val="single"/>
        </w:rPr>
        <w:t xml:space="preserve">84764</w:t>
      </w:r>
    </w:p>
    <w:p>
      <w:r>
        <w:t xml:space="preserve">Minulla ei ole aavistustakaan, miksi heidän on aina tapeltava keskenään, kun on tärkeämpiäkin asioita, joita heidän pitäisi tehdä .</w:t>
      </w:r>
    </w:p>
    <w:p>
      <w:r>
        <w:rPr>
          <w:b/>
          <w:u w:val="single"/>
        </w:rPr>
        <w:t xml:space="preserve">84765</w:t>
      </w:r>
    </w:p>
    <w:p>
      <w:r>
        <w:t xml:space="preserve">Oikein.</w:t>
      </w:r>
    </w:p>
    <w:p>
      <w:r>
        <w:rPr>
          <w:b/>
          <w:u w:val="single"/>
        </w:rPr>
        <w:t xml:space="preserve">84766</w:t>
      </w:r>
    </w:p>
    <w:p>
      <w:r>
        <w:t xml:space="preserve">Ja he ovat todella turhautunut ryhmä.</w:t>
      </w:r>
    </w:p>
    <w:p>
      <w:r>
        <w:rPr>
          <w:b/>
          <w:u w:val="single"/>
        </w:rPr>
        <w:t xml:space="preserve">84767</w:t>
      </w:r>
    </w:p>
    <w:p>
      <w:r>
        <w:t xml:space="preserve">Vartijan vaihtumisesta neekerin vaihtumiseen .</w:t>
      </w:r>
    </w:p>
    <w:p>
      <w:r>
        <w:rPr>
          <w:b/>
          <w:u w:val="single"/>
        </w:rPr>
        <w:t xml:space="preserve">84768</w:t>
      </w:r>
    </w:p>
    <w:p>
      <w:r>
        <w:t xml:space="preserve">LOL .</w:t>
      </w:r>
    </w:p>
    <w:p>
      <w:r>
        <w:rPr>
          <w:b/>
          <w:u w:val="single"/>
        </w:rPr>
        <w:t xml:space="preserve">84769</w:t>
      </w:r>
    </w:p>
    <w:p>
      <w:r>
        <w:t xml:space="preserve">https://www.facebook.com/permalink.php?story_fbid=1493603624234498&amp;id=14320 59370388924 Waterford Against Racism lisäsi 6 uutta kuvaa .</w:t>
      </w:r>
    </w:p>
    <w:p>
      <w:r>
        <w:rPr>
          <w:b/>
          <w:u w:val="single"/>
        </w:rPr>
        <w:t xml:space="preserve">84770</w:t>
      </w:r>
    </w:p>
    <w:p>
      <w:r>
        <w:t xml:space="preserve">4 hrs - Waterford Against Street Crime and Organised Begging -järjestö on saanut tukea Nationalist Movement -järjestöltä, joka on kiihkeästi fasistinen, rasistinen, maahanmuuttovastainen, monikulttuurivastainen, islaminvastainen ja homofobinen järjestö.</w:t>
      </w:r>
    </w:p>
    <w:p>
      <w:r>
        <w:rPr>
          <w:b/>
          <w:u w:val="single"/>
        </w:rPr>
        <w:t xml:space="preserve">84771</w:t>
      </w:r>
    </w:p>
    <w:p>
      <w:r>
        <w:t xml:space="preserve">NPD:n mielenosoitus Hampurissa : 35 osallistujaa .</w:t>
      </w:r>
    </w:p>
    <w:p>
      <w:r>
        <w:rPr>
          <w:b/>
          <w:u w:val="single"/>
        </w:rPr>
        <w:t xml:space="preserve">84772</w:t>
      </w:r>
    </w:p>
    <w:p>
      <w:r>
        <w:t xml:space="preserve">Vastamielenosoittajia kerrottiin olevan 800 .</w:t>
      </w:r>
    </w:p>
    <w:p>
      <w:r>
        <w:rPr>
          <w:b/>
          <w:u w:val="single"/>
        </w:rPr>
        <w:t xml:space="preserve">84773</w:t>
      </w:r>
    </w:p>
    <w:p>
      <w:r>
        <w:t xml:space="preserve">800 Demonstranten gegen NPD-Kundgebung / Aus dem Land / Schleswig-Holstein - KN - Kieler Nachrichten Kielissä oli tänään Kurd PKK:n mielenosoitus .</w:t>
      </w:r>
    </w:p>
    <w:p>
      <w:r>
        <w:rPr>
          <w:b/>
          <w:u w:val="single"/>
        </w:rPr>
        <w:t xml:space="preserve">84774</w:t>
      </w:r>
    </w:p>
    <w:p>
      <w:r>
        <w:t xml:space="preserve">Paperi väittää 250 - kävelin ohi ja arvioisin 100-200 mielenosoittajaa.</w:t>
      </w:r>
    </w:p>
    <w:p>
      <w:r>
        <w:rPr>
          <w:b/>
          <w:u w:val="single"/>
        </w:rPr>
        <w:t xml:space="preserve">84775</w:t>
      </w:r>
    </w:p>
    <w:p>
      <w:r>
        <w:t xml:space="preserve">Joitakin kommunisteja , joitakin kurdinationalisteja ja joitakin saksalaisia sodanvastustajia .</w:t>
      </w:r>
    </w:p>
    <w:p>
      <w:r>
        <w:rPr>
          <w:b/>
          <w:u w:val="single"/>
        </w:rPr>
        <w:t xml:space="preserve">84776</w:t>
      </w:r>
    </w:p>
    <w:p>
      <w:r>
        <w:t xml:space="preserve">Useimmiten he soittivat kovaa kurdimusiikkia .</w:t>
      </w:r>
    </w:p>
    <w:p>
      <w:r>
        <w:rPr>
          <w:b/>
          <w:u w:val="single"/>
        </w:rPr>
        <w:t xml:space="preserve">84777</w:t>
      </w:r>
    </w:p>
    <w:p>
      <w:r>
        <w:t xml:space="preserve">Paikallisen sanomalehden artikkeli on maksullinen .</w:t>
      </w:r>
    </w:p>
    <w:p>
      <w:r>
        <w:rPr>
          <w:b/>
          <w:u w:val="single"/>
        </w:rPr>
        <w:t xml:space="preserve">84778</w:t>
      </w:r>
    </w:p>
    <w:p>
      <w:r>
        <w:t xml:space="preserve">Google translate : Google Translate</w:t>
      </w:r>
    </w:p>
    <w:p>
      <w:r>
        <w:rPr>
          <w:b/>
          <w:u w:val="single"/>
        </w:rPr>
        <w:t xml:space="preserve">84779</w:t>
      </w:r>
    </w:p>
    <w:p>
      <w:r>
        <w:t xml:space="preserve">Huomatkaa, että yksikään näistä unkarilaisista ei antanut yhtään hyvää lähdettä, joka vahvistaisi heidän järjettömät väitteensä, he tulivat tänne vain valittamaan ja nimittelemään, aivan kuten tyhmät liberaalit tekevät.</w:t>
      </w:r>
    </w:p>
    <w:p>
      <w:r>
        <w:rPr>
          <w:b/>
          <w:u w:val="single"/>
        </w:rPr>
        <w:t xml:space="preserve">84780</w:t>
      </w:r>
    </w:p>
    <w:p>
      <w:r>
        <w:t xml:space="preserve">Kommenttini koski sitä, että Evertonin lempinimi on Black Watch .</w:t>
      </w:r>
    </w:p>
    <w:p>
      <w:r>
        <w:rPr>
          <w:b/>
          <w:u w:val="single"/>
        </w:rPr>
        <w:t xml:space="preserve">84781</w:t>
      </w:r>
    </w:p>
    <w:p>
      <w:r>
        <w:t xml:space="preserve">Kommentissani ei ollut mitään lahkolaisuutta.</w:t>
      </w:r>
    </w:p>
    <w:p>
      <w:r>
        <w:rPr>
          <w:b/>
          <w:u w:val="single"/>
        </w:rPr>
        <w:t xml:space="preserve">84782</w:t>
      </w:r>
    </w:p>
    <w:p>
      <w:r>
        <w:t xml:space="preserve">Muutama kuva lisää Sloveniasta https : //www.stormfront.org/forum/show ... &amp; postcount = 196 https : //www.stormfront.org/forum/show ... &amp; postcount = 197 https : //www.stormfront.org/forum/show ... &amp; postcount = 206 https : //www.stormfront.org/forum/show ... &amp; postcount = 207</w:t>
      </w:r>
    </w:p>
    <w:p>
      <w:r>
        <w:rPr>
          <w:b/>
          <w:u w:val="single"/>
        </w:rPr>
        <w:t xml:space="preserve">84783</w:t>
      </w:r>
    </w:p>
    <w:p>
      <w:r>
        <w:t xml:space="preserve">Tämä ei todellakaan ole eurooppalainen uutinen , mutta kaikkien pitäisi tietää, että sen jälkeen kun libanonilaiset ja muut arabit ovat vuosien ajan uhkailleet valkoisia naisia Cronullan rannalla ja kun kaksi valkoista hengenpelastajaa ( !! ) joutui raukkamaisen hyökkäyksen kohteeksi, libanonilaiset saivat eilen omansa.</w:t>
      </w:r>
    </w:p>
    <w:p>
      <w:r>
        <w:rPr>
          <w:b/>
          <w:u w:val="single"/>
        </w:rPr>
        <w:t xml:space="preserve">84784</w:t>
      </w:r>
    </w:p>
    <w:p>
      <w:r>
        <w:t xml:space="preserve">Menkää Downunder-osioon lukemaan uutisia siitä, miten arabit saivat turpiinsa ja jopa poliisit juoksivat peloissaan karkuun.</w:t>
      </w:r>
    </w:p>
    <w:p>
      <w:r>
        <w:rPr>
          <w:b/>
          <w:u w:val="single"/>
        </w:rPr>
        <w:t xml:space="preserve">84785</w:t>
      </w:r>
    </w:p>
    <w:p>
      <w:r>
        <w:t xml:space="preserve">Hienoja kuvia ja videoita myös .</w:t>
      </w:r>
    </w:p>
    <w:p>
      <w:r>
        <w:rPr>
          <w:b/>
          <w:u w:val="single"/>
        </w:rPr>
        <w:t xml:space="preserve">84786</w:t>
      </w:r>
    </w:p>
    <w:p>
      <w:r>
        <w:t xml:space="preserve">https : //www.stormfront.org/forum/showthread.php ? t = 253531</w:t>
      </w:r>
    </w:p>
    <w:p>
      <w:r>
        <w:rPr>
          <w:b/>
          <w:u w:val="single"/>
        </w:rPr>
        <w:t xml:space="preserve">84787</w:t>
      </w:r>
    </w:p>
    <w:p>
      <w:r>
        <w:t xml:space="preserve">...Juutalainen saa minun lihani, vereni ja luuni ja kaiken ...</w:t>
      </w:r>
    </w:p>
    <w:p>
      <w:r>
        <w:rPr>
          <w:b/>
          <w:u w:val="single"/>
        </w:rPr>
        <w:t xml:space="preserve">84788</w:t>
      </w:r>
    </w:p>
    <w:p>
      <w:r>
        <w:t xml:space="preserve">Anglo-Bankin / uuden keskuspankin päämaja , Truth-Graf-protestointi , keskiviikko 5. kesäkuuta 2013 .</w:t>
      </w:r>
    </w:p>
    <w:p>
      <w:r>
        <w:rPr>
          <w:b/>
          <w:u w:val="single"/>
        </w:rPr>
        <w:t xml:space="preserve">84789</w:t>
      </w:r>
    </w:p>
    <w:p>
      <w:r>
        <w:t xml:space="preserve">Kansallismieliset liittyvät Irlannin kansaan osallistuakseen Rally For Life -marssille Dublinissa .</w:t>
      </w:r>
    </w:p>
    <w:p>
      <w:r>
        <w:rPr>
          <w:b/>
          <w:u w:val="single"/>
        </w:rPr>
        <w:t xml:space="preserve">84790</w:t>
      </w:r>
    </w:p>
    <w:p>
      <w:r>
        <w:t xml:space="preserve">Kansallismieliset osallistuvat Rally For Life 2013 - YouTube</w:t>
      </w:r>
    </w:p>
    <w:p>
      <w:r>
        <w:rPr>
          <w:b/>
          <w:u w:val="single"/>
        </w:rPr>
        <w:t xml:space="preserve">84791</w:t>
      </w:r>
    </w:p>
    <w:p>
      <w:r>
        <w:t xml:space="preserve">Hetkinen, tuleeko Euro 2012:ssa olemaan valkoisten vastaisia ihmisiä ?</w:t>
      </w:r>
    </w:p>
    <w:p>
      <w:r>
        <w:rPr>
          <w:b/>
          <w:u w:val="single"/>
        </w:rPr>
        <w:t xml:space="preserve">84792</w:t>
      </w:r>
    </w:p>
    <w:p>
      <w:r>
        <w:t xml:space="preserve">Ovatko he siis valkoisia ja vastustavat rasismia vai pitävätkö he valkoisia vastaan suunnatuista monoriteeteista?</w:t>
      </w:r>
    </w:p>
    <w:p>
      <w:r>
        <w:rPr>
          <w:b/>
          <w:u w:val="single"/>
        </w:rPr>
        <w:t xml:space="preserve">84793</w:t>
      </w:r>
    </w:p>
    <w:p>
      <w:r>
        <w:t xml:space="preserve">Teidän ei tarvitse ymmärtää , hän ei sanonut mitään tärkeää , joka toinen sana on Jeesus Kristus tai jotain ortodoksisesta kristinuskosta .</w:t>
      </w:r>
    </w:p>
    <w:p>
      <w:r>
        <w:rPr>
          <w:b/>
          <w:u w:val="single"/>
        </w:rPr>
        <w:t xml:space="preserve">84794</w:t>
      </w:r>
    </w:p>
    <w:p>
      <w:r>
        <w:t xml:space="preserve">Onko totta, että Irlannissa on maailman tai ainakin Euroopan alhaisin WN-väestö?</w:t>
      </w:r>
    </w:p>
    <w:p>
      <w:r>
        <w:rPr>
          <w:b/>
          <w:u w:val="single"/>
        </w:rPr>
        <w:t xml:space="preserve">84795</w:t>
      </w:r>
    </w:p>
    <w:p>
      <w:r>
        <w:t xml:space="preserve">Mitä vikaa irlantilaisissa on ??</w:t>
      </w:r>
    </w:p>
    <w:p>
      <w:r>
        <w:rPr>
          <w:b/>
          <w:u w:val="single"/>
        </w:rPr>
        <w:t xml:space="preserve">84796</w:t>
      </w:r>
    </w:p>
    <w:p>
      <w:r>
        <w:t xml:space="preserve">https : //www.stormfront.org/forum/t795949-2/#post9151222</w:t>
      </w:r>
    </w:p>
    <w:p>
      <w:r>
        <w:rPr>
          <w:b/>
          <w:u w:val="single"/>
        </w:rPr>
        <w:t xml:space="preserve">84797</w:t>
      </w:r>
    </w:p>
    <w:p>
      <w:r>
        <w:t xml:space="preserve">Kyllä, mielestäni heidän olisi paljon parempi palata kotiin.</w:t>
      </w:r>
    </w:p>
    <w:p>
      <w:r>
        <w:rPr>
          <w:b/>
          <w:u w:val="single"/>
        </w:rPr>
        <w:t xml:space="preserve">84798</w:t>
      </w:r>
    </w:p>
    <w:p>
      <w:r>
        <w:t xml:space="preserve">Minusta on erityisen paha asia, että he tuovat lapsensa mukanaan länsimaihin, koska monissa tapauksissa he kasvavat aivopestyinä monikulttuurisen ja rappeutuneen propagandan avulla, kuten paikallisetkin.</w:t>
      </w:r>
    </w:p>
    <w:p>
      <w:r>
        <w:rPr>
          <w:b/>
          <w:u w:val="single"/>
        </w:rPr>
        <w:t xml:space="preserve">84799</w:t>
      </w:r>
    </w:p>
    <w:p>
      <w:r>
        <w:t xml:space="preserve">Kiitos kaikille, jotka kuuntelivat radio-ohjelmaa eilen illalla ja pahoittelut viiveestä ( ubroadcast esti sen jonkin aikaa ) .</w:t>
      </w:r>
    </w:p>
    <w:p>
      <w:r>
        <w:rPr>
          <w:b/>
          <w:u w:val="single"/>
        </w:rPr>
        <w:t xml:space="preserve">84800</w:t>
      </w:r>
    </w:p>
    <w:p>
      <w:r>
        <w:t xml:space="preserve">Kaikki, jotka haluavat kuunnella lähetyksen, voivat kuunnella sen täällä &gt; &gt; &gt; http://www.drmireland.com/audio.php Toinen lähetys on 24. päivä, katso tämä Michael Quinnin viesti: ------------------------------------------ `` Sananvapaus'' on säilynyt!</w:t>
      </w:r>
    </w:p>
    <w:p>
      <w:r>
        <w:rPr>
          <w:b/>
          <w:u w:val="single"/>
        </w:rPr>
        <w:t xml:space="preserve">84801</w:t>
      </w:r>
    </w:p>
    <w:p>
      <w:r>
        <w:t xml:space="preserve">DRM Radio lähettää sen 's toinen show , live tulevana torstaina 23. joulukuuta , 20.00-22.00 http://drmradio.ubroadcast.com/ Kuuntelijat show ovat tervetulleita lähettämään meille materiaalia he haluaisivat lukea on-air aikana tahansa meidän live-lähetyksiä.</w:t>
      </w:r>
    </w:p>
    <w:p>
      <w:r>
        <w:rPr>
          <w:b/>
          <w:u w:val="single"/>
        </w:rPr>
        <w:t xml:space="preserve">84802</w:t>
      </w:r>
    </w:p>
    <w:p>
      <w:r>
        <w:t xml:space="preserve">Voit lähettää sen meille osoitteeseen drmradio@ymail.com.</w:t>
      </w:r>
    </w:p>
    <w:p>
      <w:r>
        <w:rPr>
          <w:b/>
          <w:u w:val="single"/>
        </w:rPr>
        <w:t xml:space="preserve">84803</w:t>
      </w:r>
    </w:p>
    <w:p>
      <w:r>
        <w:t xml:space="preserve">Tai soita meille numeroon 085 2455043 kello 9.00-10.00, ma-la. Kiitos, Michael Quinn.</w:t>
      </w:r>
    </w:p>
    <w:p>
      <w:r>
        <w:rPr>
          <w:b/>
          <w:u w:val="single"/>
        </w:rPr>
        <w:t xml:space="preserve">84804</w:t>
      </w:r>
    </w:p>
    <w:p>
      <w:r>
        <w:t xml:space="preserve">------------------------------------------ John</w:t>
      </w:r>
    </w:p>
    <w:p>
      <w:r>
        <w:rPr>
          <w:b/>
          <w:u w:val="single"/>
        </w:rPr>
        <w:t xml:space="preserve">84805</w:t>
      </w:r>
    </w:p>
    <w:p>
      <w:r>
        <w:t xml:space="preserve">He hakkaavat toisiaan kuoliaaksi kaikkialla , katsokaa mitä he tekevät toisilleen Afrikassa .</w:t>
      </w:r>
    </w:p>
    <w:p>
      <w:r>
        <w:rPr>
          <w:b/>
          <w:u w:val="single"/>
        </w:rPr>
        <w:t xml:space="preserve">84806</w:t>
      </w:r>
    </w:p>
    <w:p>
      <w:r>
        <w:t xml:space="preserve">Meidän pitäisi vain eristää heidät, jotta nuo mutatoituneet apinat voivat täysin pyyhkiä toisensa pois.</w:t>
      </w:r>
    </w:p>
    <w:p>
      <w:r>
        <w:rPr>
          <w:b/>
          <w:u w:val="single"/>
        </w:rPr>
        <w:t xml:space="preserve">84807</w:t>
      </w:r>
    </w:p>
    <w:p>
      <w:r>
        <w:t xml:space="preserve">Hei, Etsin tavata uusia ihmisiä ehkä löytää itselleni mukava valkoinen poika .</w:t>
      </w:r>
    </w:p>
    <w:p>
      <w:r>
        <w:rPr>
          <w:b/>
          <w:u w:val="single"/>
        </w:rPr>
        <w:t xml:space="preserve">84808</w:t>
      </w:r>
    </w:p>
    <w:p>
      <w:r>
        <w:t xml:space="preserve">Olen 20-vuotias ja asun Vancouverissa.</w:t>
      </w:r>
    </w:p>
    <w:p>
      <w:r>
        <w:rPr>
          <w:b/>
          <w:u w:val="single"/>
        </w:rPr>
        <w:t xml:space="preserve">84809</w:t>
      </w:r>
    </w:p>
    <w:p>
      <w:r>
        <w:t xml:space="preserve">Muutin juuri takaisin tänne Saskista. Enkä tunne monia ihmisiä .</w:t>
      </w:r>
    </w:p>
    <w:p>
      <w:r>
        <w:rPr>
          <w:b/>
          <w:u w:val="single"/>
        </w:rPr>
        <w:t xml:space="preserve">84810</w:t>
      </w:r>
    </w:p>
    <w:p>
      <w:r>
        <w:t xml:space="preserve">Sanoin tyttärelleni, että jos näkisin yhdenkin tuollaisen kuvan hänen Facebook-sivullaan, antaisin hänen veljensä hakkeroida hänen tilinsä ja photoshopata sen sitten mielensä mukaan.</w:t>
      </w:r>
    </w:p>
    <w:p>
      <w:r>
        <w:rPr>
          <w:b/>
          <w:u w:val="single"/>
        </w:rPr>
        <w:t xml:space="preserve">84811</w:t>
      </w:r>
    </w:p>
    <w:p>
      <w:r>
        <w:t xml:space="preserve">Mistä saan lisää tietoa PU:sta, kuten kuinka suuri se on ja muuta sellaista? Haluaisin myös saada parempaa tietoa `` natiocracy'' ja `` social nationalism'' -nimisistä kansallismielisistä.</w:t>
      </w:r>
    </w:p>
    <w:p>
      <w:r>
        <w:rPr>
          <w:b/>
          <w:u w:val="single"/>
        </w:rPr>
        <w:t xml:space="preserve">84812</w:t>
      </w:r>
    </w:p>
    <w:p>
      <w:r>
        <w:t xml:space="preserve">me kaikki haluamme fiksuja ja huippumallin näköisiä naisia, mutta tärkeää on kysyä itseltämme: ansaitsemmeko?</w:t>
      </w:r>
    </w:p>
    <w:p>
      <w:r>
        <w:rPr>
          <w:b/>
          <w:u w:val="single"/>
        </w:rPr>
        <w:t xml:space="preserve">84813</w:t>
      </w:r>
    </w:p>
    <w:p>
      <w:r>
        <w:t xml:space="preserve">No puhun hänelle koska kukaan muu ei kirjoita tänne kuin hän ja minä , tänne kirjoitetaan vain kun hän sanoo jotain typerää , jos en kirjoittaisi hänelle tämä paikka kuolisi pois .</w:t>
      </w:r>
    </w:p>
    <w:p>
      <w:r>
        <w:rPr>
          <w:b/>
          <w:u w:val="single"/>
        </w:rPr>
        <w:t xml:space="preserve">84814</w:t>
      </w:r>
    </w:p>
    <w:p>
      <w:r>
        <w:t xml:space="preserve">Olen osoittanut, että ranskalaiset ovat sokeita ihmisiä ja jos näytän heille kuvan kauniista valkoisesta bulgarialaisesta tytöstä, enkä kerro heille, että hän on bulgarialainen, he näkevät hänet valkoisena eurooppalaisena, mikä se onkin, sen sijaan että kutsuisivat häntä "tatariksi" tai "mongoliksi", mikä ei ole totta.</w:t>
      </w:r>
    </w:p>
    <w:p>
      <w:r>
        <w:rPr>
          <w:b/>
          <w:u w:val="single"/>
        </w:rPr>
        <w:t xml:space="preserve">84815</w:t>
      </w:r>
    </w:p>
    <w:p>
      <w:r>
        <w:t xml:space="preserve">Aioin käyttää tätä ideaa seuraavalla kerralla, kun tapaan tytön.</w:t>
      </w:r>
    </w:p>
    <w:p>
      <w:r>
        <w:rPr>
          <w:b/>
          <w:u w:val="single"/>
        </w:rPr>
        <w:t xml:space="preserve">84816</w:t>
      </w:r>
    </w:p>
    <w:p>
      <w:r>
        <w:t xml:space="preserve">Muistiinpano itselle : hävitä wombat .</w:t>
      </w:r>
    </w:p>
    <w:p>
      <w:r>
        <w:rPr>
          <w:b/>
          <w:u w:val="single"/>
        </w:rPr>
        <w:t xml:space="preserve">84817</w:t>
      </w:r>
    </w:p>
    <w:p>
      <w:r>
        <w:t xml:space="preserve">Ehkä kokeilla mäyräkoiraa sen sijaan ?</w:t>
      </w:r>
    </w:p>
    <w:p>
      <w:r>
        <w:rPr>
          <w:b/>
          <w:u w:val="single"/>
        </w:rPr>
        <w:t xml:space="preserve">84818</w:t>
      </w:r>
    </w:p>
    <w:p>
      <w:r>
        <w:t xml:space="preserve">Se, että joudumme elämään täällä liitetyssä Aztlanissa, on sitäkin suurempi syy liittoutua.</w:t>
      </w:r>
    </w:p>
    <w:p>
      <w:r>
        <w:rPr>
          <w:b/>
          <w:u w:val="single"/>
        </w:rPr>
        <w:t xml:space="preserve">84819</w:t>
      </w:r>
    </w:p>
    <w:p>
      <w:r>
        <w:t xml:space="preserve">Jokaisen avatarin takana on todellinen henkilö , ja voimme jopa tavata .</w:t>
      </w:r>
    </w:p>
    <w:p>
      <w:r>
        <w:rPr>
          <w:b/>
          <w:u w:val="single"/>
        </w:rPr>
        <w:t xml:space="preserve">84820</w:t>
      </w:r>
    </w:p>
    <w:p>
      <w:r>
        <w:t xml:space="preserve">Olen nähnyt sen tapahtuvan.</w:t>
      </w:r>
    </w:p>
    <w:p>
      <w:r>
        <w:rPr>
          <w:b/>
          <w:u w:val="single"/>
        </w:rPr>
        <w:t xml:space="preserve">84821</w:t>
      </w:r>
    </w:p>
    <w:p>
      <w:r>
        <w:t xml:space="preserve">Veli muistutat minua nuoresta Meatloafista !</w:t>
      </w:r>
    </w:p>
    <w:p>
      <w:r>
        <w:rPr>
          <w:b/>
          <w:u w:val="single"/>
        </w:rPr>
        <w:t xml:space="preserve">84822</w:t>
      </w:r>
    </w:p>
    <w:p>
      <w:r>
        <w:t xml:space="preserve">Mahtava bändi aikoinaan !</w:t>
      </w:r>
    </w:p>
    <w:p>
      <w:r>
        <w:rPr>
          <w:b/>
          <w:u w:val="single"/>
        </w:rPr>
        <w:t xml:space="preserve">84823</w:t>
      </w:r>
    </w:p>
    <w:p>
      <w:r>
        <w:t xml:space="preserve">Helvetinmoinen show myös !</w:t>
      </w:r>
    </w:p>
    <w:p>
      <w:r>
        <w:rPr>
          <w:b/>
          <w:u w:val="single"/>
        </w:rPr>
        <w:t xml:space="preserve">84824</w:t>
      </w:r>
    </w:p>
    <w:p>
      <w:r>
        <w:t xml:space="preserve">Valkoinen voima veli !</w:t>
      </w:r>
    </w:p>
    <w:p>
      <w:r>
        <w:rPr>
          <w:b/>
          <w:u w:val="single"/>
        </w:rPr>
        <w:t xml:space="preserve">84825</w:t>
      </w:r>
    </w:p>
    <w:p>
      <w:r>
        <w:t xml:space="preserve">Laitan rahaa sen Amy tämä on kuva naaraat vihaavat olet upea tyttö älä anna no1 vetää sinua alas .</w:t>
      </w:r>
    </w:p>
    <w:p>
      <w:r>
        <w:rPr>
          <w:b/>
          <w:u w:val="single"/>
        </w:rPr>
        <w:t xml:space="preserve">84826</w:t>
      </w:r>
    </w:p>
    <w:p>
      <w:r>
        <w:t xml:space="preserve">Muutit nimesi .</w:t>
      </w:r>
    </w:p>
    <w:p>
      <w:r>
        <w:rPr>
          <w:b/>
          <w:u w:val="single"/>
        </w:rPr>
        <w:t xml:space="preserve">84827</w:t>
      </w:r>
    </w:p>
    <w:p>
      <w:r>
        <w:t xml:space="preserve">Tiesin, etten ollut koskaan nähnyt tuota nimeä täällä aiemmin ja sinulla on niin paljon viestejä, sitten klikkailin profiiliasi ja näin, että se olit sinä Lyn .</w:t>
      </w:r>
    </w:p>
    <w:p>
      <w:r>
        <w:rPr>
          <w:b/>
          <w:u w:val="single"/>
        </w:rPr>
        <w:t xml:space="preserve">84828</w:t>
      </w:r>
    </w:p>
    <w:p>
      <w:r>
        <w:t xml:space="preserve">No kaikille ystävilleni siellä , meidät kaikki heitettiin ulos tämän pikkukaupungin suuresta paikallisesta baarista ja se on kaikki minun syytäni hahahahahahahaha En usko että olemme tervetulleita takaisin pitkään aikaan.</w:t>
      </w:r>
    </w:p>
    <w:p>
      <w:r>
        <w:rPr>
          <w:b/>
          <w:u w:val="single"/>
        </w:rPr>
        <w:t xml:space="preserve">84829</w:t>
      </w:r>
    </w:p>
    <w:p>
      <w:r>
        <w:t xml:space="preserve">Vannon, että et voi viedä meitä minnekään ..... ...</w:t>
      </w:r>
    </w:p>
    <w:p>
      <w:r>
        <w:rPr>
          <w:b/>
          <w:u w:val="single"/>
        </w:rPr>
        <w:t xml:space="preserve">84830</w:t>
      </w:r>
    </w:p>
    <w:p>
      <w:r>
        <w:t xml:space="preserve">Ok Unohda se yksi kuva. se ei ole kovin hyvä ....</w:t>
      </w:r>
    </w:p>
    <w:p>
      <w:r>
        <w:rPr>
          <w:b/>
          <w:u w:val="single"/>
        </w:rPr>
        <w:t xml:space="preserve">84831</w:t>
      </w:r>
    </w:p>
    <w:p>
      <w:r>
        <w:t xml:space="preserve">Minkä väriset hiukset näyttävät parhaalta ? keskellä oleva on luonnollinen väri ... mutta haluan värjätä sen, koska kesällä se muuttuu oudoksi väriksi, joka ei ole kovin kaunis ...</w:t>
      </w:r>
    </w:p>
    <w:p>
      <w:r>
        <w:rPr>
          <w:b/>
          <w:u w:val="single"/>
        </w:rPr>
        <w:t xml:space="preserve">84832</w:t>
      </w:r>
    </w:p>
    <w:p>
      <w:r>
        <w:t xml:space="preserve">Minulle ja muille tovereilleni tänä ihanana Valkoisena päivänä !!!! Toivottavasti teillä on hauskaa ja olkaa turvassa !!!! !!!!</w:t>
      </w:r>
    </w:p>
    <w:p>
      <w:r>
        <w:rPr>
          <w:b/>
          <w:u w:val="single"/>
        </w:rPr>
        <w:t xml:space="preserve">84833</w:t>
      </w:r>
    </w:p>
    <w:p>
      <w:r>
        <w:t xml:space="preserve">Tässä on minun kuvani, ei kovin hyvä kuva minusta, mutta se on ainoa, joka minulla on tällä hetkellä.</w:t>
      </w:r>
    </w:p>
    <w:p>
      <w:r>
        <w:rPr>
          <w:b/>
          <w:u w:val="single"/>
        </w:rPr>
        <w:t xml:space="preserve">84834</w:t>
      </w:r>
    </w:p>
    <w:p>
      <w:r>
        <w:t xml:space="preserve">Haluan kiittää teitä vastaamisesta säikeeseeni.</w:t>
      </w:r>
    </w:p>
    <w:p>
      <w:r>
        <w:rPr>
          <w:b/>
          <w:u w:val="single"/>
        </w:rPr>
        <w:t xml:space="preserve">84835</w:t>
      </w:r>
    </w:p>
    <w:p>
      <w:r>
        <w:t xml:space="preserve">Ja yleinen ajatus on valita kuka tahansa sivustolla, joka on kirjautuneena sisään tervehtimään.</w:t>
      </w:r>
    </w:p>
    <w:p>
      <w:r>
        <w:rPr>
          <w:b/>
          <w:u w:val="single"/>
        </w:rPr>
        <w:t xml:space="preserve">84836</w:t>
      </w:r>
    </w:p>
    <w:p>
      <w:r>
        <w:t xml:space="preserve">Ai niin ja muuten TULKAA STROMFRONT 100 % VALKOINEN VALTA SOTANAHKA 2508</w:t>
      </w:r>
    </w:p>
    <w:p>
      <w:r>
        <w:rPr>
          <w:b/>
          <w:u w:val="single"/>
        </w:rPr>
        <w:t xml:space="preserve">84837</w:t>
      </w:r>
    </w:p>
    <w:p>
      <w:r>
        <w:t xml:space="preserve">Etsitkö valkoinen tyttö Virginia ( kaikista paikoista ) noin 21-25 .</w:t>
      </w:r>
    </w:p>
    <w:p>
      <w:r>
        <w:rPr>
          <w:b/>
          <w:u w:val="single"/>
        </w:rPr>
        <w:t xml:space="preserve">84838</w:t>
      </w:r>
    </w:p>
    <w:p>
      <w:r>
        <w:t xml:space="preserve">Olen 24, kuten hengailla minun paikallinen baari on muutamia ja paikka musiikkia niin paljon kuin voin.</w:t>
      </w:r>
    </w:p>
    <w:p>
      <w:r>
        <w:rPr>
          <w:b/>
          <w:u w:val="single"/>
        </w:rPr>
        <w:t xml:space="preserve">84839</w:t>
      </w:r>
    </w:p>
    <w:p>
      <w:r>
        <w:t xml:space="preserve">Olen 6 ' 0 noin 160lbs 100 % unkarilainen. kukaan siellä ???? 16</w:t>
      </w:r>
    </w:p>
    <w:p>
      <w:r>
        <w:rPr>
          <w:b/>
          <w:u w:val="single"/>
        </w:rPr>
        <w:t xml:space="preserve">84840</w:t>
      </w:r>
    </w:p>
    <w:p>
      <w:r>
        <w:t xml:space="preserve">Ja sinä saat siitä tunnustusta?</w:t>
      </w:r>
    </w:p>
    <w:p>
      <w:r>
        <w:rPr>
          <w:b/>
          <w:u w:val="single"/>
        </w:rPr>
        <w:t xml:space="preserve">84841</w:t>
      </w:r>
    </w:p>
    <w:p>
      <w:r>
        <w:t xml:space="preserve">Se on kuin kurssi, jossa saa opintopisteitä siitä, että oppii nukkumaan.</w:t>
      </w:r>
    </w:p>
    <w:p>
      <w:r>
        <w:rPr>
          <w:b/>
          <w:u w:val="single"/>
        </w:rPr>
        <w:t xml:space="preserve">84842</w:t>
      </w:r>
    </w:p>
    <w:p>
      <w:r>
        <w:t xml:space="preserve">Ei ihme, että tämä maa on vaikeuksissa</w:t>
      </w:r>
    </w:p>
    <w:p>
      <w:r>
        <w:rPr>
          <w:b/>
          <w:u w:val="single"/>
        </w:rPr>
        <w:t xml:space="preserve">84843</w:t>
      </w:r>
    </w:p>
    <w:p>
      <w:r>
        <w:t xml:space="preserve">HELLO, Angel , halusin vain sanoa hei asun cal mutta e mail minulle, jos haluat. valkoinen sisko 9</w:t>
      </w:r>
    </w:p>
    <w:p>
      <w:r>
        <w:rPr>
          <w:b/>
          <w:u w:val="single"/>
        </w:rPr>
        <w:t xml:space="preserve">84844</w:t>
      </w:r>
    </w:p>
    <w:p>
      <w:r>
        <w:t xml:space="preserve">Viime pitkä viikonloppu 6. elokuuta 2007, kaverini ja minä traileroitu hänen veneensä autiomaakaupunki Osoyoos, British Columbia.</w:t>
      </w:r>
    </w:p>
    <w:p>
      <w:r>
        <w:rPr>
          <w:b/>
          <w:u w:val="single"/>
        </w:rPr>
        <w:t xml:space="preserve">84845</w:t>
      </w:r>
    </w:p>
    <w:p>
      <w:r>
        <w:t xml:space="preserve">Tämän on oltava yksi harvoista paikoista maailmassa, jossa voi ajaa 4-5 tuntia ja siirtyä sademetsistä aavikolle.</w:t>
      </w:r>
    </w:p>
    <w:p>
      <w:r>
        <w:rPr>
          <w:b/>
          <w:u w:val="single"/>
        </w:rPr>
        <w:t xml:space="preserve">84846</w:t>
      </w:r>
    </w:p>
    <w:p>
      <w:r>
        <w:t xml:space="preserve">Vihreä kaistale on hyvin kasteltu viinitarha : Suuri osa tästä järvestä on hyvin matala .</w:t>
      </w:r>
    </w:p>
    <w:p>
      <w:r>
        <w:rPr>
          <w:b/>
          <w:u w:val="single"/>
        </w:rPr>
        <w:t xml:space="preserve">84847</w:t>
      </w:r>
    </w:p>
    <w:p>
      <w:r>
        <w:t xml:space="preserve">Voisit olla 500 jalkaa merellä ja silti vain polven syvyydessä vedessä.</w:t>
      </w:r>
    </w:p>
    <w:p>
      <w:r>
        <w:rPr>
          <w:b/>
          <w:u w:val="single"/>
        </w:rPr>
        <w:t xml:space="preserve">84848</w:t>
      </w:r>
    </w:p>
    <w:p>
      <w:r>
        <w:t xml:space="preserve">Mutta on paikkoja, jotka menevät jopa 150 jalan syvyyteen.</w:t>
      </w:r>
    </w:p>
    <w:p>
      <w:r>
        <w:rPr>
          <w:b/>
          <w:u w:val="single"/>
        </w:rPr>
        <w:t xml:space="preserve">84849</w:t>
      </w:r>
    </w:p>
    <w:p>
      <w:r>
        <w:t xml:space="preserve">Tuon oikealla olevan pienen valkoisen veneen omistaja väittää, että hän on saanut sen nopeudeksi 119 mailia tunnissa. Hmm .</w:t>
      </w:r>
    </w:p>
    <w:p>
      <w:r>
        <w:rPr>
          <w:b/>
          <w:u w:val="single"/>
        </w:rPr>
        <w:t xml:space="preserve">84850</w:t>
      </w:r>
    </w:p>
    <w:p>
      <w:r>
        <w:t xml:space="preserve">750 kiloa painava vene, jossa on 280 hv:n moottori .</w:t>
      </w:r>
    </w:p>
    <w:p>
      <w:r>
        <w:rPr>
          <w:b/>
          <w:u w:val="single"/>
        </w:rPr>
        <w:t xml:space="preserve">84851</w:t>
      </w:r>
    </w:p>
    <w:p>
      <w:r>
        <w:t xml:space="preserve">Kai se voisi olla .</w:t>
      </w:r>
    </w:p>
    <w:p>
      <w:r>
        <w:rPr>
          <w:b/>
          <w:u w:val="single"/>
        </w:rPr>
        <w:t xml:space="preserve">84852</w:t>
      </w:r>
    </w:p>
    <w:p>
      <w:r>
        <w:t xml:space="preserve">Kaverini vene on ankkuroitu sen viereen.</w:t>
      </w:r>
    </w:p>
    <w:p>
      <w:r>
        <w:rPr>
          <w:b/>
          <w:u w:val="single"/>
        </w:rPr>
        <w:t xml:space="preserve">84853</w:t>
      </w:r>
    </w:p>
    <w:p>
      <w:r>
        <w:t xml:space="preserve">Tämä otettiin maanantaiaamuna .</w:t>
      </w:r>
    </w:p>
    <w:p>
      <w:r>
        <w:rPr>
          <w:b/>
          <w:u w:val="single"/>
        </w:rPr>
        <w:t xml:space="preserve">84854</w:t>
      </w:r>
    </w:p>
    <w:p>
      <w:r>
        <w:t xml:space="preserve">Lauantaina ja sunnuntaina oli paljon vilkkaampaa.</w:t>
      </w:r>
    </w:p>
    <w:p>
      <w:r>
        <w:rPr>
          <w:b/>
          <w:u w:val="single"/>
        </w:rPr>
        <w:t xml:space="preserve">84855</w:t>
      </w:r>
    </w:p>
    <w:p>
      <w:r>
        <w:t xml:space="preserve">Koska olen epäsosiaalinen ihminen, pidin vähemmän ihmisiä parempana.</w:t>
      </w:r>
    </w:p>
    <w:p>
      <w:r>
        <w:rPr>
          <w:b/>
          <w:u w:val="single"/>
        </w:rPr>
        <w:t xml:space="preserve">84856</w:t>
      </w:r>
    </w:p>
    <w:p>
      <w:r>
        <w:t xml:space="preserve">Maanantaina iltapäivällä .</w:t>
      </w:r>
    </w:p>
    <w:p>
      <w:r>
        <w:rPr>
          <w:b/>
          <w:u w:val="single"/>
        </w:rPr>
        <w:t xml:space="preserve">84857</w:t>
      </w:r>
    </w:p>
    <w:p>
      <w:r>
        <w:t xml:space="preserve">Vielä muutama ihminen lomailee .</w:t>
      </w:r>
    </w:p>
    <w:p>
      <w:r>
        <w:rPr>
          <w:b/>
          <w:u w:val="single"/>
        </w:rPr>
        <w:t xml:space="preserve">84858</w:t>
      </w:r>
    </w:p>
    <w:p>
      <w:r>
        <w:t xml:space="preserve">Kaverini vene .</w:t>
      </w:r>
    </w:p>
    <w:p>
      <w:r>
        <w:rPr>
          <w:b/>
          <w:u w:val="single"/>
        </w:rPr>
        <w:t xml:space="preserve">84859</w:t>
      </w:r>
    </w:p>
    <w:p>
      <w:r>
        <w:t xml:space="preserve">Tämä on kalkkarokäärmeen reviiriä.</w:t>
      </w:r>
    </w:p>
    <w:p>
      <w:r>
        <w:rPr>
          <w:b/>
          <w:u w:val="single"/>
        </w:rPr>
        <w:t xml:space="preserve">84860</w:t>
      </w:r>
    </w:p>
    <w:p>
      <w:r>
        <w:t xml:space="preserve">Täällä kasvillisuudessa on paljon näitä puita, joissa on piikikkäitä purseita .</w:t>
      </w:r>
    </w:p>
    <w:p>
      <w:r>
        <w:rPr>
          <w:b/>
          <w:u w:val="single"/>
        </w:rPr>
        <w:t xml:space="preserve">84861</w:t>
      </w:r>
    </w:p>
    <w:p>
      <w:r>
        <w:t xml:space="preserve">Seuraavat kuvat on otettu tänä aamuna auringonnousun aikaan Mount Strachanin huipulla, Cypress Provincial Park , West Vancouver -- 1432m (4,750 jalkaa).</w:t>
      </w:r>
    </w:p>
    <w:p>
      <w:r>
        <w:rPr>
          <w:b/>
          <w:u w:val="single"/>
        </w:rPr>
        <w:t xml:space="preserve">84862</w:t>
      </w:r>
    </w:p>
    <w:p>
      <w:r>
        <w:t xml:space="preserve">Kaksi huippua , keskimmäinen kuva ovat Leijonat .</w:t>
      </w:r>
    </w:p>
    <w:p>
      <w:r>
        <w:rPr>
          <w:b/>
          <w:u w:val="single"/>
        </w:rPr>
        <w:t xml:space="preserve">84863</w:t>
      </w:r>
    </w:p>
    <w:p>
      <w:r>
        <w:t xml:space="preserve">Auringonnousun sydän .</w:t>
      </w:r>
    </w:p>
    <w:p>
      <w:r>
        <w:rPr>
          <w:b/>
          <w:u w:val="single"/>
        </w:rPr>
        <w:t xml:space="preserve">84864</w:t>
      </w:r>
    </w:p>
    <w:p>
      <w:r>
        <w:t xml:space="preserve">Siellä on edelleen lunta, ja se on etelärinteessä, joten sinne tulee aurinkoa.</w:t>
      </w:r>
    </w:p>
    <w:p>
      <w:r>
        <w:rPr>
          <w:b/>
          <w:u w:val="single"/>
        </w:rPr>
        <w:t xml:space="preserve">84865</w:t>
      </w:r>
    </w:p>
    <w:p>
      <w:r>
        <w:t xml:space="preserve">Howe Soundin yli.</w:t>
      </w:r>
    </w:p>
    <w:p>
      <w:r>
        <w:rPr>
          <w:b/>
          <w:u w:val="single"/>
        </w:rPr>
        <w:t xml:space="preserve">84866</w:t>
      </w:r>
    </w:p>
    <w:p>
      <w:r>
        <w:t xml:space="preserve">Talvella tämä alue on aidattu pääkallon ja ristinluiden kanssa varustetuilla kylteillä, joissa lukee: "Vaara, älä mene tämän pisteen ulkopuolelle.". '</w:t>
      </w:r>
    </w:p>
    <w:p>
      <w:r>
        <w:rPr>
          <w:b/>
          <w:u w:val="single"/>
        </w:rPr>
        <w:t xml:space="preserve">84867</w:t>
      </w:r>
    </w:p>
    <w:p>
      <w:r>
        <w:t xml:space="preserve">Silti joka vuosi joku lumilautailija tai hiihtäjä näkee koskemattoman lumen eikä voi vastustaa sitä ja päätyy kuolemaan 1000 jalan jyrkänteen yli.</w:t>
      </w:r>
    </w:p>
    <w:p>
      <w:r>
        <w:rPr>
          <w:b/>
          <w:u w:val="single"/>
        </w:rPr>
        <w:t xml:space="preserve">84868</w:t>
      </w:r>
    </w:p>
    <w:p>
      <w:r>
        <w:t xml:space="preserve">En päässyt osallistumaan viimeiseen tapahtumaan, mutta haluaisin todella tavata tavallisia ihmisiä San Diegossa.</w:t>
      </w:r>
    </w:p>
    <w:p>
      <w:r>
        <w:rPr>
          <w:b/>
          <w:u w:val="single"/>
        </w:rPr>
        <w:t xml:space="preserve">84869</w:t>
      </w:r>
    </w:p>
    <w:p>
      <w:r>
        <w:t xml:space="preserve">Haluaako joku tavata jossain lähiviikkoina ?</w:t>
      </w:r>
    </w:p>
    <w:p>
      <w:r>
        <w:rPr>
          <w:b/>
          <w:u w:val="single"/>
        </w:rPr>
        <w:t xml:space="preserve">84870</w:t>
      </w:r>
    </w:p>
    <w:p>
      <w:r>
        <w:t xml:space="preserve">Ehkä levittää hieman VIHAA ja suvaitsemattomuutta ?</w:t>
      </w:r>
    </w:p>
    <w:p>
      <w:r>
        <w:rPr>
          <w:b/>
          <w:u w:val="single"/>
        </w:rPr>
        <w:t xml:space="preserve">84871</w:t>
      </w:r>
    </w:p>
    <w:p>
      <w:r>
        <w:t xml:space="preserve">Minulla oli toinenkin kuva täällä jossain vaiheessa , vanhalla tililläni , mutta sen täytyy olla vanhassa ketjussa .</w:t>
      </w:r>
    </w:p>
    <w:p>
      <w:r>
        <w:rPr>
          <w:b/>
          <w:u w:val="single"/>
        </w:rPr>
        <w:t xml:space="preserve">84872</w:t>
      </w:r>
    </w:p>
    <w:p>
      <w:r>
        <w:t xml:space="preserve">Tervetuloa, on aina hienoa nähdä uusia jäseniä .</w:t>
      </w:r>
    </w:p>
    <w:p>
      <w:r>
        <w:rPr>
          <w:b/>
          <w:u w:val="single"/>
        </w:rPr>
        <w:t xml:space="preserve">84873</w:t>
      </w:r>
    </w:p>
    <w:p>
      <w:r>
        <w:t xml:space="preserve">Theres runsaasti tietoa ja paljon hienoja ihmisiä täällä.</w:t>
      </w:r>
    </w:p>
    <w:p>
      <w:r>
        <w:rPr>
          <w:b/>
          <w:u w:val="single"/>
        </w:rPr>
        <w:t xml:space="preserve">84874</w:t>
      </w:r>
    </w:p>
    <w:p>
      <w:r>
        <w:t xml:space="preserve">Osallistuin ennen hevoskilpailuihin, kunnes minut heitettiin pois yhdestä ja jalkani murtui.</w:t>
      </w:r>
    </w:p>
    <w:p>
      <w:r>
        <w:rPr>
          <w:b/>
          <w:u w:val="single"/>
        </w:rPr>
        <w:t xml:space="preserve">84875</w:t>
      </w:r>
    </w:p>
    <w:p>
      <w:r>
        <w:t xml:space="preserve">Nyt en mene lähellekään heitä .</w:t>
      </w:r>
    </w:p>
    <w:p>
      <w:r>
        <w:rPr>
          <w:b/>
          <w:u w:val="single"/>
        </w:rPr>
        <w:t xml:space="preserve">84876</w:t>
      </w:r>
    </w:p>
    <w:p>
      <w:r>
        <w:t xml:space="preserve">Tarkkailija14.........</w:t>
      </w:r>
    </w:p>
    <w:p>
      <w:r>
        <w:rPr>
          <w:b/>
          <w:u w:val="single"/>
        </w:rPr>
        <w:t xml:space="preserve">84877</w:t>
      </w:r>
    </w:p>
    <w:p>
      <w:r>
        <w:t xml:space="preserve">Olen kanssasi samaa mieltä siitä, että tämä satama on loistava paikka puhua ja purkaa vihaa, jonka saamme Zogworldissa elämisestä.</w:t>
      </w:r>
    </w:p>
    <w:p>
      <w:r>
        <w:rPr>
          <w:b/>
          <w:u w:val="single"/>
        </w:rPr>
        <w:t xml:space="preserve">84878</w:t>
      </w:r>
    </w:p>
    <w:p>
      <w:r>
        <w:t xml:space="preserve">WP WP WP WP WP WP</w:t>
      </w:r>
    </w:p>
    <w:p>
      <w:r>
        <w:rPr>
          <w:b/>
          <w:u w:val="single"/>
        </w:rPr>
        <w:t xml:space="preserve">84879</w:t>
      </w:r>
    </w:p>
    <w:p>
      <w:r>
        <w:t xml:space="preserve">Rotu on muutakin kuin ihonväri.</w:t>
      </w:r>
    </w:p>
    <w:p>
      <w:r>
        <w:rPr>
          <w:b/>
          <w:u w:val="single"/>
        </w:rPr>
        <w:t xml:space="preserve">84880</w:t>
      </w:r>
    </w:p>
    <w:p>
      <w:r>
        <w:t xml:space="preserve">Me valkoiset, jotka rusketumme suurimman osan vuodesta, emme taida enää olla valkoisia muutamaa talvipäivää lukuun ottamatta, vai mitä?</w:t>
      </w:r>
    </w:p>
    <w:p>
      <w:r>
        <w:rPr>
          <w:b/>
          <w:u w:val="single"/>
        </w:rPr>
        <w:t xml:space="preserve">84881</w:t>
      </w:r>
    </w:p>
    <w:p>
      <w:r>
        <w:t xml:space="preserve">Pidän japanilaisista, todella pidän.</w:t>
      </w:r>
    </w:p>
    <w:p>
      <w:r>
        <w:rPr>
          <w:b/>
          <w:u w:val="single"/>
        </w:rPr>
        <w:t xml:space="preserve">84882</w:t>
      </w:r>
    </w:p>
    <w:p>
      <w:r>
        <w:t xml:space="preserve">Minulla ei ole mitään heitä vastaan.</w:t>
      </w:r>
    </w:p>
    <w:p>
      <w:r>
        <w:rPr>
          <w:b/>
          <w:u w:val="single"/>
        </w:rPr>
        <w:t xml:space="preserve">84883</w:t>
      </w:r>
    </w:p>
    <w:p>
      <w:r>
        <w:t xml:space="preserve">Kunnioitan heitä .</w:t>
      </w:r>
    </w:p>
    <w:p>
      <w:r>
        <w:rPr>
          <w:b/>
          <w:u w:val="single"/>
        </w:rPr>
        <w:t xml:space="preserve">84884</w:t>
      </w:r>
    </w:p>
    <w:p>
      <w:r>
        <w:t xml:space="preserve">Awwwwwwww, se on niin suloista .</w:t>
      </w:r>
    </w:p>
    <w:p>
      <w:r>
        <w:rPr>
          <w:b/>
          <w:u w:val="single"/>
        </w:rPr>
        <w:t xml:space="preserve">84885</w:t>
      </w:r>
    </w:p>
    <w:p>
      <w:r>
        <w:t xml:space="preserve">Pitäisi varmaan alkaa valmistella keksejä ja kastiketta aamiaiseksi, kun tulet tänne.</w:t>
      </w:r>
    </w:p>
    <w:p>
      <w:r>
        <w:rPr>
          <w:b/>
          <w:u w:val="single"/>
        </w:rPr>
        <w:t xml:space="preserve">84886</w:t>
      </w:r>
    </w:p>
    <w:p>
      <w:r>
        <w:t xml:space="preserve">Olen 33-vuotias sinkku valkoinen mies Pohjois-Virginiassa .</w:t>
      </w:r>
    </w:p>
    <w:p>
      <w:r>
        <w:rPr>
          <w:b/>
          <w:u w:val="single"/>
        </w:rPr>
        <w:t xml:space="preserve">84887</w:t>
      </w:r>
    </w:p>
    <w:p>
      <w:r>
        <w:t xml:space="preserve">Kaikki ihanat valkoiset naiset ovat tervetulleita juttelemaan kanssani .</w:t>
      </w:r>
    </w:p>
    <w:p>
      <w:r>
        <w:rPr>
          <w:b/>
          <w:u w:val="single"/>
        </w:rPr>
        <w:t xml:space="preserve">84888</w:t>
      </w:r>
    </w:p>
    <w:p>
      <w:r>
        <w:t xml:space="preserve">Hei, olen vain vuorta ylempänä .</w:t>
      </w:r>
    </w:p>
    <w:p>
      <w:r>
        <w:rPr>
          <w:b/>
          <w:u w:val="single"/>
        </w:rPr>
        <w:t xml:space="preserve">84889</w:t>
      </w:r>
    </w:p>
    <w:p>
      <w:r>
        <w:t xml:space="preserve">BB .</w:t>
      </w:r>
    </w:p>
    <w:p>
      <w:r>
        <w:rPr>
          <w:b/>
          <w:u w:val="single"/>
        </w:rPr>
        <w:t xml:space="preserve">84890</w:t>
      </w:r>
    </w:p>
    <w:p>
      <w:r>
        <w:t xml:space="preserve">Jos haluat jutella, laita minulle viestiä RaHoWa !</w:t>
      </w:r>
    </w:p>
    <w:p>
      <w:r>
        <w:rPr>
          <w:b/>
          <w:u w:val="single"/>
        </w:rPr>
        <w:t xml:space="preserve">84891</w:t>
      </w:r>
    </w:p>
    <w:p>
      <w:r>
        <w:t xml:space="preserve">Olen 6 ' 1 " , vaimoni oli 5 ' 4 " , en tiedä lasketaanko se pitkä vs lyhyt .</w:t>
      </w:r>
    </w:p>
    <w:p>
      <w:r>
        <w:rPr>
          <w:b/>
          <w:u w:val="single"/>
        </w:rPr>
        <w:t xml:space="preserve">84892</w:t>
      </w:r>
    </w:p>
    <w:p>
      <w:r>
        <w:t xml:space="preserve">Minä rakastan niitä kaikenkorkuisina.</w:t>
      </w:r>
    </w:p>
    <w:p>
      <w:r>
        <w:rPr>
          <w:b/>
          <w:u w:val="single"/>
        </w:rPr>
        <w:t xml:space="preserve">84893</w:t>
      </w:r>
    </w:p>
    <w:p>
      <w:r>
        <w:t xml:space="preserve">Sallikaa minun olla ensimmäinen, joka sanoo TERVETULOA SF:ään .</w:t>
      </w:r>
    </w:p>
    <w:p>
      <w:r>
        <w:rPr>
          <w:b/>
          <w:u w:val="single"/>
        </w:rPr>
        <w:t xml:space="preserve">84894</w:t>
      </w:r>
    </w:p>
    <w:p>
      <w:r>
        <w:t xml:space="preserve">Täällä on liian monta ihanaa ihmistä mainitsematta .. tapaatte heidät pian.</w:t>
      </w:r>
    </w:p>
    <w:p>
      <w:r>
        <w:rPr>
          <w:b/>
          <w:u w:val="single"/>
        </w:rPr>
        <w:t xml:space="preserve">84895</w:t>
      </w:r>
    </w:p>
    <w:p>
      <w:r>
        <w:t xml:space="preserve">Onnea !</w:t>
      </w:r>
    </w:p>
    <w:p>
      <w:r>
        <w:rPr>
          <w:b/>
          <w:u w:val="single"/>
        </w:rPr>
        <w:t xml:space="preserve">84896</w:t>
      </w:r>
    </w:p>
    <w:p>
      <w:r>
        <w:t xml:space="preserve">haha, ei todellakaan inkkareita .</w:t>
      </w:r>
    </w:p>
    <w:p>
      <w:r>
        <w:rPr>
          <w:b/>
          <w:u w:val="single"/>
        </w:rPr>
        <w:t xml:space="preserve">84897</w:t>
      </w:r>
    </w:p>
    <w:p>
      <w:r>
        <w:t xml:space="preserve">Se on norjalainen black metal -yhtye Emperor .</w:t>
      </w:r>
    </w:p>
    <w:p>
      <w:r>
        <w:rPr>
          <w:b/>
          <w:u w:val="single"/>
        </w:rPr>
        <w:t xml:space="preserve">84898</w:t>
      </w:r>
    </w:p>
    <w:p>
      <w:r>
        <w:t xml:space="preserve">Heidän musiikkinsa on yksi syy siihen, miksi päätin ryhtyä valkoiseksi nationalistiksi.</w:t>
      </w:r>
    </w:p>
    <w:p>
      <w:r>
        <w:rPr>
          <w:b/>
          <w:u w:val="single"/>
        </w:rPr>
        <w:t xml:space="preserve">84899</w:t>
      </w:r>
    </w:p>
    <w:p>
      <w:r>
        <w:t xml:space="preserve">Black metal on eurooppalaisen kulttuurin ja arvojen säilyttämistä.</w:t>
      </w:r>
    </w:p>
    <w:p>
      <w:r>
        <w:rPr>
          <w:b/>
          <w:u w:val="single"/>
        </w:rPr>
        <w:t xml:space="preserve">84900</w:t>
      </w:r>
    </w:p>
    <w:p>
      <w:r>
        <w:t xml:space="preserve">avata uusi kauppa jonnekin saada poikani kiinnostumaan enemmän koulutuksesta ( hän vihaa koulua ) auttaa mor ein yhteisöäni yrittää valkaista asioita &gt; &gt;</w:t>
      </w:r>
    </w:p>
    <w:p>
      <w:r>
        <w:rPr>
          <w:b/>
          <w:u w:val="single"/>
        </w:rPr>
        <w:t xml:space="preserve">84901</w:t>
      </w:r>
    </w:p>
    <w:p>
      <w:r>
        <w:t xml:space="preserve">Anteeksi siskot ja veljet, mutta hän valehteli teille, hän ei ollut sitä, mitä hän sanoi, hän oli huijari, joka käytti minua ja toista veljeä samaan aikaan, joten pitäkää häntä silmällä ? sanokaa, että olkaa varovaisia, kultapoika 88.</w:t>
      </w:r>
    </w:p>
    <w:p>
      <w:r>
        <w:rPr>
          <w:b/>
          <w:u w:val="single"/>
        </w:rPr>
        <w:t xml:space="preserve">84902</w:t>
      </w:r>
    </w:p>
    <w:p>
      <w:r>
        <w:t xml:space="preserve">hei en puhu saksaa, mutta olen hyvin ylpeä valkoinen poika, ja id mielelläni keskustella, pudota minulle linja</w:t>
      </w:r>
    </w:p>
    <w:p>
      <w:r>
        <w:rPr>
          <w:b/>
          <w:u w:val="single"/>
        </w:rPr>
        <w:t xml:space="preserve">84903</w:t>
      </w:r>
    </w:p>
    <w:p>
      <w:r>
        <w:t xml:space="preserve">Olen Orlando , ja olen myös etsimässä ihmisiä, jotka ovat ylpeitä heidän perintö. email jos olet intrested puhua</w:t>
      </w:r>
    </w:p>
    <w:p>
      <w:r>
        <w:rPr>
          <w:b/>
          <w:u w:val="single"/>
        </w:rPr>
        <w:t xml:space="preserve">84904</w:t>
      </w:r>
    </w:p>
    <w:p>
      <w:r>
        <w:t xml:space="preserve">Sinnittele heidän se tapahtuu. näyttää siltä, että se vie joitakin naisia vuosia tajuta he eivät pidä kohdellaan huonosti. pitää olla mukava, mutta ei pushover .</w:t>
      </w:r>
    </w:p>
    <w:p>
      <w:r>
        <w:rPr>
          <w:b/>
          <w:u w:val="single"/>
        </w:rPr>
        <w:t xml:space="preserve">84905</w:t>
      </w:r>
    </w:p>
    <w:p>
      <w:r>
        <w:t xml:space="preserve">Kiitos...</w:t>
      </w:r>
    </w:p>
    <w:p>
      <w:r>
        <w:rPr>
          <w:b/>
          <w:u w:val="single"/>
        </w:rPr>
        <w:t xml:space="preserve">84906</w:t>
      </w:r>
    </w:p>
    <w:p>
      <w:r>
        <w:t xml:space="preserve">Pidän enemmän susista kuin leijonista .</w:t>
      </w:r>
    </w:p>
    <w:p>
      <w:r>
        <w:rPr>
          <w:b/>
          <w:u w:val="single"/>
        </w:rPr>
        <w:t xml:space="preserve">84907</w:t>
      </w:r>
    </w:p>
    <w:p>
      <w:r>
        <w:t xml:space="preserve">Minulla on joukko lisää kuvia, jos joku haluaa nähdä ne. lähetä minulle sähköpostia.</w:t>
      </w:r>
    </w:p>
    <w:p>
      <w:r>
        <w:rPr>
          <w:b/>
          <w:u w:val="single"/>
        </w:rPr>
        <w:t xml:space="preserve">84908</w:t>
      </w:r>
    </w:p>
    <w:p>
      <w:r>
        <w:t xml:space="preserve">Einherjer88@hotmail.com</w:t>
      </w:r>
    </w:p>
    <w:p>
      <w:r>
        <w:rPr>
          <w:b/>
          <w:u w:val="single"/>
        </w:rPr>
        <w:t xml:space="preserve">84909</w:t>
      </w:r>
    </w:p>
    <w:p>
      <w:r>
        <w:t xml:space="preserve">KC iho poika etsii KC iho tyttö .</w:t>
      </w:r>
    </w:p>
    <w:p>
      <w:r>
        <w:rPr>
          <w:b/>
          <w:u w:val="single"/>
        </w:rPr>
        <w:t xml:space="preserve">84910</w:t>
      </w:r>
    </w:p>
    <w:p>
      <w:r>
        <w:t xml:space="preserve">Olen aivan yksin ja etsivät seuraa , missä 'd kaikki hyvät tytöt mennä ? lähetä minulle pm tai sähköpostia osoitteeseen skin14 _ 88@hotmail.com .</w:t>
      </w:r>
    </w:p>
    <w:p>
      <w:r>
        <w:rPr>
          <w:b/>
          <w:u w:val="single"/>
        </w:rPr>
        <w:t xml:space="preserve">84911</w:t>
      </w:r>
    </w:p>
    <w:p>
      <w:r>
        <w:t xml:space="preserve">Hei J.P. Soitin numeroon jonka jätit minulle postissa pari viikkoa sitten mutta he sanoivat etteivät ole koskaan kuulleet sinusta , lähetin sinulle sähköpostia takaisin ja en ole kuullut mitään , laita minulle yopur #again .</w:t>
      </w:r>
    </w:p>
    <w:p>
      <w:r>
        <w:rPr>
          <w:b/>
          <w:u w:val="single"/>
        </w:rPr>
        <w:t xml:space="preserve">84912</w:t>
      </w:r>
    </w:p>
    <w:p>
      <w:r>
        <w:t xml:space="preserve">Asun Long Islandilla , minun on saatava uusi ajokortti , mutta kun saan sen , olen valmis matkustamaan .</w:t>
      </w:r>
    </w:p>
    <w:p>
      <w:r>
        <w:rPr>
          <w:b/>
          <w:u w:val="single"/>
        </w:rPr>
        <w:t xml:space="preserve">84913</w:t>
      </w:r>
    </w:p>
    <w:p>
      <w:r>
        <w:t xml:space="preserve">Draco</w:t>
      </w:r>
    </w:p>
    <w:p>
      <w:r>
        <w:rPr>
          <w:b/>
          <w:u w:val="single"/>
        </w:rPr>
        <w:t xml:space="preserve">84914</w:t>
      </w:r>
    </w:p>
    <w:p>
      <w:r>
        <w:t xml:space="preserve">No koska meillä on kaikki meistä Phoenixista vaihdetaan numeroita ja tavata dont nauraa sähköpostiosoite se oli vitsi hehe puhdas _ tatuoitu _ valkoinen _ trash@yahoo.com</w:t>
      </w:r>
    </w:p>
    <w:p>
      <w:r>
        <w:rPr>
          <w:b/>
          <w:u w:val="single"/>
        </w:rPr>
        <w:t xml:space="preserve">84915</w:t>
      </w:r>
    </w:p>
    <w:p>
      <w:r>
        <w:t xml:space="preserve">Missä kävit koulua Oregonissa?</w:t>
      </w:r>
    </w:p>
    <w:p>
      <w:r>
        <w:rPr>
          <w:b/>
          <w:u w:val="single"/>
        </w:rPr>
        <w:t xml:space="preserve">84916</w:t>
      </w:r>
    </w:p>
    <w:p>
      <w:r>
        <w:t xml:space="preserve">Kasvoin siellä, mutta muutin juuri Santa Barbaraan opiskelemaan.</w:t>
      </w:r>
    </w:p>
    <w:p>
      <w:r>
        <w:rPr>
          <w:b/>
          <w:u w:val="single"/>
        </w:rPr>
        <w:t xml:space="preserve">84917</w:t>
      </w:r>
    </w:p>
    <w:p>
      <w:r>
        <w:t xml:space="preserve">Kippis , Edward</w:t>
      </w:r>
    </w:p>
    <w:p>
      <w:r>
        <w:rPr>
          <w:b/>
          <w:u w:val="single"/>
        </w:rPr>
        <w:t xml:space="preserve">84918</w:t>
      </w:r>
    </w:p>
    <w:p>
      <w:r>
        <w:t xml:space="preserve">Tuo pikkuinen on ihana !</w:t>
      </w:r>
    </w:p>
    <w:p>
      <w:r>
        <w:rPr>
          <w:b/>
          <w:u w:val="single"/>
        </w:rPr>
        <w:t xml:space="preserve">84919</w:t>
      </w:r>
    </w:p>
    <w:p>
      <w:r>
        <w:t xml:space="preserve">Söpöjen vauvojen asteikolla sanoisin, että tämä pikkumies saa 10 pistettä koko matkan.</w:t>
      </w:r>
    </w:p>
    <w:p>
      <w:r>
        <w:rPr>
          <w:b/>
          <w:u w:val="single"/>
        </w:rPr>
        <w:t xml:space="preserve">84920</w:t>
      </w:r>
    </w:p>
    <w:p>
      <w:r>
        <w:t xml:space="preserve">Helvetti, mieluummin siivoan tusinan tioletteja päivässä kuin kävelen kylpyhuoneeseen ja näen jonkun rakkiksen seisovan siellä mopin kanssa ja tuijottavan minua lasisilmäisesti.</w:t>
      </w:r>
    </w:p>
    <w:p>
      <w:r>
        <w:rPr>
          <w:b/>
          <w:u w:val="single"/>
        </w:rPr>
        <w:t xml:space="preserve">84921</w:t>
      </w:r>
    </w:p>
    <w:p>
      <w:r>
        <w:t xml:space="preserve">Älä vaivaudu .</w:t>
      </w:r>
    </w:p>
    <w:p>
      <w:r>
        <w:rPr>
          <w:b/>
          <w:u w:val="single"/>
        </w:rPr>
        <w:t xml:space="preserve">84922</w:t>
      </w:r>
    </w:p>
    <w:p>
      <w:r>
        <w:t xml:space="preserve">Se on siellä .</w:t>
      </w:r>
    </w:p>
    <w:p>
      <w:r>
        <w:rPr>
          <w:b/>
          <w:u w:val="single"/>
        </w:rPr>
        <w:t xml:space="preserve">84923</w:t>
      </w:r>
    </w:p>
    <w:p>
      <w:r>
        <w:t xml:space="preserve">http://www.islandnet.com/~kpolsson/d...s/disn1965.htm 14. maaliskuuta NBC-televisioverkossa esitetään Walt Disneyn Ihmeellinen värimaailma -ohjelma , jossa Kilroy on mukana, ensimmäinen osa.</w:t>
      </w:r>
    </w:p>
    <w:p>
      <w:r>
        <w:rPr>
          <w:b/>
          <w:u w:val="single"/>
        </w:rPr>
        <w:t xml:space="preserve">84924</w:t>
      </w:r>
    </w:p>
    <w:p>
      <w:r>
        <w:t xml:space="preserve">[ 85.362 ] [ 228.275 ] 21. maaliskuuta NBC-televisioverkko lähettää Walt Disneyn Wonderful World of Color -ohjelman, jossa Kilroy on mukana, toisen osan.</w:t>
      </w:r>
    </w:p>
    <w:p>
      <w:r>
        <w:rPr>
          <w:b/>
          <w:u w:val="single"/>
        </w:rPr>
        <w:t xml:space="preserve">84925</w:t>
      </w:r>
    </w:p>
    <w:p>
      <w:r>
        <w:t xml:space="preserve">[ 85.362 ] [ 228.275 ] 28. maaliskuuta NBC-televisioverkko lähettää Walt Disneyn Wonderful World of Color -ohjelman, jossa Kilroy on mukana, kolmas osa.</w:t>
      </w:r>
    </w:p>
    <w:p>
      <w:r>
        <w:rPr>
          <w:b/>
          <w:u w:val="single"/>
        </w:rPr>
        <w:t xml:space="preserve">84926</w:t>
      </w:r>
    </w:p>
    <w:p>
      <w:r>
        <w:t xml:space="preserve">[ 85.362 ] [ 228.275 ] 4. huhtikuuta NBC-televisioverkko lähettää Walt Disneyn Wonderful World of Color -ohjelman, jossa Kilroy on mukana, neljännen osan.</w:t>
      </w:r>
    </w:p>
    <w:p>
      <w:r>
        <w:rPr>
          <w:b/>
          <w:u w:val="single"/>
        </w:rPr>
        <w:t xml:space="preserve">84927</w:t>
      </w:r>
    </w:p>
    <w:p>
      <w:r>
        <w:t xml:space="preserve">[ 85.362 ] [ 228.275 ]</w:t>
      </w:r>
    </w:p>
    <w:p>
      <w:r>
        <w:rPr>
          <w:b/>
          <w:u w:val="single"/>
        </w:rPr>
        <w:t xml:space="preserve">84928</w:t>
      </w:r>
    </w:p>
    <w:p>
      <w:r>
        <w:t xml:space="preserve">Asuin nuorempana Teksasissa, tiedän miten rankkaa jotkut asiat voivat olla. "Rasslin animals" on puolet hauskuudesta.</w:t>
      </w:r>
    </w:p>
    <w:p>
      <w:r>
        <w:rPr>
          <w:b/>
          <w:u w:val="single"/>
        </w:rPr>
        <w:t xml:space="preserve">84929</w:t>
      </w:r>
    </w:p>
    <w:p>
      <w:r>
        <w:t xml:space="preserve">Näyttää siltä, että JJT on jälleen ottanut johtoaseman .</w:t>
      </w:r>
    </w:p>
    <w:p>
      <w:r>
        <w:rPr>
          <w:b/>
          <w:u w:val="single"/>
        </w:rPr>
        <w:t xml:space="preserve">84930</w:t>
      </w:r>
    </w:p>
    <w:p>
      <w:r>
        <w:t xml:space="preserve">Toivottavasti se pysyy ja uusi vuosi tuo mukanaan lisää tämän suuren miehen kaltaisia ihmisiä.</w:t>
      </w:r>
    </w:p>
    <w:p>
      <w:r>
        <w:rPr>
          <w:b/>
          <w:u w:val="single"/>
        </w:rPr>
        <w:t xml:space="preserve">84931</w:t>
      </w:r>
    </w:p>
    <w:p>
      <w:r>
        <w:t xml:space="preserve">Onko mitään ple`s aloitettu vielä sitten ? ja jos on niin missä ne ovat niin voimme tarkistaa ne ehkä siirrymme yhteen .</w:t>
      </w:r>
    </w:p>
    <w:p>
      <w:r>
        <w:rPr>
          <w:b/>
          <w:u w:val="single"/>
        </w:rPr>
        <w:t xml:space="preserve">84932</w:t>
      </w:r>
    </w:p>
    <w:p>
      <w:r>
        <w:t xml:space="preserve">Tässä tiedotteessa käsitellään kolmea tavoitetta, joiden saavuttamiseksi teen kovasti töitä.</w:t>
      </w:r>
    </w:p>
    <w:p>
      <w:r>
        <w:rPr>
          <w:b/>
          <w:u w:val="single"/>
        </w:rPr>
        <w:t xml:space="preserve">84933</w:t>
      </w:r>
    </w:p>
    <w:p>
      <w:r>
        <w:t xml:space="preserve">1 .</w:t>
      </w:r>
    </w:p>
    <w:p>
      <w:r>
        <w:rPr>
          <w:b/>
          <w:u w:val="single"/>
        </w:rPr>
        <w:t xml:space="preserve">84934</w:t>
      </w:r>
    </w:p>
    <w:p>
      <w:r>
        <w:t xml:space="preserve">Koska asun rajavaltiossa, Texasissa, laittomien maahanmuuttajien ongelma on luonnollisesti karua todellisuutta, ja haluan lisätä, että ainoa ratkaisu, jonka näen, on Yhdysvaltain joukkojen asettaminen vartijoiksi Meksikon rajalle.</w:t>
      </w:r>
    </w:p>
    <w:p>
      <w:r>
        <w:rPr>
          <w:b/>
          <w:u w:val="single"/>
        </w:rPr>
        <w:t xml:space="preserve">84935</w:t>
      </w:r>
    </w:p>
    <w:p>
      <w:r>
        <w:t xml:space="preserve">2 .</w:t>
      </w:r>
    </w:p>
    <w:p>
      <w:r>
        <w:rPr>
          <w:b/>
          <w:u w:val="single"/>
        </w:rPr>
        <w:t xml:space="preserve">84936</w:t>
      </w:r>
    </w:p>
    <w:p>
      <w:r>
        <w:t xml:space="preserve">Asevoimien miesten ja naisten tukeminen .</w:t>
      </w:r>
    </w:p>
    <w:p>
      <w:r>
        <w:rPr>
          <w:b/>
          <w:u w:val="single"/>
        </w:rPr>
        <w:t xml:space="preserve">84937</w:t>
      </w:r>
    </w:p>
    <w:p>
      <w:r>
        <w:t xml:space="preserve">Eräässä toisessa keskusteluketjussa useat kunnioitettavat StormFrontin jäsenet haukkuivat minua siitä, että kannatan ehdoitta joukkojamme.</w:t>
      </w:r>
    </w:p>
    <w:p>
      <w:r>
        <w:rPr>
          <w:b/>
          <w:u w:val="single"/>
        </w:rPr>
        <w:t xml:space="preserve">84938</w:t>
      </w:r>
    </w:p>
    <w:p>
      <w:r>
        <w:t xml:space="preserve">Tämän lentolehtisen avulla kaikkien on helpompi tukea joukkojamme siirtämällä ne pois Irakista ja paikkaan, jossa ne toimivat Yhdysvaltain perustuslain mukaisesti.</w:t>
      </w:r>
    </w:p>
    <w:p>
      <w:r>
        <w:rPr>
          <w:b/>
          <w:u w:val="single"/>
        </w:rPr>
        <w:t xml:space="preserve">84939</w:t>
      </w:r>
    </w:p>
    <w:p>
      <w:r>
        <w:t xml:space="preserve">"Puolustakaa rajojamme . '' 3 .</w:t>
      </w:r>
    </w:p>
    <w:p>
      <w:r>
        <w:rPr>
          <w:b/>
          <w:u w:val="single"/>
        </w:rPr>
        <w:t xml:space="preserve">84940</w:t>
      </w:r>
    </w:p>
    <w:p>
      <w:r>
        <w:t xml:space="preserve">Koulutetaan Lemmingejä Isrealin agendan suhteen , joka käy sotaa juutalaisten, ei Amerikan, hyväksi.</w:t>
      </w:r>
    </w:p>
    <w:p>
      <w:r>
        <w:rPr>
          <w:b/>
          <w:u w:val="single"/>
        </w:rPr>
        <w:t xml:space="preserve">84941</w:t>
      </w:r>
    </w:p>
    <w:p>
      <w:r>
        <w:t xml:space="preserve">Tulevalla viikolla liu'utan satoja näitä lehtisiä autojen tuulilasinpyyhkimien alle ostoskeskusten parkkipaikoilla Houstonin alueella.</w:t>
      </w:r>
    </w:p>
    <w:p>
      <w:r>
        <w:rPr>
          <w:b/>
          <w:u w:val="single"/>
        </w:rPr>
        <w:t xml:space="preserve">84942</w:t>
      </w:r>
    </w:p>
    <w:p>
      <w:r>
        <w:t xml:space="preserve">Kehotan kaikkia tämän alueen valkoisia kansallismielisiä tekemään samoin.</w:t>
      </w:r>
    </w:p>
    <w:p>
      <w:r>
        <w:rPr>
          <w:b/>
          <w:u w:val="single"/>
        </w:rPr>
        <w:t xml:space="preserve">84943</w:t>
      </w:r>
    </w:p>
    <w:p>
      <w:r>
        <w:t xml:space="preserve">Jos aiot työskennellä tietyssä ostoskeskuksessa Houstonin alueella , lähetä minulle PM , jotta voimme koordinoida ja kattaa enemmän aluetta .</w:t>
      </w:r>
    </w:p>
    <w:p>
      <w:r>
        <w:rPr>
          <w:b/>
          <w:u w:val="single"/>
        </w:rPr>
        <w:t xml:space="preserve">84944</w:t>
      </w:r>
    </w:p>
    <w:p>
      <w:r>
        <w:t xml:space="preserve">Voi hitsi, saatan vihdoin päästä uutisiin siitä, että teen jotain muuta kuin olen ruma Harley-kuljettaja `` No Ugly Zone`` -alueella. ''</w:t>
      </w:r>
    </w:p>
    <w:p>
      <w:r>
        <w:rPr>
          <w:b/>
          <w:u w:val="single"/>
        </w:rPr>
        <w:t xml:space="preserve">84945</w:t>
      </w:r>
    </w:p>
    <w:p>
      <w:r>
        <w:t xml:space="preserve">MrBadgerSir</w:t>
      </w:r>
    </w:p>
    <w:p>
      <w:r>
        <w:rPr>
          <w:b/>
          <w:u w:val="single"/>
        </w:rPr>
        <w:t xml:space="preserve">84946</w:t>
      </w:r>
    </w:p>
    <w:p>
      <w:r>
        <w:t xml:space="preserve">Tämä näyttää todella hyvältä Peachy .</w:t>
      </w:r>
    </w:p>
    <w:p>
      <w:r>
        <w:rPr>
          <w:b/>
          <w:u w:val="single"/>
        </w:rPr>
        <w:t xml:space="preserve">84947</w:t>
      </w:r>
    </w:p>
    <w:p>
      <w:r>
        <w:t xml:space="preserve">Ja jos meillä olisi vain muutama sata ihmistä enemmän tässä tietopankkiketjussa , meillä olisi jo nuo avoimet PLE:t .</w:t>
      </w:r>
    </w:p>
    <w:p>
      <w:r>
        <w:rPr>
          <w:b/>
          <w:u w:val="single"/>
        </w:rPr>
        <w:t xml:space="preserve">84948</w:t>
      </w:r>
    </w:p>
    <w:p>
      <w:r>
        <w:t xml:space="preserve">Tämä on Stormfrontin Advanced Scout -foorumin taustatiedostosta, joka on omistettu yksinomaan Pioneer Litte Europe -strategian edistämiseen.</w:t>
      </w:r>
    </w:p>
    <w:p>
      <w:r>
        <w:rPr>
          <w:b/>
          <w:u w:val="single"/>
        </w:rPr>
        <w:t xml:space="preserve">84949</w:t>
      </w:r>
    </w:p>
    <w:p>
      <w:r>
        <w:t xml:space="preserve">En epäile sitä, mitä sanotte BNP:stä, ja toivon, että heillä menee hyvin.</w:t>
      </w:r>
    </w:p>
    <w:p>
      <w:r>
        <w:rPr>
          <w:b/>
          <w:u w:val="single"/>
        </w:rPr>
        <w:t xml:space="preserve">84950</w:t>
      </w:r>
    </w:p>
    <w:p>
      <w:r>
        <w:t xml:space="preserve">Kuten sanoin, olen aktiivinen toisessa puolueessa, ja heidän kokouksensa oli siellä, missä asun, joten ajattelin tulla paikalle.</w:t>
      </w:r>
    </w:p>
    <w:p>
      <w:r>
        <w:rPr>
          <w:b/>
          <w:u w:val="single"/>
        </w:rPr>
        <w:t xml:space="preserve">84951</w:t>
      </w:r>
    </w:p>
    <w:p>
      <w:r>
        <w:t xml:space="preserve">Ajattelin jopa osallistua heidän paperimyyntiin Heathwayn rautatieaseman ulkopuolella seuraavana lauantaina.</w:t>
      </w:r>
    </w:p>
    <w:p>
      <w:r>
        <w:rPr>
          <w:b/>
          <w:u w:val="single"/>
        </w:rPr>
        <w:t xml:space="preserve">84952</w:t>
      </w:r>
    </w:p>
    <w:p>
      <w:r>
        <w:t xml:space="preserve">Kiitos postituksesta ja kaikesta mitä ne sisältävät .</w:t>
      </w:r>
    </w:p>
    <w:p>
      <w:r>
        <w:rPr>
          <w:b/>
          <w:u w:val="single"/>
        </w:rPr>
        <w:t xml:space="preserve">84953</w:t>
      </w:r>
    </w:p>
    <w:p>
      <w:r>
        <w:t xml:space="preserve">C Kippis kaikille valkoisille veljilleni ja sisarilleni .</w:t>
      </w:r>
    </w:p>
    <w:p>
      <w:r>
        <w:rPr>
          <w:b/>
          <w:u w:val="single"/>
        </w:rPr>
        <w:t xml:space="preserve">84954</w:t>
      </w:r>
    </w:p>
    <w:p>
      <w:r>
        <w:t xml:space="preserve">[ COLOR = `` Punainen '' ] FOREVER WHITE AND PROUD TON</w:t>
      </w:r>
    </w:p>
    <w:p>
      <w:r>
        <w:rPr>
          <w:b/>
          <w:u w:val="single"/>
        </w:rPr>
        <w:t xml:space="preserve">84955</w:t>
      </w:r>
    </w:p>
    <w:p>
      <w:r>
        <w:t xml:space="preserve">Kiitos tästä päivityksestä .</w:t>
      </w:r>
    </w:p>
    <w:p>
      <w:r>
        <w:rPr>
          <w:b/>
          <w:u w:val="single"/>
        </w:rPr>
        <w:t xml:space="preserve">84956</w:t>
      </w:r>
    </w:p>
    <w:p>
      <w:r>
        <w:t xml:space="preserve">Ja jokaista, joka lukee sen, pyydetään tuomaan se näkyviin ( yksinkertaisesti kommentoimalla ) monille muille, jotka tarvitsevat tietoa .</w:t>
      </w:r>
    </w:p>
    <w:p>
      <w:r>
        <w:rPr>
          <w:b/>
          <w:u w:val="single"/>
        </w:rPr>
        <w:t xml:space="preserve">84957</w:t>
      </w:r>
    </w:p>
    <w:p>
      <w:r>
        <w:t xml:space="preserve">Ajatuksesi kuulostaa täydelliseltä suunnitelmalta luoda WN:n crack-taloja ja joukko maata kiertäviä narkkareita ja juoppoja .</w:t>
      </w:r>
    </w:p>
    <w:p>
      <w:r>
        <w:rPr>
          <w:b/>
          <w:u w:val="single"/>
        </w:rPr>
        <w:t xml:space="preserve">84958</w:t>
      </w:r>
    </w:p>
    <w:p>
      <w:r>
        <w:t xml:space="preserve">Siunausta herra Duke !</w:t>
      </w:r>
    </w:p>
    <w:p>
      <w:r>
        <w:rPr>
          <w:b/>
          <w:u w:val="single"/>
        </w:rPr>
        <w:t xml:space="preserve">84959</w:t>
      </w:r>
    </w:p>
    <w:p>
      <w:r>
        <w:t xml:space="preserve">Videosi ovat erinomaisia ja olet yksi valistuneimmista valkoisista taistelussamme.</w:t>
      </w:r>
    </w:p>
    <w:p>
      <w:r>
        <w:rPr>
          <w:b/>
          <w:u w:val="single"/>
        </w:rPr>
        <w:t xml:space="preserve">84960</w:t>
      </w:r>
    </w:p>
    <w:p>
      <w:r>
        <w:t xml:space="preserve">Toivotan teille menestystä.</w:t>
      </w:r>
    </w:p>
    <w:p>
      <w:r>
        <w:rPr>
          <w:b/>
          <w:u w:val="single"/>
        </w:rPr>
        <w:t xml:space="preserve">84961</w:t>
      </w:r>
    </w:p>
    <w:p>
      <w:r>
        <w:t xml:space="preserve">Mutta monet amerikkalaiset valkoiset nationalistit tai natsit väittävät haluavansa kaikki ei-valkoiset jälkeläiset pois Amerikasta, mutta Amerikka ei ole valkoisten alkuperäismaa tai -maa.</w:t>
      </w:r>
    </w:p>
    <w:p>
      <w:r>
        <w:rPr>
          <w:b/>
          <w:u w:val="single"/>
        </w:rPr>
        <w:t xml:space="preserve">84962</w:t>
      </w:r>
    </w:p>
    <w:p>
      <w:r>
        <w:t xml:space="preserve">Hieno ketju ja tervetuloa etelään.Onneksi jätit tuon rappeutuvan Kalifornian osavaltion.North Ga , Tenn. ja N. Alabama ovat ihania paikkoja olla omien ihmisten keskellä.</w:t>
      </w:r>
    </w:p>
    <w:p>
      <w:r>
        <w:rPr>
          <w:b/>
          <w:u w:val="single"/>
        </w:rPr>
        <w:t xml:space="preserve">84963</w:t>
      </w:r>
    </w:p>
    <w:p>
      <w:r>
        <w:t xml:space="preserve">Tiedotusvälineet ylistävät ja rohkaisevat ei-valkoisia laitoksia samalla kun ne tuomitsevat ja halventavat valkoisten laitoksia.</w:t>
      </w:r>
    </w:p>
    <w:p>
      <w:r>
        <w:rPr>
          <w:b/>
          <w:u w:val="single"/>
        </w:rPr>
        <w:t xml:space="preserve">84964</w:t>
      </w:r>
    </w:p>
    <w:p>
      <w:r>
        <w:t xml:space="preserve">Se on vainoamista .</w:t>
      </w:r>
    </w:p>
    <w:p>
      <w:r>
        <w:rPr>
          <w:b/>
          <w:u w:val="single"/>
        </w:rPr>
        <w:t xml:space="preserve">84965</w:t>
      </w:r>
    </w:p>
    <w:p>
      <w:r>
        <w:t xml:space="preserve">Kyselytutkimuksen mukaan joukossa on yhä vastustuskykyistä joukkoa, jossa on vielä paholaisen sekasortoa, mutta me jatkamme työtä, kunnes he kääntyvät.</w:t>
      </w:r>
    </w:p>
    <w:p>
      <w:r>
        <w:rPr>
          <w:b/>
          <w:u w:val="single"/>
        </w:rPr>
        <w:t xml:space="preserve">84966</w:t>
      </w:r>
    </w:p>
    <w:p>
      <w:r>
        <w:t xml:space="preserve">Tutustu aavekaupunkeihin .</w:t>
      </w:r>
    </w:p>
    <w:p>
      <w:r>
        <w:rPr>
          <w:b/>
          <w:u w:val="single"/>
        </w:rPr>
        <w:t xml:space="preserve">84967</w:t>
      </w:r>
    </w:p>
    <w:p>
      <w:r>
        <w:t xml:space="preserve">Jotkut meistä ovat ostamassa taloja ja tontteja ND:n pikkukaupungissa ja omistamme kunnon prosenttiosuuden siitä.</w:t>
      </w:r>
    </w:p>
    <w:p>
      <w:r>
        <w:rPr>
          <w:b/>
          <w:u w:val="single"/>
        </w:rPr>
        <w:t xml:space="preserve">84968</w:t>
      </w:r>
    </w:p>
    <w:p>
      <w:r>
        <w:t xml:space="preserve">Pystymme pian valitsemaan oman pormestarimme .</w:t>
      </w:r>
    </w:p>
    <w:p>
      <w:r>
        <w:rPr>
          <w:b/>
          <w:u w:val="single"/>
        </w:rPr>
        <w:t xml:space="preserve">84969</w:t>
      </w:r>
    </w:p>
    <w:p>
      <w:r>
        <w:t xml:space="preserve">Se on myös ihana kaupunki.</w:t>
      </w:r>
    </w:p>
    <w:p>
      <w:r>
        <w:rPr>
          <w:b/>
          <w:u w:val="single"/>
        </w:rPr>
        <w:t xml:space="preserve">84970</w:t>
      </w:r>
    </w:p>
    <w:p>
      <w:r>
        <w:t xml:space="preserve">Tontit maksavat noin 500 dollaria, talot noin 3000 dollaria.</w:t>
      </w:r>
    </w:p>
    <w:p>
      <w:r>
        <w:rPr>
          <w:b/>
          <w:u w:val="single"/>
        </w:rPr>
        <w:t xml:space="preserve">84971</w:t>
      </w:r>
    </w:p>
    <w:p>
      <w:r>
        <w:t xml:space="preserve">Meidän pitäisi järjestää jättimäinen juhla, jossa on läsnä suuri määrä valkoisia nationalisteja, ja antaa maailman tietää, ettemme arvosta Nelson Mandelaa ja hänen pitkää valkoisten vastaista historiaansa.</w:t>
      </w:r>
    </w:p>
    <w:p>
      <w:r>
        <w:rPr>
          <w:b/>
          <w:u w:val="single"/>
        </w:rPr>
        <w:t xml:space="preserve">84972</w:t>
      </w:r>
    </w:p>
    <w:p>
      <w:r>
        <w:t xml:space="preserve">On asioita, joita voimme tehdä lopettaaksemme raiskaukset, joita tapahtuu, kun mustat ja muut ei-valkoiset huijaavat valkoisia naisia ja tyttöjä autoihin heidän kanssaan jne. Aluksi opettakaa naisia kunnioittamaan itseään.</w:t>
      </w:r>
    </w:p>
    <w:p>
      <w:r>
        <w:rPr>
          <w:b/>
          <w:u w:val="single"/>
        </w:rPr>
        <w:t xml:space="preserve">84973</w:t>
      </w:r>
    </w:p>
    <w:p>
      <w:r>
        <w:t xml:space="preserve">Lopettakaa rotujen sekoittaminen ja lannistakaa niitä, jotka sitä harjoittavat .</w:t>
      </w:r>
    </w:p>
    <w:p>
      <w:r>
        <w:rPr>
          <w:b/>
          <w:u w:val="single"/>
        </w:rPr>
        <w:t xml:space="preserve">84974</w:t>
      </w:r>
    </w:p>
    <w:p>
      <w:r>
        <w:t xml:space="preserve">Opettakaa miehiämme olemaan jälleen miehiä ja puolustamaan maamme ja naisväestömme ei-valkoisia vastaan.</w:t>
      </w:r>
    </w:p>
    <w:p>
      <w:r>
        <w:rPr>
          <w:b/>
          <w:u w:val="single"/>
        </w:rPr>
        <w:t xml:space="preserve">84975</w:t>
      </w:r>
    </w:p>
    <w:p>
      <w:r>
        <w:t xml:space="preserve">Kovat rangaistukset raiskaajille .</w:t>
      </w:r>
    </w:p>
    <w:p>
      <w:r>
        <w:rPr>
          <w:b/>
          <w:u w:val="single"/>
        </w:rPr>
        <w:t xml:space="preserve">84976</w:t>
      </w:r>
    </w:p>
    <w:p>
      <w:r>
        <w:t xml:space="preserve">Ei ollut tarkoitus olla ankara sinulle tai Knightrider1961 .</w:t>
      </w:r>
    </w:p>
    <w:p>
      <w:r>
        <w:rPr>
          <w:b/>
          <w:u w:val="single"/>
        </w:rPr>
        <w:t xml:space="preserve">84977</w:t>
      </w:r>
    </w:p>
    <w:p>
      <w:r>
        <w:t xml:space="preserve">Jotkut klaanilaiset kieltäytyvät näkemästä, missä todelliset ongelmat ovat .</w:t>
      </w:r>
    </w:p>
    <w:p>
      <w:r>
        <w:rPr>
          <w:b/>
          <w:u w:val="single"/>
        </w:rPr>
        <w:t xml:space="preserve">84978</w:t>
      </w:r>
    </w:p>
    <w:p>
      <w:r>
        <w:t xml:space="preserve">Toisinaan se on hämmentävää .</w:t>
      </w:r>
    </w:p>
    <w:p>
      <w:r>
        <w:rPr>
          <w:b/>
          <w:u w:val="single"/>
        </w:rPr>
        <w:t xml:space="preserve">84979</w:t>
      </w:r>
    </w:p>
    <w:p>
      <w:r>
        <w:t xml:space="preserve">On hyvä nähdä, että joku yrittää aktiivisesti vaikuttaa ja tavoittaa ihmisiä, jotka muuten eivät ehkä koskaan ymmärtäisi, että millä tahansa uskomuksella on enemmän kuin yksi puoli.</w:t>
      </w:r>
    </w:p>
    <w:p>
      <w:r>
        <w:rPr>
          <w:b/>
          <w:u w:val="single"/>
        </w:rPr>
        <w:t xml:space="preserve">84980</w:t>
      </w:r>
    </w:p>
    <w:p>
      <w:r>
        <w:t xml:space="preserve">Hyvää työtä .</w:t>
      </w:r>
    </w:p>
    <w:p>
      <w:r>
        <w:rPr>
          <w:b/>
          <w:u w:val="single"/>
        </w:rPr>
        <w:t xml:space="preserve">84981</w:t>
      </w:r>
    </w:p>
    <w:p>
      <w:r>
        <w:t xml:space="preserve">Hyvin sanottu Ghost mutta , älä vaivaudu tuon kaverin kanssa - hän on yksi niistä, joilla on aina oltava viimeinen sana, joten se vain jatkuu ja jatkuu.</w:t>
      </w:r>
    </w:p>
    <w:p>
      <w:r>
        <w:rPr>
          <w:b/>
          <w:u w:val="single"/>
        </w:rPr>
        <w:t xml:space="preserve">84982</w:t>
      </w:r>
    </w:p>
    <w:p>
      <w:r>
        <w:t xml:space="preserve">Seuraavista MM-kisoista tulee suurin murha- ja raiskausjuhla sitten Katrinan .</w:t>
      </w:r>
    </w:p>
    <w:p>
      <w:r>
        <w:rPr>
          <w:b/>
          <w:u w:val="single"/>
        </w:rPr>
        <w:t xml:space="preserve">84983</w:t>
      </w:r>
    </w:p>
    <w:p>
      <w:r>
        <w:t xml:space="preserve">Kuvitelkaa, kuinka groidit nuolevat suuria huuliaan nähdessään kaikki nuo pahaa-aavistamattomat turistit kävelemässä ympäriinsä.</w:t>
      </w:r>
    </w:p>
    <w:p>
      <w:r>
        <w:rPr>
          <w:b/>
          <w:u w:val="single"/>
        </w:rPr>
        <w:t xml:space="preserve">84984</w:t>
      </w:r>
    </w:p>
    <w:p>
      <w:r>
        <w:t xml:space="preserve">Ainoa laji, joka jatkuvasti kourii jalkoväliään muiden edessä ja heiluttaa raivokkaasti käsiään, on : 1. Apinat 2. Mustat 3. Molemmat edellä mainituista Tarvitseeko sanoa enempää ?</w:t>
      </w:r>
    </w:p>
    <w:p>
      <w:r>
        <w:rPr>
          <w:b/>
          <w:u w:val="single"/>
        </w:rPr>
        <w:t xml:space="preserve">84985</w:t>
      </w:r>
    </w:p>
    <w:p>
      <w:r>
        <w:t xml:space="preserve">Aion mennä töihin ja tienata itselleni rahaa .</w:t>
      </w:r>
    </w:p>
    <w:p>
      <w:r>
        <w:rPr>
          <w:b/>
          <w:u w:val="single"/>
        </w:rPr>
        <w:t xml:space="preserve">84986</w:t>
      </w:r>
    </w:p>
    <w:p>
      <w:r>
        <w:t xml:space="preserve">En ole neekeri ja tarvitsen vapaapäivän polttaakseni pilveä ja juodakseni 40 ouncersia .</w:t>
      </w:r>
    </w:p>
    <w:p>
      <w:r>
        <w:rPr>
          <w:b/>
          <w:u w:val="single"/>
        </w:rPr>
        <w:t xml:space="preserve">84987</w:t>
      </w:r>
    </w:p>
    <w:p>
      <w:r>
        <w:t xml:space="preserve">Lähetin muutama sähköpostiviesti toissa päivänä ja sitten viime yönä jaoin noin 25 lehtistä, jotka koostuivat David Duken puheista tästä ja Duke Lacrosse -tapauksesta, jotka St. Louis Volksfront lahjoitti minulle.</w:t>
      </w:r>
    </w:p>
    <w:p>
      <w:r>
        <w:rPr>
          <w:b/>
          <w:u w:val="single"/>
        </w:rPr>
        <w:t xml:space="preserve">84988</w:t>
      </w:r>
    </w:p>
    <w:p>
      <w:r>
        <w:t xml:space="preserve">Kun liityin ensimmäistä kertaa olin järkyttynyt siitä, kuinka ( ei millään pahalla ) vanhuksia jotkut täällä kirjoittavat ihmiset ovat.</w:t>
      </w:r>
    </w:p>
    <w:p>
      <w:r>
        <w:rPr>
          <w:b/>
          <w:u w:val="single"/>
        </w:rPr>
        <w:t xml:space="preserve">84989</w:t>
      </w:r>
    </w:p>
    <w:p>
      <w:r>
        <w:t xml:space="preserve">Olin vähän aikaa sitten nettisivulla tarkistamassa maan ostamista Itä-Euroopasta kun se on vielä halpaa, eikä ole muiden rotujen käsissä. se näyttää hyvältä sijoitukselta. ja mikä tärkeämpää, se on yksi tapa pitää Eurooppa valkoisena auttaen estämään sukupuuttomme.</w:t>
      </w:r>
    </w:p>
    <w:p>
      <w:r>
        <w:rPr>
          <w:b/>
          <w:u w:val="single"/>
        </w:rPr>
        <w:t xml:space="preserve">84990</w:t>
      </w:r>
    </w:p>
    <w:p>
      <w:r>
        <w:t xml:space="preserve">Levittäkää linkkiä kaikkialle julkisesti ja internetissä !</w:t>
      </w:r>
    </w:p>
    <w:p>
      <w:r>
        <w:rPr>
          <w:b/>
          <w:u w:val="single"/>
        </w:rPr>
        <w:t xml:space="preserve">84991</w:t>
      </w:r>
    </w:p>
    <w:p>
      <w:r>
        <w:t xml:space="preserve">Tässä muutamia ideoita sinulle , https : //www.stormfront.org/forum/show ... = 298321 &amp; page = 3</w:t>
      </w:r>
    </w:p>
    <w:p>
      <w:r>
        <w:rPr>
          <w:b/>
          <w:u w:val="single"/>
        </w:rPr>
        <w:t xml:space="preserve">84992</w:t>
      </w:r>
    </w:p>
    <w:p>
      <w:r>
        <w:t xml:space="preserve">Viime perjantaina eräs osakas jakoi täällä rodeossa 100 NV:n lentolehtistä, joissa esitettiin graafinen yhteenveto ei-valkoisten ( mestis ) maahanmuutosta.</w:t>
      </w:r>
    </w:p>
    <w:p>
      <w:r>
        <w:rPr>
          <w:b/>
          <w:u w:val="single"/>
        </w:rPr>
        <w:t xml:space="preserve">84993</w:t>
      </w:r>
    </w:p>
    <w:p>
      <w:r>
        <w:t xml:space="preserve">Kaksi sähköpostia lähetetty , ja soitan heti kun suljen täällä .</w:t>
      </w:r>
    </w:p>
    <w:p>
      <w:r>
        <w:rPr>
          <w:b/>
          <w:u w:val="single"/>
        </w:rPr>
        <w:t xml:space="preserve">84994</w:t>
      </w:r>
    </w:p>
    <w:p>
      <w:r>
        <w:t xml:space="preserve">Hieno uutinen siitä, että lukuisissa ryhmissä voimme saavuttaa kaiken ja mitä tahansa.</w:t>
      </w:r>
    </w:p>
    <w:p>
      <w:r>
        <w:rPr>
          <w:b/>
          <w:u w:val="single"/>
        </w:rPr>
        <w:t xml:space="preserve">84995</w:t>
      </w:r>
    </w:p>
    <w:p>
      <w:r>
        <w:t xml:space="preserve">No...tässä on, mitä olemme tekemässä: YANKEE _ JIM $ 100.00 Octavian $ 20.00 bigguy $ 20.00 Flax $ 300.00 Umberto $ 25.00 Cabal _ 88 $ 10.00 Gauleiter $ 20.00 Florida88 $ 10.00 -------- Yhteensä tähän mennessä = $ 505.00 LISÄTTY 9/30 Awake777 $ 20.00 JD ( Hyde Park , NY ) $ 10.00 Iconoclast14 $ 32.00 R-I-Z-Z-Z-O ( Whitelion ) $ 30.00 DRC ( Florida ) $ 25.00 DH ( Maryland ) $ 25.00 Lawdog $ 25.00 Bamaman $ 10.00 Scipio Americanus $ 10.00 ------------------ $ 187.00 Uusi summa = $ 692.00 LISÄTTY 10/01 Yankee Jim $ 25.00 ------------------------ Uusi summa = $ 717.00 LISÄTTY 10/11 VM ( NA TN jäsen ) $ 10.00 DH ( NA Maryland jäsen ) TOINEN $ 20.00 !</w:t>
      </w:r>
    </w:p>
    <w:p>
      <w:r>
        <w:rPr>
          <w:b/>
          <w:u w:val="single"/>
        </w:rPr>
        <w:t xml:space="preserve">84996</w:t>
      </w:r>
    </w:p>
    <w:p>
      <w:r>
        <w:t xml:space="preserve">Uusi kokonaissumma = $ 747.00 vonFreyja88 lähetti $ 60.00, jota en ole vielä saanut, ( toivottavasti postilokerossa aamulla ) ja NA-jäsen Poughkeepsiesta, NY:n alueelta, joka ei lähetä viestiä tänne, lupasi vielä $ 50.00, jota minulla ei ole vielä kädessäni, joten kokonaissumma on nyt: $ 857.00 !!!!</w:t>
      </w:r>
    </w:p>
    <w:p>
      <w:r>
        <w:rPr>
          <w:b/>
          <w:u w:val="single"/>
        </w:rPr>
        <w:t xml:space="preserve">84997</w:t>
      </w:r>
    </w:p>
    <w:p>
      <w:r>
        <w:t xml:space="preserve">Nyt ... JOS joku haluaa tehdä lahjoituksen aivan viime hetkellä ... katso yllä oleva lainaukseni .</w:t>
      </w:r>
    </w:p>
    <w:p>
      <w:r>
        <w:rPr>
          <w:b/>
          <w:u w:val="single"/>
        </w:rPr>
        <w:t xml:space="preserve">84998</w:t>
      </w:r>
    </w:p>
    <w:p>
      <w:r>
        <w:t xml:space="preserve">Vaimoni on nyt toisessa huoneessa keräämässä yhteenvetojaan huomisaamua varten.</w:t>
      </w:r>
    </w:p>
    <w:p>
      <w:r>
        <w:rPr>
          <w:b/>
          <w:u w:val="single"/>
        </w:rPr>
        <w:t xml:space="preserve">84999</w:t>
      </w:r>
    </w:p>
    <w:p>
      <w:r>
        <w:t xml:space="preserve">KIITOS JÄLLEEN KERRAN !</w:t>
      </w:r>
    </w:p>
    <w:p>
      <w:r>
        <w:rPr>
          <w:b/>
          <w:u w:val="single"/>
        </w:rPr>
        <w:t xml:space="preserve">85000</w:t>
      </w:r>
    </w:p>
    <w:p>
      <w:r>
        <w:t xml:space="preserve">-Jankee Jim</w:t>
      </w:r>
    </w:p>
    <w:p>
      <w:r>
        <w:rPr>
          <w:b/>
          <w:u w:val="single"/>
        </w:rPr>
        <w:t xml:space="preserve">85001</w:t>
      </w:r>
    </w:p>
    <w:p>
      <w:r>
        <w:t xml:space="preserve">David Duken nimellä kirjoittaminen on hyvä asia, koska tällainen äänestys antaa silti viestin siitä, että valkoista Amerikkaa ei pidetä itsestäänselvyytenä.</w:t>
      </w:r>
    </w:p>
    <w:p>
      <w:r>
        <w:rPr>
          <w:b/>
          <w:u w:val="single"/>
        </w:rPr>
        <w:t xml:space="preserve">85002</w:t>
      </w:r>
    </w:p>
    <w:p>
      <w:r>
        <w:t xml:space="preserve">Äänestäisin luultavasti häntä, jos hän olisi ehdolla.</w:t>
      </w:r>
    </w:p>
    <w:p>
      <w:r>
        <w:rPr>
          <w:b/>
          <w:u w:val="single"/>
        </w:rPr>
        <w:t xml:space="preserve">85003</w:t>
      </w:r>
    </w:p>
    <w:p>
      <w:r>
        <w:t xml:space="preserve">Calman</w:t>
      </w:r>
    </w:p>
    <w:p>
      <w:r>
        <w:rPr>
          <w:b/>
          <w:u w:val="single"/>
        </w:rPr>
        <w:t xml:space="preserve">85004</w:t>
      </w:r>
    </w:p>
    <w:p>
      <w:r>
        <w:t xml:space="preserve">Ehkäpä harkitsisit pyytää ystävääsi laittamaan lentolehtisiä, joissa näkyy hänet ja sanotaan, että hän on valtiollinen raiskaaja, joka saalistaa alaikäisiä valkoisia tyttöjä !</w:t>
      </w:r>
    </w:p>
    <w:p>
      <w:r>
        <w:rPr>
          <w:b/>
          <w:u w:val="single"/>
        </w:rPr>
        <w:t xml:space="preserve">85005</w:t>
      </w:r>
    </w:p>
    <w:p>
      <w:r>
        <w:t xml:space="preserve">Menen kaupunkiin ja laitan resistance.com-yrityskortit yleisiin kirjastoihin ja annan niitä kadulla eri ihmisille, joilla on valkoinen ihonväri.</w:t>
      </w:r>
    </w:p>
    <w:p>
      <w:r>
        <w:rPr>
          <w:b/>
          <w:u w:val="single"/>
        </w:rPr>
        <w:t xml:space="preserve">85006</w:t>
      </w:r>
    </w:p>
    <w:p>
      <w:r>
        <w:t xml:space="preserve">Tervetuloa lautakuntaan , herra Roper .</w:t>
      </w:r>
    </w:p>
    <w:p>
      <w:r>
        <w:rPr>
          <w:b/>
          <w:u w:val="single"/>
        </w:rPr>
        <w:t xml:space="preserve">85007</w:t>
      </w:r>
    </w:p>
    <w:p>
      <w:r>
        <w:t xml:space="preserve">On hienoa nähdä, että yksi maailman johtaviin valkoisia kannattaviin järjestöihin kuuluvan järjestön johtajista tulee Stormfrontin sivuille.</w:t>
      </w:r>
    </w:p>
    <w:p>
      <w:r>
        <w:rPr>
          <w:b/>
          <w:u w:val="single"/>
        </w:rPr>
        <w:t xml:space="preserve">85008</w:t>
      </w:r>
    </w:p>
    <w:p>
      <w:r>
        <w:t xml:space="preserve">Muutin juuri tänne ja kaikki vanhat ystäväni muuttivat pois .</w:t>
      </w:r>
    </w:p>
    <w:p>
      <w:r>
        <w:rPr>
          <w:b/>
          <w:u w:val="single"/>
        </w:rPr>
        <w:t xml:space="preserve">85009</w:t>
      </w:r>
    </w:p>
    <w:p>
      <w:r>
        <w:t xml:space="preserve">Olen voinut tulla aktiivisemmaksi kuin koskaan tämän sivuston ansiosta.</w:t>
      </w:r>
    </w:p>
    <w:p>
      <w:r>
        <w:rPr>
          <w:b/>
          <w:u w:val="single"/>
        </w:rPr>
        <w:t xml:space="preserve">85010</w:t>
      </w:r>
    </w:p>
    <w:p>
      <w:r>
        <w:t xml:space="preserve">Kiitos skingirl</w:t>
      </w:r>
    </w:p>
    <w:p>
      <w:r>
        <w:rPr>
          <w:b/>
          <w:u w:val="single"/>
        </w:rPr>
        <w:t xml:space="preserve">85011</w:t>
      </w:r>
    </w:p>
    <w:p>
      <w:r>
        <w:t xml:space="preserve">Lokakuun 31. päivä on uudenvuodenaatto eurooppalaisessa kulttuuriperinteessämme - julkaistaanko tätä tapahtumaa varten erityisiä tiedotteita?</w:t>
      </w:r>
    </w:p>
    <w:p>
      <w:r>
        <w:rPr>
          <w:b/>
          <w:u w:val="single"/>
        </w:rPr>
        <w:t xml:space="preserve">85012</w:t>
      </w:r>
    </w:p>
    <w:p>
      <w:r>
        <w:t xml:space="preserve">CF</w:t>
      </w:r>
    </w:p>
    <w:p>
      <w:r>
        <w:rPr>
          <w:b/>
          <w:u w:val="single"/>
        </w:rPr>
        <w:t xml:space="preserve">85013</w:t>
      </w:r>
    </w:p>
    <w:p>
      <w:r>
        <w:t xml:space="preserve">Epäilty liittyy myös vuoden 2009 murha- ja raiskaustapaukseen ...</w:t>
      </w:r>
    </w:p>
    <w:p>
      <w:r>
        <w:rPr>
          <w:b/>
          <w:u w:val="single"/>
        </w:rPr>
        <w:t xml:space="preserve">85014</w:t>
      </w:r>
    </w:p>
    <w:p>
      <w:r>
        <w:t xml:space="preserve">Nämä villiintyneet neekerit vaanivat valkoisia naisia , raiskaavat ja tappavat , eikä kukaan tunnu haluavan pysäyttää heitä .</w:t>
      </w:r>
    </w:p>
    <w:p>
      <w:r>
        <w:rPr>
          <w:b/>
          <w:u w:val="single"/>
        </w:rPr>
        <w:t xml:space="preserve">85015</w:t>
      </w:r>
    </w:p>
    <w:p>
      <w:r>
        <w:t xml:space="preserve">Tiedotusvälineet uutisoivat tästä vastentahtoisesti, mutta eivät varmasti samalla intensiteetillä kuin silloin, kun rikollinen Brown tapettiin Fergusonissa.</w:t>
      </w:r>
    </w:p>
    <w:p>
      <w:r>
        <w:rPr>
          <w:b/>
          <w:u w:val="single"/>
        </w:rPr>
        <w:t xml:space="preserve">85016</w:t>
      </w:r>
    </w:p>
    <w:p>
      <w:r>
        <w:t xml:space="preserve">Näyttää siltä, että mustat rikolliset saavat enemmän sympatiaa msm:ltä kuin viattomat valkoiset naiset .</w:t>
      </w:r>
    </w:p>
    <w:p>
      <w:r>
        <w:rPr>
          <w:b/>
          <w:u w:val="single"/>
        </w:rPr>
        <w:t xml:space="preserve">85017</w:t>
      </w:r>
    </w:p>
    <w:p>
      <w:r>
        <w:t xml:space="preserve">Järkyttävää ja pöyristyttävää, niin meidän kaikkien pitäisi tuntea. jmho b.e.</w:t>
      </w:r>
    </w:p>
    <w:p>
      <w:r>
        <w:rPr>
          <w:b/>
          <w:u w:val="single"/>
        </w:rPr>
        <w:t xml:space="preserve">85018</w:t>
      </w:r>
    </w:p>
    <w:p>
      <w:r>
        <w:t xml:space="preserve">Poliisi : Epäilty U.Va. tapauksessa liittyy 2009 henkirikokseen Virginian osavaltion poliisi sanoi maanantaina, että Virginian yliopiston toisen vuoden opiskelijan katoamisesta syytetty epäilty liittyy rikosteknisten todisteiden perusteella toisen opiskelijan sieppaukseen ja murhaan viisi vuotta sitten.</w:t>
      </w:r>
    </w:p>
    <w:p>
      <w:r>
        <w:rPr>
          <w:b/>
          <w:u w:val="single"/>
        </w:rPr>
        <w:t xml:space="preserve">85019</w:t>
      </w:r>
    </w:p>
    <w:p>
      <w:r>
        <w:t xml:space="preserve">Jesse Matthew Jr. , 32, pidätettiin viime viikolla lähellä Galvestonia, Texasissa, ja häntä syytettiin sieppauksesta, jonka tarkoituksena oli häpäistä 18-vuotiaan Hannah Grahamin katoamiseen liittyen, ja hän on edelleen kateissa.</w:t>
      </w:r>
    </w:p>
    <w:p>
      <w:r>
        <w:rPr>
          <w:b/>
          <w:u w:val="single"/>
        </w:rPr>
        <w:t xml:space="preserve">85020</w:t>
      </w:r>
    </w:p>
    <w:p>
      <w:r>
        <w:t xml:space="preserve">Poliisi vahvisti maanantaina, että rikostekniset todisteet yhdistävät Matthew , Virginian yliopiston sairaalan työntekijä , 20-vuotiaan Morgan Harringtonin katoamiseen ja surmaamiseen lokakuussa 2009 .</w:t>
      </w:r>
    </w:p>
    <w:p>
      <w:r>
        <w:rPr>
          <w:b/>
          <w:u w:val="single"/>
        </w:rPr>
        <w:t xml:space="preserve">85021</w:t>
      </w:r>
    </w:p>
    <w:p>
      <w:r>
        <w:t xml:space="preserve">On hyvin epätodennäköistä, että Homo Sapiens meni pohjoiseen.</w:t>
      </w:r>
    </w:p>
    <w:p>
      <w:r>
        <w:rPr>
          <w:b/>
          <w:u w:val="single"/>
        </w:rPr>
        <w:t xml:space="preserve">85022</w:t>
      </w:r>
    </w:p>
    <w:p>
      <w:r>
        <w:t xml:space="preserve">Neandertalilaiset joutuivat jatkuvasti etelään etenevien ja vetäytyvien jääkausien ja jäätiköitymisten vuoksi.</w:t>
      </w:r>
    </w:p>
    <w:p>
      <w:r>
        <w:rPr>
          <w:b/>
          <w:u w:val="single"/>
        </w:rPr>
        <w:t xml:space="preserve">85023</w:t>
      </w:r>
    </w:p>
    <w:p>
      <w:r>
        <w:t xml:space="preserve">Biologiset eurooppalaiset ovat neandertalilaisten jälkeläisiä, jotka ovat sekoittuneet nykypäivän ihmisiin.</w:t>
      </w:r>
    </w:p>
    <w:p>
      <w:r>
        <w:rPr>
          <w:b/>
          <w:u w:val="single"/>
        </w:rPr>
        <w:t xml:space="preserve">85024</w:t>
      </w:r>
    </w:p>
    <w:p>
      <w:r>
        <w:t xml:space="preserve">Emme kehittyneet Homo Sapiensista, vaan päinvastoin, säilytimme älykkyytensä niistä huolimatta.</w:t>
      </w:r>
    </w:p>
    <w:p>
      <w:r>
        <w:rPr>
          <w:b/>
          <w:u w:val="single"/>
        </w:rPr>
        <w:t xml:space="preserve">85025</w:t>
      </w:r>
    </w:p>
    <w:p>
      <w:r>
        <w:t xml:space="preserve">Häntä epäiltiin paskantamisesta korkealla Empire State Buildingin huipulla muutama vuosi sitten aivan avoimesti ihmisten kävellessä ympärillä ...</w:t>
      </w:r>
    </w:p>
    <w:p>
      <w:r>
        <w:rPr>
          <w:b/>
          <w:u w:val="single"/>
        </w:rPr>
        <w:t xml:space="preserve">85026</w:t>
      </w:r>
    </w:p>
    <w:p>
      <w:r>
        <w:t xml:space="preserve">Räppäri Kanye West jäi kiinni kakkaamasta Empire State Buildingissä .</w:t>
      </w:r>
    </w:p>
    <w:p>
      <w:r>
        <w:rPr>
          <w:b/>
          <w:u w:val="single"/>
        </w:rPr>
        <w:t xml:space="preserve">85027</w:t>
      </w:r>
    </w:p>
    <w:p>
      <w:r>
        <w:t xml:space="preserve">- Topix</w:t>
      </w:r>
    </w:p>
    <w:p>
      <w:r>
        <w:rPr>
          <w:b/>
          <w:u w:val="single"/>
        </w:rPr>
        <w:t xml:space="preserve">85028</w:t>
      </w:r>
    </w:p>
    <w:p>
      <w:r>
        <w:t xml:space="preserve">...on läpikotaisin mätä.</w:t>
      </w:r>
    </w:p>
    <w:p>
      <w:r>
        <w:rPr>
          <w:b/>
          <w:u w:val="single"/>
        </w:rPr>
        <w:t xml:space="preserve">85029</w:t>
      </w:r>
    </w:p>
    <w:p>
      <w:r>
        <w:t xml:space="preserve">Vain KANSAINVÄLISEN JUUTALAISEN mielessä on voitu keksiä tällainen paha juoni , valheiden juoksuhaudan paraatineen !</w:t>
      </w:r>
    </w:p>
    <w:p>
      <w:r>
        <w:rPr>
          <w:b/>
          <w:u w:val="single"/>
        </w:rPr>
        <w:t xml:space="preserve">85030</w:t>
      </w:r>
    </w:p>
    <w:p>
      <w:r>
        <w:t xml:space="preserve">jos se on niin suuri asia, että siitä on pakko puhua, niin kyllä. olet ei-valkoinen. voit yhtä hyvin olla täysin mongoli.</w:t>
      </w:r>
    </w:p>
    <w:p>
      <w:r>
        <w:rPr>
          <w:b/>
          <w:u w:val="single"/>
        </w:rPr>
        <w:t xml:space="preserve">85031</w:t>
      </w:r>
    </w:p>
    <w:p>
      <w:r>
        <w:t xml:space="preserve">Israel on kuitenkin eri mieltä.</w:t>
      </w:r>
    </w:p>
    <w:p>
      <w:r>
        <w:rPr>
          <w:b/>
          <w:u w:val="single"/>
        </w:rPr>
        <w:t xml:space="preserve">85032</w:t>
      </w:r>
    </w:p>
    <w:p>
      <w:r>
        <w:t xml:space="preserve">Oletteko antisemitisti, joka yrittää horjuttaa maailman ainoan juutalaisvaltion rodullista koskemattomuutta?</w:t>
      </w:r>
    </w:p>
    <w:p>
      <w:r>
        <w:rPr>
          <w:b/>
          <w:u w:val="single"/>
        </w:rPr>
        <w:t xml:space="preserve">85033</w:t>
      </w:r>
    </w:p>
    <w:p>
      <w:r>
        <w:t xml:space="preserve">Varovasti mies , ihmiset SF eivät pidä aasialaisten haukkumisesta .</w:t>
      </w:r>
    </w:p>
    <w:p>
      <w:r>
        <w:rPr>
          <w:b/>
          <w:u w:val="single"/>
        </w:rPr>
        <w:t xml:space="preserve">85034</w:t>
      </w:r>
    </w:p>
    <w:p>
      <w:r>
        <w:t xml:space="preserve">He etsisivät mieluummin mustia tarinoita .</w:t>
      </w:r>
    </w:p>
    <w:p>
      <w:r>
        <w:rPr>
          <w:b/>
          <w:u w:val="single"/>
        </w:rPr>
        <w:t xml:space="preserve">85035</w:t>
      </w:r>
    </w:p>
    <w:p>
      <w:r>
        <w:t xml:space="preserve">Aasialaiset ovat fiksuja .</w:t>
      </w:r>
    </w:p>
    <w:p>
      <w:r>
        <w:rPr>
          <w:b/>
          <w:u w:val="single"/>
        </w:rPr>
        <w:t xml:space="preserve">85036</w:t>
      </w:r>
    </w:p>
    <w:p>
      <w:r>
        <w:t xml:space="preserve">Yhtäläinen valkoisen ja tulevan liittolaisen kanssa .</w:t>
      </w:r>
    </w:p>
    <w:p>
      <w:r>
        <w:rPr>
          <w:b/>
          <w:u w:val="single"/>
        </w:rPr>
        <w:t xml:space="preserve">85037</w:t>
      </w:r>
    </w:p>
    <w:p>
      <w:r>
        <w:t xml:space="preserve">Muistakaa, että kun ostatte kalifornialaisia hedelmiä, tuette laitonta maahanmuuttoa, koska ne kaikki poimivat hedelmiä.</w:t>
      </w:r>
    </w:p>
    <w:p>
      <w:r>
        <w:rPr>
          <w:b/>
          <w:u w:val="single"/>
        </w:rPr>
        <w:t xml:space="preserve">85038</w:t>
      </w:r>
    </w:p>
    <w:p>
      <w:r>
        <w:t xml:space="preserve">Itse asiassa, jos ostat kalifornialaisia hedelmiä, olet maistanut laittomien ulkomaalaisten DNA:ta.</w:t>
      </w:r>
    </w:p>
    <w:p>
      <w:r>
        <w:rPr>
          <w:b/>
          <w:u w:val="single"/>
        </w:rPr>
        <w:t xml:space="preserve">85039</w:t>
      </w:r>
    </w:p>
    <w:p>
      <w:r>
        <w:t xml:space="preserve">Onkohan hänen toisen tilinsä nimellä, joka näyttää arabialaiselta, jotain tekemistä hänen naisvihansa kanssa?</w:t>
      </w:r>
    </w:p>
    <w:p>
      <w:r>
        <w:rPr>
          <w:b/>
          <w:u w:val="single"/>
        </w:rPr>
        <w:t xml:space="preserve">85040</w:t>
      </w:r>
    </w:p>
    <w:p>
      <w:r>
        <w:t xml:space="preserve">Sukupuolitaudeilla ei ole mitään tekemistä moraalin ja genetiikan kanssa .</w:t>
      </w:r>
    </w:p>
    <w:p>
      <w:r>
        <w:rPr>
          <w:b/>
          <w:u w:val="single"/>
        </w:rPr>
        <w:t xml:space="preserve">85041</w:t>
      </w:r>
    </w:p>
    <w:p>
      <w:r>
        <w:t xml:space="preserve">Lopettakaa keltaisen kuumeenne oikeuttaminen .</w:t>
      </w:r>
    </w:p>
    <w:p>
      <w:r>
        <w:rPr>
          <w:b/>
          <w:u w:val="single"/>
        </w:rPr>
        <w:t xml:space="preserve">85042</w:t>
      </w:r>
    </w:p>
    <w:p>
      <w:r>
        <w:t xml:space="preserve">Valkoinen + aasialainen EI tee valkoisia vauvoja .</w:t>
      </w:r>
    </w:p>
    <w:p>
      <w:r>
        <w:rPr>
          <w:b/>
          <w:u w:val="single"/>
        </w:rPr>
        <w:t xml:space="preserve">85043</w:t>
      </w:r>
    </w:p>
    <w:p>
      <w:r>
        <w:t xml:space="preserve">Valkoisten pitäisi jättää tämä huomiotta ?</w:t>
      </w:r>
    </w:p>
    <w:p>
      <w:r>
        <w:rPr>
          <w:b/>
          <w:u w:val="single"/>
        </w:rPr>
        <w:t xml:space="preserve">85044</w:t>
      </w:r>
    </w:p>
    <w:p>
      <w:r>
        <w:t xml:space="preserve">Black-On-White Crime Blog : Mustat syyllistyvät kaikkiin rikoksiin Minnesotan yliopistossa, järjestäytynyt mustuus huutaa "Pattern Recognition" todellista rikosta.</w:t>
      </w:r>
    </w:p>
    <w:p>
      <w:r>
        <w:rPr>
          <w:b/>
          <w:u w:val="single"/>
        </w:rPr>
        <w:t xml:space="preserve">85045</w:t>
      </w:r>
    </w:p>
    <w:p>
      <w:r>
        <w:t xml:space="preserve">Olen iloinen, että olet homo!</w:t>
      </w:r>
    </w:p>
    <w:p>
      <w:r>
        <w:rPr>
          <w:b/>
          <w:u w:val="single"/>
        </w:rPr>
        <w:t xml:space="preserve">85046</w:t>
      </w:r>
    </w:p>
    <w:p>
      <w:r>
        <w:t xml:space="preserve">Ihmiskunnan seuraavan sukupolven pitäisi kiittää teitä siitä, että ette ole saaneet tartuntaa virheellisestä geneettisestä rakenteestanne .</w:t>
      </w:r>
    </w:p>
    <w:p>
      <w:r>
        <w:rPr>
          <w:b/>
          <w:u w:val="single"/>
        </w:rPr>
        <w:t xml:space="preserve">85047</w:t>
      </w:r>
    </w:p>
    <w:p>
      <w:r>
        <w:t xml:space="preserve">Mielestäni teette parhaanne, jotta voisitte tuoda esiin parhaat puolenne auttamalla valkoisten asiaa .</w:t>
      </w:r>
    </w:p>
    <w:p>
      <w:r>
        <w:rPr>
          <w:b/>
          <w:u w:val="single"/>
        </w:rPr>
        <w:t xml:space="preserve">85048</w:t>
      </w:r>
    </w:p>
    <w:p>
      <w:r>
        <w:t xml:space="preserve">Kuten sanoin, kun rodut ovat sekoittuneet, se on vaikeampaa, mutta he voivat valita valkoisen, mustan tai aasialaisen välillä, mikä todistaa, että rotuja on olemassa.</w:t>
      </w:r>
    </w:p>
    <w:p>
      <w:r>
        <w:rPr>
          <w:b/>
          <w:u w:val="single"/>
        </w:rPr>
        <w:t xml:space="preserve">85049</w:t>
      </w:r>
    </w:p>
    <w:p>
      <w:r>
        <w:t xml:space="preserve">Se on ristiriidassa hänen väitteensä kanssa, jonka mukaan rotuja ei ole olemassa.</w:t>
      </w:r>
    </w:p>
    <w:p>
      <w:r>
        <w:rPr>
          <w:b/>
          <w:u w:val="single"/>
        </w:rPr>
        <w:t xml:space="preserve">85050</w:t>
      </w:r>
    </w:p>
    <w:p>
      <w:r>
        <w:t xml:space="preserve">En tajunnut, että loukkasimme sinua huomauttamalla, kuinka usein aasialaiset ja juutalaiset saavat leikkauksia näyttääkseen valkoisemmilta.</w:t>
      </w:r>
    </w:p>
    <w:p>
      <w:r>
        <w:rPr>
          <w:b/>
          <w:u w:val="single"/>
        </w:rPr>
        <w:t xml:space="preserve">85051</w:t>
      </w:r>
    </w:p>
    <w:p>
      <w:r>
        <w:t xml:space="preserve">Ehkä he sekoittavat sen tosiasian, että olemme väsyneitä LIBTARDEIHIN televisiossa, siihen, että olemme väsyneitä valkoisiin ihmisiin.</w:t>
      </w:r>
    </w:p>
    <w:p>
      <w:r>
        <w:rPr>
          <w:b/>
          <w:u w:val="single"/>
        </w:rPr>
        <w:t xml:space="preserve">85052</w:t>
      </w:r>
    </w:p>
    <w:p>
      <w:r>
        <w:t xml:space="preserve">Jos he haluavat erottaa kaikki nämä vasemmistolaiset moonbatsit ja korvata heidät aidoilla valkoisilla konservatiiveilla, kannatan sitä.</w:t>
      </w:r>
    </w:p>
    <w:p>
      <w:r>
        <w:rPr>
          <w:b/>
          <w:u w:val="single"/>
        </w:rPr>
        <w:t xml:space="preserve">85053</w:t>
      </w:r>
    </w:p>
    <w:p>
      <w:r>
        <w:t xml:space="preserve">En n't olisi yllättynyt, jos olen 've huusi ja cussed yksi hänen call center serkut puhelimessa ennen.</w:t>
      </w:r>
    </w:p>
    <w:p>
      <w:r>
        <w:rPr>
          <w:b/>
          <w:u w:val="single"/>
        </w:rPr>
        <w:t xml:space="preserve">85054</w:t>
      </w:r>
    </w:p>
    <w:p>
      <w:r>
        <w:t xml:space="preserve">Tuollaiset neekerit kutsuvat teidänlaisianne veljeksiä , Setä Tomiksi .</w:t>
      </w:r>
    </w:p>
    <w:p>
      <w:r>
        <w:rPr>
          <w:b/>
          <w:u w:val="single"/>
        </w:rPr>
        <w:t xml:space="preserve">85055</w:t>
      </w:r>
    </w:p>
    <w:p>
      <w:r>
        <w:t xml:space="preserve">Koska käyttäytyminen sivistyneen ja koulutetun ihmisen tavoin on neekereille "liian valkoista".</w:t>
      </w:r>
    </w:p>
    <w:p>
      <w:r>
        <w:rPr>
          <w:b/>
          <w:u w:val="single"/>
        </w:rPr>
        <w:t xml:space="preserve">85056</w:t>
      </w:r>
    </w:p>
    <w:p>
      <w:r>
        <w:t xml:space="preserve">Karkottakaa kaikki intialaiset takaisin Intiaan ja pankaa heidät maksamaan matkasta .</w:t>
      </w:r>
    </w:p>
    <w:p>
      <w:r>
        <w:rPr>
          <w:b/>
          <w:u w:val="single"/>
        </w:rPr>
        <w:t xml:space="preserve">85057</w:t>
      </w:r>
    </w:p>
    <w:p>
      <w:r>
        <w:t xml:space="preserve">Ainoa hyvä asia intialaisissa on se, että heidän naimisissa olevat naisensa ovat niin vapaita, että prostituutio epäonnistuu intialaisilla alueilla .</w:t>
      </w:r>
    </w:p>
    <w:p>
      <w:r>
        <w:rPr>
          <w:b/>
          <w:u w:val="single"/>
        </w:rPr>
        <w:t xml:space="preserve">85058</w:t>
      </w:r>
    </w:p>
    <w:p>
      <w:r>
        <w:t xml:space="preserve">Miami,( En tiedä, miten Don kestää asua siellä ) Latinalaisamerikkalainen - 279 456 ( 70.0 % ) Musta yksin - 64 993 ( 16.3 % ) Valkoinen yksin - 47 622 ( 11.9 % ) Aasialainen yksin - 3 649 ( 0.9 % ) Kaksi tai useampi rotu - 2 642 ( 0.7 % ) Muu rotu yksin - 676 ( 0.2 % ) Amerikan intiaani yksin - 361 ( 0.09 % ) Havaijin alkuperäiskansojen ja muiden Tyynenmeren saarten asukkaat yksin - 58 ( 0.01 % ) Lue lisää : Miami , Florida ( FL ) profiili : väestö , kartat , kiinteistöt , keskiarvot , asunnot , tilastot , muutto , matkailu , työpaikat , sairaalat , koulut , rikollisuus , muutto , talot , uutiset , seksuaalirikolliset .</w:t>
      </w:r>
    </w:p>
    <w:p>
      <w:r>
        <w:rPr>
          <w:b/>
          <w:u w:val="single"/>
        </w:rPr>
        <w:t xml:space="preserve">85059</w:t>
      </w:r>
    </w:p>
    <w:p>
      <w:r>
        <w:t xml:space="preserve">Camden New Jersey väestötiedot : Latinalaisamerikkalaiset - 36 379 ( 47.0 % ) Pelkästään mustat - 34 277 ( 44.3 % ) Pelkästään valkoiset - 3 792 ( 4.9 % ) Pelkästään aasialaiset - 1 599 ( 2.1 % ) Kaksi tai useampi rotu - 938 ( 1.2 % ) Pelkästään amerikanintiaanit - 235 ( 0.3 % ) Pelkästään muu rotu - 109 ( 0.1 % ) Pelkästään Havaijin alkuperäiskansat ja muut Tyynenmeren saaristolaiset - 15 ( 0.02 % )</w:t>
      </w:r>
    </w:p>
    <w:p>
      <w:r>
        <w:rPr>
          <w:b/>
          <w:u w:val="single"/>
        </w:rPr>
        <w:t xml:space="preserve">85060</w:t>
      </w:r>
    </w:p>
    <w:p>
      <w:r>
        <w:t xml:space="preserve">SINÄ et hallitse valkoisten elämää valtaamalla heidän kansakuntiaan ja pakottamalla heitä monikulttuurisuuteen vastoin heidän tahtoaan .</w:t>
      </w:r>
    </w:p>
    <w:p>
      <w:r>
        <w:rPr>
          <w:b/>
          <w:u w:val="single"/>
        </w:rPr>
        <w:t xml:space="preserve">85061</w:t>
      </w:r>
    </w:p>
    <w:p>
      <w:r>
        <w:t xml:space="preserve">Voimme pelata tätä peliä koko päivän, jos haluat.</w:t>
      </w:r>
    </w:p>
    <w:p>
      <w:r>
        <w:rPr>
          <w:b/>
          <w:u w:val="single"/>
        </w:rPr>
        <w:t xml:space="preserve">85062</w:t>
      </w:r>
    </w:p>
    <w:p>
      <w:r>
        <w:t xml:space="preserve">Otan sen kohteliaisuutena, kun joku kutsuu minua natsiksi, koska he vertaavat minua suurimpiin miehiin, jotka ovat koskaan kulkeneet tällä planeetalla.</w:t>
      </w:r>
    </w:p>
    <w:p>
      <w:r>
        <w:rPr>
          <w:b/>
          <w:u w:val="single"/>
        </w:rPr>
        <w:t xml:space="preserve">85063</w:t>
      </w:r>
    </w:p>
    <w:p>
      <w:r>
        <w:t xml:space="preserve">En pidä siitä, että sanotte, että he ovat paljon suurempia kuin omat valkoihoiset sukulaisenne, mutta ei ole mitään väärää olla kohtelias heitä kohtaan.</w:t>
      </w:r>
    </w:p>
    <w:p>
      <w:r>
        <w:rPr>
          <w:b/>
          <w:u w:val="single"/>
        </w:rPr>
        <w:t xml:space="preserve">85064</w:t>
      </w:r>
    </w:p>
    <w:p>
      <w:r>
        <w:t xml:space="preserve">Katsokaa video , sen kesto on vain 10 minuuttia , näette , että lopulta kaksirotuinen vähemmistö teurastetaan .</w:t>
      </w:r>
    </w:p>
    <w:p>
      <w:r>
        <w:rPr>
          <w:b/>
          <w:u w:val="single"/>
        </w:rPr>
        <w:t xml:space="preserve">85065</w:t>
      </w:r>
    </w:p>
    <w:p>
      <w:r>
        <w:t xml:space="preserve">Haitin oppitunti - William Luther Pierce - YouTube</w:t>
      </w:r>
    </w:p>
    <w:p>
      <w:r>
        <w:rPr>
          <w:b/>
          <w:u w:val="single"/>
        </w:rPr>
        <w:t xml:space="preserve">85066</w:t>
      </w:r>
    </w:p>
    <w:p>
      <w:r>
        <w:t xml:space="preserve">Sinun on täytynyt tavata minut jossain vaiheessa .</w:t>
      </w:r>
    </w:p>
    <w:p>
      <w:r>
        <w:rPr>
          <w:b/>
          <w:u w:val="single"/>
        </w:rPr>
        <w:t xml:space="preserve">85067</w:t>
      </w:r>
    </w:p>
    <w:p>
      <w:r>
        <w:t xml:space="preserve">Rakastan Steven Seagalin elokuvia ja rakastan kaikkia Nicolas Cagen elokuvia , Windtalkers ja The Sorcerer 's Apprentice mukaan lukien.</w:t>
      </w:r>
    </w:p>
    <w:p>
      <w:r>
        <w:rPr>
          <w:b/>
          <w:u w:val="single"/>
        </w:rPr>
        <w:t xml:space="preserve">85068</w:t>
      </w:r>
    </w:p>
    <w:p>
      <w:r>
        <w:t xml:space="preserve">Minusta Casablanca ja Tuulen viemää ovat kamalia elokuvia, ja Sound Of Music on yksi ärsyttävimmistä koskaan filmatisoiduista asioista.</w:t>
      </w:r>
    </w:p>
    <w:p>
      <w:r>
        <w:rPr>
          <w:b/>
          <w:u w:val="single"/>
        </w:rPr>
        <w:t xml:space="preserve">85069</w:t>
      </w:r>
    </w:p>
    <w:p>
      <w:r>
        <w:t xml:space="preserve">Minulla ei taida olla mitään makua .</w:t>
      </w:r>
    </w:p>
    <w:p>
      <w:r>
        <w:rPr>
          <w:b/>
          <w:u w:val="single"/>
        </w:rPr>
        <w:t xml:space="preserve">85070</w:t>
      </w:r>
    </w:p>
    <w:p>
      <w:r>
        <w:t xml:space="preserve">Kiitos, että laitat tämän ylös.</w:t>
      </w:r>
    </w:p>
    <w:p>
      <w:r>
        <w:rPr>
          <w:b/>
          <w:u w:val="single"/>
        </w:rPr>
        <w:t xml:space="preserve">85071</w:t>
      </w:r>
    </w:p>
    <w:p>
      <w:r>
        <w:t xml:space="preserve">En voi kuvitella, miten vastenmielistä sen täytyy olla - PC-dialogi yliopistossasi - urheilijoiden ihannointi, jotka eivät kuulu yliopistoon - valkoiset naiset tulevat raskaaksi friikeille...</w:t>
      </w:r>
    </w:p>
    <w:p>
      <w:r>
        <w:rPr>
          <w:b/>
          <w:u w:val="single"/>
        </w:rPr>
        <w:t xml:space="preserve">85072</w:t>
      </w:r>
    </w:p>
    <w:p>
      <w:r>
        <w:t xml:space="preserve">At the Water 's Edge : Fish with Fingers , Whales with Legs , and How Life Came Ashore but Then Went Back to Sea - Carl Zimmer Laredon kadut - Larry McMurtry</w:t>
      </w:r>
    </w:p>
    <w:p>
      <w:r>
        <w:rPr>
          <w:b/>
          <w:u w:val="single"/>
        </w:rPr>
        <w:t xml:space="preserve">85073</w:t>
      </w:r>
    </w:p>
    <w:p>
      <w:r>
        <w:t xml:space="preserve">Kyllä he kaikki tietävät , olen tuntenut näin jo vuoden ajan enemmän kuin pystyn ajattelemaan .</w:t>
      </w:r>
    </w:p>
    <w:p>
      <w:r>
        <w:rPr>
          <w:b/>
          <w:u w:val="single"/>
        </w:rPr>
        <w:t xml:space="preserve">85074</w:t>
      </w:r>
    </w:p>
    <w:p>
      <w:r>
        <w:t xml:space="preserve">Mutta juuri siksi kuulun Stormfrontiin ja tuen sitä.</w:t>
      </w:r>
    </w:p>
    <w:p>
      <w:r>
        <w:rPr>
          <w:b/>
          <w:u w:val="single"/>
        </w:rPr>
        <w:t xml:space="preserve">85075</w:t>
      </w:r>
    </w:p>
    <w:p>
      <w:r>
        <w:t xml:space="preserve">Hirvenmetsästäjä</w:t>
      </w:r>
    </w:p>
    <w:p>
      <w:r>
        <w:rPr>
          <w:b/>
          <w:u w:val="single"/>
        </w:rPr>
        <w:t xml:space="preserve">85076</w:t>
      </w:r>
    </w:p>
    <w:p>
      <w:r>
        <w:t xml:space="preserve">Siitä tulee mahtavaa luettavaa, kunhan kaikki luvut on käännetty !</w:t>
      </w:r>
    </w:p>
    <w:p>
      <w:r>
        <w:rPr>
          <w:b/>
          <w:u w:val="single"/>
        </w:rPr>
        <w:t xml:space="preserve">85077</w:t>
      </w:r>
    </w:p>
    <w:p>
      <w:r>
        <w:t xml:space="preserve">Dr.</w:t>
      </w:r>
    </w:p>
    <w:p>
      <w:r>
        <w:rPr>
          <w:b/>
          <w:u w:val="single"/>
        </w:rPr>
        <w:t xml:space="preserve">85078</w:t>
      </w:r>
    </w:p>
    <w:p>
      <w:r>
        <w:t xml:space="preserve">Duke on maininnut tämän kirjan useita kertoja .</w:t>
      </w:r>
    </w:p>
    <w:p>
      <w:r>
        <w:rPr>
          <w:b/>
          <w:u w:val="single"/>
        </w:rPr>
        <w:t xml:space="preserve">85079</w:t>
      </w:r>
    </w:p>
    <w:p>
      <w:r>
        <w:t xml:space="preserve">Synnyin Kanadassa, mutta perheeni on yli 730-jäseninen ja olemme kaikki Irlannista, joten perintö on paksua ja ylpeys on voimakasta.</w:t>
      </w:r>
    </w:p>
    <w:p>
      <w:r>
        <w:rPr>
          <w:b/>
          <w:u w:val="single"/>
        </w:rPr>
        <w:t xml:space="preserve">85080</w:t>
      </w:r>
    </w:p>
    <w:p>
      <w:r>
        <w:t xml:space="preserve">Valkoisten lasten on oltava vuorovaikutuksessa polvikasvuisten ja muiden ei-valkoisten lasten kanssa, tai he ovat eksyksissä todellisuudessa, kun he lähtevät kotoa...</w:t>
      </w:r>
    </w:p>
    <w:p>
      <w:r>
        <w:rPr>
          <w:b/>
          <w:u w:val="single"/>
        </w:rPr>
        <w:t xml:space="preserve">85081</w:t>
      </w:r>
    </w:p>
    <w:p>
      <w:r>
        <w:t xml:space="preserve">Kansakuntana tarvitsemme kipeästi maahanmuuton aikalisää ja nollatoleranssipolitiikkaa laittomasti täällä olevia kohtaan.</w:t>
      </w:r>
    </w:p>
    <w:p>
      <w:r>
        <w:rPr>
          <w:b/>
          <w:u w:val="single"/>
        </w:rPr>
        <w:t xml:space="preserve">85082</w:t>
      </w:r>
    </w:p>
    <w:p>
      <w:r>
        <w:t xml:space="preserve">Hei, Yritän siirtää itseni ja minun kolme vuotta vanha poika jopa Pohjois-Kaliforniassa tai jopa pois valtion jonnekin lähelle Woodlands ja olen utelias, jos joku tietää paikkoja saatan pystyä pysymään halvalla tai ilmaiseksi tai jos joku on yhteystiedot.</w:t>
      </w:r>
    </w:p>
    <w:p>
      <w:r>
        <w:rPr>
          <w:b/>
          <w:u w:val="single"/>
        </w:rPr>
        <w:t xml:space="preserve">85083</w:t>
      </w:r>
    </w:p>
    <w:p>
      <w:r>
        <w:t xml:space="preserve">Auttakaa</w:t>
      </w:r>
    </w:p>
    <w:p>
      <w:r>
        <w:rPr>
          <w:b/>
          <w:u w:val="single"/>
        </w:rPr>
        <w:t xml:space="preserve">85084</w:t>
      </w:r>
    </w:p>
    <w:p>
      <w:r>
        <w:t xml:space="preserve">Mielestäni tämä video on sopimaton lapsille .</w:t>
      </w:r>
    </w:p>
    <w:p>
      <w:r>
        <w:rPr>
          <w:b/>
          <w:u w:val="single"/>
        </w:rPr>
        <w:t xml:space="preserve">85085</w:t>
      </w:r>
    </w:p>
    <w:p>
      <w:r>
        <w:t xml:space="preserve">Toivon myös, ettet liioittele mitään, kuten lapset joskus tekevät .</w:t>
      </w:r>
    </w:p>
    <w:p>
      <w:r>
        <w:rPr>
          <w:b/>
          <w:u w:val="single"/>
        </w:rPr>
        <w:t xml:space="preserve">85086</w:t>
      </w:r>
    </w:p>
    <w:p>
      <w:r>
        <w:t xml:space="preserve">Suosittelen, että vanhempasi ja koulunkäynninohjaaja keskustelevat asiasta.</w:t>
      </w:r>
    </w:p>
    <w:p>
      <w:r>
        <w:rPr>
          <w:b/>
          <w:u w:val="single"/>
        </w:rPr>
        <w:t xml:space="preserve">85087</w:t>
      </w:r>
    </w:p>
    <w:p>
      <w:r>
        <w:t xml:space="preserve">Jotkut meistä täällä, kuten minä, eivät myöskään usko toisen rodun kansanmurhaan, jota abortti tekee mustalle rodulle, sillä 92 prosenttia aborttiklinikoista on mustien yhteisöissä, me emme vain usko rotujen sekoittumiseen.</w:t>
      </w:r>
    </w:p>
    <w:p>
      <w:r>
        <w:rPr>
          <w:b/>
          <w:u w:val="single"/>
        </w:rPr>
        <w:t xml:space="preserve">85088</w:t>
      </w:r>
    </w:p>
    <w:p>
      <w:r>
        <w:t xml:space="preserve">Asuin ennen lähellä koulua, joka oli 100-prosenttisesti musta ja jossa mustat lapset asuivat mustien kodeissa lähes pelkästään mustien asuttamalla alueella.</w:t>
      </w:r>
    </w:p>
    <w:p>
      <w:r>
        <w:rPr>
          <w:b/>
          <w:u w:val="single"/>
        </w:rPr>
        <w:t xml:space="preserve">85089</w:t>
      </w:r>
    </w:p>
    <w:p>
      <w:r>
        <w:t xml:space="preserve">Kyse ei ole siitä, että halutaan toisen rodun kuolevan, vaan oman rodun säilyttämisestä.</w:t>
      </w:r>
    </w:p>
    <w:p>
      <w:r>
        <w:rPr>
          <w:b/>
          <w:u w:val="single"/>
        </w:rPr>
        <w:t xml:space="preserve">85090</w:t>
      </w:r>
    </w:p>
    <w:p>
      <w:r>
        <w:t xml:space="preserve">Näin itse asiassa kerran aikakauden vyönsoljen, jossa oli SS-kuoleman pää ja "Gott Mit Uns" sen päällä.</w:t>
      </w:r>
    </w:p>
    <w:p>
      <w:r>
        <w:rPr>
          <w:b/>
          <w:u w:val="single"/>
        </w:rPr>
        <w:t xml:space="preserve">85091</w:t>
      </w:r>
    </w:p>
    <w:p>
      <w:r>
        <w:t xml:space="preserve">Palveluiden yhteentörmäys !!</w:t>
      </w:r>
    </w:p>
    <w:p>
      <w:r>
        <w:rPr>
          <w:b/>
          <w:u w:val="single"/>
        </w:rPr>
        <w:t xml:space="preserve">85092</w:t>
      </w:r>
    </w:p>
    <w:p>
      <w:r>
        <w:t xml:space="preserve">Syy siihen, että liberaaleista tulee opettajia ja sosiaalityöntekijöitä on se, että muut ammatit eivät ole yhtä hyväksyviä ihmisiä kohtaan, jotka elävät poliittisen korrektiuden ja ei-faktuaalisen ajattelun fantasiamaailmassa.</w:t>
      </w:r>
    </w:p>
    <w:p>
      <w:r>
        <w:rPr>
          <w:b/>
          <w:u w:val="single"/>
        </w:rPr>
        <w:t xml:space="preserve">85093</w:t>
      </w:r>
    </w:p>
    <w:p>
      <w:r>
        <w:t xml:space="preserve">"Ne, jotka eivät voi tehdä, opettavat" - isäni.</w:t>
      </w:r>
    </w:p>
    <w:p>
      <w:r>
        <w:rPr>
          <w:b/>
          <w:u w:val="single"/>
        </w:rPr>
        <w:t xml:space="preserve">85094</w:t>
      </w:r>
    </w:p>
    <w:p>
      <w:r>
        <w:t xml:space="preserve">Halusin vain antaa tälle toinen kolahtaa ja kutsua enää ihmisiä Calgaryn alueella, jotka ovat kiinnostuneita tapaaminen , rohkeasti viestiä minulle.</w:t>
      </w:r>
    </w:p>
    <w:p>
      <w:r>
        <w:rPr>
          <w:b/>
          <w:u w:val="single"/>
        </w:rPr>
        <w:t xml:space="preserve">85095</w:t>
      </w:r>
    </w:p>
    <w:p>
      <w:r>
        <w:t xml:space="preserve">Miten olisi taktinen kynä?</w:t>
      </w:r>
    </w:p>
    <w:p>
      <w:r>
        <w:rPr>
          <w:b/>
          <w:u w:val="single"/>
        </w:rPr>
        <w:t xml:space="preserve">85096</w:t>
      </w:r>
    </w:p>
    <w:p>
      <w:r>
        <w:t xml:space="preserve">Uzi Tactical Pens Demonstration - YouTube ( Tiedän, että Uzi on israelilainen yritys , mutta video on melko hyvä ja voit saada Smith and Wesson -mallin. )</w:t>
      </w:r>
    </w:p>
    <w:p>
      <w:r>
        <w:rPr>
          <w:b/>
          <w:u w:val="single"/>
        </w:rPr>
        <w:t xml:space="preserve">85097</w:t>
      </w:r>
    </w:p>
    <w:p>
      <w:r>
        <w:t xml:space="preserve">Mitä muuta uutta ?</w:t>
      </w:r>
    </w:p>
    <w:p>
      <w:r>
        <w:rPr>
          <w:b/>
          <w:u w:val="single"/>
        </w:rPr>
        <w:t xml:space="preserve">85098</w:t>
      </w:r>
    </w:p>
    <w:p>
      <w:r>
        <w:t xml:space="preserve">Julkiset koulut ovat olleet vasemmiston indoktrinaatiokeskuksia jo vuosisadan ajan.</w:t>
      </w:r>
    </w:p>
    <w:p>
      <w:r>
        <w:rPr>
          <w:b/>
          <w:u w:val="single"/>
        </w:rPr>
        <w:t xml:space="preserve">85099</w:t>
      </w:r>
    </w:p>
    <w:p>
      <w:r>
        <w:t xml:space="preserve">Homot ovat vain myöhässä juhlissa .</w:t>
      </w:r>
    </w:p>
    <w:p>
      <w:r>
        <w:rPr>
          <w:b/>
          <w:u w:val="single"/>
        </w:rPr>
        <w:t xml:space="preserve">85100</w:t>
      </w:r>
    </w:p>
    <w:p>
      <w:r>
        <w:t xml:space="preserve">Aion lukea tämän joulun viettämisen aikana.</w:t>
      </w:r>
    </w:p>
    <w:p>
      <w:r>
        <w:rPr>
          <w:b/>
          <w:u w:val="single"/>
        </w:rPr>
        <w:t xml:space="preserve">85101</w:t>
      </w:r>
    </w:p>
    <w:p>
      <w:r>
        <w:t xml:space="preserve">Susien hallitus : Amerikan kehittyvä poliisivaltio Susien hallitus : Amerikan kehittyvä poliisivaltio</w:t>
      </w:r>
    </w:p>
    <w:p>
      <w:r>
        <w:rPr>
          <w:b/>
          <w:u w:val="single"/>
        </w:rPr>
        <w:t xml:space="preserve">85102</w:t>
      </w:r>
    </w:p>
    <w:p>
      <w:r>
        <w:t xml:space="preserve">Mustat käyttäytyvät sivistymättömästi ?</w:t>
      </w:r>
    </w:p>
    <w:p>
      <w:r>
        <w:rPr>
          <w:b/>
          <w:u w:val="single"/>
        </w:rPr>
        <w:t xml:space="preserve">85103</w:t>
      </w:r>
    </w:p>
    <w:p>
      <w:r>
        <w:t xml:space="preserve">Se on suunnilleen sama kuin sanoisi, että taivas on sininen tai ruoho on vihreä.</w:t>
      </w:r>
    </w:p>
    <w:p>
      <w:r>
        <w:rPr>
          <w:b/>
          <w:u w:val="single"/>
        </w:rPr>
        <w:t xml:space="preserve">85104</w:t>
      </w:r>
    </w:p>
    <w:p>
      <w:r>
        <w:t xml:space="preserve">Niin ne vain ovat.</w:t>
      </w:r>
    </w:p>
    <w:p>
      <w:r>
        <w:rPr>
          <w:b/>
          <w:u w:val="single"/>
        </w:rPr>
        <w:t xml:space="preserve">85105</w:t>
      </w:r>
    </w:p>
    <w:p>
      <w:r>
        <w:t xml:space="preserve">TNB !</w:t>
      </w:r>
    </w:p>
    <w:p>
      <w:r>
        <w:rPr>
          <w:b/>
          <w:u w:val="single"/>
        </w:rPr>
        <w:t xml:space="preserve">85106</w:t>
      </w:r>
    </w:p>
    <w:p>
      <w:r>
        <w:t xml:space="preserve">Kiitos kaikille ihmisille, jotka ovat tulleet tapaamaan viime aikoina on ollut todellinen ilo tavata kaikki.</w:t>
      </w:r>
    </w:p>
    <w:p>
      <w:r>
        <w:rPr>
          <w:b/>
          <w:u w:val="single"/>
        </w:rPr>
        <w:t xml:space="preserve">85107</w:t>
      </w:r>
    </w:p>
    <w:p>
      <w:r>
        <w:t xml:space="preserve">Oli hienoa nähdä joitakin uusia kasvoja tullut ulos yksi meidän viimeaikaisia tapahtumia ja odotamme innolla nähdä kaikki, jotka ovat johdonmukaisesti tulossa meidän viikoittain täyttää ja ne, jotka aikovat olla tulossa ulos ensimmäistä kertaa.</w:t>
      </w:r>
    </w:p>
    <w:p>
      <w:r>
        <w:rPr>
          <w:b/>
          <w:u w:val="single"/>
        </w:rPr>
        <w:t xml:space="preserve">85108</w:t>
      </w:r>
    </w:p>
    <w:p>
      <w:r>
        <w:t xml:space="preserve">Haluaisin edelleen rohkaista uusia ihmisiä tulemaan ulos ja lähettämään minulle viestiä, jos olet kiinnostunut tulemaan ulos sosiaalisiin tapaamisiimme ja tapaamisiin.On aina mukavaa nähdä asioiden kasvavan.</w:t>
      </w:r>
    </w:p>
    <w:p>
      <w:r>
        <w:rPr>
          <w:b/>
          <w:u w:val="single"/>
        </w:rPr>
        <w:t xml:space="preserve">85109</w:t>
      </w:r>
    </w:p>
    <w:p>
      <w:r>
        <w:t xml:space="preserve">Savage .300 Mag .</w:t>
      </w:r>
    </w:p>
    <w:p>
      <w:r>
        <w:rPr>
          <w:b/>
          <w:u w:val="single"/>
        </w:rPr>
        <w:t xml:space="preserve">85110</w:t>
      </w:r>
    </w:p>
    <w:p>
      <w:r>
        <w:t xml:space="preserve">3 * 9 * 50 laajuus .</w:t>
      </w:r>
    </w:p>
    <w:p>
      <w:r>
        <w:rPr>
          <w:b/>
          <w:u w:val="single"/>
        </w:rPr>
        <w:t xml:space="preserve">85111</w:t>
      </w:r>
    </w:p>
    <w:p>
      <w:r>
        <w:t xml:space="preserve">Otamme varmasti yhteyttä ja hankimme sinulle ... Puinen varsi, rekyyli ei ole niin paha... Hyvää ampumista kaikille.</w:t>
      </w:r>
    </w:p>
    <w:p>
      <w:r>
        <w:rPr>
          <w:b/>
          <w:u w:val="single"/>
        </w:rPr>
        <w:t xml:space="preserve">85112</w:t>
      </w:r>
    </w:p>
    <w:p>
      <w:r>
        <w:t xml:space="preserve">Ja joku ihmettelee, miksi valkoiset opiskelijat välttelevät UC Berkeleyä ?</w:t>
      </w:r>
    </w:p>
    <w:p>
      <w:r>
        <w:rPr>
          <w:b/>
          <w:u w:val="single"/>
        </w:rPr>
        <w:t xml:space="preserve">85113</w:t>
      </w:r>
    </w:p>
    <w:p>
      <w:r>
        <w:t xml:space="preserve">Valkoiset ihmiset - ilmoittautukaa välittömästi Kalifornian yliopistoon "uudelleenkoulutukseen" .</w:t>
      </w:r>
    </w:p>
    <w:p>
      <w:r>
        <w:rPr>
          <w:b/>
          <w:u w:val="single"/>
        </w:rPr>
        <w:t xml:space="preserve">85114</w:t>
      </w:r>
    </w:p>
    <w:p>
      <w:r>
        <w:t xml:space="preserve">- Valkoinen GeNOcide-hanke</w:t>
      </w:r>
    </w:p>
    <w:p>
      <w:r>
        <w:rPr>
          <w:b/>
          <w:u w:val="single"/>
        </w:rPr>
        <w:t xml:space="preserve">85115</w:t>
      </w:r>
    </w:p>
    <w:p>
      <w:r>
        <w:t xml:space="preserve">Huomaat, että ne ovat huonompia, koska ne pystyvät sekoittumaan enemmän ja huijaamaan ihmisiä luulemaan, että ne ovat aitoja.</w:t>
      </w:r>
    </w:p>
    <w:p>
      <w:r>
        <w:rPr>
          <w:b/>
          <w:u w:val="single"/>
        </w:rPr>
        <w:t xml:space="preserve">85116</w:t>
      </w:r>
    </w:p>
    <w:p>
      <w:r>
        <w:t xml:space="preserve">Tämä on kuva kristityistä albaaneista he eivät näytä valkoisilta he näyttävät joltain Kaukasukselta Tiedän, että isäni seurusteli kristityn albaanin kanssa jossain vaiheessa, hän oli vaaleanruskea (en tarkoita vain rusketusta, hän oli kirjaimellisesti vaaleanruskea), hänellä oli hiilenmusta tukka ja massiivinen nenä.</w:t>
      </w:r>
    </w:p>
    <w:p>
      <w:r>
        <w:rPr>
          <w:b/>
          <w:u w:val="single"/>
        </w:rPr>
        <w:t xml:space="preserve">85117</w:t>
      </w:r>
    </w:p>
    <w:p>
      <w:r>
        <w:t xml:space="preserve">Ihmiset ovat samaa rotua uskonnosta riippumatta.</w:t>
      </w:r>
    </w:p>
    <w:p>
      <w:r>
        <w:rPr>
          <w:b/>
          <w:u w:val="single"/>
        </w:rPr>
        <w:t xml:space="preserve">85118</w:t>
      </w:r>
    </w:p>
    <w:p>
      <w:r>
        <w:t xml:space="preserve">Ja sitten on Asiacourt , kerran kaunis , turvallinen , VALKOINEN , Scarborough'n alue ... ( ja viimeksi kun tarkistin ) oli roskien saastuttama kiinalainen etuvartioasema .</w:t>
      </w:r>
    </w:p>
    <w:p>
      <w:r>
        <w:rPr>
          <w:b/>
          <w:u w:val="single"/>
        </w:rPr>
        <w:t xml:space="preserve">85119</w:t>
      </w:r>
    </w:p>
    <w:p>
      <w:r>
        <w:t xml:space="preserve">Pidin sitä "etnisesti puhdistettuna" lapsuudenkodistani...</w:t>
      </w:r>
    </w:p>
    <w:p>
      <w:r>
        <w:rPr>
          <w:b/>
          <w:u w:val="single"/>
        </w:rPr>
        <w:t xml:space="preserve">85120</w:t>
      </w:r>
    </w:p>
    <w:p>
      <w:r>
        <w:t xml:space="preserve">Kun koko ei-valkoinen maailma hengittää niskaasi odottaen tilaisuutta tappaa sinut , kaikki mitä teet suojellaksesi itseäsi on itsepuolustusta.</w:t>
      </w:r>
    </w:p>
    <w:p>
      <w:r>
        <w:rPr>
          <w:b/>
          <w:u w:val="single"/>
        </w:rPr>
        <w:t xml:space="preserve">85121</w:t>
      </w:r>
    </w:p>
    <w:p>
      <w:r>
        <w:t xml:space="preserve">Koska siitä oli jo kaksi muuta keskusteluketjua .</w:t>
      </w:r>
    </w:p>
    <w:p>
      <w:r>
        <w:rPr>
          <w:b/>
          <w:u w:val="single"/>
        </w:rPr>
        <w:t xml:space="preserve">85122</w:t>
      </w:r>
    </w:p>
    <w:p>
      <w:r>
        <w:t xml:space="preserve">Voit klikata `` Uusia viestejä '' punaisella palkilla ennen kuin haluat luoda uuden viestiketjun nähdäksesi, onko uutinen jo lähetetty vai ei.</w:t>
      </w:r>
    </w:p>
    <w:p>
      <w:r>
        <w:rPr>
          <w:b/>
          <w:u w:val="single"/>
        </w:rPr>
        <w:t xml:space="preserve">85123</w:t>
      </w:r>
    </w:p>
    <w:p>
      <w:r>
        <w:t xml:space="preserve">Eikö sinusta ole koskaan ollut outoa, että Al-Qaida näyttää siirtyvän sinne, minne Washington haluaa joukkonsa?</w:t>
      </w:r>
    </w:p>
    <w:p>
      <w:r>
        <w:rPr>
          <w:b/>
          <w:u w:val="single"/>
        </w:rPr>
        <w:t xml:space="preserve">85124</w:t>
      </w:r>
    </w:p>
    <w:p>
      <w:r>
        <w:t xml:space="preserve">Katsokaa, Al-Qaida on nyt siellä.</w:t>
      </w:r>
    </w:p>
    <w:p>
      <w:r>
        <w:rPr>
          <w:b/>
          <w:u w:val="single"/>
        </w:rPr>
        <w:t xml:space="preserve">85125</w:t>
      </w:r>
    </w:p>
    <w:p>
      <w:r>
        <w:t xml:space="preserve">Ottawa, kuten kaikki kaupunkimme, on monikulttuurinen helvetti.</w:t>
      </w:r>
    </w:p>
    <w:p>
      <w:r>
        <w:rPr>
          <w:b/>
          <w:u w:val="single"/>
        </w:rPr>
        <w:t xml:space="preserve">85126</w:t>
      </w:r>
    </w:p>
    <w:p>
      <w:r>
        <w:t xml:space="preserve">Rotupetturit ällöttävät minuakin .</w:t>
      </w:r>
    </w:p>
    <w:p>
      <w:r>
        <w:rPr>
          <w:b/>
          <w:u w:val="single"/>
        </w:rPr>
        <w:t xml:space="preserve">85127</w:t>
      </w:r>
    </w:p>
    <w:p>
      <w:r>
        <w:t xml:space="preserve">Tein National Geographicin testin .</w:t>
      </w:r>
    </w:p>
    <w:p>
      <w:r>
        <w:rPr>
          <w:b/>
          <w:u w:val="single"/>
        </w:rPr>
        <w:t xml:space="preserve">85128</w:t>
      </w:r>
    </w:p>
    <w:p>
      <w:r>
        <w:t xml:space="preserve">Kesti 2 kuukautta ennen kuin sain tulokset takaisin.</w:t>
      </w:r>
    </w:p>
    <w:p>
      <w:r>
        <w:rPr>
          <w:b/>
          <w:u w:val="single"/>
        </w:rPr>
        <w:t xml:space="preserve">85129</w:t>
      </w:r>
    </w:p>
    <w:p>
      <w:r>
        <w:t xml:space="preserve">Kävi ilmi, että olin euromutt, enkä täysin puhdasverinen: 45 % pohjoiseurooppalaista, 35 % keskieurooppalaista ja 18 % lounaisaasialaista.</w:t>
      </w:r>
    </w:p>
    <w:p>
      <w:r>
        <w:rPr>
          <w:b/>
          <w:u w:val="single"/>
        </w:rPr>
        <w:t xml:space="preserve">85130</w:t>
      </w:r>
    </w:p>
    <w:p>
      <w:r>
        <w:t xml:space="preserve">Käytän yleensä Poweradea tai Sqwincheria .</w:t>
      </w:r>
    </w:p>
    <w:p>
      <w:r>
        <w:rPr>
          <w:b/>
          <w:u w:val="single"/>
        </w:rPr>
        <w:t xml:space="preserve">85131</w:t>
      </w:r>
    </w:p>
    <w:p>
      <w:r>
        <w:t xml:space="preserve">Sqwincher - Urheilujuoma - Isotoninen juoma Sqwincher sekoitetaan myös veteen , sitä löytyy yleensä työvaate- tai hitsausliikkeistä ja se on suunnattu urheilijoiden sijaan rakennusmarkkinoille .</w:t>
      </w:r>
    </w:p>
    <w:p>
      <w:r>
        <w:rPr>
          <w:b/>
          <w:u w:val="single"/>
        </w:rPr>
        <w:t xml:space="preserve">85132</w:t>
      </w:r>
    </w:p>
    <w:p>
      <w:r>
        <w:t xml:space="preserve">Halvempi myös .</w:t>
      </w:r>
    </w:p>
    <w:p>
      <w:r>
        <w:rPr>
          <w:b/>
          <w:u w:val="single"/>
        </w:rPr>
        <w:t xml:space="preserve">85133</w:t>
      </w:r>
    </w:p>
    <w:p>
      <w:r>
        <w:t xml:space="preserve">He kai yrittävät olla hauskoja , mutta todellisuudessa se on vain yritys jatkaa saksalaisten demonisoimista ja holokauhun levittämistä.</w:t>
      </w:r>
    </w:p>
    <w:p>
      <w:r>
        <w:rPr>
          <w:b/>
          <w:u w:val="single"/>
        </w:rPr>
        <w:t xml:space="preserve">85134</w:t>
      </w:r>
    </w:p>
    <w:p>
      <w:r>
        <w:t xml:space="preserve">Minun vastuullani ei ole paikallistaa , eristää tai muutenkaan eliminoida trolleja tällä sivustolla , enkä halua puolustaa tätä henkilöä millään tavalla .</w:t>
      </w:r>
    </w:p>
    <w:p>
      <w:r>
        <w:rPr>
          <w:b/>
          <w:u w:val="single"/>
        </w:rPr>
        <w:t xml:space="preserve">85135</w:t>
      </w:r>
    </w:p>
    <w:p>
      <w:r>
        <w:t xml:space="preserve">Loki on kuitenkin norjalaisen mytologian huijarijumala.</w:t>
      </w:r>
    </w:p>
    <w:p>
      <w:r>
        <w:rPr>
          <w:b/>
          <w:u w:val="single"/>
        </w:rPr>
        <w:t xml:space="preserve">85136</w:t>
      </w:r>
    </w:p>
    <w:p>
      <w:r>
        <w:t xml:space="preserve">Kreikan mytologiassa kaaosta pidettiin taivaan ja maan välisenä alkutilana, joka on kaikkien ilmasta syntyvien aineiden äiti.</w:t>
      </w:r>
    </w:p>
    <w:p>
      <w:r>
        <w:rPr>
          <w:b/>
          <w:u w:val="single"/>
        </w:rPr>
        <w:t xml:space="preserve">85137</w:t>
      </w:r>
    </w:p>
    <w:p>
      <w:r>
        <w:t xml:space="preserve">Mitä tulee Saatanaan, sana tulee juurisanasta, joka tarkoittaa 'vastustajaa', ja sellaisena sitä ei pitäisi pitää niin, että se tarkoittaisi yksinäistä olentoa, vaan pikemminkin ketä tahansa, jolla on vastakkainen luonne, sanalla sanoen vastustajaa.</w:t>
      </w:r>
    </w:p>
    <w:p>
      <w:r>
        <w:rPr>
          <w:b/>
          <w:u w:val="single"/>
        </w:rPr>
        <w:t xml:space="preserve">85138</w:t>
      </w:r>
    </w:p>
    <w:p>
      <w:r>
        <w:t xml:space="preserve">Kun otetaan huomioon sana 'saatana' , tällaisessa yhteydessä ajatus saatananpalvonnasta ( vastustajan palvominen ) on täysin typerä ajatus.</w:t>
      </w:r>
    </w:p>
    <w:p>
      <w:r>
        <w:rPr>
          <w:b/>
          <w:u w:val="single"/>
        </w:rPr>
        <w:t xml:space="preserve">85139</w:t>
      </w:r>
    </w:p>
    <w:p>
      <w:r>
        <w:t xml:space="preserve">Sitten taas, tänä nykyaikana, jolloin valkoiset nuoret jäljittelevät neekereitä ja valkoiset aikuiset nöyristelevät juutalaisten jalkojen juuressa, ehkä se on sittenkin sopiva sana.</w:t>
      </w:r>
    </w:p>
    <w:p>
      <w:r>
        <w:rPr>
          <w:b/>
          <w:u w:val="single"/>
        </w:rPr>
        <w:t xml:space="preserve">85140</w:t>
      </w:r>
    </w:p>
    <w:p>
      <w:r>
        <w:t xml:space="preserve">Olen tunnin sisällä Saskatoonista.</w:t>
      </w:r>
    </w:p>
    <w:p>
      <w:r>
        <w:rPr>
          <w:b/>
          <w:u w:val="single"/>
        </w:rPr>
        <w:t xml:space="preserve">85141</w:t>
      </w:r>
    </w:p>
    <w:p>
      <w:r>
        <w:t xml:space="preserve">Hienoa nähdä, että on olemassa muutama muukin, jotka ovat täysin lopussa köyden kanssa virus meillä on imee tämän maakunnan ja maan kuiviin.</w:t>
      </w:r>
    </w:p>
    <w:p>
      <w:r>
        <w:rPr>
          <w:b/>
          <w:u w:val="single"/>
        </w:rPr>
        <w:t xml:space="preserve">85142</w:t>
      </w:r>
    </w:p>
    <w:p>
      <w:r>
        <w:t xml:space="preserve">Minulla on kaksi veitsenterää tiskillä.</w:t>
      </w:r>
    </w:p>
    <w:p>
      <w:r>
        <w:rPr>
          <w:b/>
          <w:u w:val="single"/>
        </w:rPr>
        <w:t xml:space="preserve">85143</w:t>
      </w:r>
    </w:p>
    <w:p>
      <w:r>
        <w:t xml:space="preserve">Yksi on melko mukava keskitason laatu veitsisarja sain vanhan työnantajan vuonna 2005 iirc ja toinen on ladattu täydellä joukko Old Hickory veitset.</w:t>
      </w:r>
    </w:p>
    <w:p>
      <w:r>
        <w:rPr>
          <w:b/>
          <w:u w:val="single"/>
        </w:rPr>
        <w:t xml:space="preserve">85144</w:t>
      </w:r>
    </w:p>
    <w:p>
      <w:r>
        <w:t xml:space="preserve">Pidän niistä .</w:t>
      </w:r>
    </w:p>
    <w:p>
      <w:r>
        <w:rPr>
          <w:b/>
          <w:u w:val="single"/>
        </w:rPr>
        <w:t xml:space="preserve">85145</w:t>
      </w:r>
    </w:p>
    <w:p>
      <w:r>
        <w:t xml:space="preserve">Istuin vanhimman poikani kanssa aamuviiteen asti katsomassa ottelua, joka kesti 14 sekuntia .</w:t>
      </w:r>
    </w:p>
    <w:p>
      <w:r>
        <w:rPr>
          <w:b/>
          <w:u w:val="single"/>
        </w:rPr>
        <w:t xml:space="preserve">85146</w:t>
      </w:r>
    </w:p>
    <w:p>
      <w:r>
        <w:t xml:space="preserve">Tekisin sen uudelleen .</w:t>
      </w:r>
    </w:p>
    <w:p>
      <w:r>
        <w:rPr>
          <w:b/>
          <w:u w:val="single"/>
        </w:rPr>
        <w:t xml:space="preserve">85147</w:t>
      </w:r>
    </w:p>
    <w:p>
      <w:r>
        <w:t xml:space="preserve">Facebook-tili auttaa minua esimerkiksi silloin, kun en ole läsnä koulussa.</w:t>
      </w:r>
    </w:p>
    <w:p>
      <w:r>
        <w:rPr>
          <w:b/>
          <w:u w:val="single"/>
        </w:rPr>
        <w:t xml:space="preserve">85148</w:t>
      </w:r>
    </w:p>
    <w:p>
      <w:r>
        <w:t xml:space="preserve">Saan helposti kotitehtäviä luokkatovereiltani .</w:t>
      </w:r>
    </w:p>
    <w:p>
      <w:r>
        <w:rPr>
          <w:b/>
          <w:u w:val="single"/>
        </w:rPr>
        <w:t xml:space="preserve">85149</w:t>
      </w:r>
    </w:p>
    <w:p>
      <w:r>
        <w:t xml:space="preserve">Minulla on 6 ihmistä vain ystävinä .</w:t>
      </w:r>
    </w:p>
    <w:p>
      <w:r>
        <w:rPr>
          <w:b/>
          <w:u w:val="single"/>
        </w:rPr>
        <w:t xml:space="preserve">85150</w:t>
      </w:r>
    </w:p>
    <w:p>
      <w:r>
        <w:t xml:space="preserve">Minulla ei ole epäilystäkään siitä, etteikö Los Angeles olisi pelkkä sakki.</w:t>
      </w:r>
    </w:p>
    <w:p>
      <w:r>
        <w:rPr>
          <w:b/>
          <w:u w:val="single"/>
        </w:rPr>
        <w:t xml:space="preserve">85151</w:t>
      </w:r>
    </w:p>
    <w:p>
      <w:r>
        <w:t xml:space="preserve">Jos luulitte, että Kanadassa on enimmäkseen valkoisia, olette varmaan välttäneet kaupunkeja .</w:t>
      </w:r>
    </w:p>
    <w:p>
      <w:r>
        <w:rPr>
          <w:b/>
          <w:u w:val="single"/>
        </w:rPr>
        <w:t xml:space="preserve">85152</w:t>
      </w:r>
    </w:p>
    <w:p>
      <w:r>
        <w:t xml:space="preserve">Kuullessani Wagnerin tuon videon lopussa halusin rynnätä yöhön miekan kanssa.</w:t>
      </w:r>
    </w:p>
    <w:p>
      <w:r>
        <w:rPr>
          <w:b/>
          <w:u w:val="single"/>
        </w:rPr>
        <w:t xml:space="preserve">85153</w:t>
      </w:r>
    </w:p>
    <w:p>
      <w:r>
        <w:t xml:space="preserve">Muistakaa, että kyse ei saa olla vain siitä, että he ovat kaikkia muita vastaan, vaan että kyse on myös siitä, että he ovat ylpeitä omasta perheensä perinnöstä.</w:t>
      </w:r>
    </w:p>
    <w:p>
      <w:r>
        <w:rPr>
          <w:b/>
          <w:u w:val="single"/>
        </w:rPr>
        <w:t xml:space="preserve">85154</w:t>
      </w:r>
    </w:p>
    <w:p>
      <w:r>
        <w:t xml:space="preserve">Älkää vaivautuko mustan kulttuurin kanssa, se ei ole vaivan arvoista.</w:t>
      </w:r>
    </w:p>
    <w:p>
      <w:r>
        <w:rPr>
          <w:b/>
          <w:u w:val="single"/>
        </w:rPr>
        <w:t xml:space="preserve">85155</w:t>
      </w:r>
    </w:p>
    <w:p>
      <w:r>
        <w:t xml:space="preserve">Aja vain toisinaan paikallisen hoodin läpi ja heitä ulos muutama uusi kenkä ja väärennetty leluase, ja he hoitavat loput.</w:t>
      </w:r>
    </w:p>
    <w:p>
      <w:r>
        <w:rPr>
          <w:b/>
          <w:u w:val="single"/>
        </w:rPr>
        <w:t xml:space="preserve">85156</w:t>
      </w:r>
    </w:p>
    <w:p>
      <w:r>
        <w:t xml:space="preserve">Tämä linkki kattaa Citrus County ja olet oikeassa , joitakin erittäin halpoja eriä ja , lääni , näyttää olevan meidänlaisemme paikkahttp://www.homosassausa.com/ .</w:t>
      </w:r>
    </w:p>
    <w:p>
      <w:r>
        <w:rPr>
          <w:b/>
          <w:u w:val="single"/>
        </w:rPr>
        <w:t xml:space="preserve">85157</w:t>
      </w:r>
    </w:p>
    <w:p>
      <w:r>
        <w:t xml:space="preserve">Tämä on jatkunut siitä lähtien, kun urheilu on tuonut niin paljon rahaa .</w:t>
      </w:r>
    </w:p>
    <w:p>
      <w:r>
        <w:rPr>
          <w:b/>
          <w:u w:val="single"/>
        </w:rPr>
        <w:t xml:space="preserve">85158</w:t>
      </w:r>
    </w:p>
    <w:p>
      <w:r>
        <w:t xml:space="preserve">Näitä neekeriurheilulajeja tuetaan valkoisten rahoilla .</w:t>
      </w:r>
    </w:p>
    <w:p>
      <w:r>
        <w:rPr>
          <w:b/>
          <w:u w:val="single"/>
        </w:rPr>
        <w:t xml:space="preserve">85159</w:t>
      </w:r>
    </w:p>
    <w:p>
      <w:r>
        <w:t xml:space="preserve">Kaikki tuntemani valkoiset katsovat neekeriurheilua ja käyttävät niiden urheiluvarusteita .</w:t>
      </w:r>
    </w:p>
    <w:p>
      <w:r>
        <w:rPr>
          <w:b/>
          <w:u w:val="single"/>
        </w:rPr>
        <w:t xml:space="preserve">85160</w:t>
      </w:r>
    </w:p>
    <w:p>
      <w:r>
        <w:t xml:space="preserve">Viikonloppuisin avreage valkoinen henkilö on liimattu TV katsomassa neekerit pelata urheilua.</w:t>
      </w:r>
    </w:p>
    <w:p>
      <w:r>
        <w:rPr>
          <w:b/>
          <w:u w:val="single"/>
        </w:rPr>
        <w:t xml:space="preserve">85161</w:t>
      </w:r>
    </w:p>
    <w:p>
      <w:r>
        <w:t xml:space="preserve">Laitoin kirjanmerkkeihin heidän verkkosivustonsa viime yönä.</w:t>
      </w:r>
    </w:p>
    <w:p>
      <w:r>
        <w:rPr>
          <w:b/>
          <w:u w:val="single"/>
        </w:rPr>
        <w:t xml:space="preserve">85162</w:t>
      </w:r>
    </w:p>
    <w:p>
      <w:r>
        <w:t xml:space="preserve">Kun budjetin kiristäminen on ohi lomien aikana alkaa ostaa tiettyjä asioita sieltä .</w:t>
      </w:r>
    </w:p>
    <w:p>
      <w:r>
        <w:rPr>
          <w:b/>
          <w:u w:val="single"/>
        </w:rPr>
        <w:t xml:space="preserve">85163</w:t>
      </w:r>
    </w:p>
    <w:p>
      <w:r>
        <w:t xml:space="preserve">Chicagon opettajien liiton puheenjohtaja selittää, miten politiikka sisällytetään matematiikkaan - YouTube Chicagon opettajien liiton puheenjohtaja Karen Lewis selittää, miten koulujen matematiikka politisoidaan järjestäytymistä varten - EAGnews.org powered by Education Action Group Foundation , Inc.</w:t>
      </w:r>
    </w:p>
    <w:p>
      <w:r>
        <w:rPr>
          <w:b/>
          <w:u w:val="single"/>
        </w:rPr>
        <w:t xml:space="preserve">85164</w:t>
      </w:r>
    </w:p>
    <w:p>
      <w:r>
        <w:t xml:space="preserve">Kävin Miss State ja näin vain 2 juutalaista ja he olivat opiskelijoita.</w:t>
      </w:r>
    </w:p>
    <w:p>
      <w:r>
        <w:rPr>
          <w:b/>
          <w:u w:val="single"/>
        </w:rPr>
        <w:t xml:space="preserve">85165</w:t>
      </w:r>
    </w:p>
    <w:p>
      <w:r>
        <w:t xml:space="preserve">Ehkä sinun kannattaisi etsiä sieltä tai vain muuttaa tänne kaipaamaan. Tai tarkemmin sanottuna Tupelo .</w:t>
      </w:r>
    </w:p>
    <w:p>
      <w:r>
        <w:rPr>
          <w:b/>
          <w:u w:val="single"/>
        </w:rPr>
        <w:t xml:space="preserve">85166</w:t>
      </w:r>
    </w:p>
    <w:p>
      <w:r>
        <w:t xml:space="preserve">Meillä on vain mustia ja muutama mestis, ja kaikki ovat melko hyvin käyttäytyviä, pidämme ne niin täällä.</w:t>
      </w:r>
    </w:p>
    <w:p>
      <w:r>
        <w:rPr>
          <w:b/>
          <w:u w:val="single"/>
        </w:rPr>
        <w:t xml:space="preserve">85167</w:t>
      </w:r>
    </w:p>
    <w:p>
      <w:r>
        <w:t xml:space="preserve">Kun olen nuorten ihmisten seurassa ja rap-musiikki tai neekerikulttuuri tulee esiin, teen eleitä, jotka viittaavat mustien raakuuteen.</w:t>
      </w:r>
    </w:p>
    <w:p>
      <w:r>
        <w:rPr>
          <w:b/>
          <w:u w:val="single"/>
        </w:rPr>
        <w:t xml:space="preserve">85168</w:t>
      </w:r>
    </w:p>
    <w:p>
      <w:r>
        <w:t xml:space="preserve">Täytyy edustaa kookospähkinöitäni ja mangojani !!!</w:t>
      </w:r>
    </w:p>
    <w:p>
      <w:r>
        <w:rPr>
          <w:b/>
          <w:u w:val="single"/>
        </w:rPr>
        <w:t xml:space="preserve">85169</w:t>
      </w:r>
    </w:p>
    <w:p>
      <w:r>
        <w:t xml:space="preserve">Onko kellään linkkiä, josta voisi katsoa Rousey/Correa ottelun netistä ?</w:t>
      </w:r>
    </w:p>
    <w:p>
      <w:r>
        <w:rPr>
          <w:b/>
          <w:u w:val="single"/>
        </w:rPr>
        <w:t xml:space="preserve">85170</w:t>
      </w:r>
    </w:p>
    <w:p>
      <w:r>
        <w:t xml:space="preserve">Minun goto linkki on paahtoleipää ja olen allerginen PPV .</w:t>
      </w:r>
    </w:p>
    <w:p>
      <w:r>
        <w:rPr>
          <w:b/>
          <w:u w:val="single"/>
        </w:rPr>
        <w:t xml:space="preserve">85171</w:t>
      </w:r>
    </w:p>
    <w:p>
      <w:r>
        <w:t xml:space="preserve">Kiitos !</w:t>
      </w:r>
    </w:p>
    <w:p>
      <w:r>
        <w:rPr>
          <w:b/>
          <w:u w:val="single"/>
        </w:rPr>
        <w:t xml:space="preserve">85172</w:t>
      </w:r>
    </w:p>
    <w:p>
      <w:r>
        <w:t xml:space="preserve">Koska olet nyt korkeakoulussa, suosittelen, että teet B.A.E.-tutkinnon ja suunnittelet siirtymistä KS:ään ja työskentelyä tässä uudessa koulussa.</w:t>
      </w:r>
    </w:p>
    <w:p>
      <w:r>
        <w:rPr>
          <w:b/>
          <w:u w:val="single"/>
        </w:rPr>
        <w:t xml:space="preserve">85173</w:t>
      </w:r>
    </w:p>
    <w:p>
      <w:r>
        <w:t xml:space="preserve">Meidän on aloitettava jostain muusta kuin puheesta .</w:t>
      </w:r>
    </w:p>
    <w:p>
      <w:r>
        <w:rPr>
          <w:b/>
          <w:u w:val="single"/>
        </w:rPr>
        <w:t xml:space="preserve">85174</w:t>
      </w:r>
    </w:p>
    <w:p>
      <w:r>
        <w:t xml:space="preserve">Olen aina pitänyt tästä aiheesta ja todennut, että jos en ole luokkahuoneessa, voisin nauttia siitä, että opettaja puhuu aiheesta videokameran avulla ja ehkä joku tekee Powerpoint-editointeja, vihje, vihje.</w:t>
      </w:r>
    </w:p>
    <w:p>
      <w:r>
        <w:rPr>
          <w:b/>
          <w:u w:val="single"/>
        </w:rPr>
        <w:t xml:space="preserve">85175</w:t>
      </w:r>
    </w:p>
    <w:p>
      <w:r>
        <w:t xml:space="preserve">Kai tämä voitaisiin lisätä pian verkkosivuille saatavissa olevien luokkien osioon ?</w:t>
      </w:r>
    </w:p>
    <w:p>
      <w:r>
        <w:rPr>
          <w:b/>
          <w:u w:val="single"/>
        </w:rPr>
        <w:t xml:space="preserve">85176</w:t>
      </w:r>
    </w:p>
    <w:p>
      <w:r>
        <w:t xml:space="preserve">Vieressä osiossa nuo avoimet työpaikat ?</w:t>
      </w:r>
    </w:p>
    <w:p>
      <w:r>
        <w:rPr>
          <w:b/>
          <w:u w:val="single"/>
        </w:rPr>
        <w:t xml:space="preserve">85177</w:t>
      </w:r>
    </w:p>
    <w:p>
      <w:r>
        <w:t xml:space="preserve">He silpovat omiaan ja tekevät parhaansa varmistaakseen, että myös ne, joita he pitävät gojim-orjinaan, leimataan ....</w:t>
      </w:r>
    </w:p>
    <w:p>
      <w:r>
        <w:rPr>
          <w:b/>
          <w:u w:val="single"/>
        </w:rPr>
        <w:t xml:space="preserve">85178</w:t>
      </w:r>
    </w:p>
    <w:p>
      <w:r>
        <w:t xml:space="preserve">Ei ilmainen , mutta loistava ohjelmoinnin , liiketoiminnan ja suunnittelun oppimiseen , Lynda.com.</w:t>
      </w:r>
    </w:p>
    <w:p>
      <w:r>
        <w:rPr>
          <w:b/>
          <w:u w:val="single"/>
        </w:rPr>
        <w:t xml:space="preserve">85179</w:t>
      </w:r>
    </w:p>
    <w:p>
      <w:r>
        <w:t xml:space="preserve">Se on kuukausimaksu kaikesta mitä voit oppia , 1900 kurssia .</w:t>
      </w:r>
    </w:p>
    <w:p>
      <w:r>
        <w:rPr>
          <w:b/>
          <w:u w:val="single"/>
        </w:rPr>
        <w:t xml:space="preserve">85180</w:t>
      </w:r>
    </w:p>
    <w:p>
      <w:r>
        <w:t xml:space="preserve">Se tarjoaa todistuksia valmistumisesta monille kursseille.</w:t>
      </w:r>
    </w:p>
    <w:p>
      <w:r>
        <w:rPr>
          <w:b/>
          <w:u w:val="single"/>
        </w:rPr>
        <w:t xml:space="preserve">85181</w:t>
      </w:r>
    </w:p>
    <w:p>
      <w:r>
        <w:t xml:space="preserve">Heidän aivonsa eivät ole koskaan kehittyneet, joten he luulevat olevansa edelleen Afrikan villissä viidakossa.</w:t>
      </w:r>
    </w:p>
    <w:p>
      <w:r>
        <w:rPr>
          <w:b/>
          <w:u w:val="single"/>
        </w:rPr>
        <w:t xml:space="preserve">85182</w:t>
      </w:r>
    </w:p>
    <w:p>
      <w:r>
        <w:t xml:space="preserve">Kun olen työskennellyt mustien parissa edellisessä työssäni, kaikki stereotypiat, joita kuulet, ovat totta.</w:t>
      </w:r>
    </w:p>
    <w:p>
      <w:r>
        <w:rPr>
          <w:b/>
          <w:u w:val="single"/>
        </w:rPr>
        <w:t xml:space="preserve">85183</w:t>
      </w:r>
    </w:p>
    <w:p>
      <w:r>
        <w:t xml:space="preserve">Ainoa asia, josta he välittävät, on hyvinvointi ja meidän kaikkien muiden huoraaminen.</w:t>
      </w:r>
    </w:p>
    <w:p>
      <w:r>
        <w:rPr>
          <w:b/>
          <w:u w:val="single"/>
        </w:rPr>
        <w:t xml:space="preserve">85184</w:t>
      </w:r>
    </w:p>
    <w:p>
      <w:r>
        <w:t xml:space="preserve">Vain parhaat jousimiehet pystyivät vetämään 200 paunan jousia, ne olivat kuin oman aikansa Barretteja.</w:t>
      </w:r>
    </w:p>
    <w:p>
      <w:r>
        <w:rPr>
          <w:b/>
          <w:u w:val="single"/>
        </w:rPr>
        <w:t xml:space="preserve">85185</w:t>
      </w:r>
    </w:p>
    <w:p>
      <w:r>
        <w:t xml:space="preserve">Yhteinen veto oli välillä 80 - 140 lbs .</w:t>
      </w:r>
    </w:p>
    <w:p>
      <w:r>
        <w:rPr>
          <w:b/>
          <w:u w:val="single"/>
        </w:rPr>
        <w:t xml:space="preserve">85186</w:t>
      </w:r>
    </w:p>
    <w:p>
      <w:r>
        <w:t xml:space="preserve">Frederick Neichzche omaksui ajatuksen, että rodun kehittyäkseen on käytävä taistelua heikompien elementtien tappamiseksi, jotta ne eivät saastuttaisi geenipoolia. Yhdysvalloissa voitaisiin sanoa, että on olemassa jalostusohjelma, jonka tarkoituksena on kasvattaa tyhmiä ghetton mustia.</w:t>
      </w:r>
    </w:p>
    <w:p>
      <w:r>
        <w:rPr>
          <w:b/>
          <w:u w:val="single"/>
        </w:rPr>
        <w:t xml:space="preserve">85187</w:t>
      </w:r>
    </w:p>
    <w:p>
      <w:r>
        <w:t xml:space="preserve">Liberaalien tiedotusvälineiden ja poliisilaitosten aliraportoidessa mustien rikollisuutta heille on annettu kulkulupa heidän ghettotapoihinsa niin monta kertaa, että siitä on tullut heille hyväksyttävää käytöstä, koska siitä ei ole todellisia seurauksia.</w:t>
      </w:r>
    </w:p>
    <w:p>
      <w:r>
        <w:rPr>
          <w:b/>
          <w:u w:val="single"/>
        </w:rPr>
        <w:t xml:space="preserve">85188</w:t>
      </w:r>
    </w:p>
    <w:p>
      <w:r>
        <w:t xml:space="preserve">Gander Mountain kertoi minulle ei ole rahaa se varmasti on jossain missä mitä suuri kauppa se olisi ollut</w:t>
      </w:r>
    </w:p>
    <w:p>
      <w:r>
        <w:rPr>
          <w:b/>
          <w:u w:val="single"/>
        </w:rPr>
        <w:t xml:space="preserve">85189</w:t>
      </w:r>
    </w:p>
    <w:p>
      <w:r>
        <w:t xml:space="preserve">Neekerit yleensä pelkäävät valkoisia, heti kun vastustat heitä, he yleensä perääntyvät, elleivät he kanna asetta, jolloin raakalaiset ovat harvoin haluttomia käyttämään sitä.</w:t>
      </w:r>
    </w:p>
    <w:p>
      <w:r>
        <w:rPr>
          <w:b/>
          <w:u w:val="single"/>
        </w:rPr>
        <w:t xml:space="preserve">85190</w:t>
      </w:r>
    </w:p>
    <w:p>
      <w:r>
        <w:t xml:space="preserve">Hieno esitys !</w:t>
      </w:r>
    </w:p>
    <w:p>
      <w:r>
        <w:rPr>
          <w:b/>
          <w:u w:val="single"/>
        </w:rPr>
        <w:t xml:space="preserve">85191</w:t>
      </w:r>
    </w:p>
    <w:p>
      <w:r>
        <w:t xml:space="preserve">Poikani ja minä olemme seuranneet sitä sen alusta lähtien.</w:t>
      </w:r>
    </w:p>
    <w:p>
      <w:r>
        <w:rPr>
          <w:b/>
          <w:u w:val="single"/>
        </w:rPr>
        <w:t xml:space="preserve">85192</w:t>
      </w:r>
    </w:p>
    <w:p>
      <w:r>
        <w:t xml:space="preserve">Tuo on helvetinmoinen järjestelmä, jonka he suunnittelivat akselin tulvimiseksi.</w:t>
      </w:r>
    </w:p>
    <w:p>
      <w:r>
        <w:rPr>
          <w:b/>
          <w:u w:val="single"/>
        </w:rPr>
        <w:t xml:space="preserve">85193</w:t>
      </w:r>
    </w:p>
    <w:p>
      <w:r>
        <w:t xml:space="preserve">Hän on sankarini .</w:t>
      </w:r>
    </w:p>
    <w:p>
      <w:r>
        <w:rPr>
          <w:b/>
          <w:u w:val="single"/>
        </w:rPr>
        <w:t xml:space="preserve">85194</w:t>
      </w:r>
    </w:p>
    <w:p>
      <w:r>
        <w:t xml:space="preserve">On hämmästyttävää, mitä he saivat aikaan silloin ilman häiriötekijöitä ja surkeita julkisia kouluja.</w:t>
      </w:r>
    </w:p>
    <w:p>
      <w:r>
        <w:rPr>
          <w:b/>
          <w:u w:val="single"/>
        </w:rPr>
        <w:t xml:space="preserve">85195</w:t>
      </w:r>
    </w:p>
    <w:p>
      <w:r>
        <w:t xml:space="preserve">He tekevät näin rikollisten kanssa, joiden pitäisi olla vankilassa, he laittavat heille jäljitysrannekkeet ja fiksut leikkaavat ne pois ennen kuin he raiskaavat ja ryöstävät, tyhmät eivät välitä ja jättävät ne vain päälle.</w:t>
      </w:r>
    </w:p>
    <w:p>
      <w:r>
        <w:rPr>
          <w:b/>
          <w:u w:val="single"/>
        </w:rPr>
        <w:t xml:space="preserve">85196</w:t>
      </w:r>
    </w:p>
    <w:p>
      <w:r>
        <w:t xml:space="preserve">Tietääkö hän, mitä "loukkaus" tarkoittaa?</w:t>
      </w:r>
    </w:p>
    <w:p>
      <w:r>
        <w:rPr>
          <w:b/>
          <w:u w:val="single"/>
        </w:rPr>
        <w:t xml:space="preserve">85197</w:t>
      </w:r>
    </w:p>
    <w:p>
      <w:r>
        <w:t xml:space="preserve">Näin tuon Sopranos-jakson ... ja taputin Tonylle !</w:t>
      </w:r>
    </w:p>
    <w:p>
      <w:r>
        <w:rPr>
          <w:b/>
          <w:u w:val="single"/>
        </w:rPr>
        <w:t xml:space="preserve">85198</w:t>
      </w:r>
    </w:p>
    <w:p>
      <w:r>
        <w:t xml:space="preserve">Minä - vihaan - nähdä kaikenikäisten miesten käyttävän baseball-lippiksiä sopimattomissa ympäristöissä .</w:t>
      </w:r>
    </w:p>
    <w:p>
      <w:r>
        <w:rPr>
          <w:b/>
          <w:u w:val="single"/>
        </w:rPr>
        <w:t xml:space="preserve">85199</w:t>
      </w:r>
    </w:p>
    <w:p>
      <w:r>
        <w:t xml:space="preserve">Itävaltalaiset ja hollantilaiset ovat tummempia kuin britit , monilla heistä on tummat hiukset ja ruskeat silmät .</w:t>
      </w:r>
    </w:p>
    <w:p>
      <w:r>
        <w:rPr>
          <w:b/>
          <w:u w:val="single"/>
        </w:rPr>
        <w:t xml:space="preserve">85200</w:t>
      </w:r>
    </w:p>
    <w:p>
      <w:r>
        <w:t xml:space="preserve">Luulette, että heidän eurooppalaisessa veressään on jotain muuta, mutta se on vain geneettistä vaihtelua.</w:t>
      </w:r>
    </w:p>
    <w:p>
      <w:r>
        <w:rPr>
          <w:b/>
          <w:u w:val="single"/>
        </w:rPr>
        <w:t xml:space="preserve">85201</w:t>
      </w:r>
    </w:p>
    <w:p>
      <w:r>
        <w:t xml:space="preserve">Olen aina ajatellut, että valkoiset ja neekerit ovat yhtä erilaisia kuin leijonat ja tiikerit .</w:t>
      </w:r>
    </w:p>
    <w:p>
      <w:r>
        <w:rPr>
          <w:b/>
          <w:u w:val="single"/>
        </w:rPr>
        <w:t xml:space="preserve">85202</w:t>
      </w:r>
    </w:p>
    <w:p>
      <w:r>
        <w:t xml:space="preserve">Se, että voimme kasvattaa, ei tarkoita, että meidän pitäisi kasvattaa.</w:t>
      </w:r>
    </w:p>
    <w:p>
      <w:r>
        <w:rPr>
          <w:b/>
          <w:u w:val="single"/>
        </w:rPr>
        <w:t xml:space="preserve">85203</w:t>
      </w:r>
    </w:p>
    <w:p>
      <w:r>
        <w:t xml:space="preserve">Minun piti olla kolmessa paikassa viime yönä , mukaan lukien tämä : Christmas with the Gothard Sisters 2014 : Show Teaser - YouTube</w:t>
      </w:r>
    </w:p>
    <w:p>
      <w:r>
        <w:rPr>
          <w:b/>
          <w:u w:val="single"/>
        </w:rPr>
        <w:t xml:space="preserve">85204</w:t>
      </w:r>
    </w:p>
    <w:p>
      <w:r>
        <w:t xml:space="preserve">Valmistuin sähkötekniikan insinööriksi Texas Techissä ja sain neljä työtarjousta.Minulla oli lopulta tarpeeksi rahaa ostaa taloja ja autoja ja pitää vaimoni tyytyväisenä.</w:t>
      </w:r>
    </w:p>
    <w:p>
      <w:r>
        <w:rPr>
          <w:b/>
          <w:u w:val="single"/>
        </w:rPr>
        <w:t xml:space="preserve">85205</w:t>
      </w:r>
    </w:p>
    <w:p>
      <w:r>
        <w:t xml:space="preserve">Kun katson tällaisia videoita, saan lämpimän nostalgisen tunteen sisältä, varmaan samanlaisen kuin äitini, kun hän katsoo "Tuulen mukana" tai "Tohtori Zhivago" -elokuvia.</w:t>
      </w:r>
    </w:p>
    <w:p>
      <w:r>
        <w:rPr>
          <w:b/>
          <w:u w:val="single"/>
        </w:rPr>
        <w:t xml:space="preserve">85206</w:t>
      </w:r>
    </w:p>
    <w:p>
      <w:r>
        <w:t xml:space="preserve">Sinun on saatava tilaa asunnossasi. tyhjennä 6x6 jalkaa tilaa lattialta ja tee lattiaharjoituksia , venyttele , tee syvähengitystä , hanki pari käsipainoa .</w:t>
      </w:r>
    </w:p>
    <w:p>
      <w:r>
        <w:rPr>
          <w:b/>
          <w:u w:val="single"/>
        </w:rPr>
        <w:t xml:space="preserve">85207</w:t>
      </w:r>
    </w:p>
    <w:p>
      <w:r>
        <w:t xml:space="preserve">Hänet tyrmättiin juuri täysin , hänen pitäisi olla kunnossa , olen nähnyt ihmisten huitovan kuin kala monta kertaa sen jälkeen kun heidät on tyrmätty täysin .</w:t>
      </w:r>
    </w:p>
    <w:p>
      <w:r>
        <w:rPr>
          <w:b/>
          <w:u w:val="single"/>
        </w:rPr>
        <w:t xml:space="preserve">85208</w:t>
      </w:r>
    </w:p>
    <w:p>
      <w:r>
        <w:t xml:space="preserve">Voisi ehdottomasti tehdä ilman rintapainalluksia .</w:t>
      </w:r>
    </w:p>
    <w:p>
      <w:r>
        <w:rPr>
          <w:b/>
          <w:u w:val="single"/>
        </w:rPr>
        <w:t xml:space="preserve">85209</w:t>
      </w:r>
    </w:p>
    <w:p>
      <w:r>
        <w:t xml:space="preserve">Minusta näyttää siltä, että alumiini on kevyempi , pehmeämpi , alttiimpi vääristymille , ja luo enemmän kitkaa , sekä syöpyy helpommin .</w:t>
      </w:r>
    </w:p>
    <w:p>
      <w:r>
        <w:rPr>
          <w:b/>
          <w:u w:val="single"/>
        </w:rPr>
        <w:t xml:space="preserve">85210</w:t>
      </w:r>
    </w:p>
    <w:p>
      <w:r>
        <w:t xml:space="preserve">En kuitenkaan koskaan pitänyt metallin työstämisestä yhtä paljon kuin puun.</w:t>
      </w:r>
    </w:p>
    <w:p>
      <w:r>
        <w:rPr>
          <w:b/>
          <w:u w:val="single"/>
        </w:rPr>
        <w:t xml:space="preserve">85211</w:t>
      </w:r>
    </w:p>
    <w:p>
      <w:r>
        <w:t xml:space="preserve">Odottaisin enemmän pieniä alumiinihiukkasia jää jäljelle tuliaseeseen verrattuna messinkiin.</w:t>
      </w:r>
    </w:p>
    <w:p>
      <w:r>
        <w:rPr>
          <w:b/>
          <w:u w:val="single"/>
        </w:rPr>
        <w:t xml:space="preserve">85212</w:t>
      </w:r>
    </w:p>
    <w:p>
      <w:r>
        <w:t xml:space="preserve">En voi kuvitella, että kukaan, joka rakastaa ampuma-asettaan, ajaisi kovin paljon terästä sen läpi.</w:t>
      </w:r>
    </w:p>
    <w:p>
      <w:r>
        <w:rPr>
          <w:b/>
          <w:u w:val="single"/>
        </w:rPr>
        <w:t xml:space="preserve">85213</w:t>
      </w:r>
    </w:p>
    <w:p>
      <w:r>
        <w:t xml:space="preserve">Teräskotelon on oltava kovempi aseelle .</w:t>
      </w:r>
    </w:p>
    <w:p>
      <w:r>
        <w:rPr>
          <w:b/>
          <w:u w:val="single"/>
        </w:rPr>
        <w:t xml:space="preserve">85214</w:t>
      </w:r>
    </w:p>
    <w:p>
      <w:r>
        <w:t xml:space="preserve">Teräs on kovempaa kuin messinki .</w:t>
      </w:r>
    </w:p>
    <w:p>
      <w:r>
        <w:rPr>
          <w:b/>
          <w:u w:val="single"/>
        </w:rPr>
        <w:t xml:space="preserve">85215</w:t>
      </w:r>
    </w:p>
    <w:p>
      <w:r>
        <w:t xml:space="preserve">Nyt , jos sinulla on vanha hakkaaja, jolla voit leikkiä ....</w:t>
      </w:r>
    </w:p>
    <w:p>
      <w:r>
        <w:rPr>
          <w:b/>
          <w:u w:val="single"/>
        </w:rPr>
        <w:t xml:space="preserve">85216</w:t>
      </w:r>
    </w:p>
    <w:p>
      <w:r>
        <w:t xml:space="preserve">Kaveri voisi ampua mitä tahansa tuolla 140 dollarin Leinad 410 kaksoispiippuisella .</w:t>
      </w:r>
    </w:p>
    <w:p>
      <w:r>
        <w:rPr>
          <w:b/>
          <w:u w:val="single"/>
        </w:rPr>
        <w:t xml:space="preserve">85217</w:t>
      </w:r>
    </w:p>
    <w:p>
      <w:r>
        <w:t xml:space="preserve">Ladataan kuoret terästangon palasilla .</w:t>
      </w:r>
    </w:p>
    <w:p>
      <w:r>
        <w:rPr>
          <w:b/>
          <w:u w:val="single"/>
        </w:rPr>
        <w:t xml:space="preserve">85218</w:t>
      </w:r>
    </w:p>
    <w:p>
      <w:r>
        <w:t xml:space="preserve">Näin tuon youtube-videon, jossa nuo kaverit ampuivat 444 marlinia ja 454 Casullia vanhalla 410 haulikolla .</w:t>
      </w:r>
    </w:p>
    <w:p>
      <w:r>
        <w:rPr>
          <w:b/>
          <w:u w:val="single"/>
        </w:rPr>
        <w:t xml:space="preserve">85219</w:t>
      </w:r>
    </w:p>
    <w:p>
      <w:r>
        <w:t xml:space="preserve">Vanha haulikko pysyi kasassa !</w:t>
      </w:r>
    </w:p>
    <w:p>
      <w:r>
        <w:rPr>
          <w:b/>
          <w:u w:val="single"/>
        </w:rPr>
        <w:t xml:space="preserve">85220</w:t>
      </w:r>
    </w:p>
    <w:p>
      <w:r>
        <w:t xml:space="preserve">Pointtini on , että jos sinulla on hieno ase , jota arvostat , ampua hyviä ammuksia siinä .</w:t>
      </w:r>
    </w:p>
    <w:p>
      <w:r>
        <w:rPr>
          <w:b/>
          <w:u w:val="single"/>
        </w:rPr>
        <w:t xml:space="preserve">85221</w:t>
      </w:r>
    </w:p>
    <w:p>
      <w:r>
        <w:t xml:space="preserve">Älä kuitenkaan kiinnitä minuun paljon huomiota .</w:t>
      </w:r>
    </w:p>
    <w:p>
      <w:r>
        <w:rPr>
          <w:b/>
          <w:u w:val="single"/>
        </w:rPr>
        <w:t xml:space="preserve">85222</w:t>
      </w:r>
    </w:p>
    <w:p>
      <w:r>
        <w:t xml:space="preserve">Minulla ei ole ollut mitään omakohtaista tietoa aseista lähes kahteen vuosikymmeneen.</w:t>
      </w:r>
    </w:p>
    <w:p>
      <w:r>
        <w:rPr>
          <w:b/>
          <w:u w:val="single"/>
        </w:rPr>
        <w:t xml:space="preserve">85223</w:t>
      </w:r>
    </w:p>
    <w:p>
      <w:r>
        <w:t xml:space="preserve">Rajasota siirtyy lähemmäs kotia : Tavallinen päivä. . . . : Rentouttava ilta kotona muuttuu yhtäkkiä huumeiden salakuljettajien jahtaamiseksi naapurustossani Blogini. . .</w:t>
      </w:r>
    </w:p>
    <w:p>
      <w:r>
        <w:rPr>
          <w:b/>
          <w:u w:val="single"/>
        </w:rPr>
        <w:t xml:space="preserve">85224</w:t>
      </w:r>
    </w:p>
    <w:p>
      <w:r>
        <w:t xml:space="preserve">Ihan tavallinen päivä. . . .</w:t>
      </w:r>
    </w:p>
    <w:p>
      <w:r>
        <w:rPr>
          <w:b/>
          <w:u w:val="single"/>
        </w:rPr>
        <w:t xml:space="preserve">85225</w:t>
      </w:r>
    </w:p>
    <w:p>
      <w:r>
        <w:t xml:space="preserve">Seuraavan kerran kun näet jonkun, jolla on housut putoamassa , auta häntä !</w:t>
      </w:r>
    </w:p>
    <w:p>
      <w:r>
        <w:rPr>
          <w:b/>
          <w:u w:val="single"/>
        </w:rPr>
        <w:t xml:space="preserve">85226</w:t>
      </w:r>
    </w:p>
    <w:p>
      <w:r>
        <w:t xml:space="preserve">Vetäkää ne alas ja työntäkää ne yli !</w:t>
      </w:r>
    </w:p>
    <w:p>
      <w:r>
        <w:rPr>
          <w:b/>
          <w:u w:val="single"/>
        </w:rPr>
        <w:t xml:space="preserve">85227</w:t>
      </w:r>
    </w:p>
    <w:p>
      <w:r>
        <w:t xml:space="preserve">Niin, ja heiltä jäi huomaamatta, että hän menee kaupungin sisäisiin kouluihin opettamaan apinoille, miten potkia valkoisia perseitä paremmin!</w:t>
      </w:r>
    </w:p>
    <w:p>
      <w:r>
        <w:rPr>
          <w:b/>
          <w:u w:val="single"/>
        </w:rPr>
        <w:t xml:space="preserve">85228</w:t>
      </w:r>
    </w:p>
    <w:p>
      <w:r>
        <w:t xml:space="preserve">Vain 6 yhtiötä hallitsee yli 90 % televisiokanavista Nämä yhtiöt ovat valkoisten vastaisia ja tekevät kansastamme zombeja Murtakaamme uutisten ja informaation monopoli tukemalla vaihtoehtoista, valkoisten suosimaa mediaa, kuten Stormfrontia.</w:t>
      </w:r>
    </w:p>
    <w:p>
      <w:r>
        <w:rPr>
          <w:b/>
          <w:u w:val="single"/>
        </w:rPr>
        <w:t xml:space="preserve">85229</w:t>
      </w:r>
    </w:p>
    <w:p>
      <w:r>
        <w:t xml:space="preserve">Klikkaa alla olevaa banneria liittyäksesi Stormfrontin jäseneksi tänään .</w:t>
      </w:r>
    </w:p>
    <w:p>
      <w:r>
        <w:rPr>
          <w:b/>
          <w:u w:val="single"/>
        </w:rPr>
        <w:t xml:space="preserve">85230</w:t>
      </w:r>
    </w:p>
    <w:p>
      <w:r>
        <w:t xml:space="preserve">Kiitämme teitä tuestanne !</w:t>
      </w:r>
    </w:p>
    <w:p>
      <w:r>
        <w:rPr>
          <w:b/>
          <w:u w:val="single"/>
        </w:rPr>
        <w:t xml:space="preserve">85231</w:t>
      </w:r>
    </w:p>
    <w:p>
      <w:r>
        <w:t xml:space="preserve">Sovittu.</w:t>
      </w:r>
    </w:p>
    <w:p>
      <w:r>
        <w:rPr>
          <w:b/>
          <w:u w:val="single"/>
        </w:rPr>
        <w:t xml:space="preserve">85232</w:t>
      </w:r>
    </w:p>
    <w:p>
      <w:r>
        <w:t xml:space="preserve">Voi pyhä lehmä , en voi uskoa, mitä kaikkea julkisessa koulujärjestelmässä tapahtuu verrattuna todelliseen oppimiseen.</w:t>
      </w:r>
    </w:p>
    <w:p>
      <w:r>
        <w:rPr>
          <w:b/>
          <w:u w:val="single"/>
        </w:rPr>
        <w:t xml:space="preserve">85233</w:t>
      </w:r>
    </w:p>
    <w:p>
      <w:r>
        <w:t xml:space="preserve">Puhumattakaan poliittisesta korrektiudesta, jota heitetään "todellisen oppimisen" sekaan.</w:t>
      </w:r>
    </w:p>
    <w:p>
      <w:r>
        <w:rPr>
          <w:b/>
          <w:u w:val="single"/>
        </w:rPr>
        <w:t xml:space="preserve">85234</w:t>
      </w:r>
    </w:p>
    <w:p>
      <w:r>
        <w:t xml:space="preserve">Ajattelin 'd lisätä joitakin minun vauvoja lanka iguaani on hiljattain pelastus joku, joka voisi n't huolehtia hänestä.</w:t>
      </w:r>
    </w:p>
    <w:p>
      <w:r>
        <w:rPr>
          <w:b/>
          <w:u w:val="single"/>
        </w:rPr>
        <w:t xml:space="preserve">85235</w:t>
      </w:r>
    </w:p>
    <w:p>
      <w:r>
        <w:t xml:space="preserve">Olen hyvin huolissani siitä, ettei hän voi hyvin .</w:t>
      </w:r>
    </w:p>
    <w:p>
      <w:r>
        <w:rPr>
          <w:b/>
          <w:u w:val="single"/>
        </w:rPr>
        <w:t xml:space="preserve">85236</w:t>
      </w:r>
    </w:p>
    <w:p>
      <w:r>
        <w:t xml:space="preserve">Ihana edellinen omistaja oli syöttänyt hänelle tasaista ruokavaliota jäävuorisalaattia, porkkanoita ja banaaneja sekä 0 UVB viimeisten 7 kuukauden ajan.</w:t>
      </w:r>
    </w:p>
    <w:p>
      <w:r>
        <w:rPr>
          <w:b/>
          <w:u w:val="single"/>
        </w:rPr>
        <w:t xml:space="preserve">85237</w:t>
      </w:r>
    </w:p>
    <w:p>
      <w:r>
        <w:t xml:space="preserve">Arvioin hänen ikänsä olevan noin 12-18 kuukautta, ja hän on PIENI Hän on 15 tuumaa STL, pitäen mielessä, että häneltä puuttuu pieni pala päässä.</w:t>
      </w:r>
    </w:p>
    <w:p>
      <w:r>
        <w:rPr>
          <w:b/>
          <w:u w:val="single"/>
        </w:rPr>
        <w:t xml:space="preserve">85238</w:t>
      </w:r>
    </w:p>
    <w:p>
      <w:r>
        <w:t xml:space="preserve">Meidän herppieläinlääkäri on poissa huhtikuun puoliväliin asti, en malta odottaa, että saan hänet sisään ja tarkistuttaa hänet.</w:t>
      </w:r>
    </w:p>
    <w:p>
      <w:r>
        <w:rPr>
          <w:b/>
          <w:u w:val="single"/>
        </w:rPr>
        <w:t xml:space="preserve">85239</w:t>
      </w:r>
    </w:p>
    <w:p>
      <w:r>
        <w:t xml:space="preserve">Hän on niin suloinen pikkuinen, hänen luonteensa on muuttunut niin paljon siitä, kun toin hänet kotiin vain 2 viikkoa sitten.</w:t>
      </w:r>
    </w:p>
    <w:p>
      <w:r>
        <w:rPr>
          <w:b/>
          <w:u w:val="single"/>
        </w:rPr>
        <w:t xml:space="preserve">85240</w:t>
      </w:r>
    </w:p>
    <w:p>
      <w:r>
        <w:t xml:space="preserve">Hän tarvitsi vain hieman huomiota ja kärsivällisyyttä .</w:t>
      </w:r>
    </w:p>
    <w:p>
      <w:r>
        <w:rPr>
          <w:b/>
          <w:u w:val="single"/>
        </w:rPr>
        <w:t xml:space="preserve">85241</w:t>
      </w:r>
    </w:p>
    <w:p>
      <w:r>
        <w:t xml:space="preserve">Ja .... Tiedän, että ruusukarva ei ole matelija , mutta hän on suloinen ja en voinut jättää häntä pois Ne ovat toinen väärinymmärretty perhe olentoja .</w:t>
      </w:r>
    </w:p>
    <w:p>
      <w:r>
        <w:rPr>
          <w:b/>
          <w:u w:val="single"/>
        </w:rPr>
        <w:t xml:space="preserve">85242</w:t>
      </w:r>
    </w:p>
    <w:p>
      <w:r>
        <w:t xml:space="preserve">Kun olin lapsi, jopa mustat kutsuivat heitä näin .... ... "Ooohhh mä en malta odottaa Crimusziin asti, mä hankin itselleni neekerivarpaita ja oranguzia Crimusziin, ja pippahmintzia; ne on hyviä! ''</w:t>
      </w:r>
    </w:p>
    <w:p>
      <w:r>
        <w:rPr>
          <w:b/>
          <w:u w:val="single"/>
        </w:rPr>
        <w:t xml:space="preserve">85243</w:t>
      </w:r>
    </w:p>
    <w:p>
      <w:r>
        <w:t xml:space="preserve">Mielestäni on olemassa hienoja Country and Western -kappaleita, jotka kertovat kuorma-autojen ajamisesta tai liittyvät siihen.</w:t>
      </w:r>
    </w:p>
    <w:p>
      <w:r>
        <w:rPr>
          <w:b/>
          <w:u w:val="single"/>
        </w:rPr>
        <w:t xml:space="preserve">85244</w:t>
      </w:r>
    </w:p>
    <w:p>
      <w:r>
        <w:t xml:space="preserve">Roll On Big Mamma - YouTube</w:t>
      </w:r>
    </w:p>
    <w:p>
      <w:r>
        <w:rPr>
          <w:b/>
          <w:u w:val="single"/>
        </w:rPr>
        <w:t xml:space="preserve">85245</w:t>
      </w:r>
    </w:p>
    <w:p>
      <w:r>
        <w:t xml:space="preserve">Vaistoni sanoo minulle, että laillisten vähemmistöaseiden omistajien prosenttiosuus on melko pieni.</w:t>
      </w:r>
    </w:p>
    <w:p>
      <w:r>
        <w:rPr>
          <w:b/>
          <w:u w:val="single"/>
        </w:rPr>
        <w:t xml:space="preserve">85246</w:t>
      </w:r>
    </w:p>
    <w:p>
      <w:r>
        <w:t xml:space="preserve">Kaikki sääntely vahingoittaa meitä, ei heitä.</w:t>
      </w:r>
    </w:p>
    <w:p>
      <w:r>
        <w:rPr>
          <w:b/>
          <w:u w:val="single"/>
        </w:rPr>
        <w:t xml:space="preserve">85247</w:t>
      </w:r>
    </w:p>
    <w:p>
      <w:r>
        <w:t xml:space="preserve">Jos haluatte nähdä, mitä mustan, kenialaisen, valkoisia vihaavan muslimin läsnäolo Valkoisessa talossa on saanut aikaan, katsokaa Tarantinon uusin elokuva Django Unchained .</w:t>
      </w:r>
    </w:p>
    <w:p>
      <w:r>
        <w:rPr>
          <w:b/>
          <w:u w:val="single"/>
        </w:rPr>
        <w:t xml:space="preserve">85248</w:t>
      </w:r>
    </w:p>
    <w:p>
      <w:r>
        <w:t xml:space="preserve">Se on kuin `` The Legend Of / Vigger Charlie'' crackilla.</w:t>
      </w:r>
    </w:p>
    <w:p>
      <w:r>
        <w:rPr>
          <w:b/>
          <w:u w:val="single"/>
        </w:rPr>
        <w:t xml:space="preserve">85249</w:t>
      </w:r>
    </w:p>
    <w:p>
      <w:r>
        <w:t xml:space="preserve">Mene katsomaan You Tube-videota Z-Backscatter Vansista myös .</w:t>
      </w:r>
    </w:p>
    <w:p>
      <w:r>
        <w:rPr>
          <w:b/>
          <w:u w:val="single"/>
        </w:rPr>
        <w:t xml:space="preserve">85250</w:t>
      </w:r>
    </w:p>
    <w:p>
      <w:r>
        <w:t xml:space="preserve">kyllä, se on vain juutalaisia, jotka varastavat tavaraa muista taistelulajeista. älä huolehdi siitä, elleivät he yritä värvätä sinua mossadiin.</w:t>
      </w:r>
    </w:p>
    <w:p>
      <w:r>
        <w:rPr>
          <w:b/>
          <w:u w:val="single"/>
        </w:rPr>
        <w:t xml:space="preserve">85251</w:t>
      </w:r>
    </w:p>
    <w:p>
      <w:r>
        <w:t xml:space="preserve">Klassiset rekkakuskilaulut YouTube - &amp; #x202a ; Dave Dudley - Diesel Smoke ( 18WoS : PTTM ) &amp; #x202c ; &amp; rlm ; Diesel Smoke toinen samasta kappaleesta , eri video , sanoo artistiksi Red Simpson YouTube - &amp; #x202a ; Red Simpson - Diesel smoke , &amp; #x202c ; &amp; rlm ; YouTube - &amp; #x202a ; Red Sovine-Truck Drivin ' Son Of A Gun &amp; #x202c ; &amp; rlm ; Truck Drivin ' Son of a Gun YouTube - &amp; #x202a ; Terry Allen - Amarillo Highway &amp; #x202c ; &amp; rlm ; Amarillo Highway ( hidas versio , livenä , viulujen kanssa ) YouTube - &amp; #x202a ; Robert Earl Keen - Amarillo Highway &amp; #x202c ; &amp; rlm ; Nopea rockin ' country versio Robert Earl Keeneltä.</w:t>
      </w:r>
    </w:p>
    <w:p>
      <w:r>
        <w:rPr>
          <w:b/>
          <w:u w:val="single"/>
        </w:rPr>
        <w:t xml:space="preserve">85252</w:t>
      </w:r>
    </w:p>
    <w:p>
      <w:r>
        <w:t xml:space="preserve">Käytät käsiasetta , taistellaksesi takaisin haulikkoasi vastaan !</w:t>
      </w:r>
    </w:p>
    <w:p>
      <w:r>
        <w:rPr>
          <w:b/>
          <w:u w:val="single"/>
        </w:rPr>
        <w:t xml:space="preserve">85253</w:t>
      </w:r>
    </w:p>
    <w:p>
      <w:r>
        <w:t xml:space="preserve">Olen nähnyt laukauksia .45:llä, joissa ihmiset kävelivät ympäriinsä vihaisina.</w:t>
      </w:r>
    </w:p>
    <w:p>
      <w:r>
        <w:rPr>
          <w:b/>
          <w:u w:val="single"/>
        </w:rPr>
        <w:t xml:space="preserve">85254</w:t>
      </w:r>
    </w:p>
    <w:p>
      <w:r>
        <w:t xml:space="preserve">Fedorin kaatuminen sattui myös paljon .</w:t>
      </w:r>
    </w:p>
    <w:p>
      <w:r>
        <w:rPr>
          <w:b/>
          <w:u w:val="single"/>
        </w:rPr>
        <w:t xml:space="preserve">85255</w:t>
      </w:r>
    </w:p>
    <w:p>
      <w:r>
        <w:t xml:space="preserve">Minusta tuntuu, että valkoihoisilla urheilijoilla ei ole tarpeeksi lapsia, koska kun on paljon veljiä, se pakottaa taistelemaan tiensä huipulle.</w:t>
      </w:r>
    </w:p>
    <w:p>
      <w:r>
        <w:rPr>
          <w:b/>
          <w:u w:val="single"/>
        </w:rPr>
        <w:t xml:space="preserve">85256</w:t>
      </w:r>
    </w:p>
    <w:p>
      <w:r>
        <w:t xml:space="preserve">Kurt Angle nuorin 5 veljestä , Brock Lesnar nuorin 3 veljestä .</w:t>
      </w:r>
    </w:p>
    <w:p>
      <w:r>
        <w:rPr>
          <w:b/>
          <w:u w:val="single"/>
        </w:rPr>
        <w:t xml:space="preserve">85257</w:t>
      </w:r>
    </w:p>
    <w:p>
      <w:r>
        <w:t xml:space="preserve">Sen sijaan se on urheilullinen neekeri Holyfield 11 lasta , Mike Tyson 7 lasta , Riddick Bowe 5 lasta , George Foreman 10 lasta , jotka lisääntyvät kuin apinat ja levittää näitä urheilijan geenejä eteenpäin .</w:t>
      </w:r>
    </w:p>
    <w:p>
      <w:r>
        <w:rPr>
          <w:b/>
          <w:u w:val="single"/>
        </w:rPr>
        <w:t xml:space="preserve">85258</w:t>
      </w:r>
    </w:p>
    <w:p>
      <w:r>
        <w:t xml:space="preserve">Pelkästään numeroiden kautta 200 miljoonaa valkoista tässä maassa joidenkin näistä valkoisista lapsista pitäisi tehdä painia ja päästä MMA:han painin kautta .</w:t>
      </w:r>
    </w:p>
    <w:p>
      <w:r>
        <w:rPr>
          <w:b/>
          <w:u w:val="single"/>
        </w:rPr>
        <w:t xml:space="preserve">85259</w:t>
      </w:r>
    </w:p>
    <w:p>
      <w:r>
        <w:t xml:space="preserve">Sen sijaan näen tämän pienen prosenttiosuuden mustista painijoista vievän kaikki MMA-paikat.</w:t>
      </w:r>
    </w:p>
    <w:p>
      <w:r>
        <w:rPr>
          <w:b/>
          <w:u w:val="single"/>
        </w:rPr>
        <w:t xml:space="preserve">85260</w:t>
      </w:r>
    </w:p>
    <w:p>
      <w:r>
        <w:t xml:space="preserve">Harmi, että ostin heidän kotikoulujulkaisunsa vuosia sitten.</w:t>
      </w:r>
    </w:p>
    <w:p>
      <w:r>
        <w:rPr>
          <w:b/>
          <w:u w:val="single"/>
        </w:rPr>
        <w:t xml:space="preserve">85261</w:t>
      </w:r>
    </w:p>
    <w:p>
      <w:r>
        <w:t xml:space="preserve">Etsin WN-kohtaista kotikoulumateriaalia ?</w:t>
      </w:r>
    </w:p>
    <w:p>
      <w:r>
        <w:rPr>
          <w:b/>
          <w:u w:val="single"/>
        </w:rPr>
        <w:t xml:space="preserve">85262</w:t>
      </w:r>
    </w:p>
    <w:p>
      <w:r>
        <w:t xml:space="preserve">Onko siellä mitään?</w:t>
      </w:r>
    </w:p>
    <w:p>
      <w:r>
        <w:rPr>
          <w:b/>
          <w:u w:val="single"/>
        </w:rPr>
        <w:t xml:space="preserve">85263</w:t>
      </w:r>
    </w:p>
    <w:p>
      <w:r>
        <w:t xml:space="preserve">Kristillinen kulttuuri harjoittaa edelleen ihmisuhreja päivittäin - katsokaamme joitakin heidän rituaalisista käytännöistään : [ IMG ] http://torture.justsick * * * * * * .com/wp-content/uploads/2007/10/butter-electric-chair-botched.jpg [ /IMG ] Toinen uhri lähetetään .....</w:t>
      </w:r>
    </w:p>
    <w:p>
      <w:r>
        <w:rPr>
          <w:b/>
          <w:u w:val="single"/>
        </w:rPr>
        <w:t xml:space="preserve">85264</w:t>
      </w:r>
    </w:p>
    <w:p>
      <w:r>
        <w:t xml:space="preserve">Isoäidilläni on punaiset hiukset .</w:t>
      </w:r>
    </w:p>
    <w:p>
      <w:r>
        <w:rPr>
          <w:b/>
          <w:u w:val="single"/>
        </w:rPr>
        <w:t xml:space="preserve">85265</w:t>
      </w:r>
    </w:p>
    <w:p>
      <w:r>
        <w:t xml:space="preserve">Isälläni oli punaiset hiukset .</w:t>
      </w:r>
    </w:p>
    <w:p>
      <w:r>
        <w:rPr>
          <w:b/>
          <w:u w:val="single"/>
        </w:rPr>
        <w:t xml:space="preserve">85266</w:t>
      </w:r>
    </w:p>
    <w:p>
      <w:r>
        <w:t xml:space="preserve">Mutta synnyin vaaleilla hiuksilla ja ne muuttuivat ruskeiksi, kun täytin 9 .</w:t>
      </w:r>
    </w:p>
    <w:p>
      <w:r>
        <w:rPr>
          <w:b/>
          <w:u w:val="single"/>
        </w:rPr>
        <w:t xml:space="preserve">85267</w:t>
      </w:r>
    </w:p>
    <w:p>
      <w:r>
        <w:t xml:space="preserve">Kaikilla perheessäni näyttää olevan joko vihreät tai siniset silmät.</w:t>
      </w:r>
    </w:p>
    <w:p>
      <w:r>
        <w:rPr>
          <w:b/>
          <w:u w:val="single"/>
        </w:rPr>
        <w:t xml:space="preserve">85268</w:t>
      </w:r>
    </w:p>
    <w:p>
      <w:r>
        <w:t xml:space="preserve">Knock Out With Knife Hands ( US Marines ) - YouTube Kelly McCan/Jum Grover käyttää paljon iskuja tuolle alueelle opetettaessa Combativesia.</w:t>
      </w:r>
    </w:p>
    <w:p>
      <w:r>
        <w:rPr>
          <w:b/>
          <w:u w:val="single"/>
        </w:rPr>
        <w:t xml:space="preserve">85269</w:t>
      </w:r>
    </w:p>
    <w:p>
      <w:r>
        <w:t xml:space="preserve">Muistuttakaa heitä siitä, että he ovat vain yksi juutalaisten työkalu ja että he periaatteessa sylkevät niiden miljoonien ihmisten haudoille, jotka todelliset kommunistit murhasivat.</w:t>
      </w:r>
    </w:p>
    <w:p>
      <w:r>
        <w:rPr>
          <w:b/>
          <w:u w:val="single"/>
        </w:rPr>
        <w:t xml:space="preserve">85270</w:t>
      </w:r>
    </w:p>
    <w:p>
      <w:r>
        <w:t xml:space="preserve">Kommunismi ei ole mikään naurun asia, eikä sitä pidä henkilöityä tarkoitukselliseen "kapinallisuuteen".</w:t>
      </w:r>
    </w:p>
    <w:p>
      <w:r>
        <w:rPr>
          <w:b/>
          <w:u w:val="single"/>
        </w:rPr>
        <w:t xml:space="preserve">85271</w:t>
      </w:r>
    </w:p>
    <w:p>
      <w:r>
        <w:t xml:space="preserve">http://www.youtube.com/watch ? v = vaEZZnW _ MJo</w:t>
      </w:r>
    </w:p>
    <w:p>
      <w:r>
        <w:rPr>
          <w:b/>
          <w:u w:val="single"/>
        </w:rPr>
        <w:t xml:space="preserve">85272</w:t>
      </w:r>
    </w:p>
    <w:p>
      <w:r>
        <w:t xml:space="preserve">Juuri tätä Totuusliike tarvitsee lisää !</w:t>
      </w:r>
    </w:p>
    <w:p>
      <w:r>
        <w:rPr>
          <w:b/>
          <w:u w:val="single"/>
        </w:rPr>
        <w:t xml:space="preserve">85273</w:t>
      </w:r>
    </w:p>
    <w:p>
      <w:r>
        <w:t xml:space="preserve">Pari valkoista naista, jotka puhuvat koko totuuden ja NIMEÄ JUUTALAINEN !</w:t>
      </w:r>
    </w:p>
    <w:p>
      <w:r>
        <w:rPr>
          <w:b/>
          <w:u w:val="single"/>
        </w:rPr>
        <w:t xml:space="preserve">85274</w:t>
      </w:r>
    </w:p>
    <w:p>
      <w:r>
        <w:t xml:space="preserve">Hienoa työtä tohtori Lorraine Day ja Deanna Spingola !</w:t>
      </w:r>
    </w:p>
    <w:p>
      <w:r>
        <w:rPr>
          <w:b/>
          <w:u w:val="single"/>
        </w:rPr>
        <w:t xml:space="preserve">85275</w:t>
      </w:r>
    </w:p>
    <w:p>
      <w:r>
        <w:t xml:space="preserve">Deanna Spingola ja tohtori Lorraine Day - Sionismi , holokausti , aids ja rokotteet YouTube - Deanna Spingola ja tohtori Lorraine Day - Sionismi , holokausti , aids ja rokotteet Kuuntele/kuuntele koko haastattelu @ Deanna Spingola ja tohtori Lorraine Day - Sionismi , holokausti , aids ja rokotteet : Ilmainen lataus ja suoratoisto : Internet Archive www.DrDay.com www.GoodNewsAboutGod.com</w:t>
      </w:r>
    </w:p>
    <w:p>
      <w:r>
        <w:rPr>
          <w:b/>
          <w:u w:val="single"/>
        </w:rPr>
        <w:t xml:space="preserve">85276</w:t>
      </w:r>
    </w:p>
    <w:p>
      <w:r>
        <w:t xml:space="preserve">Rajoitukset koripallo vanteet Wickliffe , Willowick puistot hillitä valituksia , mutta jotkut pelaajat eivät ole n onnellinen - Cleveland.com Kaupunki laittaa ulos ulkonaliikkumiskielto 17.00 , ja laittaa ohjauspyörän lukot kaupungin puisto Koripallo vanteet hillitä TNB .</w:t>
      </w:r>
    </w:p>
    <w:p>
      <w:r>
        <w:rPr>
          <w:b/>
          <w:u w:val="single"/>
        </w:rPr>
        <w:t xml:space="preserve">85277</w:t>
      </w:r>
    </w:p>
    <w:p>
      <w:r>
        <w:t xml:space="preserve">Mutta kukaan ei puhu todellisesta ongelmasta .</w:t>
      </w:r>
    </w:p>
    <w:p>
      <w:r>
        <w:rPr>
          <w:b/>
          <w:u w:val="single"/>
        </w:rPr>
        <w:t xml:space="preserve">85278</w:t>
      </w:r>
    </w:p>
    <w:p>
      <w:r>
        <w:t xml:space="preserve">Kun menen melkein mihin tahansa australialaiseen kaupunkiin, tunnen itseni ulkomaalaiseksi , nämä kaupungit ovat oman lihani ja vereni rakentamia , minun ei pitäisi tuntea oloani niissä muukalaiseksi .</w:t>
      </w:r>
    </w:p>
    <w:p>
      <w:r>
        <w:rPr>
          <w:b/>
          <w:u w:val="single"/>
        </w:rPr>
        <w:t xml:space="preserve">85279</w:t>
      </w:r>
    </w:p>
    <w:p>
      <w:r>
        <w:t xml:space="preserve">Mustat, jotka lynkkasivat mustia -- totuus amerikkalaisten lynkkausten takana Lynkkausmyytit 15. tammikuuta 2012 Väkivaltarikokset : Mustat valkoisia vastaan ja valkoiset mustia vastaan : Mustat, jotka lynkkasivat mustia -- totuus amerikkalaisten lynkkausten takana</w:t>
      </w:r>
    </w:p>
    <w:p>
      <w:r>
        <w:rPr>
          <w:b/>
          <w:u w:val="single"/>
        </w:rPr>
        <w:t xml:space="preserve">85280</w:t>
      </w:r>
    </w:p>
    <w:p>
      <w:r>
        <w:t xml:space="preserve">Silloin otat puhelimesi esiin ja otat niistä kuvia .</w:t>
      </w:r>
    </w:p>
    <w:p>
      <w:r>
        <w:rPr>
          <w:b/>
          <w:u w:val="single"/>
        </w:rPr>
        <w:t xml:space="preserve">85281</w:t>
      </w:r>
    </w:p>
    <w:p>
      <w:r>
        <w:t xml:space="preserve">Julkisella paikalla ei ole yksityisyydensuojaa, joten heidän kuvaamisensa on laillista.</w:t>
      </w:r>
    </w:p>
    <w:p>
      <w:r>
        <w:rPr>
          <w:b/>
          <w:u w:val="single"/>
        </w:rPr>
        <w:t xml:space="preserve">85282</w:t>
      </w:r>
    </w:p>
    <w:p>
      <w:r>
        <w:t xml:space="preserve">Epäilen, että he ottivat ne, koska muutama kaveri takana puhuivat siitä, kuinka heillä oli 7k kierrosta.22 varastossa.</w:t>
      </w:r>
    </w:p>
    <w:p>
      <w:r>
        <w:rPr>
          <w:b/>
          <w:u w:val="single"/>
        </w:rPr>
        <w:t xml:space="preserve">85283</w:t>
      </w:r>
    </w:p>
    <w:p>
      <w:r>
        <w:t xml:space="preserve">Rock-musiikkivideo 12 Stones -yhtyeelle , kuorma-auto kuvamateriaalia .</w:t>
      </w:r>
    </w:p>
    <w:p>
      <w:r>
        <w:rPr>
          <w:b/>
          <w:u w:val="single"/>
        </w:rPr>
        <w:t xml:space="preserve">85284</w:t>
      </w:r>
    </w:p>
    <w:p>
      <w:r>
        <w:t xml:space="preserve">Dash cam -auto ohittaa Fedexin vaunun klo 2 : 40-3 : 00 alueella .</w:t>
      </w:r>
    </w:p>
    <w:p>
      <w:r>
        <w:rPr>
          <w:b/>
          <w:u w:val="single"/>
        </w:rPr>
        <w:t xml:space="preserve">85285</w:t>
      </w:r>
    </w:p>
    <w:p>
      <w:r>
        <w:t xml:space="preserve">YouTube - Hyvää yötä Fed Exille</w:t>
      </w:r>
    </w:p>
    <w:p>
      <w:r>
        <w:rPr>
          <w:b/>
          <w:u w:val="single"/>
        </w:rPr>
        <w:t xml:space="preserve">85286</w:t>
      </w:r>
    </w:p>
    <w:p>
      <w:r>
        <w:t xml:space="preserve">Saatat olla oikeassa , en muista käytinkö liberaalia käyrää vai en antaessani hänelle 3,5.</w:t>
      </w:r>
    </w:p>
    <w:p>
      <w:r>
        <w:rPr>
          <w:b/>
          <w:u w:val="single"/>
        </w:rPr>
        <w:t xml:space="preserve">85287</w:t>
      </w:r>
    </w:p>
    <w:p>
      <w:r>
        <w:t xml:space="preserve">Se on outoa useimmat intialaiset piste ja jossain määrin sulka, että olen tekemisissä mustat enemmän kuin he tekevät valkoiset ja löytää mustat ovat laiskoja ja arvottomia.</w:t>
      </w:r>
    </w:p>
    <w:p>
      <w:r>
        <w:rPr>
          <w:b/>
          <w:u w:val="single"/>
        </w:rPr>
        <w:t xml:space="preserve">85288</w:t>
      </w:r>
    </w:p>
    <w:p>
      <w:r>
        <w:t xml:space="preserve">Teillä on varmaan onnea, kun teillä on opettajana yksi intialainen, joka rakastaa mustia.</w:t>
      </w:r>
    </w:p>
    <w:p>
      <w:r>
        <w:rPr>
          <w:b/>
          <w:u w:val="single"/>
        </w:rPr>
        <w:t xml:space="preserve">85289</w:t>
      </w:r>
    </w:p>
    <w:p>
      <w:r>
        <w:t xml:space="preserve">Yritän katsoa, voisiko siskoni tuoda kotiin vanhan lukioni arkiston, jossa on 20 verkkosivustoa ja niiden salasanat koulun tarkistamista artikkeleista.</w:t>
      </w:r>
    </w:p>
    <w:p>
      <w:r>
        <w:rPr>
          <w:b/>
          <w:u w:val="single"/>
        </w:rPr>
        <w:t xml:space="preserve">85290</w:t>
      </w:r>
    </w:p>
    <w:p>
      <w:r>
        <w:t xml:space="preserve">Etsin hyvää kirjaa Stalinin omaan kansaansa kohdistamasta terrorista, mieluiten kansallismielisestä tai ainakin puolueettomasta näkökulmasta.</w:t>
      </w:r>
    </w:p>
    <w:p>
      <w:r>
        <w:rPr>
          <w:b/>
          <w:u w:val="single"/>
        </w:rPr>
        <w:t xml:space="preserve">85291</w:t>
      </w:r>
    </w:p>
    <w:p>
      <w:r>
        <w:t xml:space="preserve">Järjestelmässä on paljon ruskeita ja mustia lapsia, jotka homot voisivat adoptoida.</w:t>
      </w:r>
    </w:p>
    <w:p>
      <w:r>
        <w:rPr>
          <w:b/>
          <w:u w:val="single"/>
        </w:rPr>
        <w:t xml:space="preserve">85292</w:t>
      </w:r>
    </w:p>
    <w:p>
      <w:r>
        <w:t xml:space="preserve">Mielestäni pahoinpitelevät vanhemmat ovat pahempia kuin homot.</w:t>
      </w:r>
    </w:p>
    <w:p>
      <w:r>
        <w:rPr>
          <w:b/>
          <w:u w:val="single"/>
        </w:rPr>
        <w:t xml:space="preserve">85293</w:t>
      </w:r>
    </w:p>
    <w:p>
      <w:r>
        <w:t xml:space="preserve">Se olettaa, että homot eivät ole väkivaltaisia.</w:t>
      </w:r>
    </w:p>
    <w:p>
      <w:r>
        <w:rPr>
          <w:b/>
          <w:u w:val="single"/>
        </w:rPr>
        <w:t xml:space="preserve">85294</w:t>
      </w:r>
    </w:p>
    <w:p>
      <w:r>
        <w:t xml:space="preserve">En tiedä, onko se totta .</w:t>
      </w:r>
    </w:p>
    <w:p>
      <w:r>
        <w:rPr>
          <w:b/>
          <w:u w:val="single"/>
        </w:rPr>
        <w:t xml:space="preserve">85295</w:t>
      </w:r>
    </w:p>
    <w:p>
      <w:r>
        <w:t xml:space="preserve">Vähän aikaa sitten sain hiippakunnastani viestin, jossa mainittiin, että vapaamuurariuden harjoittaminen on vakava synti, eivätkä katolilaiset saa liittyä niihin.</w:t>
      </w:r>
    </w:p>
    <w:p>
      <w:r>
        <w:rPr>
          <w:b/>
          <w:u w:val="single"/>
        </w:rPr>
        <w:t xml:space="preserve">85296</w:t>
      </w:r>
    </w:p>
    <w:p>
      <w:r>
        <w:t xml:space="preserve">Olen uusi täällä ja toistaiseksi pidän suurimmasta osasta mitä olen nähnyt.Etsin joitakin ehdotuksia lukemista materiaalia minun pitäisi lukea kouluttaa itseäni minun perintö ja miten suojella it.I tiedän, että on olemassa joitakin älykkäitä ihmisiä täällä, jotka voivat osoittaa minulle oikeaan suuntaan tai jopa jakaa joitakin heidän tietämyksensä kanssani, jotta voin olla koulutetumpi ja valmistautunut pystyä auttamaan paitsi itseäni, mutta rotuni.</w:t>
      </w:r>
    </w:p>
    <w:p>
      <w:r>
        <w:rPr>
          <w:b/>
          <w:u w:val="single"/>
        </w:rPr>
        <w:t xml:space="preserve">85297</w:t>
      </w:r>
    </w:p>
    <w:p>
      <w:r>
        <w:t xml:space="preserve">Olen ylpeä valkoinen mies ja haluan tehdä oman osuuteni varmistaakseni, että tulevaisuudessakin voi olla ylpeitä valkoisia miehiä.</w:t>
      </w:r>
    </w:p>
    <w:p>
      <w:r>
        <w:rPr>
          <w:b/>
          <w:u w:val="single"/>
        </w:rPr>
        <w:t xml:space="preserve">85298</w:t>
      </w:r>
    </w:p>
    <w:p>
      <w:r>
        <w:t xml:space="preserve">Hyvä lanka ja hyviä kohtia .</w:t>
      </w:r>
    </w:p>
    <w:p>
      <w:r>
        <w:rPr>
          <w:b/>
          <w:u w:val="single"/>
        </w:rPr>
        <w:t xml:space="preserve">85299</w:t>
      </w:r>
    </w:p>
    <w:p>
      <w:r>
        <w:t xml:space="preserve">Monet aasialaiset näkevät jotain kerran ja muistavat sen loppuelämänsä ajan, mutta kun heiltä kysytään, miten se toimii tai miten he käyttävät sitä luovasti, he vetävät tyhjää.</w:t>
      </w:r>
    </w:p>
    <w:p>
      <w:r>
        <w:rPr>
          <w:b/>
          <w:u w:val="single"/>
        </w:rPr>
        <w:t xml:space="preserve">85300</w:t>
      </w:r>
    </w:p>
    <w:p>
      <w:r>
        <w:t xml:space="preserve">Muutama vuosi sitten puhuttiin paljon siitä, että aasialaiset oppilaat suoriutuivat koulussa loistavasti, paremmin kuin monet valkoiset ja muut.</w:t>
      </w:r>
    </w:p>
    <w:p>
      <w:r>
        <w:rPr>
          <w:b/>
          <w:u w:val="single"/>
        </w:rPr>
        <w:t xml:space="preserve">85301</w:t>
      </w:r>
    </w:p>
    <w:p>
      <w:r>
        <w:t xml:space="preserve">Sitten nämä opiskelijat valmistuivat korkeakoulusta ja siirtyivät työelämään, vain epäonnistuen.</w:t>
      </w:r>
    </w:p>
    <w:p>
      <w:r>
        <w:rPr>
          <w:b/>
          <w:u w:val="single"/>
        </w:rPr>
        <w:t xml:space="preserve">85302</w:t>
      </w:r>
    </w:p>
    <w:p>
      <w:r>
        <w:t xml:space="preserve">Älylliset ääliöt tai koulutetut idiootit ovat hyviä ilmaisuja kuvaamaan heitä.</w:t>
      </w:r>
    </w:p>
    <w:p>
      <w:r>
        <w:rPr>
          <w:b/>
          <w:u w:val="single"/>
        </w:rPr>
        <w:t xml:space="preserve">85303</w:t>
      </w:r>
    </w:p>
    <w:p>
      <w:r>
        <w:t xml:space="preserve">Kyse ei ole hallituksen rahoista, vaan veronmaksajien rahoista, ja heidän pitäisi käyttää ne parhaaksi katsomallaan tavalla.</w:t>
      </w:r>
    </w:p>
    <w:p>
      <w:r>
        <w:rPr>
          <w:b/>
          <w:u w:val="single"/>
        </w:rPr>
        <w:t xml:space="preserve">85304</w:t>
      </w:r>
    </w:p>
    <w:p>
      <w:r>
        <w:t xml:space="preserve">Kasvatatte lapsenne omalla tavallanne ja annatte muiden tehdä samoin.</w:t>
      </w:r>
    </w:p>
    <w:p>
      <w:r>
        <w:rPr>
          <w:b/>
          <w:u w:val="single"/>
        </w:rPr>
        <w:t xml:space="preserve">85305</w:t>
      </w:r>
    </w:p>
    <w:p>
      <w:r>
        <w:t xml:space="preserve">Jos poliitikon tai aktivistin mielessä on henkilökohtaisen voiton tavoittelu hallituksesta, he ovat vain sytykkeitä.</w:t>
      </w:r>
    </w:p>
    <w:p>
      <w:r>
        <w:rPr>
          <w:b/>
          <w:u w:val="single"/>
        </w:rPr>
        <w:t xml:space="preserve">85306</w:t>
      </w:r>
    </w:p>
    <w:p>
      <w:r>
        <w:t xml:space="preserve">Minulla on jo suurin osa edellä mainituista .</w:t>
      </w:r>
    </w:p>
    <w:p>
      <w:r>
        <w:rPr>
          <w:b/>
          <w:u w:val="single"/>
        </w:rPr>
        <w:t xml:space="preserve">85307</w:t>
      </w:r>
    </w:p>
    <w:p>
      <w:r>
        <w:t xml:space="preserve">Toivoin, että joku olisi törmännyt johonkin julkaistuun hänen ikäluokalleen tai lukutasolleen.</w:t>
      </w:r>
    </w:p>
    <w:p>
      <w:r>
        <w:rPr>
          <w:b/>
          <w:u w:val="single"/>
        </w:rPr>
        <w:t xml:space="preserve">85308</w:t>
      </w:r>
    </w:p>
    <w:p>
      <w:r>
        <w:t xml:space="preserve">Kiitos kuitenkin .</w:t>
      </w:r>
    </w:p>
    <w:p>
      <w:r>
        <w:rPr>
          <w:b/>
          <w:u w:val="single"/>
        </w:rPr>
        <w:t xml:space="preserve">85309</w:t>
      </w:r>
    </w:p>
    <w:p>
      <w:r>
        <w:t xml:space="preserve">Onneksi lapseni menee valkoisempaan kouluun, joten he eivät edes opeta tästä, ja he ovat ainoa koulu piirikunnassa, jossa oli koulua mlk päivänä.</w:t>
      </w:r>
    </w:p>
    <w:p>
      <w:r>
        <w:rPr>
          <w:b/>
          <w:u w:val="single"/>
        </w:rPr>
        <w:t xml:space="preserve">85310</w:t>
      </w:r>
    </w:p>
    <w:p>
      <w:r>
        <w:t xml:space="preserve">Miksi Jumala antoi neekereille hyvän rytmin?? koska hän sekoitti heidän huulensa, hiuksensa, nenänsä ja ihonsa, joten he ovat rumia !!!!!!!!!!!!!!</w:t>
      </w:r>
    </w:p>
    <w:p>
      <w:r>
        <w:rPr>
          <w:b/>
          <w:u w:val="single"/>
        </w:rPr>
        <w:t xml:space="preserve">85311</w:t>
      </w:r>
    </w:p>
    <w:p>
      <w:r>
        <w:t xml:space="preserve">Uskon, että Jumala koetteli Aabrahamin uskoa, kun hän pyysi häntä uhraamaan Iisakin, Koraani väittää virheellisesti, että se oli Ismael.</w:t>
      </w:r>
    </w:p>
    <w:p>
      <w:r>
        <w:rPr>
          <w:b/>
          <w:u w:val="single"/>
        </w:rPr>
        <w:t xml:space="preserve">85312</w:t>
      </w:r>
    </w:p>
    <w:p>
      <w:r>
        <w:t xml:space="preserve">Oletan, että olet sitten pieni ihminen .</w:t>
      </w:r>
    </w:p>
    <w:p>
      <w:r>
        <w:rPr>
          <w:b/>
          <w:u w:val="single"/>
        </w:rPr>
        <w:t xml:space="preserve">85313</w:t>
      </w:r>
    </w:p>
    <w:p>
      <w:r>
        <w:t xml:space="preserve">Neuvoni on mennä irtotavarana kuntosalilla ja ryhtyä kamppailulaji niin et n tunne niin pelottaa mustat kuin tällä hetkellä teet.</w:t>
      </w:r>
    </w:p>
    <w:p>
      <w:r>
        <w:rPr>
          <w:b/>
          <w:u w:val="single"/>
        </w:rPr>
        <w:t xml:space="preserve">85314</w:t>
      </w:r>
    </w:p>
    <w:p>
      <w:r>
        <w:t xml:space="preserve">Et n't oppinut siitä, koska se ei ole n't niin .</w:t>
      </w:r>
    </w:p>
    <w:p>
      <w:r>
        <w:rPr>
          <w:b/>
          <w:u w:val="single"/>
        </w:rPr>
        <w:t xml:space="preserve">85315</w:t>
      </w:r>
    </w:p>
    <w:p>
      <w:r>
        <w:t xml:space="preserve">Soita opettajalle ja valita , tai vedä lapsesi pois hänen luokastaan .</w:t>
      </w:r>
    </w:p>
    <w:p>
      <w:r>
        <w:rPr>
          <w:b/>
          <w:u w:val="single"/>
        </w:rPr>
        <w:t xml:space="preserve">85316</w:t>
      </w:r>
    </w:p>
    <w:p>
      <w:r>
        <w:t xml:space="preserve">Meksikolaiset muurahaiset näkyvät varmasti avaruudesta Google Earthilla. kuva muurahaiset piknik-pöydällä CYF salt of the earth</w:t>
      </w:r>
    </w:p>
    <w:p>
      <w:r>
        <w:rPr>
          <w:b/>
          <w:u w:val="single"/>
        </w:rPr>
        <w:t xml:space="preserve">85317</w:t>
      </w:r>
    </w:p>
    <w:p>
      <w:r>
        <w:t xml:space="preserve">Mukana on myös nuori neito, ja he ovat menossa naimisiin pyhän puun alla .... Siitä taustalla näkyvä tammi ja tuli kertovat.</w:t>
      </w:r>
    </w:p>
    <w:p>
      <w:r>
        <w:rPr>
          <w:b/>
          <w:u w:val="single"/>
        </w:rPr>
        <w:t xml:space="preserve">85318</w:t>
      </w:r>
    </w:p>
    <w:p>
      <w:r>
        <w:t xml:space="preserve">Se on pakanallinen häät , miehen ja naisen välillä .</w:t>
      </w:r>
    </w:p>
    <w:p>
      <w:r>
        <w:rPr>
          <w:b/>
          <w:u w:val="single"/>
        </w:rPr>
        <w:t xml:space="preserve">85319</w:t>
      </w:r>
    </w:p>
    <w:p>
      <w:r>
        <w:t xml:space="preserve">Tämä oli ensimmäinen näkemäni mykkäelokuva, ensimmäinen elokuva, jonka näin ja jossa näytteli Lillian Gish , joka on nyt yksi suosikkinäyttelijöistäni.</w:t>
      </w:r>
    </w:p>
    <w:p>
      <w:r>
        <w:rPr>
          <w:b/>
          <w:u w:val="single"/>
        </w:rPr>
        <w:t xml:space="preserve">85320</w:t>
      </w:r>
    </w:p>
    <w:p>
      <w:r>
        <w:t xml:space="preserve">Mikä hämmästyttävä kuva .</w:t>
      </w:r>
    </w:p>
    <w:p>
      <w:r>
        <w:rPr>
          <w:b/>
          <w:u w:val="single"/>
        </w:rPr>
        <w:t xml:space="preserve">85321</w:t>
      </w:r>
    </w:p>
    <w:p>
      <w:r>
        <w:t xml:space="preserve">Billy Bitzer oli todellakin uhkarohkea kuvaaja.</w:t>
      </w:r>
    </w:p>
    <w:p>
      <w:r>
        <w:rPr>
          <w:b/>
          <w:u w:val="single"/>
        </w:rPr>
        <w:t xml:space="preserve">85322</w:t>
      </w:r>
    </w:p>
    <w:p>
      <w:r>
        <w:t xml:space="preserve">Voit kysyä ranskalaiselta kaveriltasi Stormfrontin ranskalaisessa osassa hieman apua, molemmat heistä puhuvat englantia ja ranskaa.</w:t>
      </w:r>
    </w:p>
    <w:p>
      <w:r>
        <w:rPr>
          <w:b/>
          <w:u w:val="single"/>
        </w:rPr>
        <w:t xml:space="preserve">85323</w:t>
      </w:r>
    </w:p>
    <w:p>
      <w:r>
        <w:t xml:space="preserve">Älä välitä lattialla olevasta sotkusta, veli .</w:t>
      </w:r>
    </w:p>
    <w:p>
      <w:r>
        <w:rPr>
          <w:b/>
          <w:u w:val="single"/>
        </w:rPr>
        <w:t xml:space="preserve">85324</w:t>
      </w:r>
    </w:p>
    <w:p>
      <w:r>
        <w:t xml:space="preserve">Näe vihollinen aina reikänä katossa, joka aiheutti sotkun .</w:t>
      </w:r>
    </w:p>
    <w:p>
      <w:r>
        <w:rPr>
          <w:b/>
          <w:u w:val="single"/>
        </w:rPr>
        <w:t xml:space="preserve">85325</w:t>
      </w:r>
    </w:p>
    <w:p>
      <w:r>
        <w:t xml:space="preserve">Tänään on kulunut tasan 100 vuotta siitä, kun se julkaistiin .</w:t>
      </w:r>
    </w:p>
    <w:p>
      <w:r>
        <w:rPr>
          <w:b/>
          <w:u w:val="single"/>
        </w:rPr>
        <w:t xml:space="preserve">85326</w:t>
      </w:r>
    </w:p>
    <w:p>
      <w:r>
        <w:t xml:space="preserve">Katsoin sen tänään ja minun on sanottava, että se on erittäin hyvä elokuva.</w:t>
      </w:r>
    </w:p>
    <w:p>
      <w:r>
        <w:rPr>
          <w:b/>
          <w:u w:val="single"/>
        </w:rPr>
        <w:t xml:space="preserve">85327</w:t>
      </w:r>
    </w:p>
    <w:p>
      <w:r>
        <w:t xml:space="preserve">Minusta se on huono asia ja mahdollisesti haitallista vauvalle, mutta en usko, että kenelläkään muulla kuin äidillä ja vauvan isällä pitäisi olla sananvaltaa siihen, lopettaako hän vai ei.</w:t>
      </w:r>
    </w:p>
    <w:p>
      <w:r>
        <w:rPr>
          <w:b/>
          <w:u w:val="single"/>
        </w:rPr>
        <w:t xml:space="preserve">85328</w:t>
      </w:r>
    </w:p>
    <w:p>
      <w:r>
        <w:t xml:space="preserve">Joo, kiitos Jumalalle sormista ....</w:t>
      </w:r>
    </w:p>
    <w:p>
      <w:r>
        <w:rPr>
          <w:b/>
          <w:u w:val="single"/>
        </w:rPr>
        <w:t xml:space="preserve">85329</w:t>
      </w:r>
    </w:p>
    <w:p>
      <w:r>
        <w:t xml:space="preserve">Luulen, että keskisormemme on kulunut loppuun.</w:t>
      </w:r>
    </w:p>
    <w:p>
      <w:r>
        <w:rPr>
          <w:b/>
          <w:u w:val="single"/>
        </w:rPr>
        <w:t xml:space="preserve">85330</w:t>
      </w:r>
    </w:p>
    <w:p>
      <w:r>
        <w:t xml:space="preserve">Luojan kiitos, että sinä olet siellä hakemassa apua.</w:t>
      </w:r>
    </w:p>
    <w:p>
      <w:r>
        <w:rPr>
          <w:b/>
          <w:u w:val="single"/>
        </w:rPr>
        <w:t xml:space="preserve">85331</w:t>
      </w:r>
    </w:p>
    <w:p>
      <w:r>
        <w:t xml:space="preserve">Sairaalassa hoidan hyvin erilaisia potilasryhmiä , käytä mielikuvitustasi .</w:t>
      </w:r>
    </w:p>
    <w:p>
      <w:r>
        <w:rPr>
          <w:b/>
          <w:u w:val="single"/>
        </w:rPr>
        <w:t xml:space="preserve">85332</w:t>
      </w:r>
    </w:p>
    <w:p>
      <w:r>
        <w:t xml:space="preserve">Juutalaiset ovat kaikkein vaativimpia ja pahimpia potilaita.</w:t>
      </w:r>
    </w:p>
    <w:p>
      <w:r>
        <w:rPr>
          <w:b/>
          <w:u w:val="single"/>
        </w:rPr>
        <w:t xml:space="preserve">85333</w:t>
      </w:r>
    </w:p>
    <w:p>
      <w:r>
        <w:t xml:space="preserve">Kaikille ihmiskauppaan, pakkoprostituutioon tai lasten kanssa tekemisissä oleville pitäisi langettaa kuolemanrangaistus.</w:t>
      </w:r>
    </w:p>
    <w:p>
      <w:r>
        <w:rPr>
          <w:b/>
          <w:u w:val="single"/>
        </w:rPr>
        <w:t xml:space="preserve">85334</w:t>
      </w:r>
    </w:p>
    <w:p>
      <w:r>
        <w:t xml:space="preserve">Pornografia ja prostituutio pitäisi kieltää juutalaisena saastana, jota se on. _ _ _ _ _ _ _ _ _ _ _ _ nazi.org.uk</w:t>
      </w:r>
    </w:p>
    <w:p>
      <w:r>
        <w:rPr>
          <w:b/>
          <w:u w:val="single"/>
        </w:rPr>
        <w:t xml:space="preserve">85335</w:t>
      </w:r>
    </w:p>
    <w:p>
      <w:r>
        <w:t xml:space="preserve">Tehkää tästä ongelma vanhemmillenne.Kiinnittäkää heidän huomionsa sinne, missä sen pitäisi olla: Heidän lapsensa hyvinvointiin ja heidän omaan rotuunsa.</w:t>
      </w:r>
    </w:p>
    <w:p>
      <w:r>
        <w:rPr>
          <w:b/>
          <w:u w:val="single"/>
        </w:rPr>
        <w:t xml:space="preserve">85336</w:t>
      </w:r>
    </w:p>
    <w:p>
      <w:r>
        <w:t xml:space="preserve">Minun tiedemieheni voi voittaa teidän tiedemiehenne milloin tahansa.</w:t>
      </w:r>
    </w:p>
    <w:p>
      <w:r>
        <w:rPr>
          <w:b/>
          <w:u w:val="single"/>
        </w:rPr>
        <w:t xml:space="preserve">85337</w:t>
      </w:r>
    </w:p>
    <w:p>
      <w:r>
        <w:t xml:space="preserve">Juuri tämän vuoksi meidän on turvauduttava terveeseen järkeen... Ja maalaisjärki sanoo, että kukaan ei jää 40 000 jalan alapuolelle ottamaan rusketusta...</w:t>
      </w:r>
    </w:p>
    <w:p>
      <w:r>
        <w:rPr>
          <w:b/>
          <w:u w:val="single"/>
        </w:rPr>
        <w:t xml:space="preserve">85338</w:t>
      </w:r>
    </w:p>
    <w:p>
      <w:r>
        <w:t xml:space="preserve">Juuri niin.</w:t>
      </w:r>
    </w:p>
    <w:p>
      <w:r>
        <w:rPr>
          <w:b/>
          <w:u w:val="single"/>
        </w:rPr>
        <w:t xml:space="preserve">85339</w:t>
      </w:r>
    </w:p>
    <w:p>
      <w:r>
        <w:t xml:space="preserve">Se muuttuu aina lopulta rumaksi , ja sitten keskusteluketju lukitaan.</w:t>
      </w:r>
    </w:p>
    <w:p>
      <w:r>
        <w:rPr>
          <w:b/>
          <w:u w:val="single"/>
        </w:rPr>
        <w:t xml:space="preserve">85340</w:t>
      </w:r>
    </w:p>
    <w:p>
      <w:r>
        <w:t xml:space="preserve">Olen nähnyt sen tapahtuvan niin monta kertaa. : explode</w:t>
      </w:r>
    </w:p>
    <w:p>
      <w:r>
        <w:rPr>
          <w:b/>
          <w:u w:val="single"/>
        </w:rPr>
        <w:t xml:space="preserve">85341</w:t>
      </w:r>
    </w:p>
    <w:p>
      <w:r>
        <w:t xml:space="preserve">Tuo elokuva on täynnä suoranaisia valheita.</w:t>
      </w:r>
    </w:p>
    <w:p>
      <w:r>
        <w:rPr>
          <w:b/>
          <w:u w:val="single"/>
        </w:rPr>
        <w:t xml:space="preserve">85342</w:t>
      </w:r>
    </w:p>
    <w:p>
      <w:r>
        <w:t xml:space="preserve">Tässä on linkki, joka dokumentoi kaiken Mooren elokuvaan laittaman paskanjauhannan.</w:t>
      </w:r>
    </w:p>
    <w:p>
      <w:r>
        <w:rPr>
          <w:b/>
          <w:u w:val="single"/>
        </w:rPr>
        <w:t xml:space="preserve">85343</w:t>
      </w:r>
    </w:p>
    <w:p>
      <w:r>
        <w:t xml:space="preserve">http://www.hardylaw.net/Truth_About_Bowling.html</w:t>
      </w:r>
    </w:p>
    <w:p>
      <w:r>
        <w:rPr>
          <w:b/>
          <w:u w:val="single"/>
        </w:rPr>
        <w:t xml:space="preserve">85344</w:t>
      </w:r>
    </w:p>
    <w:p>
      <w:r>
        <w:t xml:space="preserve">Tuo on hyvä sivusto ja aion tilata uutiskirjeen !</w:t>
      </w:r>
    </w:p>
    <w:p>
      <w:r>
        <w:rPr>
          <w:b/>
          <w:u w:val="single"/>
        </w:rPr>
        <w:t xml:space="preserve">85345</w:t>
      </w:r>
    </w:p>
    <w:p>
      <w:r>
        <w:t xml:space="preserve">Jatkakaa ja levittäkää sanaa .</w:t>
      </w:r>
    </w:p>
    <w:p>
      <w:r>
        <w:rPr>
          <w:b/>
          <w:u w:val="single"/>
        </w:rPr>
        <w:t xml:space="preserve">85346</w:t>
      </w:r>
    </w:p>
    <w:p>
      <w:r>
        <w:t xml:space="preserve">Siellä on paljon valkoisia, jotka haluaisivat tulla osaksi liikettä , mutta eivät tiedä siitä mitään !</w:t>
      </w:r>
    </w:p>
    <w:p>
      <w:r>
        <w:rPr>
          <w:b/>
          <w:u w:val="single"/>
        </w:rPr>
        <w:t xml:space="preserve">85347</w:t>
      </w:r>
    </w:p>
    <w:p>
      <w:r>
        <w:t xml:space="preserve">Näin minä ja ystäväni olimme jonkin aikaa, meillä on samat uskomukset, mutta emme tienneet mitään WN-liikkeestä tai WN:stä, kunnes eräänä päivänä etsin netistä ja törmäsin valkoisten nationalistien sivustoon ja siellä oli linkki Stormfrontiin ja sieltä kerroin ystävilleni siitä ja nyt yritämme levittää sanaa !</w:t>
      </w:r>
    </w:p>
    <w:p>
      <w:r>
        <w:rPr>
          <w:b/>
          <w:u w:val="single"/>
        </w:rPr>
        <w:t xml:space="preserve">85348</w:t>
      </w:r>
    </w:p>
    <w:p>
      <w:r>
        <w:t xml:space="preserve">Sinun täytyy antaa hänelle mahdollisuus ainakin tai muuttaa Cleveland ja sitten hyvin puhua lol aina etsimässä wp tyttö .</w:t>
      </w:r>
    </w:p>
    <w:p>
      <w:r>
        <w:rPr>
          <w:b/>
          <w:u w:val="single"/>
        </w:rPr>
        <w:t xml:space="preserve">85349</w:t>
      </w:r>
    </w:p>
    <w:p>
      <w:r>
        <w:t xml:space="preserve">Sinulla voi olla korkea älykkyysosamäärä ja silti sinulla voi olla ystäviä , tarkoitan, etten ole lääkäri tai mitään, mutta minulla on silti kunnon älykkyysosamäärä ja minulla on puolet vuodesta ystäviä (paitsi kaikki ulkomaalaiset).</w:t>
      </w:r>
    </w:p>
    <w:p>
      <w:r>
        <w:rPr>
          <w:b/>
          <w:u w:val="single"/>
        </w:rPr>
        <w:t xml:space="preserve">85350</w:t>
      </w:r>
    </w:p>
    <w:p>
      <w:r>
        <w:t xml:space="preserve">Oletko koskaan kysynyt itseltäsi, miksi sinulla on näyttönimi, joka muistuttaa ääntä, jonka persereikä päästää liian monen pavun jälkeen? .</w:t>
      </w:r>
    </w:p>
    <w:p>
      <w:r>
        <w:rPr>
          <w:b/>
          <w:u w:val="single"/>
        </w:rPr>
        <w:t xml:space="preserve">85351</w:t>
      </w:r>
    </w:p>
    <w:p>
      <w:r>
        <w:t xml:space="preserve">Aivan, varsinkin kun kaikki kuvat ovat valkoista valkoisella tai muutamissa tapauksissa mustaa mustalla.</w:t>
      </w:r>
    </w:p>
    <w:p>
      <w:r>
        <w:rPr>
          <w:b/>
          <w:u w:val="single"/>
        </w:rPr>
        <w:t xml:space="preserve">85352</w:t>
      </w:r>
    </w:p>
    <w:p>
      <w:r>
        <w:t xml:space="preserve">Jumala varjelkoon ketään edistämästä heterorotuisia uskollisia hetroseksuaalisuutta Diablo</w:t>
      </w:r>
    </w:p>
    <w:p>
      <w:r>
        <w:rPr>
          <w:b/>
          <w:u w:val="single"/>
        </w:rPr>
        <w:t xml:space="preserve">85353</w:t>
      </w:r>
    </w:p>
    <w:p>
      <w:r>
        <w:t xml:space="preserve">Eräs musta kertoi minulle kerran, että mikään ei pelota mustia enemmän kuin valkoinen mies ja hänen iso koiransa.</w:t>
      </w:r>
    </w:p>
    <w:p>
      <w:r>
        <w:rPr>
          <w:b/>
          <w:u w:val="single"/>
        </w:rPr>
        <w:t xml:space="preserve">85354</w:t>
      </w:r>
    </w:p>
    <w:p>
      <w:r>
        <w:t xml:space="preserve">Rakastan isoa koiraani ...</w:t>
      </w:r>
    </w:p>
    <w:p>
      <w:r>
        <w:rPr>
          <w:b/>
          <w:u w:val="single"/>
        </w:rPr>
        <w:t xml:space="preserve">85355</w:t>
      </w:r>
    </w:p>
    <w:p>
      <w:r>
        <w:t xml:space="preserve">Onko olemassa mitään hyvää White pride -musiikkia, joka ei ole pelkkää ärsyttävää huutoa ja huonoa metallia?</w:t>
      </w:r>
    </w:p>
    <w:p>
      <w:r>
        <w:rPr>
          <w:b/>
          <w:u w:val="single"/>
        </w:rPr>
        <w:t xml:space="preserve">85356</w:t>
      </w:r>
    </w:p>
    <w:p>
      <w:r>
        <w:t xml:space="preserve">Jotain punk- tai vaihtoehtoista?</w:t>
      </w:r>
    </w:p>
    <w:p>
      <w:r>
        <w:rPr>
          <w:b/>
          <w:u w:val="single"/>
        </w:rPr>
        <w:t xml:space="preserve">85357</w:t>
      </w:r>
    </w:p>
    <w:p>
      <w:r>
        <w:t xml:space="preserve">Joku, joka ei saa asiansa läpi ilman sataa kirosanaa, ei edes ansaitse vastausta.</w:t>
      </w:r>
    </w:p>
    <w:p>
      <w:r>
        <w:rPr>
          <w:b/>
          <w:u w:val="single"/>
        </w:rPr>
        <w:t xml:space="preserve">85358</w:t>
      </w:r>
    </w:p>
    <w:p>
      <w:r>
        <w:t xml:space="preserve">Tervetuloa takaisin , toivottavasti teet s/f:stä tavan .</w:t>
      </w:r>
    </w:p>
    <w:p>
      <w:r>
        <w:rPr>
          <w:b/>
          <w:u w:val="single"/>
        </w:rPr>
        <w:t xml:space="preserve">85359</w:t>
      </w:r>
    </w:p>
    <w:p>
      <w:r>
        <w:t xml:space="preserve">Minäkin pidin noin vuoden tauon s/f:stä useita vuosia sitten.</w:t>
      </w:r>
    </w:p>
    <w:p>
      <w:r>
        <w:rPr>
          <w:b/>
          <w:u w:val="single"/>
        </w:rPr>
        <w:t xml:space="preserve">85360</w:t>
      </w:r>
    </w:p>
    <w:p>
      <w:r>
        <w:t xml:space="preserve">Ja , hieno kuva myös !</w:t>
      </w:r>
    </w:p>
    <w:p>
      <w:r>
        <w:rPr>
          <w:b/>
          <w:u w:val="single"/>
        </w:rPr>
        <w:t xml:space="preserve">85361</w:t>
      </w:r>
    </w:p>
    <w:p>
      <w:r>
        <w:t xml:space="preserve">David ( SS )</w:t>
      </w:r>
    </w:p>
    <w:p>
      <w:r>
        <w:rPr>
          <w:b/>
          <w:u w:val="single"/>
        </w:rPr>
        <w:t xml:space="preserve">85362</w:t>
      </w:r>
    </w:p>
    <w:p>
      <w:r>
        <w:t xml:space="preserve">Tietenkin veljesi olisi tervetullut valkoiseen yhteisöömme .</w:t>
      </w:r>
    </w:p>
    <w:p>
      <w:r>
        <w:rPr>
          <w:b/>
          <w:u w:val="single"/>
        </w:rPr>
        <w:t xml:space="preserve">85363</w:t>
      </w:r>
    </w:p>
    <w:p>
      <w:r>
        <w:t xml:space="preserve">Me emme ole täynnä kaikkea sitä vihaa, jota juutalaismedia kertoo lemmingeille, että olemme.</w:t>
      </w:r>
    </w:p>
    <w:p>
      <w:r>
        <w:rPr>
          <w:b/>
          <w:u w:val="single"/>
        </w:rPr>
        <w:t xml:space="preserve">85364</w:t>
      </w:r>
    </w:p>
    <w:p>
      <w:r>
        <w:t xml:space="preserve">Me pidämme huolta omistamme !!!</w:t>
      </w:r>
    </w:p>
    <w:p>
      <w:r>
        <w:rPr>
          <w:b/>
          <w:u w:val="single"/>
        </w:rPr>
        <w:t xml:space="preserve">85365</w:t>
      </w:r>
    </w:p>
    <w:p>
      <w:r>
        <w:t xml:space="preserve">sinulla on moraalinen velvollisuus kunniallisena kansalaisena ja valkoihoisena ihmisenä saada tuo vauva pois hänen kurjista käsistään ja saada siitä asianmukainen hoito. helvettiin rappeutunut ystäväsi, laita pelkosi syrjään ja tee se, mikä on oikein vauvan vuoksi.</w:t>
      </w:r>
    </w:p>
    <w:p>
      <w:r>
        <w:rPr>
          <w:b/>
          <w:u w:val="single"/>
        </w:rPr>
        <w:t xml:space="preserve">85366</w:t>
      </w:r>
    </w:p>
    <w:p>
      <w:r>
        <w:t xml:space="preserve">NYT .</w:t>
      </w:r>
    </w:p>
    <w:p>
      <w:r>
        <w:rPr>
          <w:b/>
          <w:u w:val="single"/>
        </w:rPr>
        <w:t xml:space="preserve">85367</w:t>
      </w:r>
    </w:p>
    <w:p>
      <w:r>
        <w:t xml:space="preserve">Tuntuu, että vanha sananlasku koirista ja kirppuista tulee tässä mieleen.</w:t>
      </w:r>
    </w:p>
    <w:p>
      <w:r>
        <w:rPr>
          <w:b/>
          <w:u w:val="single"/>
        </w:rPr>
        <w:t xml:space="preserve">85368</w:t>
      </w:r>
    </w:p>
    <w:p>
      <w:r>
        <w:t xml:space="preserve">Tietenkin koirat ovat KUNNOLLISIA olentoja .</w:t>
      </w:r>
    </w:p>
    <w:p>
      <w:r>
        <w:rPr>
          <w:b/>
          <w:u w:val="single"/>
        </w:rPr>
        <w:t xml:space="preserve">85369</w:t>
      </w:r>
    </w:p>
    <w:p>
      <w:r>
        <w:t xml:space="preserve">Ne, joihin viittaan ....</w:t>
      </w:r>
    </w:p>
    <w:p>
      <w:r>
        <w:rPr>
          <w:b/>
          <w:u w:val="single"/>
        </w:rPr>
        <w:t xml:space="preserve">85370</w:t>
      </w:r>
    </w:p>
    <w:p>
      <w:r>
        <w:t xml:space="preserve">Olen pahoillani kuullessani, että menetit työsi, ja luettuani nämä kaikki lähdin kävelemään, koska olin innostunut potkimaan persettä... heh...</w:t>
      </w:r>
    </w:p>
    <w:p>
      <w:r>
        <w:rPr>
          <w:b/>
          <w:u w:val="single"/>
        </w:rPr>
        <w:t xml:space="preserve">85371</w:t>
      </w:r>
    </w:p>
    <w:p>
      <w:r>
        <w:t xml:space="preserve">jotkut ovat ja jotkut eivät ole. niin käy kaikessa elämässä. mutta valkoiset ovat yleensä herkempiä kaikille.</w:t>
      </w:r>
    </w:p>
    <w:p>
      <w:r>
        <w:rPr>
          <w:b/>
          <w:u w:val="single"/>
        </w:rPr>
        <w:t xml:space="preserve">85372</w:t>
      </w:r>
    </w:p>
    <w:p>
      <w:r>
        <w:t xml:space="preserve">No kuten sanoin , pidän itseni omana tietonani .</w:t>
      </w:r>
    </w:p>
    <w:p>
      <w:r>
        <w:rPr>
          <w:b/>
          <w:u w:val="single"/>
        </w:rPr>
        <w:t xml:space="preserve">85373</w:t>
      </w:r>
    </w:p>
    <w:p>
      <w:r>
        <w:t xml:space="preserve">On kesä ja minulla on paljon aikaa käsissäni työtauon kanssa.</w:t>
      </w:r>
    </w:p>
    <w:p>
      <w:r>
        <w:rPr>
          <w:b/>
          <w:u w:val="single"/>
        </w:rPr>
        <w:t xml:space="preserve">85374</w:t>
      </w:r>
    </w:p>
    <w:p>
      <w:r>
        <w:t xml:space="preserve">... Olen nähnyt tyyppejä, joilla on housujen kiinnittämiseen tarkoitettuja esineitä, jotka ovat punaisia tai valkoisia, eivätkä ne ole vöitä. Tervetuloa skinhead-haradeihin.</w:t>
      </w:r>
    </w:p>
    <w:p>
      <w:r>
        <w:rPr>
          <w:b/>
          <w:u w:val="single"/>
        </w:rPr>
        <w:t xml:space="preserve">85375</w:t>
      </w:r>
    </w:p>
    <w:p>
      <w:r>
        <w:t xml:space="preserve">Kyllä, jos nyt vain saisimme tämän aikakonejutun selvitettyä, niin palattuamme takaisin näkisimme vain hymyileviä valkoisia kasvoja.</w:t>
      </w:r>
    </w:p>
    <w:p>
      <w:r>
        <w:rPr>
          <w:b/>
          <w:u w:val="single"/>
        </w:rPr>
        <w:t xml:space="preserve">85376</w:t>
      </w:r>
    </w:p>
    <w:p>
      <w:r>
        <w:t xml:space="preserve">RAKASTAN jäädä kotiin kasvattamaan lapsiani .</w:t>
      </w:r>
    </w:p>
    <w:p>
      <w:r>
        <w:rPr>
          <w:b/>
          <w:u w:val="single"/>
        </w:rPr>
        <w:t xml:space="preserve">85377</w:t>
      </w:r>
    </w:p>
    <w:p>
      <w:r>
        <w:t xml:space="preserve">Minulla ei ole mitään sitä vastaan, että pysyn kotona, mutta haluaisin myös aloittaa kotihoidon.</w:t>
      </w:r>
    </w:p>
    <w:p>
      <w:r>
        <w:rPr>
          <w:b/>
          <w:u w:val="single"/>
        </w:rPr>
        <w:t xml:space="preserve">85378</w:t>
      </w:r>
    </w:p>
    <w:p>
      <w:r>
        <w:t xml:space="preserve">Näin voin tienata rahaa, saada lapselleni ystäviä leikkimään ja pysyä kotona.</w:t>
      </w:r>
    </w:p>
    <w:p>
      <w:r>
        <w:rPr>
          <w:b/>
          <w:u w:val="single"/>
        </w:rPr>
        <w:t xml:space="preserve">85379</w:t>
      </w:r>
    </w:p>
    <w:p>
      <w:r>
        <w:t xml:space="preserve">Ruskeat silmät ja ruskeat hiukset eivät tee sinusta yhtään vähemmän valkoista kuin joku, jolla on vaaleat hiukset ja siniset silmät .</w:t>
      </w:r>
    </w:p>
    <w:p>
      <w:r>
        <w:rPr>
          <w:b/>
          <w:u w:val="single"/>
        </w:rPr>
        <w:t xml:space="preserve">85380</w:t>
      </w:r>
    </w:p>
    <w:p>
      <w:r>
        <w:t xml:space="preserve">En todellakaan ole ajatellut vaihtaa silmien tai hiusten väriä , joten sillä ei ole minulle mitään väliä.</w:t>
      </w:r>
    </w:p>
    <w:p>
      <w:r>
        <w:rPr>
          <w:b/>
          <w:u w:val="single"/>
        </w:rPr>
        <w:t xml:space="preserve">85381</w:t>
      </w:r>
    </w:p>
    <w:p>
      <w:r>
        <w:t xml:space="preserve">Minun ihonvärini , no se on valkoinen .</w:t>
      </w:r>
    </w:p>
    <w:p>
      <w:r>
        <w:rPr>
          <w:b/>
          <w:u w:val="single"/>
        </w:rPr>
        <w:t xml:space="preserve">85382</w:t>
      </w:r>
    </w:p>
    <w:p>
      <w:r>
        <w:t xml:space="preserve">Ehkä mustat eivät ole parempia , mutta heidän ruumiinsa on paremmin muotoiltu eläinten metsästykseen .</w:t>
      </w:r>
    </w:p>
    <w:p>
      <w:r>
        <w:rPr>
          <w:b/>
          <w:u w:val="single"/>
        </w:rPr>
        <w:t xml:space="preserve">85383</w:t>
      </w:r>
    </w:p>
    <w:p>
      <w:r>
        <w:t xml:space="preserve">Valkoiset ja aasialaiset ovat kehittyneet, ja mustat ovat edelleen jäljessä.</w:t>
      </w:r>
    </w:p>
    <w:p>
      <w:r>
        <w:rPr>
          <w:b/>
          <w:u w:val="single"/>
        </w:rPr>
        <w:t xml:space="preserve">85384</w:t>
      </w:r>
    </w:p>
    <w:p>
      <w:r>
        <w:t xml:space="preserve">Yahoossa on joitakin valkoisen ylpeyden keskusteluja, jotka löytyvät osoitteesta hallitukset ja politiikka, sitten klikkaa käyttäjähuoneita. Siellä on yleensä 1-4 valkoisen ylpeyden keskustelua.</w:t>
      </w:r>
    </w:p>
    <w:p>
      <w:r>
        <w:rPr>
          <w:b/>
          <w:u w:val="single"/>
        </w:rPr>
        <w:t xml:space="preserve">85385</w:t>
      </w:r>
    </w:p>
    <w:p>
      <w:r>
        <w:t xml:space="preserve">Voin rehellisesti sanoa, että tunnen itseni tyhmemmäksi luettuani viestejä tuolla foorumilla .</w:t>
      </w:r>
    </w:p>
    <w:p>
      <w:r>
        <w:rPr>
          <w:b/>
          <w:u w:val="single"/>
        </w:rPr>
        <w:t xml:space="preserve">85386</w:t>
      </w:r>
    </w:p>
    <w:p>
      <w:r>
        <w:t xml:space="preserve">Nuo ovat tyhmimpiä viestejä, joita olen koskaan elämässäni lukenut.</w:t>
      </w:r>
    </w:p>
    <w:p>
      <w:r>
        <w:rPr>
          <w:b/>
          <w:u w:val="single"/>
        </w:rPr>
        <w:t xml:space="preserve">85387</w:t>
      </w:r>
    </w:p>
    <w:p>
      <w:r>
        <w:t xml:space="preserve">Tiedän miltä sinusta tuntuu BreakTheSilence onneksi tämä on viimeinen kouluvuotesi ja se on melkein ohi, muuten sanoisin, että sinun pitäisi etsiä itsenäistä opiskelua, jossa sinun ei tarvitse sietää kaikkea sitä saastaa, joka on julkisessa koulutusjärjestelmässä.</w:t>
      </w:r>
    </w:p>
    <w:p>
      <w:r>
        <w:rPr>
          <w:b/>
          <w:u w:val="single"/>
        </w:rPr>
        <w:t xml:space="preserve">85388</w:t>
      </w:r>
    </w:p>
    <w:p>
      <w:r>
        <w:t xml:space="preserve">Onnea !</w:t>
      </w:r>
    </w:p>
    <w:p>
      <w:r>
        <w:rPr>
          <w:b/>
          <w:u w:val="single"/>
        </w:rPr>
        <w:t xml:space="preserve">85389</w:t>
      </w:r>
    </w:p>
    <w:p>
      <w:r>
        <w:t xml:space="preserve">asun korttelin päässä musliminaamiosta. joka perjantai he hallitsevat katuja. he luulevat, että he voivat kävellä minne haluavat ja jos olet valkoinen, he katsovat sinua aivan kuten silloin, kun kuljetaan mustien naapuruston läpi. he ovat samanlaisia kuin neekerit.</w:t>
      </w:r>
    </w:p>
    <w:p>
      <w:r>
        <w:rPr>
          <w:b/>
          <w:u w:val="single"/>
        </w:rPr>
        <w:t xml:space="preserve">85390</w:t>
      </w:r>
    </w:p>
    <w:p>
      <w:r>
        <w:t xml:space="preserve">Sain yhden tämän viime lukuvuoden aikana ja minä läpi sen pois.</w:t>
      </w:r>
    </w:p>
    <w:p>
      <w:r>
        <w:rPr>
          <w:b/>
          <w:u w:val="single"/>
        </w:rPr>
        <w:t xml:space="preserve">85391</w:t>
      </w:r>
    </w:p>
    <w:p>
      <w:r>
        <w:t xml:space="preserve">Sitten he lähettivät minulle uuden lomakkeen noin viikko sitten ... se istuu edessäni, eikä sitä ole vieläkään täytetty.</w:t>
      </w:r>
    </w:p>
    <w:p>
      <w:r>
        <w:rPr>
          <w:b/>
          <w:u w:val="single"/>
        </w:rPr>
        <w:t xml:space="preserve">85392</w:t>
      </w:r>
    </w:p>
    <w:p>
      <w:r>
        <w:t xml:space="preserve">Katselin sitä toissapäivänä ja tajusin, että useimmat lapset, jotka luultavasti saavat tämän, käyvät sen läpi ja saavat tarkistaa jokaisen kerhon selästä ... En ole ollut koulussa yhdessäkään kerhossa tai ryhmässä.</w:t>
      </w:r>
    </w:p>
    <w:p>
      <w:r>
        <w:rPr>
          <w:b/>
          <w:u w:val="single"/>
        </w:rPr>
        <w:t xml:space="preserve">85393</w:t>
      </w:r>
    </w:p>
    <w:p>
      <w:r>
        <w:t xml:space="preserve">Helpottaa vain lomakkeen tekemistä minulle !</w:t>
      </w:r>
    </w:p>
    <w:p>
      <w:r>
        <w:rPr>
          <w:b/>
          <w:u w:val="single"/>
        </w:rPr>
        <w:t xml:space="preserve">85394</w:t>
      </w:r>
    </w:p>
    <w:p>
      <w:r>
        <w:t xml:space="preserve">Jos emme lopeta taistelua alueista , meillä ei ole enää yhtään jäljellä itsellemme eikä kenellekään.</w:t>
      </w:r>
    </w:p>
    <w:p>
      <w:r>
        <w:rPr>
          <w:b/>
          <w:u w:val="single"/>
        </w:rPr>
        <w:t xml:space="preserve">85395</w:t>
      </w:r>
    </w:p>
    <w:p>
      <w:r>
        <w:t xml:space="preserve">Joten ryhdistäydy ja pelasta hieno kilpailu .</w:t>
      </w:r>
    </w:p>
    <w:p>
      <w:r>
        <w:rPr>
          <w:b/>
          <w:u w:val="single"/>
        </w:rPr>
        <w:t xml:space="preserve">85396</w:t>
      </w:r>
    </w:p>
    <w:p>
      <w:r>
        <w:t xml:space="preserve">En ole tyttö , mutta olen 17-vuotias Skin Kanadasta.</w:t>
      </w:r>
    </w:p>
    <w:p>
      <w:r>
        <w:rPr>
          <w:b/>
          <w:u w:val="single"/>
        </w:rPr>
        <w:t xml:space="preserve">85397</w:t>
      </w:r>
    </w:p>
    <w:p>
      <w:r>
        <w:t xml:space="preserve">Laitoin sinut minun msn. älä hyväksy, jos et halua liian</w:t>
      </w:r>
    </w:p>
    <w:p>
      <w:r>
        <w:rPr>
          <w:b/>
          <w:u w:val="single"/>
        </w:rPr>
        <w:t xml:space="preserve">85398</w:t>
      </w:r>
    </w:p>
    <w:p>
      <w:r>
        <w:t xml:space="preserve">Tuomitse värin perusteella vai enkö ole niin `` hip '' ?</w:t>
      </w:r>
    </w:p>
    <w:p>
      <w:r>
        <w:rPr>
          <w:b/>
          <w:u w:val="single"/>
        </w:rPr>
        <w:t xml:space="preserve">85399</w:t>
      </w:r>
    </w:p>
    <w:p>
      <w:r>
        <w:t xml:space="preserve">Mikä on väri , onko se ghetto fly , super dawg slangia ????</w:t>
      </w:r>
    </w:p>
    <w:p>
      <w:r>
        <w:rPr>
          <w:b/>
          <w:u w:val="single"/>
        </w:rPr>
        <w:t xml:space="preserve">85400</w:t>
      </w:r>
    </w:p>
    <w:p>
      <w:r>
        <w:t xml:space="preserve">Tyttö I bey olet lentävä !!!!</w:t>
      </w:r>
    </w:p>
    <w:p>
      <w:r>
        <w:rPr>
          <w:b/>
          <w:u w:val="single"/>
        </w:rPr>
        <w:t xml:space="preserve">85401</w:t>
      </w:r>
    </w:p>
    <w:p>
      <w:r>
        <w:t xml:space="preserve">Hei kaikille.</w:t>
      </w:r>
    </w:p>
    <w:p>
      <w:r>
        <w:rPr>
          <w:b/>
          <w:u w:val="single"/>
        </w:rPr>
        <w:t xml:space="preserve">85402</w:t>
      </w:r>
    </w:p>
    <w:p>
      <w:r>
        <w:t xml:space="preserve">Olen aivan uusi jäsen South Jerseyn alueelta.</w:t>
      </w:r>
    </w:p>
    <w:p>
      <w:r>
        <w:rPr>
          <w:b/>
          <w:u w:val="single"/>
        </w:rPr>
        <w:t xml:space="preserve">85403</w:t>
      </w:r>
    </w:p>
    <w:p>
      <w:r>
        <w:t xml:space="preserve">Tietääkö kukaan mitään nuorten White Pride -aktiviteetteja/organisaatioita South Jerseyn ehkä Phillyn alueella?</w:t>
      </w:r>
    </w:p>
    <w:p>
      <w:r>
        <w:rPr>
          <w:b/>
          <w:u w:val="single"/>
        </w:rPr>
        <w:t xml:space="preserve">85404</w:t>
      </w:r>
    </w:p>
    <w:p>
      <w:r>
        <w:t xml:space="preserve">Kiitos , Greg</w:t>
      </w:r>
    </w:p>
    <w:p>
      <w:r>
        <w:rPr>
          <w:b/>
          <w:u w:val="single"/>
        </w:rPr>
        <w:t xml:space="preserve">85405</w:t>
      </w:r>
    </w:p>
    <w:p>
      <w:r>
        <w:t xml:space="preserve">Tervetuloa, herra .</w:t>
      </w:r>
    </w:p>
    <w:p>
      <w:r>
        <w:rPr>
          <w:b/>
          <w:u w:val="single"/>
        </w:rPr>
        <w:t xml:space="preserve">85406</w:t>
      </w:r>
    </w:p>
    <w:p>
      <w:r>
        <w:t xml:space="preserve">Kirjoita vapaasti , kaikilla foorumeilla .</w:t>
      </w:r>
    </w:p>
    <w:p>
      <w:r>
        <w:rPr>
          <w:b/>
          <w:u w:val="single"/>
        </w:rPr>
        <w:t xml:space="preserve">85407</w:t>
      </w:r>
    </w:p>
    <w:p>
      <w:r>
        <w:t xml:space="preserve">Muista, että potst' ilmestyy viiveellä, kunnes saavutat moderoinnin.</w:t>
      </w:r>
    </w:p>
    <w:p>
      <w:r>
        <w:rPr>
          <w:b/>
          <w:u w:val="single"/>
        </w:rPr>
        <w:t xml:space="preserve">85408</w:t>
      </w:r>
    </w:p>
    <w:p>
      <w:r>
        <w:t xml:space="preserve">Hei, nimeni on jason , olen 13-vuotias ja halusin postittaa. kukaan täällä CT tai lähellä CT , jos u on , lähetä minulle viestiä tai jotain .</w:t>
      </w:r>
    </w:p>
    <w:p>
      <w:r>
        <w:rPr>
          <w:b/>
          <w:u w:val="single"/>
        </w:rPr>
        <w:t xml:space="preserve">85409</w:t>
      </w:r>
    </w:p>
    <w:p>
      <w:r>
        <w:t xml:space="preserve">W.P.W.W. : hyökkäys</w:t>
      </w:r>
    </w:p>
    <w:p>
      <w:r>
        <w:rPr>
          <w:b/>
          <w:u w:val="single"/>
        </w:rPr>
        <w:t xml:space="preserve">85410</w:t>
      </w:r>
    </w:p>
    <w:p>
      <w:r>
        <w:t xml:space="preserve">Voisit kokeilla Kansallissosialistien ja fasistien resurssikeskusta osoitteessa http://www.ufc.co.uk. Siellä on monenlaista opetusmateriaalia.</w:t>
      </w:r>
    </w:p>
    <w:p>
      <w:r>
        <w:rPr>
          <w:b/>
          <w:u w:val="single"/>
        </w:rPr>
        <w:t xml:space="preserve">85411</w:t>
      </w:r>
    </w:p>
    <w:p>
      <w:r>
        <w:t xml:space="preserve">Reilua .</w:t>
      </w:r>
    </w:p>
    <w:p>
      <w:r>
        <w:rPr>
          <w:b/>
          <w:u w:val="single"/>
        </w:rPr>
        <w:t xml:space="preserve">85412</w:t>
      </w:r>
    </w:p>
    <w:p>
      <w:r>
        <w:t xml:space="preserve">Ymmärsin viestin, jonka yritit välittää ensimmäisessä viestissäsi , halusin vain kiusata sinua.</w:t>
      </w:r>
    </w:p>
    <w:p>
      <w:r>
        <w:rPr>
          <w:b/>
          <w:u w:val="single"/>
        </w:rPr>
        <w:t xml:space="preserve">85413</w:t>
      </w:r>
    </w:p>
    <w:p>
      <w:r>
        <w:t xml:space="preserve">Haha!</w:t>
      </w:r>
    </w:p>
    <w:p>
      <w:r>
        <w:rPr>
          <w:b/>
          <w:u w:val="single"/>
        </w:rPr>
        <w:t xml:space="preserve">85414</w:t>
      </w:r>
    </w:p>
    <w:p>
      <w:r>
        <w:t xml:space="preserve">Ihmettelin samaa asiaa, kun näin ensimmäisen kerran, että tämä osio on lisätty.</w:t>
      </w:r>
    </w:p>
    <w:p>
      <w:r>
        <w:rPr>
          <w:b/>
          <w:u w:val="single"/>
        </w:rPr>
        <w:t xml:space="preserve">85415</w:t>
      </w:r>
    </w:p>
    <w:p>
      <w:r>
        <w:t xml:space="preserve">Vaikka en olekaan vanha pieru ... Olen parikymppinen.</w:t>
      </w:r>
    </w:p>
    <w:p>
      <w:r>
        <w:rPr>
          <w:b/>
          <w:u w:val="single"/>
        </w:rPr>
        <w:t xml:space="preserve">85416</w:t>
      </w:r>
    </w:p>
    <w:p>
      <w:r>
        <w:t xml:space="preserve">Vihdoinkin vapaa, vihdoinkin vapaa, hyvä Jumala kaikkivaltias olen vihdoinkin vapaa!</w:t>
      </w:r>
    </w:p>
    <w:p>
      <w:r>
        <w:rPr>
          <w:b/>
          <w:u w:val="single"/>
        </w:rPr>
        <w:t xml:space="preserve">85417</w:t>
      </w:r>
    </w:p>
    <w:p>
      <w:r>
        <w:t xml:space="preserve">En ole ollut näin onnellinen 10 kuukauteen. : hyppääminen</w:t>
      </w:r>
    </w:p>
    <w:p>
      <w:r>
        <w:rPr>
          <w:b/>
          <w:u w:val="single"/>
        </w:rPr>
        <w:t xml:space="preserve">85418</w:t>
      </w:r>
    </w:p>
    <w:p>
      <w:r>
        <w:t xml:space="preserve">KAIKKI tämä lukiokeskustelu saa MINUT tuntemaan itseni vanhaksi, ja minä olen 19!!!!</w:t>
      </w:r>
    </w:p>
    <w:p>
      <w:r>
        <w:rPr>
          <w:b/>
          <w:u w:val="single"/>
        </w:rPr>
        <w:t xml:space="preserve">85419</w:t>
      </w:r>
    </w:p>
    <w:p>
      <w:r>
        <w:t xml:space="preserve">Valmistui kaksi vuotta sitten ja vieläkään en kaipaa sitä.</w:t>
      </w:r>
    </w:p>
    <w:p>
      <w:r>
        <w:rPr>
          <w:b/>
          <w:u w:val="single"/>
        </w:rPr>
        <w:t xml:space="preserve">85420</w:t>
      </w:r>
    </w:p>
    <w:p>
      <w:r>
        <w:t xml:space="preserve">Kuten aina video on täynnä totuutta .</w:t>
      </w:r>
    </w:p>
    <w:p>
      <w:r>
        <w:rPr>
          <w:b/>
          <w:u w:val="single"/>
        </w:rPr>
        <w:t xml:space="preserve">85421</w:t>
      </w:r>
    </w:p>
    <w:p>
      <w:r>
        <w:t xml:space="preserve">Olin täynnä rakkautta rotuani kohtaan tätä videota katsoessani.</w:t>
      </w:r>
    </w:p>
    <w:p>
      <w:r>
        <w:rPr>
          <w:b/>
          <w:u w:val="single"/>
        </w:rPr>
        <w:t xml:space="preserve">85422</w:t>
      </w:r>
    </w:p>
    <w:p>
      <w:r>
        <w:t xml:space="preserve">Tämä on sama valkoisten pakenemismalli kaikkialla maailmassa, ja ongelmana on se, että lopulta meiltä loppuu tila elää.</w:t>
      </w:r>
    </w:p>
    <w:p>
      <w:r>
        <w:rPr>
          <w:b/>
          <w:u w:val="single"/>
        </w:rPr>
        <w:t xml:space="preserve">85423</w:t>
      </w:r>
    </w:p>
    <w:p>
      <w:r>
        <w:t xml:space="preserve">Maapallo ei kasva, ihmiset .</w:t>
      </w:r>
    </w:p>
    <w:p>
      <w:r>
        <w:rPr>
          <w:b/>
          <w:u w:val="single"/>
        </w:rPr>
        <w:t xml:space="preserve">85424</w:t>
      </w:r>
    </w:p>
    <w:p>
      <w:r>
        <w:t xml:space="preserve">Valkoisten kansallismielisten rintama ei ole koskaan todistettu olevan olemassa puheenjohtajan ulkopuolella siellä ajanhukkaa, kunnes sen olemassaolo on todistettu.</w:t>
      </w:r>
    </w:p>
    <w:p>
      <w:r>
        <w:rPr>
          <w:b/>
          <w:u w:val="single"/>
        </w:rPr>
        <w:t xml:space="preserve">85425</w:t>
      </w:r>
    </w:p>
    <w:p>
      <w:r>
        <w:t xml:space="preserve">Se ei missään nimessä ollut hänen ensimmäinen kertansa ...</w:t>
      </w:r>
    </w:p>
    <w:p>
      <w:r>
        <w:rPr>
          <w:b/>
          <w:u w:val="single"/>
        </w:rPr>
        <w:t xml:space="preserve">85426</w:t>
      </w:r>
    </w:p>
    <w:p>
      <w:r>
        <w:t xml:space="preserve">Veikkaan, että siellä missä hän asui pienet eläimet katosivat koko ajan, ehkä jopa ihmisetkin.</w:t>
      </w:r>
    </w:p>
    <w:p>
      <w:r>
        <w:rPr>
          <w:b/>
          <w:u w:val="single"/>
        </w:rPr>
        <w:t xml:space="preserve">85427</w:t>
      </w:r>
    </w:p>
    <w:p>
      <w:r>
        <w:t xml:space="preserve">Se on hyvä uutinen, sillä olen usein kuullut kansani keskuudessa, että he pitävät yhtä ja taistelevat vasta sitten, kun he ovat menettäneet kaiken.</w:t>
      </w:r>
    </w:p>
    <w:p>
      <w:r>
        <w:rPr>
          <w:b/>
          <w:u w:val="single"/>
        </w:rPr>
        <w:t xml:space="preserve">85428</w:t>
      </w:r>
    </w:p>
    <w:p>
      <w:r>
        <w:t xml:space="preserve">Jouduin kuuntelemaan tätä idioottimaista lausuntoa/strategiaa vuosia .</w:t>
      </w:r>
    </w:p>
    <w:p>
      <w:r>
        <w:rPr>
          <w:b/>
          <w:u w:val="single"/>
        </w:rPr>
        <w:t xml:space="preserve">85429</w:t>
      </w:r>
    </w:p>
    <w:p>
      <w:r>
        <w:t xml:space="preserve">Joten ole kiltti Zuma, ole kiltti pikku kaffari ja ota heidän maansa...</w:t>
      </w:r>
    </w:p>
    <w:p>
      <w:r>
        <w:rPr>
          <w:b/>
          <w:u w:val="single"/>
        </w:rPr>
        <w:t xml:space="preserve">85430</w:t>
      </w:r>
    </w:p>
    <w:p>
      <w:r>
        <w:t xml:space="preserve">Joo se olisi hienoa jos pääsisit tulemaan.</w:t>
      </w:r>
    </w:p>
    <w:p>
      <w:r>
        <w:rPr>
          <w:b/>
          <w:u w:val="single"/>
        </w:rPr>
        <w:t xml:space="preserve">85431</w:t>
      </w:r>
    </w:p>
    <w:p>
      <w:r>
        <w:t xml:space="preserve">Lähetä minulle viestiä, jos aiot tulla ulos ja voimme tehdä järjestelyjä tavata jopa</w:t>
      </w:r>
    </w:p>
    <w:p>
      <w:r>
        <w:rPr>
          <w:b/>
          <w:u w:val="single"/>
        </w:rPr>
        <w:t xml:space="preserve">85432</w:t>
      </w:r>
    </w:p>
    <w:p>
      <w:r>
        <w:t xml:space="preserve">Haluaisin myös käydä katsomassa ympärilleni Suunnittelen sitä myöhemmin tänä vuonna Vain katsomaan ympärilleni Näyttää kauniilta maalta ilmasta ( google )</w:t>
      </w:r>
    </w:p>
    <w:p>
      <w:r>
        <w:rPr>
          <w:b/>
          <w:u w:val="single"/>
        </w:rPr>
        <w:t xml:space="preserve">85433</w:t>
      </w:r>
    </w:p>
    <w:p>
      <w:r>
        <w:t xml:space="preserve">Taisin myös tehdä typerän tempun, kun käytin oikeaa nimeäni käyttäjänimenä ... voinko muuttaa sen?</w:t>
      </w:r>
    </w:p>
    <w:p>
      <w:r>
        <w:rPr>
          <w:b/>
          <w:u w:val="single"/>
        </w:rPr>
        <w:t xml:space="preserve">85434</w:t>
      </w:r>
    </w:p>
    <w:p>
      <w:r>
        <w:t xml:space="preserve">Pyydän neuvoja .</w:t>
      </w:r>
    </w:p>
    <w:p>
      <w:r>
        <w:rPr>
          <w:b/>
          <w:u w:val="single"/>
        </w:rPr>
        <w:t xml:space="preserve">85435</w:t>
      </w:r>
    </w:p>
    <w:p>
      <w:r>
        <w:t xml:space="preserve">Vaikka he näyttävätkin roskasakilta ja edistävät rotujen sekoittumista , yhtyeen kaksi päähenkilöä ovat valkoisia , naimisissa ja heillä on valkoinen lapsi .</w:t>
      </w:r>
    </w:p>
    <w:p>
      <w:r>
        <w:rPr>
          <w:b/>
          <w:u w:val="single"/>
        </w:rPr>
        <w:t xml:space="preserve">85436</w:t>
      </w:r>
    </w:p>
    <w:p>
      <w:r>
        <w:t xml:space="preserve">Sixteen Jones , Die Antwoordin tytär - YouTube</w:t>
      </w:r>
    </w:p>
    <w:p>
      <w:r>
        <w:rPr>
          <w:b/>
          <w:u w:val="single"/>
        </w:rPr>
        <w:t xml:space="preserve">85437</w:t>
      </w:r>
    </w:p>
    <w:p>
      <w:r>
        <w:t xml:space="preserve">Kuulen jatkuvasti, kuinka ihana hän oli ja joku jopa vertasi häntä Kristukseen!!!</w:t>
      </w:r>
    </w:p>
    <w:p>
      <w:r>
        <w:rPr>
          <w:b/>
          <w:u w:val="single"/>
        </w:rPr>
        <w:t xml:space="preserve">85438</w:t>
      </w:r>
    </w:p>
    <w:p>
      <w:r>
        <w:t xml:space="preserve">Hän oli ilmeisesti pyhimys, toivottavasti mitään kauheaa ei tapahdu valkoisille veljilleni ja sisarilleni SA:ssa, pysykää turvassa.</w:t>
      </w:r>
    </w:p>
    <w:p>
      <w:r>
        <w:rPr>
          <w:b/>
          <w:u w:val="single"/>
        </w:rPr>
        <w:t xml:space="preserve">85439</w:t>
      </w:r>
    </w:p>
    <w:p>
      <w:r>
        <w:t xml:space="preserve">Katsokaa, miten he edistävät tällaista vihaa ja sitten he ihmettelevät, miksi suurin osa meistä haluaa heidän muuttavan takaisin Afrikkaan.</w:t>
      </w:r>
    </w:p>
    <w:p>
      <w:r>
        <w:rPr>
          <w:b/>
          <w:u w:val="single"/>
        </w:rPr>
        <w:t xml:space="preserve">85440</w:t>
      </w:r>
    </w:p>
    <w:p>
      <w:r>
        <w:t xml:space="preserve">Tätini opettaa täysin mustien sisäkaupungin koulussa Kentissä, OH.</w:t>
      </w:r>
    </w:p>
    <w:p>
      <w:r>
        <w:rPr>
          <w:b/>
          <w:u w:val="single"/>
        </w:rPr>
        <w:t xml:space="preserve">85441</w:t>
      </w:r>
    </w:p>
    <w:p>
      <w:r>
        <w:t xml:space="preserve">Hän on valkoinen .</w:t>
      </w:r>
    </w:p>
    <w:p>
      <w:r>
        <w:rPr>
          <w:b/>
          <w:u w:val="single"/>
        </w:rPr>
        <w:t xml:space="preserve">85442</w:t>
      </w:r>
    </w:p>
    <w:p>
      <w:r>
        <w:t xml:space="preserve">Jotkut lapsista heittivät pöydän kolmannen kerroksen ikkunasta opettajan päälle ja mursivat hänen kätensä.</w:t>
      </w:r>
    </w:p>
    <w:p>
      <w:r>
        <w:rPr>
          <w:b/>
          <w:u w:val="single"/>
        </w:rPr>
        <w:t xml:space="preserve">85443</w:t>
      </w:r>
    </w:p>
    <w:p>
      <w:r>
        <w:t xml:space="preserve">Häntä kiroillaan joka päivä .</w:t>
      </w:r>
    </w:p>
    <w:p>
      <w:r>
        <w:rPr>
          <w:b/>
          <w:u w:val="single"/>
        </w:rPr>
        <w:t xml:space="preserve">85444</w:t>
      </w:r>
    </w:p>
    <w:p>
      <w:r>
        <w:t xml:space="preserve">Joku naarmutti hänen autonsa ja päästi eräänä päivänä ilmat pois renkaista .</w:t>
      </w:r>
    </w:p>
    <w:p>
      <w:r>
        <w:rPr>
          <w:b/>
          <w:u w:val="single"/>
        </w:rPr>
        <w:t xml:space="preserve">85445</w:t>
      </w:r>
    </w:p>
    <w:p>
      <w:r>
        <w:t xml:space="preserve">Hän sanoo, että luokka on hallitsematon ja lapset ovat opettamattomia , eikä musta hallinto tue häntä.</w:t>
      </w:r>
    </w:p>
    <w:p>
      <w:r>
        <w:rPr>
          <w:b/>
          <w:u w:val="single"/>
        </w:rPr>
        <w:t xml:space="preserve">85446</w:t>
      </w:r>
    </w:p>
    <w:p>
      <w:r>
        <w:t xml:space="preserve">Lontoolainen taiteilija ammuttiin Etelä-Afrikassa suojelemassa perhettään asemiehiltä ratsiassa hääpäivän aikana - Rikos - Uutiset - London Evening Standard</w:t>
      </w:r>
    </w:p>
    <w:p>
      <w:r>
        <w:rPr>
          <w:b/>
          <w:u w:val="single"/>
        </w:rPr>
        <w:t xml:space="preserve">85447</w:t>
      </w:r>
    </w:p>
    <w:p>
      <w:r>
        <w:t xml:space="preserve">Älykkyysosamäärä on melko arvoton, jos he eivät ole keksineet parannuskeinoa syöpään, MS-tautiin, Parkinsoniin tai HIV:iin, jne. .... bah .... Näen vain numeroita.</w:t>
      </w:r>
    </w:p>
    <w:p>
      <w:r>
        <w:rPr>
          <w:b/>
          <w:u w:val="single"/>
        </w:rPr>
        <w:t xml:space="preserve">85448</w:t>
      </w:r>
    </w:p>
    <w:p>
      <w:r>
        <w:t xml:space="preserve">Se tapahtuu .</w:t>
      </w:r>
    </w:p>
    <w:p>
      <w:r>
        <w:rPr>
          <w:b/>
          <w:u w:val="single"/>
        </w:rPr>
        <w:t xml:space="preserve">85449</w:t>
      </w:r>
    </w:p>
    <w:p>
      <w:r>
        <w:t xml:space="preserve">Vaimoni joutui viettämään aikaa Philadelphian UP-sairaalassa - luojan kiitos, että minulla oli aseenkantolupa Philadelphiassa. Philadelphian keskustasta on tulossa likakaivo.</w:t>
      </w:r>
    </w:p>
    <w:p>
      <w:r>
        <w:rPr>
          <w:b/>
          <w:u w:val="single"/>
        </w:rPr>
        <w:t xml:space="preserve">85450</w:t>
      </w:r>
    </w:p>
    <w:p>
      <w:r>
        <w:t xml:space="preserve">Sääli, että Britannian kansallismieliset ovat kiireisiä taistelemaan toisiaan vastaan sen sijaan, että he yhdistyisivät ja levittäisivät asiaa laajemmalle yleisölle.</w:t>
      </w:r>
    </w:p>
    <w:p>
      <w:r>
        <w:rPr>
          <w:b/>
          <w:u w:val="single"/>
        </w:rPr>
        <w:t xml:space="preserve">85451</w:t>
      </w:r>
    </w:p>
    <w:p>
      <w:r>
        <w:t xml:space="preserve">Mitenköhän liberaalit suhtautuisivat siihen, että Zulu-elokuva julkaistaisiin vuonna 2014 ?</w:t>
      </w:r>
    </w:p>
    <w:p>
      <w:r>
        <w:rPr>
          <w:b/>
          <w:u w:val="single"/>
        </w:rPr>
        <w:t xml:space="preserve">85452</w:t>
      </w:r>
    </w:p>
    <w:p>
      <w:r>
        <w:t xml:space="preserve">Zulu - Final Attack - YouTube</w:t>
      </w:r>
    </w:p>
    <w:p>
      <w:r>
        <w:rPr>
          <w:b/>
          <w:u w:val="single"/>
        </w:rPr>
        <w:t xml:space="preserve">85453</w:t>
      </w:r>
    </w:p>
    <w:p>
      <w:r>
        <w:t xml:space="preserve">Nämä ovat raiskaustekniikoita .</w:t>
      </w:r>
    </w:p>
    <w:p>
      <w:r>
        <w:rPr>
          <w:b/>
          <w:u w:val="single"/>
        </w:rPr>
        <w:t xml:space="preserve">85454</w:t>
      </w:r>
    </w:p>
    <w:p>
      <w:r>
        <w:t xml:space="preserve">He raiskaavat kulttuurisesti Euroopan maita kaikin tavoin.</w:t>
      </w:r>
    </w:p>
    <w:p>
      <w:r>
        <w:rPr>
          <w:b/>
          <w:u w:val="single"/>
        </w:rPr>
        <w:t xml:space="preserve">85455</w:t>
      </w:r>
    </w:p>
    <w:p>
      <w:r>
        <w:t xml:space="preserve">Liberaali on vain PC-sana raiskaajalle .</w:t>
      </w:r>
    </w:p>
    <w:p>
      <w:r>
        <w:rPr>
          <w:b/>
          <w:u w:val="single"/>
        </w:rPr>
        <w:t xml:space="preserve">85456</w:t>
      </w:r>
    </w:p>
    <w:p>
      <w:r>
        <w:t xml:space="preserve">Se saattaa pysyä kasassa lyhyen aikaa, mutta lopulta syntyy suuria ongelmia.</w:t>
      </w:r>
    </w:p>
    <w:p>
      <w:r>
        <w:rPr>
          <w:b/>
          <w:u w:val="single"/>
        </w:rPr>
        <w:t xml:space="preserve">85457</w:t>
      </w:r>
    </w:p>
    <w:p>
      <w:r>
        <w:t xml:space="preserve">Luulevatko ei-valkoiset todella, että he ovat valkoisten veroisia?</w:t>
      </w:r>
    </w:p>
    <w:p>
      <w:r>
        <w:rPr>
          <w:b/>
          <w:u w:val="single"/>
        </w:rPr>
        <w:t xml:space="preserve">85458</w:t>
      </w:r>
    </w:p>
    <w:p>
      <w:r>
        <w:t xml:space="preserve">Onko mahdollista, että olemme kehittäneet alkoholin sietokyvyn keinona valloittaa muita heimoja ?</w:t>
      </w:r>
    </w:p>
    <w:p>
      <w:r>
        <w:rPr>
          <w:b/>
          <w:u w:val="single"/>
        </w:rPr>
        <w:t xml:space="preserve">85459</w:t>
      </w:r>
    </w:p>
    <w:p>
      <w:r>
        <w:t xml:space="preserve">Näytti toimivan hyvin intiaaneihin ja Australian aboriginaaleihin .</w:t>
      </w:r>
    </w:p>
    <w:p>
      <w:r>
        <w:rPr>
          <w:b/>
          <w:u w:val="single"/>
        </w:rPr>
        <w:t xml:space="preserve">85460</w:t>
      </w:r>
    </w:p>
    <w:p>
      <w:r>
        <w:t xml:space="preserve">Peter, ei ole mikään yllätys, että olit ensimmäinen, joka kommentoi tähän viestiketjuun.</w:t>
      </w:r>
    </w:p>
    <w:p>
      <w:r>
        <w:rPr>
          <w:b/>
          <w:u w:val="single"/>
        </w:rPr>
        <w:t xml:space="preserve">85461</w:t>
      </w:r>
    </w:p>
    <w:p>
      <w:r>
        <w:t xml:space="preserve">Jokainen valkoinen ihminen Michiganista tietää, että Detroitin neekerit ovat Amerikan pahimpia.</w:t>
      </w:r>
    </w:p>
    <w:p>
      <w:r>
        <w:rPr>
          <w:b/>
          <w:u w:val="single"/>
        </w:rPr>
        <w:t xml:space="preserve">85462</w:t>
      </w:r>
    </w:p>
    <w:p>
      <w:r>
        <w:t xml:space="preserve">Luulen, että tämä on se video, josta puhuin aiemmin, ja se saa minut olemaan kiitollinen "mikro-ghettomme" puolesta.Tämä kaveri ajaa koko ajan kilometrejä ja kilometrejä.</w:t>
      </w:r>
    </w:p>
    <w:p>
      <w:r>
        <w:rPr>
          <w:b/>
          <w:u w:val="single"/>
        </w:rPr>
        <w:t xml:space="preserve">85463</w:t>
      </w:r>
    </w:p>
    <w:p>
      <w:r>
        <w:t xml:space="preserve">Täällä olisit ghetossa ja pois sieltä alle minuutissa.</w:t>
      </w:r>
    </w:p>
    <w:p>
      <w:r>
        <w:rPr>
          <w:b/>
          <w:u w:val="single"/>
        </w:rPr>
        <w:t xml:space="preserve">85464</w:t>
      </w:r>
    </w:p>
    <w:p>
      <w:r>
        <w:t xml:space="preserve">YouTube - Kierros Detroitin ghetossa</w:t>
      </w:r>
    </w:p>
    <w:p>
      <w:r>
        <w:rPr>
          <w:b/>
          <w:u w:val="single"/>
        </w:rPr>
        <w:t xml:space="preserve">85465</w:t>
      </w:r>
    </w:p>
    <w:p>
      <w:r>
        <w:t xml:space="preserve">Ainoat ihmiset, joita hän demoralisoi (tai yrittää demoralisoida) ovat näiden kuolleiden joukkojen perheet hautajaisissa.</w:t>
      </w:r>
    </w:p>
    <w:p>
      <w:r>
        <w:rPr>
          <w:b/>
          <w:u w:val="single"/>
        </w:rPr>
        <w:t xml:space="preserve">85466</w:t>
      </w:r>
    </w:p>
    <w:p>
      <w:r>
        <w:t xml:space="preserve">Se on tarpeetonta , epävalkoista ja sivistymätöntä.</w:t>
      </w:r>
    </w:p>
    <w:p>
      <w:r>
        <w:rPr>
          <w:b/>
          <w:u w:val="single"/>
        </w:rPr>
        <w:t xml:space="preserve">85467</w:t>
      </w:r>
    </w:p>
    <w:p>
      <w:r>
        <w:t xml:space="preserve">Ajanjakso .</w:t>
      </w:r>
    </w:p>
    <w:p>
      <w:r>
        <w:rPr>
          <w:b/>
          <w:u w:val="single"/>
        </w:rPr>
        <w:t xml:space="preserve">85468</w:t>
      </w:r>
    </w:p>
    <w:p>
      <w:r>
        <w:t xml:space="preserve">Voin kuvitella otsikot Detroit on paska .</w:t>
      </w:r>
    </w:p>
    <w:p>
      <w:r>
        <w:rPr>
          <w:b/>
          <w:u w:val="single"/>
        </w:rPr>
        <w:t xml:space="preserve">85469</w:t>
      </w:r>
    </w:p>
    <w:p>
      <w:r>
        <w:t xml:space="preserve">`` Viimeinen paistetun kanan jakeluauto lähtee Detroitiin ( eikä sitä enää koskaan nähdä ) . ''</w:t>
      </w:r>
    </w:p>
    <w:p>
      <w:r>
        <w:rPr>
          <w:b/>
          <w:u w:val="single"/>
        </w:rPr>
        <w:t xml:space="preserve">85470</w:t>
      </w:r>
    </w:p>
    <w:p>
      <w:r>
        <w:t xml:space="preserve">General1812 Luulen, että ehkä ne alkavat nyt pelätä, koska ne rodut, jotka ovat ruokkineet niitä, kuolevat sukupuuttoon .</w:t>
      </w:r>
    </w:p>
    <w:p>
      <w:r>
        <w:rPr>
          <w:b/>
          <w:u w:val="single"/>
        </w:rPr>
        <w:t xml:space="preserve">85471</w:t>
      </w:r>
    </w:p>
    <w:p>
      <w:r>
        <w:t xml:space="preserve">Valkoisen miehen kädestä on virrannut jatkuvasti rahaa valkoisten vastaisille.</w:t>
      </w:r>
    </w:p>
    <w:p>
      <w:r>
        <w:rPr>
          <w:b/>
          <w:u w:val="single"/>
        </w:rPr>
        <w:t xml:space="preserve">85472</w:t>
      </w:r>
    </w:p>
    <w:p>
      <w:r>
        <w:t xml:space="preserve">Tai niin tämä lyhytelokuva antaa ymmärtää !</w:t>
      </w:r>
    </w:p>
    <w:p>
      <w:r>
        <w:rPr>
          <w:b/>
          <w:u w:val="single"/>
        </w:rPr>
        <w:t xml:space="preserve">85473</w:t>
      </w:r>
    </w:p>
    <w:p>
      <w:r>
        <w:t xml:space="preserve">Elokuva kertoo köyhästä afrikkalaisesta pojasta (Joseph), joka pääsi Irlantiin.</w:t>
      </w:r>
    </w:p>
    <w:p>
      <w:r>
        <w:rPr>
          <w:b/>
          <w:u w:val="single"/>
        </w:rPr>
        <w:t xml:space="preserve">85474</w:t>
      </w:r>
    </w:p>
    <w:p>
      <w:r>
        <w:t xml:space="preserve">Ensimmäisenä koulupäivänään hän joutuu pahojen henkisten valkoisten lasten kiusattavaksi.</w:t>
      </w:r>
    </w:p>
    <w:p>
      <w:r>
        <w:rPr>
          <w:b/>
          <w:u w:val="single"/>
        </w:rPr>
        <w:t xml:space="preserve">85475</w:t>
      </w:r>
    </w:p>
    <w:p>
      <w:r>
        <w:t xml:space="preserve">http://movies.nytimes.com/2009/02/06/movies/06shor.htmlYouTube-NewBoyhttp://www.getthebigpicture.net/blog...m-new-boy.html</w:t>
      </w:r>
    </w:p>
    <w:p>
      <w:r>
        <w:rPr>
          <w:b/>
          <w:u w:val="single"/>
        </w:rPr>
        <w:t xml:space="preserve">85476</w:t>
      </w:r>
    </w:p>
    <w:p>
      <w:r>
        <w:t xml:space="preserve">Jep, lopputulos on se, että ilman vahvaa perhettä takanaan nuori tyttö on hyvin haavoittuvainen .. Juutalaiset tietävät tämän ja glamourisoivat neekeriä käyttämällä mediavoimaansa, ja tässä näemme tulokset.</w:t>
      </w:r>
    </w:p>
    <w:p>
      <w:r>
        <w:rPr>
          <w:b/>
          <w:u w:val="single"/>
        </w:rPr>
        <w:t xml:space="preserve">85477</w:t>
      </w:r>
    </w:p>
    <w:p>
      <w:r>
        <w:t xml:space="preserve">Joo, luulen, että se kerta, kun et ole valmistautunut siihen, on se kerta, kun se kaatuu.</w:t>
      </w:r>
    </w:p>
    <w:p>
      <w:r>
        <w:rPr>
          <w:b/>
          <w:u w:val="single"/>
        </w:rPr>
        <w:t xml:space="preserve">85478</w:t>
      </w:r>
    </w:p>
    <w:p>
      <w:r>
        <w:t xml:space="preserve">Olisitko joutunut pidätetyksi, jos olisit ampunut/tappanut heidät omalla tontillasi?</w:t>
      </w:r>
    </w:p>
    <w:p>
      <w:r>
        <w:rPr>
          <w:b/>
          <w:u w:val="single"/>
        </w:rPr>
        <w:t xml:space="preserve">85479</w:t>
      </w:r>
    </w:p>
    <w:p>
      <w:r>
        <w:t xml:space="preserve">Kuulin, että McDonalds on tulossa heidän avukseen .</w:t>
      </w:r>
    </w:p>
    <w:p>
      <w:r>
        <w:rPr>
          <w:b/>
          <w:u w:val="single"/>
        </w:rPr>
        <w:t xml:space="preserve">85480</w:t>
      </w:r>
    </w:p>
    <w:p>
      <w:r>
        <w:t xml:space="preserve">He toimittavat 15 000 Mc Turdoa, joiden kyljessä on tuoreita kärpäsiä.</w:t>
      </w:r>
    </w:p>
    <w:p>
      <w:r>
        <w:rPr>
          <w:b/>
          <w:u w:val="single"/>
        </w:rPr>
        <w:t xml:space="preserve">85481</w:t>
      </w:r>
    </w:p>
    <w:p>
      <w:r>
        <w:t xml:space="preserve">Kukaan ei syönyt lehmänlantaa, kun valkoiset johtivat sitä ja sitä kutsuttiin Rodesiaksi .</w:t>
      </w:r>
    </w:p>
    <w:p>
      <w:r>
        <w:rPr>
          <w:b/>
          <w:u w:val="single"/>
        </w:rPr>
        <w:t xml:space="preserve">85482</w:t>
      </w:r>
    </w:p>
    <w:p>
      <w:r>
        <w:t xml:space="preserve">"Nuo pahat valkoiset .</w:t>
      </w:r>
    </w:p>
    <w:p>
      <w:r>
        <w:rPr>
          <w:b/>
          <w:u w:val="single"/>
        </w:rPr>
        <w:t xml:space="preserve">85483</w:t>
      </w:r>
    </w:p>
    <w:p>
      <w:r>
        <w:t xml:space="preserve">Meidän on tapettava kaikki valkoiset, jotta voimme palata syömään lehmänlantaa ! "</w:t>
      </w:r>
    </w:p>
    <w:p>
      <w:r>
        <w:rPr>
          <w:b/>
          <w:u w:val="single"/>
        </w:rPr>
        <w:t xml:space="preserve">85484</w:t>
      </w:r>
    </w:p>
    <w:p>
      <w:r>
        <w:t xml:space="preserve">He ovat liian tyhmiä voidakseen hyödyntää markkinoita .</w:t>
      </w:r>
    </w:p>
    <w:p>
      <w:r>
        <w:rPr>
          <w:b/>
          <w:u w:val="single"/>
        </w:rPr>
        <w:t xml:space="preserve">85485</w:t>
      </w:r>
    </w:p>
    <w:p>
      <w:r>
        <w:t xml:space="preserve">Heidän olisi parempi vain istua auringossa syömässä likajäätelöä .</w:t>
      </w:r>
    </w:p>
    <w:p>
      <w:r>
        <w:rPr>
          <w:b/>
          <w:u w:val="single"/>
        </w:rPr>
        <w:t xml:space="preserve">85486</w:t>
      </w:r>
    </w:p>
    <w:p>
      <w:r>
        <w:t xml:space="preserve">Olisin valmis riskeeraamaan vankilatuomion, jos se tarkoittaisi, että saisin käsiini heidät tai kenet tahansa, joka tekee tuollaista valkoiselle lapselle.</w:t>
      </w:r>
    </w:p>
    <w:p>
      <w:r>
        <w:rPr>
          <w:b/>
          <w:u w:val="single"/>
        </w:rPr>
        <w:t xml:space="preserve">85487</w:t>
      </w:r>
    </w:p>
    <w:p>
      <w:r>
        <w:t xml:space="preserve">Nuo pikkupojat eivät olisi koskaan nähneet 11-vuotissyntymäpäiväänsä, jos olisin ollut paikalla.</w:t>
      </w:r>
    </w:p>
    <w:p>
      <w:r>
        <w:rPr>
          <w:b/>
          <w:u w:val="single"/>
        </w:rPr>
        <w:t xml:space="preserve">85488</w:t>
      </w:r>
    </w:p>
    <w:p>
      <w:r>
        <w:t xml:space="preserve">Tällaiset tarinat ovat niin surullisia .</w:t>
      </w:r>
    </w:p>
    <w:p>
      <w:r>
        <w:rPr>
          <w:b/>
          <w:u w:val="single"/>
        </w:rPr>
        <w:t xml:space="preserve">85489</w:t>
      </w:r>
    </w:p>
    <w:p>
      <w:r>
        <w:t xml:space="preserve">Ja artikkelia lukiessa saa sen vaikutelman, että comp scifin osastot ovat epätoivoisia ja kiitollisia ruumiista - väristä riippumatta - osastoillaan.</w:t>
      </w:r>
    </w:p>
    <w:p>
      <w:r>
        <w:rPr>
          <w:b/>
          <w:u w:val="single"/>
        </w:rPr>
        <w:t xml:space="preserve">85490</w:t>
      </w:r>
    </w:p>
    <w:p>
      <w:r>
        <w:t xml:space="preserve">Toivoin, että ainakin yksi noista eläimistä saisi päänsä irti potkurin teristä kuten Dawn of The Dead -elokuvassa.</w:t>
      </w:r>
    </w:p>
    <w:p>
      <w:r>
        <w:rPr>
          <w:b/>
          <w:u w:val="single"/>
        </w:rPr>
        <w:t xml:space="preserve">85491</w:t>
      </w:r>
    </w:p>
    <w:p>
      <w:r>
        <w:t xml:space="preserve">Stormfrontin pitäisi yrittää luoda laajempi mielenosoitus Ed Steelen puolustamiseksi .</w:t>
      </w:r>
    </w:p>
    <w:p>
      <w:r>
        <w:rPr>
          <w:b/>
          <w:u w:val="single"/>
        </w:rPr>
        <w:t xml:space="preserve">85492</w:t>
      </w:r>
    </w:p>
    <w:p>
      <w:r>
        <w:t xml:space="preserve">Alueen asukkaiden pitäisi järjestää marssi tai jotain .</w:t>
      </w:r>
    </w:p>
    <w:p>
      <w:r>
        <w:rPr>
          <w:b/>
          <w:u w:val="single"/>
        </w:rPr>
        <w:t xml:space="preserve">85493</w:t>
      </w:r>
    </w:p>
    <w:p>
      <w:r>
        <w:t xml:space="preserve">Onko Jack McLambiin otettu yhteyttä?</w:t>
      </w:r>
    </w:p>
    <w:p>
      <w:r>
        <w:rPr>
          <w:b/>
          <w:u w:val="single"/>
        </w:rPr>
        <w:t xml:space="preserve">85494</w:t>
      </w:r>
    </w:p>
    <w:p>
      <w:r>
        <w:t xml:space="preserve">He tekevät kampiakselin?</w:t>
      </w:r>
    </w:p>
    <w:p>
      <w:r>
        <w:rPr>
          <w:b/>
          <w:u w:val="single"/>
        </w:rPr>
        <w:t xml:space="preserve">85495</w:t>
      </w:r>
    </w:p>
    <w:p>
      <w:r>
        <w:t xml:space="preserve">Näin Edwardsin jossakin tv-ohjelmassa vähän aikaa sitten .</w:t>
      </w:r>
    </w:p>
    <w:p>
      <w:r>
        <w:rPr>
          <w:b/>
          <w:u w:val="single"/>
        </w:rPr>
        <w:t xml:space="preserve">85496</w:t>
      </w:r>
    </w:p>
    <w:p>
      <w:r>
        <w:t xml:space="preserve">Ensimmäinen asia, jota ajattelin, oli `` hän käyttää paljon metaa'' .</w:t>
      </w:r>
    </w:p>
    <w:p>
      <w:r>
        <w:rPr>
          <w:b/>
          <w:u w:val="single"/>
        </w:rPr>
        <w:t xml:space="preserve">85497</w:t>
      </w:r>
    </w:p>
    <w:p>
      <w:r>
        <w:t xml:space="preserve">Mielestäni valkoisten naisten, jotka eivät jostain syystä löydä sopivaa valkoista kumppania, ei pitäisi lykätä lasten hankkimista, vaan mennä spermapankkiin ja alkaa hankkia valkoisia lapsia .</w:t>
      </w:r>
    </w:p>
    <w:p>
      <w:r>
        <w:rPr>
          <w:b/>
          <w:u w:val="single"/>
        </w:rPr>
        <w:t xml:space="preserve">85498</w:t>
      </w:r>
    </w:p>
    <w:p>
      <w:r>
        <w:t xml:space="preserve">Hän voisi sitten mennä sosiaaliturvaan ja ottaa opintolainaa opiskellakseen yliopistossa.</w:t>
      </w:r>
    </w:p>
    <w:p>
      <w:r>
        <w:rPr>
          <w:b/>
          <w:u w:val="single"/>
        </w:rPr>
        <w:t xml:space="preserve">85499</w:t>
      </w:r>
    </w:p>
    <w:p>
      <w:r>
        <w:t xml:space="preserve">Useimmat amerikkalaiset päätyvät todennäköisesti joka tapauksessa työskentelemään pikaruokapuolella, ja tämä voi viivästyttää sitä muutamalla vuosikymmenellä.</w:t>
      </w:r>
    </w:p>
    <w:p>
      <w:r>
        <w:rPr>
          <w:b/>
          <w:u w:val="single"/>
        </w:rPr>
        <w:t xml:space="preserve">85500</w:t>
      </w:r>
    </w:p>
    <w:p>
      <w:r>
        <w:t xml:space="preserve">Olen aina ajatellut, että olisi siistiä, jos joku laukaisisi salaa ydinpommin Kashmirissa, ja sitten me kaikki voisimme istua ja katsoa, kun pakit ja intialaiset pommittavat toisiaan.</w:t>
      </w:r>
    </w:p>
    <w:p>
      <w:r>
        <w:rPr>
          <w:b/>
          <w:u w:val="single"/>
        </w:rPr>
        <w:t xml:space="preserve">85501</w:t>
      </w:r>
    </w:p>
    <w:p>
      <w:r>
        <w:t xml:space="preserve">Totta kai he tietävät.</w:t>
      </w:r>
    </w:p>
    <w:p>
      <w:r>
        <w:rPr>
          <w:b/>
          <w:u w:val="single"/>
        </w:rPr>
        <w:t xml:space="preserve">85502</w:t>
      </w:r>
    </w:p>
    <w:p>
      <w:r>
        <w:t xml:space="preserve">Nancy Gracella ei ole ollut muita uutisia kuin tämä viikkoihin.</w:t>
      </w:r>
    </w:p>
    <w:p>
      <w:r>
        <w:rPr>
          <w:b/>
          <w:u w:val="single"/>
        </w:rPr>
        <w:t xml:space="preserve">85503</w:t>
      </w:r>
    </w:p>
    <w:p>
      <w:r>
        <w:t xml:space="preserve">Kun Emily murhattiin, vaimoni lähetti tiedon Nancy Gracelle, eikä siitä puhuttu sanaakaan.</w:t>
      </w:r>
    </w:p>
    <w:p>
      <w:r>
        <w:rPr>
          <w:b/>
          <w:u w:val="single"/>
        </w:rPr>
        <w:t xml:space="preserve">85504</w:t>
      </w:r>
    </w:p>
    <w:p>
      <w:r>
        <w:t xml:space="preserve">Voi olla, että heidän on vain päästettävä nämä raakalaiset vapaaksi , oikeus huolehtii itsestään .</w:t>
      </w:r>
    </w:p>
    <w:p>
      <w:r>
        <w:rPr>
          <w:b/>
          <w:u w:val="single"/>
        </w:rPr>
        <w:t xml:space="preserve">85505</w:t>
      </w:r>
    </w:p>
    <w:p>
      <w:r>
        <w:t xml:space="preserve">Miksi lehdistö uutisoi tästä .</w:t>
      </w:r>
    </w:p>
    <w:p>
      <w:r>
        <w:rPr>
          <w:b/>
          <w:u w:val="single"/>
        </w:rPr>
        <w:t xml:space="preserve">85506</w:t>
      </w:r>
    </w:p>
    <w:p>
      <w:r>
        <w:t xml:space="preserve">Ei muuta kuin murhattu valkoinen tyttö , puhuvat päät eivät välitä hänestä yhtään.</w:t>
      </w:r>
    </w:p>
    <w:p>
      <w:r>
        <w:rPr>
          <w:b/>
          <w:u w:val="single"/>
        </w:rPr>
        <w:t xml:space="preserve">85507</w:t>
      </w:r>
    </w:p>
    <w:p>
      <w:r>
        <w:t xml:space="preserve">Anna Shaniquan jättää lapsensa kotiin polttamaan talo, kun hän menee klubille .</w:t>
      </w:r>
    </w:p>
    <w:p>
      <w:r>
        <w:rPr>
          <w:b/>
          <w:u w:val="single"/>
        </w:rPr>
        <w:t xml:space="preserve">85508</w:t>
      </w:r>
    </w:p>
    <w:p>
      <w:r>
        <w:t xml:space="preserve">Sitten he valittavat päiväkausia 26-vuotiaan yksinhuoltajaäidin vaikeasta elämästä 7 lapsen kanssa Justice for Emily</w:t>
      </w:r>
    </w:p>
    <w:p>
      <w:r>
        <w:rPr>
          <w:b/>
          <w:u w:val="single"/>
        </w:rPr>
        <w:t xml:space="preserve">85509</w:t>
      </w:r>
    </w:p>
    <w:p>
      <w:r>
        <w:t xml:space="preserve">He tekisivät raiskaustestin ja saisivat todisteet heti .</w:t>
      </w:r>
    </w:p>
    <w:p>
      <w:r>
        <w:rPr>
          <w:b/>
          <w:u w:val="single"/>
        </w:rPr>
        <w:t xml:space="preserve">85510</w:t>
      </w:r>
    </w:p>
    <w:p>
      <w:r>
        <w:t xml:space="preserve">He tietävät, mitä tapahtui tai ei .</w:t>
      </w:r>
    </w:p>
    <w:p>
      <w:r>
        <w:rPr>
          <w:b/>
          <w:u w:val="single"/>
        </w:rPr>
        <w:t xml:space="preserve">85511</w:t>
      </w:r>
    </w:p>
    <w:p>
      <w:r>
        <w:t xml:space="preserve">Nämä groidit sekosivat kun he pääsivät sinne ja löysivät itselleen valkoisen tytön .</w:t>
      </w:r>
    </w:p>
    <w:p>
      <w:r>
        <w:rPr>
          <w:b/>
          <w:u w:val="single"/>
        </w:rPr>
        <w:t xml:space="preserve">85512</w:t>
      </w:r>
    </w:p>
    <w:p>
      <w:r>
        <w:t xml:space="preserve">Ne olisi pantava täytäntöön välittömästi ja julkisesti .</w:t>
      </w:r>
    </w:p>
    <w:p>
      <w:r>
        <w:rPr>
          <w:b/>
          <w:u w:val="single"/>
        </w:rPr>
        <w:t xml:space="preserve">85513</w:t>
      </w:r>
    </w:p>
    <w:p>
      <w:r>
        <w:t xml:space="preserve">Nyt he saavat ilmaiset ateriat ja katsovat televisiota koko päivän, ja veronmaksajat maksavat laskun.</w:t>
      </w:r>
    </w:p>
    <w:p>
      <w:r>
        <w:rPr>
          <w:b/>
          <w:u w:val="single"/>
        </w:rPr>
        <w:t xml:space="preserve">85514</w:t>
      </w:r>
    </w:p>
    <w:p>
      <w:r>
        <w:t xml:space="preserve">Se on joka tapauksessa jokaisen huligaanin toive .</w:t>
      </w:r>
    </w:p>
    <w:p>
      <w:r>
        <w:rPr>
          <w:b/>
          <w:u w:val="single"/>
        </w:rPr>
        <w:t xml:space="preserve">85515</w:t>
      </w:r>
    </w:p>
    <w:p>
      <w:r>
        <w:t xml:space="preserve">Laita ne naruun!</w:t>
      </w:r>
    </w:p>
    <w:p>
      <w:r>
        <w:rPr>
          <w:b/>
          <w:u w:val="single"/>
        </w:rPr>
        <w:t xml:space="preserve">85516</w:t>
      </w:r>
    </w:p>
    <w:p>
      <w:r>
        <w:t xml:space="preserve">Kuka ilmoitti, että he olivat juutalaisia ja että heillä oli Israelin passi, jos tiedotusvälineet pimenivät välittömästi heti, kun nämä tosiasiat tulivat julki?</w:t>
      </w:r>
    </w:p>
    <w:p>
      <w:r>
        <w:rPr>
          <w:b/>
          <w:u w:val="single"/>
        </w:rPr>
        <w:t xml:space="preserve">85517</w:t>
      </w:r>
    </w:p>
    <w:p>
      <w:r>
        <w:t xml:space="preserve">Onko englanninkielisiä linkkejä, joista voisi lukea tästä ?</w:t>
      </w:r>
    </w:p>
    <w:p>
      <w:r>
        <w:rPr>
          <w:b/>
          <w:u w:val="single"/>
        </w:rPr>
        <w:t xml:space="preserve">85518</w:t>
      </w:r>
    </w:p>
    <w:p>
      <w:r>
        <w:t xml:space="preserve">Raamattu ei ole juutalainen .</w:t>
      </w:r>
    </w:p>
    <w:p>
      <w:r>
        <w:rPr>
          <w:b/>
          <w:u w:val="single"/>
        </w:rPr>
        <w:t xml:space="preserve">85519</w:t>
      </w:r>
    </w:p>
    <w:p>
      <w:r>
        <w:t xml:space="preserve">He tekevät sen, mitä he aina tekevät, ottavat jotain jonkun toisen tekemää ja tekevät siitä omansa .</w:t>
      </w:r>
    </w:p>
    <w:p>
      <w:r>
        <w:rPr>
          <w:b/>
          <w:u w:val="single"/>
        </w:rPr>
        <w:t xml:space="preserve">85520</w:t>
      </w:r>
    </w:p>
    <w:p>
      <w:r>
        <w:t xml:space="preserve">Itse haluan käyttää euroylpeyttä maailmanlaajuisesti yhteisissä ponnisteluissa.</w:t>
      </w:r>
    </w:p>
    <w:p>
      <w:r>
        <w:rPr>
          <w:b/>
          <w:u w:val="single"/>
        </w:rPr>
        <w:t xml:space="preserve">85521</w:t>
      </w:r>
    </w:p>
    <w:p>
      <w:r>
        <w:t xml:space="preserve">Jos minun on alettava lokeroida, käytän pohjoismaista ja pakanallista.</w:t>
      </w:r>
    </w:p>
    <w:p>
      <w:r>
        <w:rPr>
          <w:b/>
          <w:u w:val="single"/>
        </w:rPr>
        <w:t xml:space="preserve">85522</w:t>
      </w:r>
    </w:p>
    <w:p>
      <w:r>
        <w:t xml:space="preserve">Edit: Selvä, tein sen ...</w:t>
      </w:r>
    </w:p>
    <w:p>
      <w:r>
        <w:rPr>
          <w:b/>
          <w:u w:val="single"/>
        </w:rPr>
        <w:t xml:space="preserve">85523</w:t>
      </w:r>
    </w:p>
    <w:p>
      <w:r>
        <w:t xml:space="preserve">Luulen, että aliarvioit, kuinka monta kertaa olen itse asiassa tehnyt erilaisia testejä .</w:t>
      </w:r>
    </w:p>
    <w:p>
      <w:r>
        <w:rPr>
          <w:b/>
          <w:u w:val="single"/>
        </w:rPr>
        <w:t xml:space="preserve">85524</w:t>
      </w:r>
    </w:p>
    <w:p>
      <w:r>
        <w:t xml:space="preserve">Olen tehnyt TÄMÄN testin noin kymmenen kertaa aikaisemmin.</w:t>
      </w:r>
    </w:p>
    <w:p>
      <w:r>
        <w:rPr>
          <w:b/>
          <w:u w:val="single"/>
        </w:rPr>
        <w:t xml:space="preserve">85525</w:t>
      </w:r>
    </w:p>
    <w:p>
      <w:r>
        <w:t xml:space="preserve">Ihmiset tuttavapiirissäni ovat hieman pakkomielteisiä IQ:n suhteen.</w:t>
      </w:r>
    </w:p>
    <w:p>
      <w:r>
        <w:rPr>
          <w:b/>
          <w:u w:val="single"/>
        </w:rPr>
        <w:t xml:space="preserve">85526</w:t>
      </w:r>
    </w:p>
    <w:p>
      <w:r>
        <w:t xml:space="preserve">Olen melko varma, että olet trolli .</w:t>
      </w:r>
    </w:p>
    <w:p>
      <w:r>
        <w:rPr>
          <w:b/>
          <w:u w:val="single"/>
        </w:rPr>
        <w:t xml:space="preserve">85527</w:t>
      </w:r>
    </w:p>
    <w:p>
      <w:r>
        <w:t xml:space="preserve">Peru sanasi tai teen sinusta rikosilmoituksen .</w:t>
      </w:r>
    </w:p>
    <w:p>
      <w:r>
        <w:rPr>
          <w:b/>
          <w:u w:val="single"/>
        </w:rPr>
        <w:t xml:space="preserve">85528</w:t>
      </w:r>
    </w:p>
    <w:p>
      <w:r>
        <w:t xml:space="preserve">En pidä ihmisistä raportoimisesta, mutta viimeinen asia, jota aion tehdä, on suvaita jotain typerää sikaa, joka väittää unkarilaisten olevan tataareja .</w:t>
      </w:r>
    </w:p>
    <w:p>
      <w:r>
        <w:rPr>
          <w:b/>
          <w:u w:val="single"/>
        </w:rPr>
        <w:t xml:space="preserve">85529</w:t>
      </w:r>
    </w:p>
    <w:p>
      <w:r>
        <w:t xml:space="preserve">Luulen, että seuraavien 11 vuoden aikana tapahtuu jokin ihmeellinen tapahtuma, joka tekee kaikista sekarotuisia.</w:t>
      </w:r>
    </w:p>
    <w:p>
      <w:r>
        <w:rPr>
          <w:b/>
          <w:u w:val="single"/>
        </w:rPr>
        <w:t xml:space="preserve">85530</w:t>
      </w:r>
    </w:p>
    <w:p>
      <w:r>
        <w:t xml:space="preserve">Voimme työskennellä yhdessä ja huolehtia toisistamme, mihin mustat eivät pysty. Voimme ajatella yksilöinä ja tehdä asioita siksi, että ne ovat oikein, emmekä siksi, että meitä käsketään, mitä aasialaiset eivät voi.</w:t>
      </w:r>
    </w:p>
    <w:p>
      <w:r>
        <w:rPr>
          <w:b/>
          <w:u w:val="single"/>
        </w:rPr>
        <w:t xml:space="preserve">85531</w:t>
      </w:r>
    </w:p>
    <w:p>
      <w:r>
        <w:t xml:space="preserve">Mielenkiintoinen kaveri , jos et ole koskaan nähnyt Derren Brownia aikaisemmin.</w:t>
      </w:r>
    </w:p>
    <w:p>
      <w:r>
        <w:rPr>
          <w:b/>
          <w:u w:val="single"/>
        </w:rPr>
        <w:t xml:space="preserve">85532</w:t>
      </w:r>
    </w:p>
    <w:p>
      <w:r>
        <w:t xml:space="preserve">Tässä hän tutkii, voisiko jostakusta tehdä muistisairaan salamurhaajan.</w:t>
      </w:r>
    </w:p>
    <w:p>
      <w:r>
        <w:rPr>
          <w:b/>
          <w:u w:val="single"/>
        </w:rPr>
        <w:t xml:space="preserve">85533</w:t>
      </w:r>
    </w:p>
    <w:p>
      <w:r>
        <w:t xml:space="preserve">Derren Brown - Salamurhaaja osa 1 - YouTube Derren Brown - Salamurhaaja osa 2 - YouTube Derren Brown - Salamurhaaja osa 3 - YouTube Derren Brown - Salamurhaaja osa 4 Final - YouTube Hauskoja juttuja .</w:t>
      </w:r>
    </w:p>
    <w:p>
      <w:r>
        <w:rPr>
          <w:b/>
          <w:u w:val="single"/>
        </w:rPr>
        <w:t xml:space="preserve">85534</w:t>
      </w:r>
    </w:p>
    <w:p>
      <w:r>
        <w:t xml:space="preserve">( Kun katselen turvassa tietokoneen monitorin ääressä.)</w:t>
      </w:r>
    </w:p>
    <w:p>
      <w:r>
        <w:rPr>
          <w:b/>
          <w:u w:val="single"/>
        </w:rPr>
        <w:t xml:space="preserve">85535</w:t>
      </w:r>
    </w:p>
    <w:p>
      <w:r>
        <w:t xml:space="preserve">Jos on todella näin helppoa, että taitava hypnotisoija voi tehdä näin ihmisille, mitä CIA/KGB/MI6/jne. voisivat tehdä, jos heillä olisi täysi, rajoittamaton valta jonkun yli?</w:t>
      </w:r>
    </w:p>
    <w:p>
      <w:r>
        <w:rPr>
          <w:b/>
          <w:u w:val="single"/>
        </w:rPr>
        <w:t xml:space="preserve">85536</w:t>
      </w:r>
    </w:p>
    <w:p>
      <w:r>
        <w:t xml:space="preserve">Minulla on 15 lasta ja 3 vauvapoikaa - jonkun &amp; #39 ; on maksettava minusta ja lapsistani !!!</w:t>
      </w:r>
    </w:p>
    <w:p>
      <w:r>
        <w:rPr>
          <w:b/>
          <w:u w:val="single"/>
        </w:rPr>
        <w:t xml:space="preserve">85537</w:t>
      </w:r>
    </w:p>
    <w:p>
      <w:r>
        <w:t xml:space="preserve">- YouTube Obama aikoo maksaa kaasuni ja asuntolainani !!!!</w:t>
      </w:r>
    </w:p>
    <w:p>
      <w:r>
        <w:rPr>
          <w:b/>
          <w:u w:val="single"/>
        </w:rPr>
        <w:t xml:space="preserve">85538</w:t>
      </w:r>
    </w:p>
    <w:p>
      <w:r>
        <w:t xml:space="preserve">- YouTube Hyvinvointituki myöhässä - YouTube</w:t>
      </w:r>
    </w:p>
    <w:p>
      <w:r>
        <w:rPr>
          <w:b/>
          <w:u w:val="single"/>
        </w:rPr>
        <w:t xml:space="preserve">85539</w:t>
      </w:r>
    </w:p>
    <w:p>
      <w:r>
        <w:t xml:space="preserve">Uskon, että tämä lähetettiin aiemmin, mutta siinä ei ollut ääntä ja uhrin kasvot olivat sumeat.</w:t>
      </w:r>
    </w:p>
    <w:p>
      <w:r>
        <w:rPr>
          <w:b/>
          <w:u w:val="single"/>
        </w:rPr>
        <w:t xml:space="preserve">85540</w:t>
      </w:r>
    </w:p>
    <w:p>
      <w:r>
        <w:t xml:space="preserve">Tässä se on sensuroimattomana : Valkoinen poika saa selkäänsä kahdelta mustalta muiden mustien hurratessa .</w:t>
      </w:r>
    </w:p>
    <w:p>
      <w:r>
        <w:rPr>
          <w:b/>
          <w:u w:val="single"/>
        </w:rPr>
        <w:t xml:space="preserve">85541</w:t>
      </w:r>
    </w:p>
    <w:p>
      <w:r>
        <w:t xml:space="preserve">- YouTube</w:t>
      </w:r>
    </w:p>
    <w:p>
      <w:r>
        <w:rPr>
          <w:b/>
          <w:u w:val="single"/>
        </w:rPr>
        <w:t xml:space="preserve">85542</w:t>
      </w:r>
    </w:p>
    <w:p>
      <w:r>
        <w:t xml:space="preserve">DUDE GETTING JUMPED - KNOCKED OUT - THEN ROBBED ON THE EL PLATFORM IN PHILADELPHIA - YouTube White Guy Robbed &amp; Knocked Out By Black Thugs - YouTube Nigga Moments of crackheads - YouTube</w:t>
      </w:r>
    </w:p>
    <w:p>
      <w:r>
        <w:rPr>
          <w:b/>
          <w:u w:val="single"/>
        </w:rPr>
        <w:t xml:space="preserve">85543</w:t>
      </w:r>
    </w:p>
    <w:p>
      <w:r>
        <w:t xml:space="preserve">Valitettavasti näin käy, kun yhteiskuntaa typeröitetään ja kaikesta tehdään seksuaalista.Edes viattomat eläimet eivät tule kysymykseen näille sairaille.</w:t>
      </w:r>
    </w:p>
    <w:p>
      <w:r>
        <w:rPr>
          <w:b/>
          <w:u w:val="single"/>
        </w:rPr>
        <w:t xml:space="preserve">85544</w:t>
      </w:r>
    </w:p>
    <w:p>
      <w:r>
        <w:t xml:space="preserve">Rampa nekru .</w:t>
      </w:r>
    </w:p>
    <w:p>
      <w:r>
        <w:rPr>
          <w:b/>
          <w:u w:val="single"/>
        </w:rPr>
        <w:t xml:space="preserve">85545</w:t>
      </w:r>
    </w:p>
    <w:p>
      <w:r>
        <w:t xml:space="preserve">ME RAMPAUTAMME NEEKERIN.</w:t>
      </w:r>
    </w:p>
    <w:p>
      <w:r>
        <w:rPr>
          <w:b/>
          <w:u w:val="single"/>
        </w:rPr>
        <w:t xml:space="preserve">85546</w:t>
      </w:r>
    </w:p>
    <w:p>
      <w:r>
        <w:t xml:space="preserve">CRIPPPINNN !!!!</w:t>
      </w:r>
    </w:p>
    <w:p>
      <w:r>
        <w:rPr>
          <w:b/>
          <w:u w:val="single"/>
        </w:rPr>
        <w:t xml:space="preserve">85547</w:t>
      </w:r>
    </w:p>
    <w:p>
      <w:r>
        <w:t xml:space="preserve">WE GOT MONEY AROUND HERE TOO Compton Crips Pt.1 - YouTube Nämä neekerit ovat keskellä katua , näyttää jonkinlaiselta eläintarhalta , leikkivät halvoilla lowridereillaan .</w:t>
      </w:r>
    </w:p>
    <w:p>
      <w:r>
        <w:rPr>
          <w:b/>
          <w:u w:val="single"/>
        </w:rPr>
        <w:t xml:space="preserve">85548</w:t>
      </w:r>
    </w:p>
    <w:p>
      <w:r>
        <w:t xml:space="preserve">Tätä kutsutaan valkoisten pakolaisuudeksi , ja sen vuoksi lähes kaikkien suurten amerikkalaisten kaupunkien keskustat ovat nykyään pääosin muita kuin valkoisia.</w:t>
      </w:r>
    </w:p>
    <w:p>
      <w:r>
        <w:rPr>
          <w:b/>
          <w:u w:val="single"/>
        </w:rPr>
        <w:t xml:space="preserve">85549</w:t>
      </w:r>
    </w:p>
    <w:p>
      <w:r>
        <w:t xml:space="preserve">Ihmiset ja neekerit käyttävät ravintoloita täysin eri tavoin .</w:t>
      </w:r>
    </w:p>
    <w:p>
      <w:r>
        <w:rPr>
          <w:b/>
          <w:u w:val="single"/>
        </w:rPr>
        <w:t xml:space="preserve">85550</w:t>
      </w:r>
    </w:p>
    <w:p>
      <w:r>
        <w:t xml:space="preserve">YouTube - &amp; #x202a ; Kurittomat teinit tuhoavat Dunkin Donutsin osoitteessa 75 Christopher Street Manhattanilla &amp; #x202c ; &amp; rlm ;</w:t>
      </w:r>
    </w:p>
    <w:p>
      <w:r>
        <w:rPr>
          <w:b/>
          <w:u w:val="single"/>
        </w:rPr>
        <w:t xml:space="preserve">85551</w:t>
      </w:r>
    </w:p>
    <w:p>
      <w:r>
        <w:t xml:space="preserve">YouTube - Pojanpoika hyökkää ja raiskaa 87-vuotiaan vuodeamputoidun isoäidin kimppuun YouTube - Poliisi etsii mustien teinien Flash Mobia, joka ryösti Dupont Circle -kaupan .</w:t>
      </w:r>
    </w:p>
    <w:p>
      <w:r>
        <w:rPr>
          <w:b/>
          <w:u w:val="single"/>
        </w:rPr>
        <w:t xml:space="preserve">85552</w:t>
      </w:r>
    </w:p>
    <w:p>
      <w:r>
        <w:t xml:space="preserve">YouTube - MUSTA NAINEN MENEE BALLISTISEKSI RAPORTOIJALLE YouTube - hän oli hyvä poika , Musta poika tappaa kaksi valkoista miestä YouTube - Musta mies syytetään 65-vuotiaan koomapotilaan raiskauksesta YouTube - MUSTA Ryöstäjä pakottaa miehen juomaan nestesaippuaa Video</w:t>
      </w:r>
    </w:p>
    <w:p>
      <w:r>
        <w:rPr>
          <w:b/>
          <w:u w:val="single"/>
        </w:rPr>
        <w:t xml:space="preserve">85553</w:t>
      </w:r>
    </w:p>
    <w:p>
      <w:r>
        <w:t xml:space="preserve">Tämä säie saa minut kiitollinen, että aion homeschooling lapseni.</w:t>
      </w:r>
    </w:p>
    <w:p>
      <w:r>
        <w:rPr>
          <w:b/>
          <w:u w:val="single"/>
        </w:rPr>
        <w:t xml:space="preserve">85554</w:t>
      </w:r>
    </w:p>
    <w:p>
      <w:r>
        <w:t xml:space="preserve">Useimmat näistä videoista kuuluvat Animal Planet -televisiokanavalle.</w:t>
      </w:r>
    </w:p>
    <w:p>
      <w:r>
        <w:rPr>
          <w:b/>
          <w:u w:val="single"/>
        </w:rPr>
        <w:t xml:space="preserve">85555</w:t>
      </w:r>
    </w:p>
    <w:p>
      <w:r>
        <w:t xml:space="preserve">Lisää rasistista väkivaltaa mustien toimesta - tällä kertaa uhri oli kiinalainen mies : YouTube - Rasistiset mustat hakkasivat kiinalaisen miehen kuoliaaksi</w:t>
      </w:r>
    </w:p>
    <w:p>
      <w:r>
        <w:rPr>
          <w:b/>
          <w:u w:val="single"/>
        </w:rPr>
        <w:t xml:space="preserve">85556</w:t>
      </w:r>
    </w:p>
    <w:p>
      <w:r>
        <w:t xml:space="preserve">Mustat näyttävät olevan helvetin valmiita nolaamaan itsensä ja käyttäytymään kuin eläimet kaikkialla missä he menevät .. tämä on aika tyypillistä käytöstä ...</w:t>
      </w:r>
    </w:p>
    <w:p>
      <w:r>
        <w:rPr>
          <w:b/>
          <w:u w:val="single"/>
        </w:rPr>
        <w:t xml:space="preserve">85557</w:t>
      </w:r>
    </w:p>
    <w:p>
      <w:r>
        <w:t xml:space="preserve">YouTube - Broadcast Yourself .</w:t>
      </w:r>
    </w:p>
    <w:p>
      <w:r>
        <w:rPr>
          <w:b/>
          <w:u w:val="single"/>
        </w:rPr>
        <w:t xml:space="preserve">85558</w:t>
      </w:r>
    </w:p>
    <w:p>
      <w:r>
        <w:t xml:space="preserve">Ilmeisesti tarina on, että valkoinen nainen käänsi yhden noista groideista pois ja ne kaikki tulivat jengiin hänen kimppuunsa.</w:t>
      </w:r>
    </w:p>
    <w:p>
      <w:r>
        <w:rPr>
          <w:b/>
          <w:u w:val="single"/>
        </w:rPr>
        <w:t xml:space="preserve">85559</w:t>
      </w:r>
    </w:p>
    <w:p>
      <w:r>
        <w:t xml:space="preserve">Hahahhah valkoisten määrä kaupungissani on noussut ja kaikkien muiden vähemmistöjen vähentynyt !</w:t>
      </w:r>
    </w:p>
    <w:p>
      <w:r>
        <w:rPr>
          <w:b/>
          <w:u w:val="single"/>
        </w:rPr>
        <w:t xml:space="preserve">85560</w:t>
      </w:r>
    </w:p>
    <w:p>
      <w:r>
        <w:t xml:space="preserve">Kiitos lähettämisestä , teki päiväni</w:t>
      </w:r>
    </w:p>
    <w:p>
      <w:r>
        <w:rPr>
          <w:b/>
          <w:u w:val="single"/>
        </w:rPr>
        <w:t xml:space="preserve">85561</w:t>
      </w:r>
    </w:p>
    <w:p>
      <w:r>
        <w:t xml:space="preserve">Minusta Genesis on neekeri, joka luulee olevansa Aatamin suvusta.Trolli, hämmentynyt, musta ja Stormfrontissa kiertelevä.Joten tee ilmestys Genesis - mitä sinä todella aiot?</w:t>
      </w:r>
    </w:p>
    <w:p>
      <w:r>
        <w:rPr>
          <w:b/>
          <w:u w:val="single"/>
        </w:rPr>
        <w:t xml:space="preserve">85562</w:t>
      </w:r>
    </w:p>
    <w:p>
      <w:r>
        <w:t xml:space="preserve">Poliisi uhkailee naista, joka pyysi valkoisia kämppiksiä .</w:t>
      </w:r>
    </w:p>
    <w:p>
      <w:r>
        <w:rPr>
          <w:b/>
          <w:u w:val="single"/>
        </w:rPr>
        <w:t xml:space="preserve">85563</w:t>
      </w:r>
    </w:p>
    <w:p>
      <w:r>
        <w:t xml:space="preserve">Poliisi pelottelee ja uhkaa valkoista naista syytteeseen asettamisella tai pidättämisellä, koska hänen talossaan/pihallaan on kyltti, jossa lukee `` Vuokraan valkoisille huonekavereille'' .</w:t>
      </w:r>
    </w:p>
    <w:p>
      <w:r>
        <w:rPr>
          <w:b/>
          <w:u w:val="single"/>
        </w:rPr>
        <w:t xml:space="preserve">85564</w:t>
      </w:r>
    </w:p>
    <w:p>
      <w:r>
        <w:t xml:space="preserve">Tästä tulee paha, kun tämä tulee julki .</w:t>
      </w:r>
    </w:p>
    <w:p>
      <w:r>
        <w:rPr>
          <w:b/>
          <w:u w:val="single"/>
        </w:rPr>
        <w:t xml:space="preserve">85565</w:t>
      </w:r>
    </w:p>
    <w:p>
      <w:r>
        <w:t xml:space="preserve">Näen jo virtuaalisia tekoäly-tyttöystäviä tulossa tästä .</w:t>
      </w:r>
    </w:p>
    <w:p>
      <w:r>
        <w:rPr>
          <w:b/>
          <w:u w:val="single"/>
        </w:rPr>
        <w:t xml:space="preserve">85566</w:t>
      </w:r>
    </w:p>
    <w:p>
      <w:r>
        <w:t xml:space="preserve">HydraDeck Ihmiset - YouTube</w:t>
      </w:r>
    </w:p>
    <w:p>
      <w:r>
        <w:rPr>
          <w:b/>
          <w:u w:val="single"/>
        </w:rPr>
        <w:t xml:space="preserve">85567</w:t>
      </w:r>
    </w:p>
    <w:p>
      <w:r>
        <w:t xml:space="preserve">Vaikka muu maailma olisi tikareilla valmiina iskemään sydämeesi, osoitat heille silti ystävällisyyttä.</w:t>
      </w:r>
    </w:p>
    <w:p>
      <w:r>
        <w:rPr>
          <w:b/>
          <w:u w:val="single"/>
        </w:rPr>
        <w:t xml:space="preserve">85568</w:t>
      </w:r>
    </w:p>
    <w:p>
      <w:r>
        <w:t xml:space="preserve">http://www.japantoday.com/category/n...a-bound-flighthttp://www.washingtonpost.com/wp-dyn...071301714.html Uzodinma Iweala on kirjoittanut lastensotilaista kertovan romaanin "Beasts of No Nation".</w:t>
      </w:r>
    </w:p>
    <w:p>
      <w:r>
        <w:rPr>
          <w:b/>
          <w:u w:val="single"/>
        </w:rPr>
        <w:t xml:space="preserve">85569</w:t>
      </w:r>
    </w:p>
    <w:p>
      <w:r>
        <w:t xml:space="preserve">Suuri osa siitä voisi kuitenkin olla lähinnä mustia ja latinalaisamerikkalaisia.</w:t>
      </w:r>
    </w:p>
    <w:p>
      <w:r>
        <w:rPr>
          <w:b/>
          <w:u w:val="single"/>
        </w:rPr>
        <w:t xml:space="preserve">85570</w:t>
      </w:r>
    </w:p>
    <w:p>
      <w:r>
        <w:t xml:space="preserve">Hyvä uutinen on, että väestölaskentaraporttien mukaan valkoiset ovat edelleen vähiten todennäköisesti rotusekoituksia.</w:t>
      </w:r>
    </w:p>
    <w:p>
      <w:r>
        <w:rPr>
          <w:b/>
          <w:u w:val="single"/>
        </w:rPr>
        <w:t xml:space="preserve">85571</w:t>
      </w:r>
    </w:p>
    <w:p>
      <w:r>
        <w:t xml:space="preserve">Latinalaisamerikkalaiset, mustat ja aasialaiset tekevät sitä.</w:t>
      </w:r>
    </w:p>
    <w:p>
      <w:r>
        <w:rPr>
          <w:b/>
          <w:u w:val="single"/>
        </w:rPr>
        <w:t xml:space="preserve">85572</w:t>
      </w:r>
    </w:p>
    <w:p>
      <w:r>
        <w:t xml:space="preserve">Tietenkään he eivät halua. he haluavat vain varastaa maamme. he eivät lopeta ennen kuin olemme kaikki kuolleet. emmekä mekään lopeta.</w:t>
      </w:r>
    </w:p>
    <w:p>
      <w:r>
        <w:rPr>
          <w:b/>
          <w:u w:val="single"/>
        </w:rPr>
        <w:t xml:space="preserve">85573</w:t>
      </w:r>
    </w:p>
    <w:p>
      <w:r>
        <w:t xml:space="preserve">1. video , ei-valkoisia on enemmän kuin vain musta tyttö 2. video valkoinen kaveri ja aasialainen tyttö molemmat pukeutuvat punaisiin paitoihin luodakseen tuon alitajuisen assosiaation .</w:t>
      </w:r>
    </w:p>
    <w:p>
      <w:r>
        <w:rPr>
          <w:b/>
          <w:u w:val="single"/>
        </w:rPr>
        <w:t xml:space="preserve">85574</w:t>
      </w:r>
    </w:p>
    <w:p>
      <w:r>
        <w:t xml:space="preserve">Tietenkin ATT:n oli saatava yksi vaalea poika näyttämään tyhmältä .</w:t>
      </w:r>
    </w:p>
    <w:p>
      <w:r>
        <w:rPr>
          <w:b/>
          <w:u w:val="single"/>
        </w:rPr>
        <w:t xml:space="preserve">85575</w:t>
      </w:r>
    </w:p>
    <w:p>
      <w:r>
        <w:t xml:space="preserve">Kuvitelkaa, millainen meteli syntyisi, jos musta tyttö sanoisi "kymmenen".</w:t>
      </w:r>
    </w:p>
    <w:p>
      <w:r>
        <w:rPr>
          <w:b/>
          <w:u w:val="single"/>
        </w:rPr>
        <w:t xml:space="preserve">85576</w:t>
      </w:r>
    </w:p>
    <w:p>
      <w:r>
        <w:t xml:space="preserve">YouTube</w:t>
      </w:r>
    </w:p>
    <w:p>
      <w:r>
        <w:rPr>
          <w:b/>
          <w:u w:val="single"/>
        </w:rPr>
        <w:t xml:space="preserve">85577</w:t>
      </w:r>
    </w:p>
    <w:p>
      <w:r>
        <w:t xml:space="preserve">Ainoa asia, joka on ällöttävämpi kuin valkoinen nainen, jolla on huora, on valkoinen nainen, joka raahaa valkoisen lapsensa mukanaan likaan.</w:t>
      </w:r>
    </w:p>
    <w:p>
      <w:r>
        <w:rPr>
          <w:b/>
          <w:u w:val="single"/>
        </w:rPr>
        <w:t xml:space="preserve">85578</w:t>
      </w:r>
    </w:p>
    <w:p>
      <w:r>
        <w:t xml:space="preserve">Blockbuster Instant mainos - YouTube !</w:t>
      </w:r>
    </w:p>
    <w:p>
      <w:r>
        <w:rPr>
          <w:b/>
          <w:u w:val="single"/>
        </w:rPr>
        <w:t xml:space="preserve">85579</w:t>
      </w:r>
    </w:p>
    <w:p>
      <w:r>
        <w:t xml:space="preserve">Todellisuudessa mustat miehet ja valkoiset tytöt yhdistetään pariksi sekakouluissa, koska tytöt auttavat heitä työssään ja se tekee koulun saavutustilastoista vähemmän synkkiä.</w:t>
      </w:r>
    </w:p>
    <w:p>
      <w:r>
        <w:rPr>
          <w:b/>
          <w:u w:val="single"/>
        </w:rPr>
        <w:t xml:space="preserve">85580</w:t>
      </w:r>
    </w:p>
    <w:p>
      <w:r>
        <w:t xml:space="preserve">IMO Jos nämä mustat ihmiset ja muut jatkavat nykyisten "edistyksen tuotteiden" kieltämistä tai sivuuttamista yhteiskunnassa, olemme kaikki tuhoon tuomittuja.</w:t>
      </w:r>
    </w:p>
    <w:p>
      <w:r>
        <w:rPr>
          <w:b/>
          <w:u w:val="single"/>
        </w:rPr>
        <w:t xml:space="preserve">85581</w:t>
      </w:r>
    </w:p>
    <w:p>
      <w:r>
        <w:t xml:space="preserve">Älkää pakottako minua syömään palkattujen apulaisten kanssa . [ Do n't force me to eat with the hired help - Sivu 4 - Cruise Critic Viestipalstat</w:t>
      </w:r>
    </w:p>
    <w:p>
      <w:r>
        <w:rPr>
          <w:b/>
          <w:u w:val="single"/>
        </w:rPr>
        <w:t xml:space="preserve">85582</w:t>
      </w:r>
    </w:p>
    <w:p>
      <w:r>
        <w:t xml:space="preserve">Rakastan sitä, kun juutalaiset saavat maistaa omaa iljettävää lääkettään Toivon, että jokainen heistä, nuorista vanhoihin, kuolee nälkään kylmässä.</w:t>
      </w:r>
    </w:p>
    <w:p>
      <w:r>
        <w:rPr>
          <w:b/>
          <w:u w:val="single"/>
        </w:rPr>
        <w:t xml:space="preserve">85583</w:t>
      </w:r>
    </w:p>
    <w:p>
      <w:r>
        <w:t xml:space="preserve">Älä syö Snickers-karkkia ... se muuttaa sinut neekeriksi ! ( Lopussa on myös pakollinen valkoinen ääliö.)</w:t>
      </w:r>
    </w:p>
    <w:p>
      <w:r>
        <w:rPr>
          <w:b/>
          <w:u w:val="single"/>
        </w:rPr>
        <w:t xml:space="preserve">85584</w:t>
      </w:r>
    </w:p>
    <w:p>
      <w:r>
        <w:t xml:space="preserve">SNICKERS ® - `` Valmentaja '' - YouTube</w:t>
      </w:r>
    </w:p>
    <w:p>
      <w:r>
        <w:rPr>
          <w:b/>
          <w:u w:val="single"/>
        </w:rPr>
        <w:t xml:space="preserve">85585</w:t>
      </w:r>
    </w:p>
    <w:p>
      <w:r>
        <w:t xml:space="preserve">Tähän siis menivät kaikki pankkien puuttuvat elvytysrahat !</w:t>
      </w:r>
    </w:p>
    <w:p>
      <w:r>
        <w:rPr>
          <w:b/>
          <w:u w:val="single"/>
        </w:rPr>
        <w:t xml:space="preserve">85586</w:t>
      </w:r>
    </w:p>
    <w:p>
      <w:r>
        <w:t xml:space="preserve">Israel 3. maailmassa miljonäärien kasvussa vuonna 2009 - Talous ja liiketoiminta - Israelin uutiset - Israelin Kansalliset Uutiset - Israel National News</w:t>
      </w:r>
    </w:p>
    <w:p>
      <w:r>
        <w:rPr>
          <w:b/>
          <w:u w:val="single"/>
        </w:rPr>
        <w:t xml:space="preserve">85587</w:t>
      </w:r>
    </w:p>
    <w:p>
      <w:r>
        <w:t xml:space="preserve">Katso Pass it On Honesty -mainos, jossa lapsi palauttaa käsilaukun | Values.com Valkoinen lapsi `` epäilyttävästi '' palauttaa mustan naisen käsilaukun, valkoiset poliisit palkitsevat hänet donitseilla.</w:t>
      </w:r>
    </w:p>
    <w:p>
      <w:r>
        <w:rPr>
          <w:b/>
          <w:u w:val="single"/>
        </w:rPr>
        <w:t xml:space="preserve">85588</w:t>
      </w:r>
    </w:p>
    <w:p>
      <w:r>
        <w:t xml:space="preserve">The Diversity Dinner : Breaking Bread &amp; Barriers - YouTube Tästä videosta on kuitenkin paljon hyviä kommentteja, jos sinulla on youtube-tili, voit jättää kommentin sinne.</w:t>
      </w:r>
    </w:p>
    <w:p>
      <w:r>
        <w:rPr>
          <w:b/>
          <w:u w:val="single"/>
        </w:rPr>
        <w:t xml:space="preserve">85589</w:t>
      </w:r>
    </w:p>
    <w:p>
      <w:r>
        <w:t xml:space="preserve">Haluan lisää tietoja, mutta tämä on hyvä alku ... Sait minut toivomaan, etten olisi ollut niin TV-kammoinen viime vuosina Seuraava pysähdys , etsin kaikki nämä hahmot ja lisään valokuvia, jos tässä ketjussa on muita kaltaisiani luolan asujia ...</w:t>
      </w:r>
    </w:p>
    <w:p>
      <w:r>
        <w:rPr>
          <w:b/>
          <w:u w:val="single"/>
        </w:rPr>
        <w:t xml:space="preserve">85590</w:t>
      </w:r>
    </w:p>
    <w:p>
      <w:r>
        <w:t xml:space="preserve">Koska he ovat vain pieniä lapsia, en halua olla epäkohtelias, mutta kuinka ruma on musta lapsi verrattuna muihin? se ei ole edes ihastuttava, se on tavallaan pelottava lol.</w:t>
      </w:r>
    </w:p>
    <w:p>
      <w:r>
        <w:rPr>
          <w:b/>
          <w:u w:val="single"/>
        </w:rPr>
        <w:t xml:space="preserve">85591</w:t>
      </w:r>
    </w:p>
    <w:p>
      <w:r>
        <w:t xml:space="preserve">Olen pahoillani Teksasissa asuvien ihmisten puolesta, asun Australiassa ja olen aina luullut Teksasin olevan pohjimmiltaan valkoisten yksinoikeuspaikka asua.</w:t>
      </w:r>
    </w:p>
    <w:p>
      <w:r>
        <w:rPr>
          <w:b/>
          <w:u w:val="single"/>
        </w:rPr>
        <w:t xml:space="preserve">85592</w:t>
      </w:r>
    </w:p>
    <w:p>
      <w:r>
        <w:t xml:space="preserve">Jokin aika sitten tehtiin tutkimus .</w:t>
      </w:r>
    </w:p>
    <w:p>
      <w:r>
        <w:rPr>
          <w:b/>
          <w:u w:val="single"/>
        </w:rPr>
        <w:t xml:space="preserve">85593</w:t>
      </w:r>
    </w:p>
    <w:p>
      <w:r>
        <w:t xml:space="preserve">75 % yläasteen opiskelijoista ei osannut osoittaa New Yorkin osavaltiota kartalta.</w:t>
      </w:r>
    </w:p>
    <w:p>
      <w:r>
        <w:rPr>
          <w:b/>
          <w:u w:val="single"/>
        </w:rPr>
        <w:t xml:space="preserve">85594</w:t>
      </w:r>
    </w:p>
    <w:p>
      <w:r>
        <w:t xml:space="preserve">TF .</w:t>
      </w:r>
    </w:p>
    <w:p>
      <w:r>
        <w:rPr>
          <w:b/>
          <w:u w:val="single"/>
        </w:rPr>
        <w:t xml:space="preserve">85595</w:t>
      </w:r>
    </w:p>
    <w:p>
      <w:r>
        <w:t xml:space="preserve">3702</w:t>
      </w:r>
    </w:p>
    <w:p>
      <w:r>
        <w:rPr>
          <w:b/>
          <w:u w:val="single"/>
        </w:rPr>
        <w:t xml:space="preserve">85596</w:t>
      </w:r>
    </w:p>
    <w:p>
      <w:r>
        <w:t xml:space="preserve">Se on amerikkalainen keksintö, rakkaani .</w:t>
      </w:r>
    </w:p>
    <w:p>
      <w:r>
        <w:rPr>
          <w:b/>
          <w:u w:val="single"/>
        </w:rPr>
        <w:t xml:space="preserve">85597</w:t>
      </w:r>
    </w:p>
    <w:p>
      <w:r>
        <w:t xml:space="preserve">Vaikka mikronesialaiset syövät sitä bruttomääräisesti .</w:t>
      </w:r>
    </w:p>
    <w:p>
      <w:r>
        <w:rPr>
          <w:b/>
          <w:u w:val="single"/>
        </w:rPr>
        <w:t xml:space="preserve">85598</w:t>
      </w:r>
    </w:p>
    <w:p>
      <w:r>
        <w:t xml:space="preserve">Helvetti, he paistavat sen rasvassa ja syövät sen riisin kanssa .</w:t>
      </w:r>
    </w:p>
    <w:p>
      <w:r>
        <w:rPr>
          <w:b/>
          <w:u w:val="single"/>
        </w:rPr>
        <w:t xml:space="preserve">85599</w:t>
      </w:r>
    </w:p>
    <w:p>
      <w:r>
        <w:t xml:space="preserve">He rakastavat sitä.</w:t>
      </w:r>
    </w:p>
    <w:p>
      <w:r>
        <w:rPr>
          <w:b/>
          <w:u w:val="single"/>
        </w:rPr>
        <w:t xml:space="preserve">85600</w:t>
      </w:r>
    </w:p>
    <w:p>
      <w:r>
        <w:t xml:space="preserve">He syövät 3 X enemmän ruokaa jokaisella aterialla kuin keskiverto amerikkalainen .</w:t>
      </w:r>
    </w:p>
    <w:p>
      <w:r>
        <w:rPr>
          <w:b/>
          <w:u w:val="single"/>
        </w:rPr>
        <w:t xml:space="preserve">85601</w:t>
      </w:r>
    </w:p>
    <w:p>
      <w:r>
        <w:t xml:space="preserve">Näin ollen he ovat maailman lihavimmat ihmiset .</w:t>
      </w:r>
    </w:p>
    <w:p>
      <w:r>
        <w:rPr>
          <w:b/>
          <w:u w:val="single"/>
        </w:rPr>
        <w:t xml:space="preserve">85602</w:t>
      </w:r>
    </w:p>
    <w:p>
      <w:r>
        <w:t xml:space="preserve">Useimmat heistä eivät välitä siitäkään .</w:t>
      </w:r>
    </w:p>
    <w:p>
      <w:r>
        <w:rPr>
          <w:b/>
          <w:u w:val="single"/>
        </w:rPr>
        <w:t xml:space="preserve">85603</w:t>
      </w:r>
    </w:p>
    <w:p>
      <w:r>
        <w:t xml:space="preserve">Armenialainen DNA R1b -- 32 % I -- 38 % R1a --- 6 % J --- 6 % Lähde : Tekijät : Michael E. Weale Levon Yepiskoposyan Rolf F. Jager Nelli Hovhannisyan Armine Khudoyan Oliver Burbage-Hall Neil Bradman , Mark G. Thomas Title : Armenian Y chromosome haplotypes reveal strong regional structure within a single ethno-national group Hum Genet ( 2001 ) 109 : 659 674 DOI 10.1007/s00439-001-0627-9 Received : 14 September 2001 / Accepted : 14 September 2001 / Published online : 30 October 2001 ALKUPERÄISTUTKIMUS M.E. Weale ( ✉ ) R.F. Jager O. Burbage-Hall N. Bradman M.G. Thomas Centre for Genetic Anthropology , Biologian ja antropologian laitokset , University College London , Lontoon yliopisto , University of London , Darwin Bdg , Gower St , Lontoo WC1E 6BT , Yhdistynyt kuningaskunta e-mail : m.weale@ucl.ac.uk , Puhelin : + 44-207-4043040 , Faksi : + 44-207-4042081 L. Yepiskoposyan N. Hovhannisyan A. Khudoyan Institute of Man , Jerevan , Armenia R.F. Jager Faculteit Biologie , Vrije Universiteit Amsterdam , Amsterdam , Alankomaat http://www.ucl.ac.uk/tcga/tcgapdf/We ... 01-Armenia.pdf Taulukko 1 Y-kromosomin haploryhmien frekvenssit kuudella armenialaisella alueella ( isän isovanhempien syntymäpaikan mukaan määritettynä ) ja kahdeksassa vertailuaineistossa Ote Ararat North Syunik K bakh Iranian West Turkey .</w:t>
      </w:r>
    </w:p>
    <w:p>
      <w:r>
        <w:rPr>
          <w:b/>
          <w:u w:val="single"/>
        </w:rPr>
        <w:t xml:space="preserve">85604</w:t>
      </w:r>
    </w:p>
    <w:p>
      <w:r>
        <w:t xml:space="preserve">Azerbaidžan Syyria Georgia Kreikka .</w:t>
      </w:r>
    </w:p>
    <w:p>
      <w:r>
        <w:rPr>
          <w:b/>
          <w:u w:val="single"/>
        </w:rPr>
        <w:t xml:space="preserve">85605</w:t>
      </w:r>
    </w:p>
    <w:p>
      <w:r>
        <w:t xml:space="preserve">Mongolien Englanti .</w:t>
      </w:r>
    </w:p>
    <w:p>
      <w:r>
        <w:rPr>
          <w:b/>
          <w:u w:val="single"/>
        </w:rPr>
        <w:t xml:space="preserve">85606</w:t>
      </w:r>
    </w:p>
    <w:p>
      <w:r>
        <w:t xml:space="preserve">Friesl hg1 0,2273 0,2222 0,4000 0,4279 0,3214 0,2222 0,1908 0,1034 0,0909 0,0882 0,1515 0,0547 0,6323 0,5532 hg2 0,5909 0,5873 0.4286 0.4233 0.5179 0.5778 0.4913 0.5862 0.6136 0.8088 0.4848 0.6244 0.3000 0.3511 hg3 0.0423 0.0929 0.0558 0.0179 0.0333 0.1040 0.1034 0,0227 0,0441 0,0606 0,0249 0,0290 0,0745 Vertaa armenialaisia alueita ( Ararat , North , Syunik , K bakh ) [ sininen ] Englannin ja Pohjois-Saksan ( Friesl ) [ punainen ] ja mongolien [ keltainen ] Armenialaisten geenit merkitsevät lg1 , eli pääasiassa nykyaikaista R1b .</w:t>
      </w:r>
    </w:p>
    <w:p>
      <w:r>
        <w:rPr>
          <w:b/>
          <w:u w:val="single"/>
        </w:rPr>
        <w:t xml:space="preserve">85607</w:t>
      </w:r>
    </w:p>
    <w:p>
      <w:r>
        <w:t xml:space="preserve">Armenialaisten kromosomihaplotyyppien määrä on lähempänä englantilaisia.</w:t>
      </w:r>
    </w:p>
    <w:p>
      <w:r>
        <w:rPr>
          <w:b/>
          <w:u w:val="single"/>
        </w:rPr>
        <w:t xml:space="preserve">85608</w:t>
      </w:r>
    </w:p>
    <w:p>
      <w:r>
        <w:t xml:space="preserve">R1b on yleisin eurooppalaisia määrittävä haplotyyppi.</w:t>
      </w:r>
    </w:p>
    <w:p>
      <w:r>
        <w:rPr>
          <w:b/>
          <w:u w:val="single"/>
        </w:rPr>
        <w:t xml:space="preserve">85609</w:t>
      </w:r>
    </w:p>
    <w:p>
      <w:r>
        <w:t xml:space="preserve">Löysin toisen esimerkin niin sanotusta "venäläisestä" turkkilaisesta, joka vihaa armenialaisia ja georgialaisia.</w:t>
      </w:r>
    </w:p>
    <w:p>
      <w:r>
        <w:rPr>
          <w:b/>
          <w:u w:val="single"/>
        </w:rPr>
        <w:t xml:space="preserve">85610</w:t>
      </w:r>
    </w:p>
    <w:p>
      <w:r>
        <w:t xml:space="preserve">http://forum.skadi.net/favorite _ slav ... ight = armenialaiset Viimeksi nähty : 1 viikko sitten Liity päivämäärä : Helmikuu 2005 Heimo : Venäläinen Alaheimo : Turanidit Sijainti : Pietari Sukupuoli : Mies Politiikka : lappilainen kollektivisti Uskonto : ei-uskonnollinen Banneri : Kultainen kotka Viestit : 2401 Maine : 1366 Mainevoima : 2</w:t>
      </w:r>
    </w:p>
    <w:p>
      <w:r>
        <w:rPr>
          <w:b/>
          <w:u w:val="single"/>
        </w:rPr>
        <w:t xml:space="preserve">85611</w:t>
      </w:r>
    </w:p>
    <w:p>
      <w:r>
        <w:t xml:space="preserve">Katsottuani näitä kuvia minulle tuli outo tunne, että ne muistuttavat jotenkin natsi-Wehrmachtin vanhoja valokuvia .</w:t>
      </w:r>
    </w:p>
    <w:p>
      <w:r>
        <w:rPr>
          <w:b/>
          <w:u w:val="single"/>
        </w:rPr>
        <w:t xml:space="preserve">85612</w:t>
      </w:r>
    </w:p>
    <w:p>
      <w:r>
        <w:t xml:space="preserve">Tarkoitan, että katsokaa vain näitä kuvia, eikö teillä ole sama tunne?</w:t>
      </w:r>
    </w:p>
    <w:p>
      <w:r>
        <w:rPr>
          <w:b/>
          <w:u w:val="single"/>
        </w:rPr>
        <w:t xml:space="preserve">85613</w:t>
      </w:r>
    </w:p>
    <w:p>
      <w:r>
        <w:t xml:space="preserve">Hieno uutinen !</w:t>
      </w:r>
    </w:p>
    <w:p>
      <w:r>
        <w:rPr>
          <w:b/>
          <w:u w:val="single"/>
        </w:rPr>
        <w:t xml:space="preserve">85614</w:t>
      </w:r>
    </w:p>
    <w:p>
      <w:r>
        <w:t xml:space="preserve">Ainoa tapa kohdata nämä eläimet on antaa niille menolippu likaisen sikajumalansa luo .</w:t>
      </w:r>
    </w:p>
    <w:p>
      <w:r>
        <w:rPr>
          <w:b/>
          <w:u w:val="single"/>
        </w:rPr>
        <w:t xml:space="preserve">85615</w:t>
      </w:r>
    </w:p>
    <w:p>
      <w:r>
        <w:t xml:space="preserve">Edin D eko Bosnialainen jalkapalloilija Zvjezdan Misimović Mismovic ja D eko Bosnian presidentti Zeljko Komsic ja Angela Lejla Damardzic Bosnian erikoisjoukot OSE Bosnian kadun asukkaat</w:t>
      </w:r>
    </w:p>
    <w:p>
      <w:r>
        <w:rPr>
          <w:b/>
          <w:u w:val="single"/>
        </w:rPr>
        <w:t xml:space="preserve">85616</w:t>
      </w:r>
    </w:p>
    <w:p>
      <w:r>
        <w:t xml:space="preserve">Haluan tietää, mistä Celtic Nation löysi tämän kuvan : Vain kaksi tyttöä näyttää olevan portugalilaisia .</w:t>
      </w:r>
    </w:p>
    <w:p>
      <w:r>
        <w:rPr>
          <w:b/>
          <w:u w:val="single"/>
        </w:rPr>
        <w:t xml:space="preserve">85617</w:t>
      </w:r>
    </w:p>
    <w:p>
      <w:r>
        <w:t xml:space="preserve">Laittakaa tänne kuvia tavallisista ihmisistä, ei malleista.</w:t>
      </w:r>
    </w:p>
    <w:p>
      <w:r>
        <w:rPr>
          <w:b/>
          <w:u w:val="single"/>
        </w:rPr>
        <w:t xml:space="preserve">85618</w:t>
      </w:r>
    </w:p>
    <w:p>
      <w:r>
        <w:t xml:space="preserve">Jos olisit yksi heistä, et kysyisi .</w:t>
      </w:r>
    </w:p>
    <w:p>
      <w:r>
        <w:rPr>
          <w:b/>
          <w:u w:val="single"/>
        </w:rPr>
        <w:t xml:space="preserve">85619</w:t>
      </w:r>
    </w:p>
    <w:p>
      <w:r>
        <w:t xml:space="preserve">Kaikki koululaiset tietävät, että maapallo on pyöreä, vain totaaliset PIZDAT eivät tiedä sitä.</w:t>
      </w:r>
    </w:p>
    <w:p>
      <w:r>
        <w:rPr>
          <w:b/>
          <w:u w:val="single"/>
        </w:rPr>
        <w:t xml:space="preserve">85620</w:t>
      </w:r>
    </w:p>
    <w:p>
      <w:r>
        <w:t xml:space="preserve">Mikä tahansa väitetty "pyhä kirja", joka sanoo niin ilkeitä ja halveksuttavia asioita kuin talmud sanoo Mariasta ja Jeesuksesta, ei voi tulla hyvyyden paikasta.Juutalaiset ovat niin vakuuttuneita ylivertaisuudestaan, että he luulevat voivansa huijata Jumalaa rakkaudestaan ja uskollisuudestaan teeskentelemällä kunnioittavansa häntä.</w:t>
      </w:r>
    </w:p>
    <w:p>
      <w:r>
        <w:rPr>
          <w:b/>
          <w:u w:val="single"/>
        </w:rPr>
        <w:t xml:space="preserve">85621</w:t>
      </w:r>
    </w:p>
    <w:p>
      <w:r>
        <w:t xml:space="preserve">Vau.</w:t>
      </w:r>
    </w:p>
    <w:p>
      <w:r>
        <w:rPr>
          <w:b/>
          <w:u w:val="single"/>
        </w:rPr>
        <w:t xml:space="preserve">85622</w:t>
      </w:r>
    </w:p>
    <w:p>
      <w:r>
        <w:t xml:space="preserve">Millaiseen mielipuoliseen ja saatanallisesti kieroutuneeseen ryhmään Bush on liittynyt.</w:t>
      </w:r>
    </w:p>
    <w:p>
      <w:r>
        <w:rPr>
          <w:b/>
          <w:u w:val="single"/>
        </w:rPr>
        <w:t xml:space="preserve">85623</w:t>
      </w:r>
    </w:p>
    <w:p>
      <w:r>
        <w:t xml:space="preserve">Onko olemassa slaaveja, joilla on musta tai tummempi hiusväri????</w:t>
      </w:r>
    </w:p>
    <w:p>
      <w:r>
        <w:rPr>
          <w:b/>
          <w:u w:val="single"/>
        </w:rPr>
        <w:t xml:space="preserve">85624</w:t>
      </w:r>
    </w:p>
    <w:p>
      <w:r>
        <w:t xml:space="preserve">Onko myös serbeillä mustat hiukset?</w:t>
      </w:r>
    </w:p>
    <w:p>
      <w:r>
        <w:rPr>
          <w:b/>
          <w:u w:val="single"/>
        </w:rPr>
        <w:t xml:space="preserve">85625</w:t>
      </w:r>
    </w:p>
    <w:p>
      <w:r>
        <w:t xml:space="preserve">Luulen, että aiheen aloittajan pointti on se, että jos olette Yhdysvaltain hallituksen ja sen ulkopolitiikan toisinajattelijoita, älkää kumartako Putinia, joka ei ole yhtään parempi kuin me Yhdysvalloissa.</w:t>
      </w:r>
    </w:p>
    <w:p>
      <w:r>
        <w:rPr>
          <w:b/>
          <w:u w:val="single"/>
        </w:rPr>
        <w:t xml:space="preserve">85626</w:t>
      </w:r>
    </w:p>
    <w:p>
      <w:r>
        <w:t xml:space="preserve">haluaisin nähdä heidät , he ovat yksi kaikkien aikojen suosikeistani !</w:t>
      </w:r>
    </w:p>
    <w:p>
      <w:r>
        <w:rPr>
          <w:b/>
          <w:u w:val="single"/>
        </w:rPr>
        <w:t xml:space="preserve">85627</w:t>
      </w:r>
    </w:p>
    <w:p>
      <w:r>
        <w:t xml:space="preserve">Soittavatko he enemmän vanhaa vai uudempaa kamaa ?</w:t>
      </w:r>
    </w:p>
    <w:p>
      <w:r>
        <w:rPr>
          <w:b/>
          <w:u w:val="single"/>
        </w:rPr>
        <w:t xml:space="preserve">85628</w:t>
      </w:r>
    </w:p>
    <w:p>
      <w:r>
        <w:t xml:space="preserve">Väitätkö siis, että todisteesi Lontoon mustien 10 prosentin väitteestäsi perustuu Lontoon maisemamaalareiden mahdolliseen taiteelliseen lisenssiin?</w:t>
      </w:r>
    </w:p>
    <w:p>
      <w:r>
        <w:rPr>
          <w:b/>
          <w:u w:val="single"/>
        </w:rPr>
        <w:t xml:space="preserve">85629</w:t>
      </w:r>
    </w:p>
    <w:p>
      <w:r>
        <w:t xml:space="preserve">Käsityöläinen myöntää tappaneensa ainakin 8 naista Massachusettsissa Merkitse tämä juttu kirjanmerkkeihin, kun joku tietämätön neekeririkollisuuden puolustelija seuraavan kerran väittää, että vain valkoiset miehet ovat sarjamurhaajia .</w:t>
      </w:r>
    </w:p>
    <w:p>
      <w:r>
        <w:rPr>
          <w:b/>
          <w:u w:val="single"/>
        </w:rPr>
        <w:t xml:space="preserve">85630</w:t>
      </w:r>
    </w:p>
    <w:p>
      <w:r>
        <w:t xml:space="preserve">Hei kaikille , olen sveitsiläinen mies, joka asuu Zürichissä , pidän todella Venäjästä , venäläisistä ihmisistä , venäläisestä kulttuurista ... kaikki Venäjältä !!!!</w:t>
      </w:r>
    </w:p>
    <w:p>
      <w:r>
        <w:rPr>
          <w:b/>
          <w:u w:val="single"/>
        </w:rPr>
        <w:t xml:space="preserve">85631</w:t>
      </w:r>
    </w:p>
    <w:p>
      <w:r>
        <w:t xml:space="preserve">Tilanne Sveitsissä on kamala , mustia ja muslimeja on kaikkialla ! Olimme hieno maa, jossa oli hieno kansa, mutta kaikki nämä apinat tekevät Sveitsistä eläintarhan, jossa lakia ei kunnioiteta.</w:t>
      </w:r>
    </w:p>
    <w:p>
      <w:r>
        <w:rPr>
          <w:b/>
          <w:u w:val="single"/>
        </w:rPr>
        <w:t xml:space="preserve">85632</w:t>
      </w:r>
    </w:p>
    <w:p>
      <w:r>
        <w:t xml:space="preserve">Esimerkki muslimien kolonisaatiosta: joissakin kouluissa ei enää vietetä joulua kunnioittaaksemme monia islaminuskoisia oppilaita ! Joulu on osa perinnettämme, uskontoamme !!!! !!!!</w:t>
      </w:r>
    </w:p>
    <w:p>
      <w:r>
        <w:rPr>
          <w:b/>
          <w:u w:val="single"/>
        </w:rPr>
        <w:t xml:space="preserve">85633</w:t>
      </w:r>
    </w:p>
    <w:p>
      <w:r>
        <w:t xml:space="preserve">Suuri ongelma on se, että jotkut sveitsiläiset tukevat tätä kolonisaatiota !</w:t>
      </w:r>
    </w:p>
    <w:p>
      <w:r>
        <w:rPr>
          <w:b/>
          <w:u w:val="single"/>
        </w:rPr>
        <w:t xml:space="preserve">85634</w:t>
      </w:r>
    </w:p>
    <w:p>
      <w:r>
        <w:t xml:space="preserve">Prostituutio ja huumeet leviävät kaikkialle , diilerit ovat Senegalista , Guineasta , Nigeriasta , likaiset prostituoidut ovat Kamerunista .</w:t>
      </w:r>
    </w:p>
    <w:p>
      <w:r>
        <w:rPr>
          <w:b/>
          <w:u w:val="single"/>
        </w:rPr>
        <w:t xml:space="preserve">85635</w:t>
      </w:r>
    </w:p>
    <w:p>
      <w:r>
        <w:t xml:space="preserve">Viehättävää on tietää, että kaikki nämä epätavalliset olennot asuvat Sveitsissä pakolaisina !!!!</w:t>
      </w:r>
    </w:p>
    <w:p>
      <w:r>
        <w:rPr>
          <w:b/>
          <w:u w:val="single"/>
        </w:rPr>
        <w:t xml:space="preserve">85636</w:t>
      </w:r>
    </w:p>
    <w:p>
      <w:r>
        <w:t xml:space="preserve">Maahanmuuttolakeja ei ole päivitetty, joten jokainen voi pyytää N-korttia ( pakolaislupa ), asua täällä ja kunkin kantonin sosiaaliturvaosasto maksaa heille 1.yksiön ( 300 $ /kk ) 2.sairaalavakuutuksen ( 200 $ /kk ) 3.argent de poche ( 300 $ /kk ) ....</w:t>
      </w:r>
    </w:p>
    <w:p>
      <w:r>
        <w:rPr>
          <w:b/>
          <w:u w:val="single"/>
        </w:rPr>
        <w:t xml:space="preserve">85637</w:t>
      </w:r>
    </w:p>
    <w:p>
      <w:r>
        <w:t xml:space="preserve">Sveitsi maksaa vuosittain 700 miljoonaa dollaria pakolaisista !!!!</w:t>
      </w:r>
    </w:p>
    <w:p>
      <w:r>
        <w:rPr>
          <w:b/>
          <w:u w:val="single"/>
        </w:rPr>
        <w:t xml:space="preserve">85638</w:t>
      </w:r>
    </w:p>
    <w:p>
      <w:r>
        <w:t xml:space="preserve">Minulla on ollut onni tavata afrikkalaisia aikaisemmin, ja lupaan teille, että mustat ovat maailman pahin syöpä, he ovat valmiita myymään oman sisarensa, joten voitte kuvitella, mitä he tekevät maillemme.</w:t>
      </w:r>
    </w:p>
    <w:p>
      <w:r>
        <w:rPr>
          <w:b/>
          <w:u w:val="single"/>
        </w:rPr>
        <w:t xml:space="preserve">85639</w:t>
      </w:r>
    </w:p>
    <w:p>
      <w:r>
        <w:t xml:space="preserve">Pitäkää Venäjä vapaana tummaihoisista olennoista !!!! Kiitos ja antakaa anteeksi virheeni .</w:t>
      </w:r>
    </w:p>
    <w:p>
      <w:r>
        <w:rPr>
          <w:b/>
          <w:u w:val="single"/>
        </w:rPr>
        <w:t xml:space="preserve">85640</w:t>
      </w:r>
    </w:p>
    <w:p>
      <w:r>
        <w:t xml:space="preserve">Mutta ei voi kieltää, etteikö suurin vastuu tästä sodasta olisi Ranskalla ja Isolla-Britannialla, ovathan ne kaksi kansakuntaa, jotka julistivat sodan Saksalle...</w:t>
      </w:r>
    </w:p>
    <w:p>
      <w:r>
        <w:rPr>
          <w:b/>
          <w:u w:val="single"/>
        </w:rPr>
        <w:t xml:space="preserve">85641</w:t>
      </w:r>
    </w:p>
    <w:p>
      <w:r>
        <w:t xml:space="preserve">Tiedän, miltä mustalaiset näyttävät Itä-Euroopassa, olen nähnyt heitä paljon Lvivissä Ukrainassa kerjäämässä ruokaani.</w:t>
      </w:r>
    </w:p>
    <w:p>
      <w:r>
        <w:rPr>
          <w:b/>
          <w:u w:val="single"/>
        </w:rPr>
        <w:t xml:space="preserve">85642</w:t>
      </w:r>
    </w:p>
    <w:p>
      <w:r>
        <w:t xml:space="preserve">Nämä Venäjällä näin oli puhdas musta niin musta kuin voi olla, ehkä jotkut heistä oli `` turisteja '' ja `` opiskelijat '' mutta ne olen nähnyt lähellä out door musiikki show oli yllään likaisia vaatteita heidän myöhään 20s iso jengi pois heistä, jopa nähnyt tyttö dating musta.</w:t>
      </w:r>
    </w:p>
    <w:p>
      <w:r>
        <w:rPr>
          <w:b/>
          <w:u w:val="single"/>
        </w:rPr>
        <w:t xml:space="preserve">85643</w:t>
      </w:r>
    </w:p>
    <w:p>
      <w:r>
        <w:t xml:space="preserve">Yövyin georgialaisen perheen luona Taganrogissa he olivat hyvin mukavia ja valkoisia ja vihasivat muslimeja.</w:t>
      </w:r>
    </w:p>
    <w:p>
      <w:r>
        <w:rPr>
          <w:b/>
          <w:u w:val="single"/>
        </w:rPr>
        <w:t xml:space="preserve">85644</w:t>
      </w:r>
    </w:p>
    <w:p>
      <w:r>
        <w:t xml:space="preserve">Jengin jäsenet ottivat valkoiset uhrit kohteekseen Denverin iskuissa 4. joulukuuta 2009 http://www.kdvr.com/news/kdvr-affida ... , 2635245.story DENVER - Poliisi uskoo, että Denverin keskustassa tämän vuoden heinäkuun 17. päivän ja syyskuun 20. päivän välisenä aikana tehtyjen väkivaltaisten iskujen taustalla oli mustien epäiltyjen rotuviha valkoisia kohtaan.</w:t>
      </w:r>
    </w:p>
    <w:p>
      <w:r>
        <w:rPr>
          <w:b/>
          <w:u w:val="single"/>
        </w:rPr>
        <w:t xml:space="preserve">85645</w:t>
      </w:r>
    </w:p>
    <w:p>
      <w:r>
        <w:t xml:space="preserve">Aww tämä poika on varmasti kotoisin köyhästä yhteisöstä .... ei : http://homes.point2.com/US/Pennsylvania/Monroe-County/Stroud-Township-Real-Estate.aspx .</w:t>
      </w:r>
    </w:p>
    <w:p>
      <w:r>
        <w:rPr>
          <w:b/>
          <w:u w:val="single"/>
        </w:rPr>
        <w:t xml:space="preserve">85646</w:t>
      </w:r>
    </w:p>
    <w:p>
      <w:r>
        <w:t xml:space="preserve">Mietin, tekisiköhän kohtuuhintaisessa kartanossa asuminen minusta myös "henkisesti sairaan".</w:t>
      </w:r>
    </w:p>
    <w:p>
      <w:r>
        <w:rPr>
          <w:b/>
          <w:u w:val="single"/>
        </w:rPr>
        <w:t xml:space="preserve">85647</w:t>
      </w:r>
    </w:p>
    <w:p>
      <w:r>
        <w:t xml:space="preserve">Syyttäjät syytti St. Louis mies 12 rikoksia maanantai-iltana varhain aamulla kotiin tunkeutuminen, joka jätti sairaanhoitaja kuollut ja off-duty poliisi ja hänen palomies poikaystävä vakavasti loukkaantunut.</w:t>
      </w:r>
    </w:p>
    <w:p>
      <w:r>
        <w:rPr>
          <w:b/>
          <w:u w:val="single"/>
        </w:rPr>
        <w:t xml:space="preserve">85648</w:t>
      </w:r>
    </w:p>
    <w:p>
      <w:r>
        <w:t xml:space="preserve">http://www.stltoday.com/stltoday/new ... A ? OpenDocument</w:t>
      </w:r>
    </w:p>
    <w:p>
      <w:r>
        <w:rPr>
          <w:b/>
          <w:u w:val="single"/>
        </w:rPr>
        <w:t xml:space="preserve">85649</w:t>
      </w:r>
    </w:p>
    <w:p>
      <w:r>
        <w:t xml:space="preserve">Hänen uhriaan Wesley Mosieria ammuttiin useita kertoja rintaan , sitten hän ja hänen teini-ikäinen poikansa nousivat ulos ja potkivat häntä toistuvasti, kunnes poliisi ilmestyi paikalle http://www.courier-journal.com/artic ... g + moottoripyöräilijä.</w:t>
      </w:r>
    </w:p>
    <w:p>
      <w:r>
        <w:rPr>
          <w:b/>
          <w:u w:val="single"/>
        </w:rPr>
        <w:t xml:space="preserve">85650</w:t>
      </w:r>
    </w:p>
    <w:p>
      <w:r>
        <w:t xml:space="preserve">Tässä videossa näkyy selvästi, että valkoisten naisten halutaan näyttävän tyhmiltä ja hulluilta, kun taas aasialainen mies näyttää älykkäältä ja tyytyväiseltä.</w:t>
      </w:r>
    </w:p>
    <w:p>
      <w:r>
        <w:rPr>
          <w:b/>
          <w:u w:val="single"/>
        </w:rPr>
        <w:t xml:space="preserve">85651</w:t>
      </w:r>
    </w:p>
    <w:p>
      <w:r>
        <w:t xml:space="preserve">Klassinen aivopesu .</w:t>
      </w:r>
    </w:p>
    <w:p>
      <w:r>
        <w:rPr>
          <w:b/>
          <w:u w:val="single"/>
        </w:rPr>
        <w:t xml:space="preserve">85652</w:t>
      </w:r>
    </w:p>
    <w:p>
      <w:r>
        <w:t xml:space="preserve">Kysyin juuri toisella asiaan liittyvällä foorumilla, onko kukaan nähnyt kotona hälytysjärjestelmän mainosta, jossa valkoinen mies murtautuu taloon ja neekeri vastaa hälytyspuheluun ja soittaa poliisit?</w:t>
      </w:r>
    </w:p>
    <w:p>
      <w:r>
        <w:rPr>
          <w:b/>
          <w:u w:val="single"/>
        </w:rPr>
        <w:t xml:space="preserve">85653</w:t>
      </w:r>
    </w:p>
    <w:p>
      <w:r>
        <w:t xml:space="preserve">Често сам виђао и : 828 - HBH - Heil Blood &amp; Honour - iveo Krv i Čast .</w:t>
      </w:r>
    </w:p>
    <w:p>
      <w:r>
        <w:rPr>
          <w:b/>
          <w:u w:val="single"/>
        </w:rPr>
        <w:t xml:space="preserve">85654</w:t>
      </w:r>
    </w:p>
    <w:p>
      <w:r>
        <w:t xml:space="preserve">KKK - ku klux klan 33/6 - Kolmekymmentäkolme on kolme kertaa 11 .</w:t>
      </w:r>
    </w:p>
    <w:p>
      <w:r>
        <w:rPr>
          <w:b/>
          <w:u w:val="single"/>
        </w:rPr>
        <w:t xml:space="preserve">85655</w:t>
      </w:r>
    </w:p>
    <w:p>
      <w:r>
        <w:t xml:space="preserve">Koska aakkosten yhdestoista kirjain on K , 3 Ks = Ku Klux Klan .</w:t>
      </w:r>
    </w:p>
    <w:p>
      <w:r>
        <w:rPr>
          <w:b/>
          <w:u w:val="single"/>
        </w:rPr>
        <w:t xml:space="preserve">85656</w:t>
      </w:r>
    </w:p>
    <w:p>
      <w:r>
        <w:t xml:space="preserve">23 - White Supremacist - Aakkosten 23. kirjain on W. ROA - Race Over All - Rasa iznad svega SWP - Supreme White Power - Nadmoćna Bela Sila 100 % - 100 % valkoinen - 100 posto Belac-beo .</w:t>
      </w:r>
    </w:p>
    <w:p>
      <w:r>
        <w:rPr>
          <w:b/>
          <w:u w:val="single"/>
        </w:rPr>
        <w:t xml:space="preserve">85657</w:t>
      </w:r>
    </w:p>
    <w:p>
      <w:r>
        <w:t xml:space="preserve">S.H.A.R.P.</w:t>
      </w:r>
    </w:p>
    <w:p>
      <w:r>
        <w:rPr>
          <w:b/>
          <w:u w:val="single"/>
        </w:rPr>
        <w:t xml:space="preserve">85658</w:t>
      </w:r>
    </w:p>
    <w:p>
      <w:r>
        <w:t xml:space="preserve">- Skinheads Against Racial Prejudice - Skinheadsi protiv rasne diskriminacije - arpovci - Debili .</w:t>
      </w:r>
    </w:p>
    <w:p>
      <w:r>
        <w:rPr>
          <w:b/>
          <w:u w:val="single"/>
        </w:rPr>
        <w:t xml:space="preserve">85659</w:t>
      </w:r>
    </w:p>
    <w:p>
      <w:r>
        <w:t xml:space="preserve">Kyse ei ole itse valtaistuimesta vaan sen syystä ja siitä, mitä se edustaa sen puolesta taisteleville ja polkeville apinoille .</w:t>
      </w:r>
    </w:p>
    <w:p>
      <w:r>
        <w:rPr>
          <w:b/>
          <w:u w:val="single"/>
        </w:rPr>
        <w:t xml:space="preserve">85660</w:t>
      </w:r>
    </w:p>
    <w:p>
      <w:r>
        <w:t xml:space="preserve">Planeetan luonnollinen kuninkaallisuus ei ollut poseeraavia apinoita , vaan Yli-ihminen .</w:t>
      </w:r>
    </w:p>
    <w:p>
      <w:r>
        <w:rPr>
          <w:b/>
          <w:u w:val="single"/>
        </w:rPr>
        <w:t xml:space="preserve">85661</w:t>
      </w:r>
    </w:p>
    <w:p>
      <w:r>
        <w:t xml:space="preserve">Ravintola " ? "</w:t>
      </w:r>
    </w:p>
    <w:p>
      <w:r>
        <w:rPr>
          <w:b/>
          <w:u w:val="single"/>
        </w:rPr>
        <w:t xml:space="preserve">85662</w:t>
      </w:r>
    </w:p>
    <w:p>
      <w:r>
        <w:t xml:space="preserve">Belgradin vanhin ravintola , joka rakennettiin vuonna 1823 Knez Miloš Obrenovicin kiinteistöksi.</w:t>
      </w:r>
    </w:p>
    <w:p>
      <w:r>
        <w:rPr>
          <w:b/>
          <w:u w:val="single"/>
        </w:rPr>
        <w:t xml:space="preserve">85663</w:t>
      </w:r>
    </w:p>
    <w:p>
      <w:r>
        <w:t xml:space="preserve">Ensin sen nimi oli `` Kod pastira '' ( At Shepherd 's ) vuonna 1878 , sitten , vuonna 1892 `` Kod Saborne crkve '' ( At the Cathedral Church ) , mutta tämä poistettiin pian , koska se ei täyttänyt ravintoloita koskevia määräyksiä , eikä kirkon viranomaiset pitivät sitä sopivana .</w:t>
      </w:r>
    </w:p>
    <w:p>
      <w:r>
        <w:rPr>
          <w:b/>
          <w:u w:val="single"/>
        </w:rPr>
        <w:t xml:space="preserve">85664</w:t>
      </w:r>
    </w:p>
    <w:p>
      <w:r>
        <w:t xml:space="preserve">Väliaikaisena ratkaisuna omistaja on laittanut vain kysymysmerkin , joka on pysynyt tähän päivään asti.</w:t>
      </w:r>
    </w:p>
    <w:p>
      <w:r>
        <w:rPr>
          <w:b/>
          <w:u w:val="single"/>
        </w:rPr>
        <w:t xml:space="preserve">85665</w:t>
      </w:r>
    </w:p>
    <w:p>
      <w:r>
        <w:t xml:space="preserve">Ravintola Skadarlija `` Tri sesira '' Ravintola - Kesä Skadarlija ..</w:t>
      </w:r>
    </w:p>
    <w:p>
      <w:r>
        <w:rPr>
          <w:b/>
          <w:u w:val="single"/>
        </w:rPr>
        <w:t xml:space="preserve">85666</w:t>
      </w:r>
    </w:p>
    <w:p>
      <w:r>
        <w:t xml:space="preserve">Ravintola - Kesä Skadarlija `` Ima dana '' Ravintola-Talvi Ravintolat</w:t>
      </w:r>
    </w:p>
    <w:p>
      <w:r>
        <w:rPr>
          <w:b/>
          <w:u w:val="single"/>
        </w:rPr>
        <w:t xml:space="preserve">85667</w:t>
      </w:r>
    </w:p>
    <w:p>
      <w:r>
        <w:t xml:space="preserve">Jos etsit ympäriinsä, voit luultavasti löytää `` hoax of the 20th century '' ilmaiseksi netistä.</w:t>
      </w:r>
    </w:p>
    <w:p>
      <w:r>
        <w:rPr>
          <w:b/>
          <w:u w:val="single"/>
        </w:rPr>
        <w:t xml:space="preserve">85668</w:t>
      </w:r>
    </w:p>
    <w:p>
      <w:r>
        <w:t xml:space="preserve">Lataa se ja nauti .</w:t>
      </w:r>
    </w:p>
    <w:p>
      <w:r>
        <w:rPr>
          <w:b/>
          <w:u w:val="single"/>
        </w:rPr>
        <w:t xml:space="preserve">85669</w:t>
      </w:r>
    </w:p>
    <w:p>
      <w:r>
        <w:t xml:space="preserve">Miten ihmeessä he voivat olla ruotsalaisia, kun he ovat rotupetturuuden tulos ?</w:t>
      </w:r>
    </w:p>
    <w:p>
      <w:r>
        <w:rPr>
          <w:b/>
          <w:u w:val="single"/>
        </w:rPr>
        <w:t xml:space="preserve">85670</w:t>
      </w:r>
    </w:p>
    <w:p>
      <w:r>
        <w:t xml:space="preserve">He ovat kaikkea muuta kuin ruotsalaisia, ja rehellisesti sanottuna heistä on hyvä päästä eroon.</w:t>
      </w:r>
    </w:p>
    <w:p>
      <w:r>
        <w:rPr>
          <w:b/>
          <w:u w:val="single"/>
        </w:rPr>
        <w:t xml:space="preserve">85671</w:t>
      </w:r>
    </w:p>
    <w:p>
      <w:r>
        <w:t xml:space="preserve">2508</w:t>
      </w:r>
    </w:p>
    <w:p>
      <w:r>
        <w:rPr>
          <w:b/>
          <w:u w:val="single"/>
        </w:rPr>
        <w:t xml:space="preserve">85672</w:t>
      </w:r>
    </w:p>
    <w:p>
      <w:r>
        <w:t xml:space="preserve">Suomessa on ollut pari vastaavaa tapausta , kun neekeri yritti tarkoituksella antaa kymmenille suomalaisille naisille hiv/aidsia .</w:t>
      </w:r>
    </w:p>
    <w:p>
      <w:r>
        <w:rPr>
          <w:b/>
          <w:u w:val="single"/>
        </w:rPr>
        <w:t xml:space="preserve">85673</w:t>
      </w:r>
    </w:p>
    <w:p>
      <w:r>
        <w:t xml:space="preserve">Paikallisessa opiskelijalehdessä dating-osiossa oli mustan miehen lähettämä kirje, jossa hän valitti, että yliopiston valkoiset tytöt välttelevät häntä ja hänen muita neekeriystäviään.</w:t>
      </w:r>
    </w:p>
    <w:p>
      <w:r>
        <w:rPr>
          <w:b/>
          <w:u w:val="single"/>
        </w:rPr>
        <w:t xml:space="preserve">85674</w:t>
      </w:r>
    </w:p>
    <w:p>
      <w:r>
        <w:t xml:space="preserve">Valkoiset tytöt ilmeisesti joko kävelevät nopeasti pois tai ottavat kännykän esiin ja teeskentelevät puhuvansa siihen.</w:t>
      </w:r>
    </w:p>
    <w:p>
      <w:r>
        <w:rPr>
          <w:b/>
          <w:u w:val="single"/>
        </w:rPr>
        <w:t xml:space="preserve">85675</w:t>
      </w:r>
    </w:p>
    <w:p>
      <w:r>
        <w:t xml:space="preserve">Aragorn</w:t>
      </w:r>
    </w:p>
    <w:p>
      <w:r>
        <w:rPr>
          <w:b/>
          <w:u w:val="single"/>
        </w:rPr>
        <w:t xml:space="preserve">85676</w:t>
      </w:r>
    </w:p>
    <w:p>
      <w:r>
        <w:t xml:space="preserve">Jos se on sinusta hauskaa, sinun olisi pitänyt nähdä musta mies, joka juoksi kotikaupungissani kkk-tunnus päällään.Mutta tuollaiset ihmiset eivät yleensä ole kovin älykkäitä.</w:t>
      </w:r>
    </w:p>
    <w:p>
      <w:r>
        <w:rPr>
          <w:b/>
          <w:u w:val="single"/>
        </w:rPr>
        <w:t xml:space="preserve">85677</w:t>
      </w:r>
    </w:p>
    <w:p>
      <w:r>
        <w:t xml:space="preserve">Nuo miehet olivat ilmeisesti niin rohkeita ja hurjia, että he herättävät pelkoa kommunistivihollisissaan, vaikka he ovat kuolleet .</w:t>
      </w:r>
    </w:p>
    <w:p>
      <w:r>
        <w:rPr>
          <w:b/>
          <w:u w:val="single"/>
        </w:rPr>
        <w:t xml:space="preserve">85678</w:t>
      </w:r>
    </w:p>
    <w:p>
      <w:r>
        <w:t xml:space="preserve">Emme koskaan unohda heidän sankaruuttaan .</w:t>
      </w:r>
    </w:p>
    <w:p>
      <w:r>
        <w:rPr>
          <w:b/>
          <w:u w:val="single"/>
        </w:rPr>
        <w:t xml:space="preserve">85679</w:t>
      </w:r>
    </w:p>
    <w:p>
      <w:r>
        <w:t xml:space="preserve">`` Karogs sarkanbalti sarkans , miru os un dzīvos klāj , pretī sarkanajam mērim , nāves sardzē latviet 's stāj ! ''</w:t>
      </w:r>
    </w:p>
    <w:p>
      <w:r>
        <w:rPr>
          <w:b/>
          <w:u w:val="single"/>
        </w:rPr>
        <w:t xml:space="preserve">85680</w:t>
      </w:r>
    </w:p>
    <w:p>
      <w:r>
        <w:t xml:space="preserve">Hei!</w:t>
      </w:r>
    </w:p>
    <w:p>
      <w:r>
        <w:rPr>
          <w:b/>
          <w:u w:val="single"/>
        </w:rPr>
        <w:t xml:space="preserve">85681</w:t>
      </w:r>
    </w:p>
    <w:p>
      <w:r>
        <w:t xml:space="preserve">Mistä löydän NS-puheita ja musiikkia , myös historiallista , mp3-muodossa ilmaiseksi ladattavaksi netistä .</w:t>
      </w:r>
    </w:p>
    <w:p>
      <w:r>
        <w:rPr>
          <w:b/>
          <w:u w:val="single"/>
        </w:rPr>
        <w:t xml:space="preserve">85682</w:t>
      </w:r>
    </w:p>
    <w:p>
      <w:r>
        <w:t xml:space="preserve">Olen hyvin kiitollinen kaikesta avusta .</w:t>
      </w:r>
    </w:p>
    <w:p>
      <w:r>
        <w:rPr>
          <w:b/>
          <w:u w:val="single"/>
        </w:rPr>
        <w:t xml:space="preserve">85683</w:t>
      </w:r>
    </w:p>
    <w:p>
      <w:r>
        <w:t xml:space="preserve">Ruotsalainen</w:t>
      </w:r>
    </w:p>
    <w:p>
      <w:r>
        <w:rPr>
          <w:b/>
          <w:u w:val="single"/>
        </w:rPr>
        <w:t xml:space="preserve">85684</w:t>
      </w:r>
    </w:p>
    <w:p>
      <w:r>
        <w:t xml:space="preserve">Sanokaa, että näin ei tapahdu !</w:t>
      </w:r>
    </w:p>
    <w:p>
      <w:r>
        <w:rPr>
          <w:b/>
          <w:u w:val="single"/>
        </w:rPr>
        <w:t xml:space="preserve">85685</w:t>
      </w:r>
    </w:p>
    <w:p>
      <w:r>
        <w:t xml:space="preserve">Kaunis Ruotsi myrkytetty arabien/muslimien roskaväellä .</w:t>
      </w:r>
    </w:p>
    <w:p>
      <w:r>
        <w:rPr>
          <w:b/>
          <w:u w:val="single"/>
        </w:rPr>
        <w:t xml:space="preserve">85686</w:t>
      </w:r>
    </w:p>
    <w:p>
      <w:r>
        <w:t xml:space="preserve">Ruotsin isät huolehtikaa tyttärienne turvallisuudesta !</w:t>
      </w:r>
    </w:p>
    <w:p>
      <w:r>
        <w:rPr>
          <w:b/>
          <w:u w:val="single"/>
        </w:rPr>
        <w:t xml:space="preserve">85687</w:t>
      </w:r>
    </w:p>
    <w:p>
      <w:r>
        <w:t xml:space="preserve">hyvin mennä tänne n klikkaa festivaali, joka intressting sivustoja ruotsiksi, mutta linkit r festivaaleille Euroopassa http://www.aftonbladet.se/vss/puls/s...,56892,00.html : cop</w:t>
      </w:r>
    </w:p>
    <w:p>
      <w:r>
        <w:rPr>
          <w:b/>
          <w:u w:val="single"/>
        </w:rPr>
        <w:t xml:space="preserve">85688</w:t>
      </w:r>
    </w:p>
    <w:p>
      <w:r>
        <w:t xml:space="preserve">Ehkä voitte käyttää tätä BTW huomaa, että tiedot on liitetty melko kömpelöön muslimien harjoitukseen vahingonhallinnassa .</w:t>
      </w:r>
    </w:p>
    <w:p>
      <w:r>
        <w:rPr>
          <w:b/>
          <w:u w:val="single"/>
        </w:rPr>
        <w:t xml:space="preserve">85689</w:t>
      </w:r>
    </w:p>
    <w:p>
      <w:r>
        <w:t xml:space="preserve">Tarvitsemme valkoisen väestön silmien avaamiseksi suuren roturistiriidan .....</w:t>
      </w:r>
    </w:p>
    <w:p>
      <w:r>
        <w:rPr>
          <w:b/>
          <w:u w:val="single"/>
        </w:rPr>
        <w:t xml:space="preserve">85690</w:t>
      </w:r>
    </w:p>
    <w:p>
      <w:r>
        <w:t xml:space="preserve">Me käymme sotaa, joten näytetään heille. Teurastus alkakoon ...... : hyökkäys</w:t>
      </w:r>
    </w:p>
    <w:p>
      <w:r>
        <w:rPr>
          <w:b/>
          <w:u w:val="single"/>
        </w:rPr>
        <w:t xml:space="preserve">85691</w:t>
      </w:r>
    </w:p>
    <w:p>
      <w:r>
        <w:t xml:space="preserve">Palvelujen osuus BKT:sta 62,6 % Rakentaminen , teollisuus ja yleishyödylliset palvelut 25 % BKT:sta Kala ja kalanjalostus 9,9 % Maatalous 1,8 % Tärkeimmät vientituotteet Kala ja äyriäiset 63 % ( 2000 ) Alumiini 19,4 % Matkailu 14 % ulkomaanvaluutasta Näyttää siltä, että heillä on melko moderni talous, ei ole paljon matalan ammattitaidon työpaikkoja tarjolla.</w:t>
      </w:r>
    </w:p>
    <w:p>
      <w:r>
        <w:rPr>
          <w:b/>
          <w:u w:val="single"/>
        </w:rPr>
        <w:t xml:space="preserve">85692</w:t>
      </w:r>
    </w:p>
    <w:p>
      <w:r>
        <w:t xml:space="preserve">Useimmissa palvelutehtävissä on ehdottomasti puhuttava hyvin tanskaa.</w:t>
      </w:r>
    </w:p>
    <w:p>
      <w:r>
        <w:rPr>
          <w:b/>
          <w:u w:val="single"/>
        </w:rPr>
        <w:t xml:space="preserve">85693</w:t>
      </w:r>
    </w:p>
    <w:p>
      <w:r>
        <w:t xml:space="preserve">Tämä siis sulkee pois kouluttamattomat kolmannen maailman ihmiset .</w:t>
      </w:r>
    </w:p>
    <w:p>
      <w:r>
        <w:rPr>
          <w:b/>
          <w:u w:val="single"/>
        </w:rPr>
        <w:t xml:space="preserve">85694</w:t>
      </w:r>
    </w:p>
    <w:p>
      <w:r>
        <w:t xml:space="preserve">Hagen on myös jäsenenä veljeskunnassa nimeltä `` Israelin ystävät'' ja oli televisiossa juhlimassa Pakistanin kansallispäivää jokin aika sitten .</w:t>
      </w:r>
    </w:p>
    <w:p>
      <w:r>
        <w:rPr>
          <w:b/>
          <w:u w:val="single"/>
        </w:rPr>
        <w:t xml:space="preserve">85695</w:t>
      </w:r>
    </w:p>
    <w:p>
      <w:r>
        <w:t xml:space="preserve">Laittakaa mutavyöryt omiin maihinsa, rakentakaa aita niiden ympärille ja odottakaa vuosikymmen tai kaksi, ja pian ne palaavat takaisin siihen tilaan, josta löysimme ne, ja niiden määrä vähenee sairauksien ja sotien vuoksi.</w:t>
      </w:r>
    </w:p>
    <w:p>
      <w:r>
        <w:rPr>
          <w:b/>
          <w:u w:val="single"/>
        </w:rPr>
        <w:t xml:space="preserve">85696</w:t>
      </w:r>
    </w:p>
    <w:p>
      <w:r>
        <w:t xml:space="preserve">Törmäsin juuri tähän kirjeeseen Suomesta, jonka on kirjoittanut ei-rasisti .</w:t>
      </w:r>
    </w:p>
    <w:p>
      <w:r>
        <w:rPr>
          <w:b/>
          <w:u w:val="single"/>
        </w:rPr>
        <w:t xml:space="preserve">85697</w:t>
      </w:r>
    </w:p>
    <w:p>
      <w:r>
        <w:t xml:space="preserve">Silti tämä henkilö on tarpeeksi älykäs nähdäkseen tosiasiat ja sisältääkseen paljon pettymyksiä tuottavia uutisia kyseisestä maasta.</w:t>
      </w:r>
    </w:p>
    <w:p>
      <w:r>
        <w:rPr>
          <w:b/>
          <w:u w:val="single"/>
        </w:rPr>
        <w:t xml:space="preserve">85698</w:t>
      </w:r>
    </w:p>
    <w:p>
      <w:r>
        <w:t xml:space="preserve">http://www.netsonic.fi/~jade6/empiric/immigrants.html</w:t>
      </w:r>
    </w:p>
    <w:p>
      <w:r>
        <w:rPr>
          <w:b/>
          <w:u w:val="single"/>
        </w:rPr>
        <w:t xml:space="preserve">85699</w:t>
      </w:r>
    </w:p>
    <w:p>
      <w:r>
        <w:t xml:space="preserve">Tervetuloa Stormfrontiin , Eldritch !</w:t>
      </w:r>
    </w:p>
    <w:p>
      <w:r>
        <w:rPr>
          <w:b/>
          <w:u w:val="single"/>
        </w:rPr>
        <w:t xml:space="preserve">85700</w:t>
      </w:r>
    </w:p>
    <w:p>
      <w:r>
        <w:t xml:space="preserve">Tässä on linkki Philippe Rushtonin arvosteluun Vanhasen ja Lynnin teoksesta IQ and the Wealth of Nations : http://www.ssc.uwo.ca/psychology/fac ... /L &amp; Vreview.pdf</w:t>
      </w:r>
    </w:p>
    <w:p>
      <w:r>
        <w:rPr>
          <w:b/>
          <w:u w:val="single"/>
        </w:rPr>
        <w:t xml:space="preserve">85701</w:t>
      </w:r>
    </w:p>
    <w:p>
      <w:r>
        <w:t xml:space="preserve">Luulen, että juutalaiset piileskelevät liberaalissa Ruotsissa, sillä ajatuksella, että kukaan ei arvaa, että joku muu kuin skandinaavit ovat asialla.</w:t>
      </w:r>
    </w:p>
    <w:p>
      <w:r>
        <w:rPr>
          <w:b/>
          <w:u w:val="single"/>
        </w:rPr>
        <w:t xml:space="preserve">85702</w:t>
      </w:r>
    </w:p>
    <w:p>
      <w:r>
        <w:t xml:space="preserve">2508</w:t>
      </w:r>
    </w:p>
    <w:p>
      <w:r>
        <w:rPr>
          <w:b/>
          <w:u w:val="single"/>
        </w:rPr>
        <w:t xml:space="preserve">85703</w:t>
      </w:r>
    </w:p>
    <w:p>
      <w:r>
        <w:t xml:space="preserve">Niitä oli paljon, kun olin Thaimaassa, ja thaimaalaiset juoksivat ylös vedestä huutaen "Tsunami tsunami!". '' ja heidän takanaan on metrin korkuinen aalto.</w:t>
      </w:r>
    </w:p>
    <w:p>
      <w:r>
        <w:rPr>
          <w:b/>
          <w:u w:val="single"/>
        </w:rPr>
        <w:t xml:space="preserve">85704</w:t>
      </w:r>
    </w:p>
    <w:p>
      <w:r>
        <w:t xml:space="preserve">Kuulin, että hän hylkäsi Valentinon kanssa tehdyn 5-vuotisen sopimustarjouksen jatkaakseen erittäin tuottoisaa ääriliikkeiden elämäntapaa ...</w:t>
      </w:r>
    </w:p>
    <w:p>
      <w:r>
        <w:rPr>
          <w:b/>
          <w:u w:val="single"/>
        </w:rPr>
        <w:t xml:space="preserve">85705</w:t>
      </w:r>
    </w:p>
    <w:p>
      <w:r>
        <w:t xml:space="preserve">Edellä mainittu negress on kehuskellut sillä, että hänestä tulee ensimmäinen musta nainen Ruotsin pääministerinä .</w:t>
      </w:r>
    </w:p>
    <w:p>
      <w:r>
        <w:rPr>
          <w:b/>
          <w:u w:val="single"/>
        </w:rPr>
        <w:t xml:space="preserve">85706</w:t>
      </w:r>
    </w:p>
    <w:p>
      <w:r>
        <w:t xml:space="preserve">Unissasi neiti , kun SD tulee Riksdagiin ....</w:t>
      </w:r>
    </w:p>
    <w:p>
      <w:r>
        <w:rPr>
          <w:b/>
          <w:u w:val="single"/>
        </w:rPr>
        <w:t xml:space="preserve">85707</w:t>
      </w:r>
    </w:p>
    <w:p>
      <w:r>
        <w:t xml:space="preserve">On outoa, että koiran häntää ei saa leikata, mutta 8 päivän ikäisen pojan esinahkaa saa leikata? 2508</w:t>
      </w:r>
    </w:p>
    <w:p>
      <w:r>
        <w:rPr>
          <w:b/>
          <w:u w:val="single"/>
        </w:rPr>
        <w:t xml:space="preserve">85708</w:t>
      </w:r>
    </w:p>
    <w:p>
      <w:r>
        <w:t xml:space="preserve">Voisiko joku norjalainen postaaja antaa meille ei-norjalaisille nopean selvityksen vaalien todennäköisestä tai mahdollisesta äänestysprosentista.</w:t>
      </w:r>
    </w:p>
    <w:p>
      <w:r>
        <w:rPr>
          <w:b/>
          <w:u w:val="single"/>
        </w:rPr>
        <w:t xml:space="preserve">85709</w:t>
      </w:r>
    </w:p>
    <w:p>
      <w:r>
        <w:t xml:space="preserve">Tällaiset ihmiset ovat kasvot, jotka edustavat islamin saastaisuutta.</w:t>
      </w:r>
    </w:p>
    <w:p>
      <w:r>
        <w:rPr>
          <w:b/>
          <w:u w:val="single"/>
        </w:rPr>
        <w:t xml:space="preserve">85710</w:t>
      </w:r>
    </w:p>
    <w:p>
      <w:r>
        <w:t xml:space="preserve">Hän on poissa .</w:t>
      </w:r>
    </w:p>
    <w:p>
      <w:r>
        <w:rPr>
          <w:b/>
          <w:u w:val="single"/>
        </w:rPr>
        <w:t xml:space="preserve">85711</w:t>
      </w:r>
    </w:p>
    <w:p>
      <w:r>
        <w:t xml:space="preserve">Ja kaikki muut menevät .</w:t>
      </w:r>
    </w:p>
    <w:p>
      <w:r>
        <w:rPr>
          <w:b/>
          <w:u w:val="single"/>
        </w:rPr>
        <w:t xml:space="preserve">85712</w:t>
      </w:r>
    </w:p>
    <w:p>
      <w:r>
        <w:t xml:space="preserve">Rehellisesti sanottuna en usko, että tämä muslimi tappoi hänet, koska hänestä ruotsalaispoika näytti rasistilta ... se oli luultavasti vain tekosyy.</w:t>
      </w:r>
    </w:p>
    <w:p>
      <w:r>
        <w:rPr>
          <w:b/>
          <w:u w:val="single"/>
        </w:rPr>
        <w:t xml:space="preserve">85713</w:t>
      </w:r>
    </w:p>
    <w:p>
      <w:r>
        <w:t xml:space="preserve">Islam ei sovi yhteen elämäntapamme kanssa tällä vihreällä ja miellyttävällä saarella.Irlantilaiset ovat valkoisia ja kristittyjä FFS !</w:t>
      </w:r>
    </w:p>
    <w:p>
      <w:r>
        <w:rPr>
          <w:b/>
          <w:u w:val="single"/>
        </w:rPr>
        <w:t xml:space="preserve">85714</w:t>
      </w:r>
    </w:p>
    <w:p>
      <w:r>
        <w:t xml:space="preserve">Olen kaupungissa joka päivä, enkä ole koskaan törmännyt heihin. se oli luultavasti noin viiden 15-vuotiaan ryhmä, joka oli juonut koko päivän ja oli ulkona kusella naureskelemassa. jos se on järjestäytynyt ryhmä, he eivät kuulosta kovin fiksuilta.</w:t>
      </w:r>
    </w:p>
    <w:p>
      <w:r>
        <w:rPr>
          <w:b/>
          <w:u w:val="single"/>
        </w:rPr>
        <w:t xml:space="preserve">85715</w:t>
      </w:r>
    </w:p>
    <w:p>
      <w:r>
        <w:t xml:space="preserve">Monikulttuurisuus on Troijan hevonen Monikulttuurisuus on petos ja huijaus, joka repii länsimaiden yhteiskuntarakennetta riekaleiksi.</w:t>
      </w:r>
    </w:p>
    <w:p>
      <w:r>
        <w:rPr>
          <w:b/>
          <w:u w:val="single"/>
        </w:rPr>
        <w:t xml:space="preserve">85716</w:t>
      </w:r>
    </w:p>
    <w:p>
      <w:r>
        <w:t xml:space="preserve">Nyt kun mainitsitte, hän näyttää vähän samalta kuin tämä tuntemani matkustaja. Jos hänet pestään, olisiko hän todella valkoihoinen mies, jolla on punaiset hiukset?</w:t>
      </w:r>
    </w:p>
    <w:p>
      <w:r>
        <w:rPr>
          <w:b/>
          <w:u w:val="single"/>
        </w:rPr>
        <w:t xml:space="preserve">85717</w:t>
      </w:r>
    </w:p>
    <w:p>
      <w:r>
        <w:t xml:space="preserve">Lyön vetoa, että monet mainitun kerhon jäsenet ovat inhottavia tästä, mutta pelkäävät puhua siitä syytösten pelossa .</w:t>
      </w:r>
    </w:p>
    <w:p>
      <w:r>
        <w:rPr>
          <w:b/>
          <w:u w:val="single"/>
        </w:rPr>
        <w:t xml:space="preserve">85718</w:t>
      </w:r>
    </w:p>
    <w:p>
      <w:r>
        <w:t xml:space="preserve">He ovat käyttäneet hyväkseen yliystävällistä luontoamme aivan liian kauan.</w:t>
      </w:r>
    </w:p>
    <w:p>
      <w:r>
        <w:rPr>
          <w:b/>
          <w:u w:val="single"/>
        </w:rPr>
        <w:t xml:space="preserve">85719</w:t>
      </w:r>
    </w:p>
    <w:p>
      <w:r>
        <w:t xml:space="preserve">Jos emme toimi pian, meidät leikataan ulos.</w:t>
      </w:r>
    </w:p>
    <w:p>
      <w:r>
        <w:rPr>
          <w:b/>
          <w:u w:val="single"/>
        </w:rPr>
        <w:t xml:space="preserve">85720</w:t>
      </w:r>
    </w:p>
    <w:p>
      <w:r>
        <w:t xml:space="preserve">Ja sillä välin Gerry Gerry Dingleberry yrittää tappaa tulevat irlantilaiset sukupolvet.</w:t>
      </w:r>
    </w:p>
    <w:p>
      <w:r>
        <w:rPr>
          <w:b/>
          <w:u w:val="single"/>
        </w:rPr>
        <w:t xml:space="preserve">85721</w:t>
      </w:r>
    </w:p>
    <w:p>
      <w:r>
        <w:t xml:space="preserve">Katso tämä haastattelu: http://findarticles.com/p/articles/m ... _ 7576181/pg _ 5/</w:t>
      </w:r>
    </w:p>
    <w:p>
      <w:r>
        <w:rPr>
          <w:b/>
          <w:u w:val="single"/>
        </w:rPr>
        <w:t xml:space="preserve">85722</w:t>
      </w:r>
    </w:p>
    <w:p>
      <w:r>
        <w:t xml:space="preserve">Tämä oli tänään uutisissa ja ajattelin, että WTF Onko tämä jokin vitsi, olen kyllästynyt siihen, että länsimaat ottavat vastaan maailman roskat.</w:t>
      </w:r>
    </w:p>
    <w:p>
      <w:r>
        <w:rPr>
          <w:b/>
          <w:u w:val="single"/>
        </w:rPr>
        <w:t xml:space="preserve">85723</w:t>
      </w:r>
    </w:p>
    <w:p>
      <w:r>
        <w:t xml:space="preserve">Kuulin Bostonissa asuvilta ystäviltäni, että tämä on totta.Mustat hyökkäävät irlantilaisen amerikkalaisen kimppuun, jolla on shamrock-tatuointi.Kuinka kauan kestää ennen kuin tämä tapahtuu Irlannissa?</w:t>
      </w:r>
    </w:p>
    <w:p>
      <w:r>
        <w:rPr>
          <w:b/>
          <w:u w:val="single"/>
        </w:rPr>
        <w:t xml:space="preserve">85724</w:t>
      </w:r>
    </w:p>
    <w:p>
      <w:r>
        <w:t xml:space="preserve">Se on yksi henkilö keskimäärin per piirikunta , ja sijainen penkillä, jos joku loukkaantuu.</w:t>
      </w:r>
    </w:p>
    <w:p>
      <w:r>
        <w:rPr>
          <w:b/>
          <w:u w:val="single"/>
        </w:rPr>
        <w:t xml:space="preserve">85725</w:t>
      </w:r>
    </w:p>
    <w:p>
      <w:r>
        <w:t xml:space="preserve">Yksi !!!!! per maakunta , ....... sydäntäsärkevää ..... aivan sydäntäsärkevää .</w:t>
      </w:r>
    </w:p>
    <w:p>
      <w:r>
        <w:rPr>
          <w:b/>
          <w:u w:val="single"/>
        </w:rPr>
        <w:t xml:space="preserve">85726</w:t>
      </w:r>
    </w:p>
    <w:p>
      <w:r>
        <w:t xml:space="preserve">Joskus ihmettelen, kuka tätä maata oikeastaan johtaa.</w:t>
      </w:r>
    </w:p>
    <w:p>
      <w:r>
        <w:rPr>
          <w:b/>
          <w:u w:val="single"/>
        </w:rPr>
        <w:t xml:space="preserve">85727</w:t>
      </w:r>
    </w:p>
    <w:p>
      <w:r>
        <w:t xml:space="preserve">Näyttää siltä, että aina kun Irlannin tiedotusvälineissä nostetaan esiin tämänkaltaisia asioita, maahanmuuttajat päätyvät pitkällä aikavälillä jäämään Irlantiin.</w:t>
      </w:r>
    </w:p>
    <w:p>
      <w:r>
        <w:rPr>
          <w:b/>
          <w:u w:val="single"/>
        </w:rPr>
        <w:t xml:space="preserve">85728</w:t>
      </w:r>
    </w:p>
    <w:p>
      <w:r>
        <w:t xml:space="preserve">Teidän täytyy olla fecken kiddin tosissanne, että ST PATRICK EI OLLUT MUSTA !!!!!!!!!</w:t>
      </w:r>
    </w:p>
    <w:p>
      <w:r>
        <w:rPr>
          <w:b/>
          <w:u w:val="single"/>
        </w:rPr>
        <w:t xml:space="preserve">85729</w:t>
      </w:r>
    </w:p>
    <w:p>
      <w:r>
        <w:t xml:space="preserve">Toivottavasti tästä järjestetään jonkinlainen protesti.</w:t>
      </w:r>
    </w:p>
    <w:p>
      <w:r>
        <w:rPr>
          <w:b/>
          <w:u w:val="single"/>
        </w:rPr>
        <w:t xml:space="preserve">85730</w:t>
      </w:r>
    </w:p>
    <w:p>
      <w:r>
        <w:t xml:space="preserve">En ole koskaan hyökännyt kimppuusi enkä ole poikasi enkä välitä mitä olet tehnyt.P M jos sinulla on ongelma.</w:t>
      </w:r>
    </w:p>
    <w:p>
      <w:r>
        <w:rPr>
          <w:b/>
          <w:u w:val="single"/>
        </w:rPr>
        <w:t xml:space="preserve">85731</w:t>
      </w:r>
    </w:p>
    <w:p>
      <w:r>
        <w:t xml:space="preserve">Toivottavasti he saavat karkotusmääräyksen ja pääsevät seuraavalla lennolla takaisin Kairoon .</w:t>
      </w:r>
    </w:p>
    <w:p>
      <w:r>
        <w:rPr>
          <w:b/>
          <w:u w:val="single"/>
        </w:rPr>
        <w:t xml:space="preserve">85732</w:t>
      </w:r>
    </w:p>
    <w:p>
      <w:r>
        <w:t xml:space="preserve">Irlanti ei tarvitse tällaista arabiporukkaa.</w:t>
      </w:r>
    </w:p>
    <w:p>
      <w:r>
        <w:rPr>
          <w:b/>
          <w:u w:val="single"/>
        </w:rPr>
        <w:t xml:space="preserve">85733</w:t>
      </w:r>
    </w:p>
    <w:p>
      <w:r>
        <w:t xml:space="preserve">edesmennyt tohtori Pierce veljekset on tällä viikolla puheessa erittäin hyvä valkoisen nuorison korruptio sama asia tapahtuu täällä on kuunneltava valkoisille erittäin hyvä erittäin vaikuttunut lääkäreiden veli .</w:t>
      </w:r>
    </w:p>
    <w:p>
      <w:r>
        <w:rPr>
          <w:b/>
          <w:u w:val="single"/>
        </w:rPr>
        <w:t xml:space="preserve">85734</w:t>
      </w:r>
    </w:p>
    <w:p>
      <w:r>
        <w:t xml:space="preserve">www.natvan.com</w:t>
      </w:r>
    </w:p>
    <w:p>
      <w:r>
        <w:rPr>
          <w:b/>
          <w:u w:val="single"/>
        </w:rPr>
        <w:t xml:space="preserve">85735</w:t>
      </w:r>
    </w:p>
    <w:p>
      <w:r>
        <w:t xml:space="preserve">Tunnen kyllä myötätuntoa kroatialaisia kohtaan, ja olen törmännyt heistä joihinkin internetissä, ja he vaikuttavat olevan kunnollisia ihmisiä, ja olen törmännyt myös serbialaisiin, jotka näyttävät hyppäävän sänkyyn lojalistien kanssa.</w:t>
      </w:r>
    </w:p>
    <w:p>
      <w:r>
        <w:rPr>
          <w:b/>
          <w:u w:val="single"/>
        </w:rPr>
        <w:t xml:space="preserve">85736</w:t>
      </w:r>
    </w:p>
    <w:p>
      <w:r>
        <w:t xml:space="preserve">Hyvää syntymäpäivää veli ja paljon onnea !!!</w:t>
      </w:r>
    </w:p>
    <w:p>
      <w:r>
        <w:rPr>
          <w:b/>
          <w:u w:val="single"/>
        </w:rPr>
        <w:t xml:space="preserve">85737</w:t>
      </w:r>
    </w:p>
    <w:p>
      <w:r>
        <w:t xml:space="preserve">Toivottavasti sinulla on hieno päivä ystäväni ja juo tuoppi tai kaksi minun puolestani!!!</w:t>
      </w:r>
    </w:p>
    <w:p>
      <w:r>
        <w:rPr>
          <w:b/>
          <w:u w:val="single"/>
        </w:rPr>
        <w:t xml:space="preserve">85738</w:t>
      </w:r>
    </w:p>
    <w:p>
      <w:r>
        <w:t xml:space="preserve">Blood and Honourin haastattelema henkilö väitti, ettei Irlannissa ole tällä hetkellä valkoisen vallan ryhmiä.</w:t>
      </w:r>
    </w:p>
    <w:p>
      <w:r>
        <w:rPr>
          <w:b/>
          <w:u w:val="single"/>
        </w:rPr>
        <w:t xml:space="preserve">85739</w:t>
      </w:r>
    </w:p>
    <w:p>
      <w:r>
        <w:t xml:space="preserve">Cw on nationalistinen/valkoinen ylpeysryhmä, ja se on ollut olemassa vuodesta 02 lähtien.</w:t>
      </w:r>
    </w:p>
    <w:p>
      <w:r>
        <w:rPr>
          <w:b/>
          <w:u w:val="single"/>
        </w:rPr>
        <w:t xml:space="preserve">85740</w:t>
      </w:r>
    </w:p>
    <w:p>
      <w:r>
        <w:t xml:space="preserve">Mitä ajan ja rahan tuhlausta .</w:t>
      </w:r>
    </w:p>
    <w:p>
      <w:r>
        <w:rPr>
          <w:b/>
          <w:u w:val="single"/>
        </w:rPr>
        <w:t xml:space="preserve">85741</w:t>
      </w:r>
    </w:p>
    <w:p>
      <w:r>
        <w:t xml:space="preserve">Odottavatko he meidän menevän ulos ja toivottavan nämä yhteiskuntamme iilimatot avosylin tervetulleiksi. heidän pitäisi antaa heille zyklon b:tä lounaaksi, se auttaisi imetyksessä !!!!</w:t>
      </w:r>
    </w:p>
    <w:p>
      <w:r>
        <w:rPr>
          <w:b/>
          <w:u w:val="single"/>
        </w:rPr>
        <w:t xml:space="preserve">85742</w:t>
      </w:r>
    </w:p>
    <w:p>
      <w:r>
        <w:t xml:space="preserve">Varokaa laskevia asuntojen hintoja, joita neekerit tuovat mukanaan ( toinen syy, miksi neekerit eivät koskaan asu lähellä poliitikkoja ) .</w:t>
      </w:r>
    </w:p>
    <w:p>
      <w:r>
        <w:rPr>
          <w:b/>
          <w:u w:val="single"/>
        </w:rPr>
        <w:t xml:space="preserve">85743</w:t>
      </w:r>
    </w:p>
    <w:p>
      <w:r>
        <w:t xml:space="preserve">Kun katson Zimbabwen Mugabea , ajattelen "apinaa" tai "gorillaa" .</w:t>
      </w:r>
    </w:p>
    <w:p>
      <w:r>
        <w:rPr>
          <w:b/>
          <w:u w:val="single"/>
        </w:rPr>
        <w:t xml:space="preserve">85744</w:t>
      </w:r>
    </w:p>
    <w:p>
      <w:r>
        <w:t xml:space="preserve">Lyön vetoa, että Zimbabwessa on vain muutama valkoinen tai musta, jotka ajattelevat "apinaa" tai "gorillaa".</w:t>
      </w:r>
    </w:p>
    <w:p>
      <w:r>
        <w:rPr>
          <w:b/>
          <w:u w:val="single"/>
        </w:rPr>
        <w:t xml:space="preserve">85745</w:t>
      </w:r>
    </w:p>
    <w:p>
      <w:r>
        <w:t xml:space="preserve">On ihme, ettei kukaan tiedemies ole pitänyt sitä hämmästyttävänä yhdennäköisyytenä ja halunnut tehdä lisää testejä .</w:t>
      </w:r>
    </w:p>
    <w:p>
      <w:r>
        <w:rPr>
          <w:b/>
          <w:u w:val="single"/>
        </w:rPr>
        <w:t xml:space="preserve">85746</w:t>
      </w:r>
    </w:p>
    <w:p>
      <w:r>
        <w:t xml:space="preserve">http://www.limerickblogger.org/blog/?p=2942 Hassua, että he pitävät Stormfrontia "uusnatsisivustona" Viimeksi kun tarkistin, Stormfront oli valkoisen kansallismielinen sivusto, ei "uusnatsisivusto".</w:t>
      </w:r>
    </w:p>
    <w:p>
      <w:r>
        <w:rPr>
          <w:b/>
          <w:u w:val="single"/>
        </w:rPr>
        <w:t xml:space="preserve">85747</w:t>
      </w:r>
    </w:p>
    <w:p>
      <w:r>
        <w:t xml:space="preserve">White Horse -keikka oli ylivoimaisesti paras koskaan Irlannissa esiintynyt rotubändin keikka, ja vieläpä täysi tupa täynnä...</w:t>
      </w:r>
    </w:p>
    <w:p>
      <w:r>
        <w:rPr>
          <w:b/>
          <w:u w:val="single"/>
        </w:rPr>
        <w:t xml:space="preserve">85748</w:t>
      </w:r>
    </w:p>
    <w:p>
      <w:r>
        <w:t xml:space="preserve">Hails</w:t>
      </w:r>
    </w:p>
    <w:p>
      <w:r>
        <w:rPr>
          <w:b/>
          <w:u w:val="single"/>
        </w:rPr>
        <w:t xml:space="preserve">85749</w:t>
      </w:r>
    </w:p>
    <w:p>
      <w:r>
        <w:t xml:space="preserve">Oletettavasti et kannata valkoisten massamaahanmuuttoa pelkästään sen vuoksi, että he ovat mieluisia sinulle?</w:t>
      </w:r>
    </w:p>
    <w:p>
      <w:r>
        <w:rPr>
          <w:b/>
          <w:u w:val="single"/>
        </w:rPr>
        <w:t xml:space="preserve">85750</w:t>
      </w:r>
    </w:p>
    <w:p>
      <w:r>
        <w:t xml:space="preserve">Valkoihoisten massamaahanmuutto on Irlannin nykyinen vitsaus, ja sitä olisi vähennettävä 95-97 prosentilla.</w:t>
      </w:r>
    </w:p>
    <w:p>
      <w:r>
        <w:rPr>
          <w:b/>
          <w:u w:val="single"/>
        </w:rPr>
        <w:t xml:space="preserve">85751</w:t>
      </w:r>
    </w:p>
    <w:p>
      <w:r>
        <w:t xml:space="preserve">Limerickissä näen heitä kaupungilla pukeutuneina sinisiin takkeihin ja yrittämässä saada ihmisiä antamaan heille rahaa "hyvän asian puolesta" .</w:t>
      </w:r>
    </w:p>
    <w:p>
      <w:r>
        <w:rPr>
          <w:b/>
          <w:u w:val="single"/>
        </w:rPr>
        <w:t xml:space="preserve">85752</w:t>
      </w:r>
    </w:p>
    <w:p>
      <w:r>
        <w:t xml:space="preserve">Koska olette niin suuri asiantuntija, voisitteko selittää, miksi niihin ei ole koskaan liittynyt yhtään huumetakavarikkoa tai edes pidätystä?</w:t>
      </w:r>
    </w:p>
    <w:p>
      <w:r>
        <w:rPr>
          <w:b/>
          <w:u w:val="single"/>
        </w:rPr>
        <w:t xml:space="preserve">85753</w:t>
      </w:r>
    </w:p>
    <w:p>
      <w:r>
        <w:t xml:space="preserve">Kukaan täällä ei 'ihannoi IRA:ta' .</w:t>
      </w:r>
    </w:p>
    <w:p>
      <w:r>
        <w:rPr>
          <w:b/>
          <w:u w:val="single"/>
        </w:rPr>
        <w:t xml:space="preserve">85754</w:t>
      </w:r>
    </w:p>
    <w:p>
      <w:r>
        <w:t xml:space="preserve">Valkoinen rotu on pian muutaman vuoden kuluttua vähemmistönä, jos mitään ei tehdä näiden inhottavien laumojen maahamme tunkeutumisen pysäyttämiseksi, minä en ainakaan halua asua Bradfordin tai Birminghamin kaltaisessa kaupungissa, jossa meitä on enemmän kuin kaksi yhtä vastaan tai pahempaa.</w:t>
      </w:r>
    </w:p>
    <w:p>
      <w:r>
        <w:rPr>
          <w:b/>
          <w:u w:val="single"/>
        </w:rPr>
        <w:t xml:space="preserve">85755</w:t>
      </w:r>
    </w:p>
    <w:p>
      <w:r>
        <w:t xml:space="preserve">Niin, mutta te asutte suuressa maassa, Pohjois-Irlanti on melko pieni, mutta silti suuri määrä roskaväkeä tunkeutuu tänne joka päivä.</w:t>
      </w:r>
    </w:p>
    <w:p>
      <w:r>
        <w:rPr>
          <w:b/>
          <w:u w:val="single"/>
        </w:rPr>
        <w:t xml:space="preserve">85756</w:t>
      </w:r>
    </w:p>
    <w:p>
      <w:r>
        <w:t xml:space="preserve">Huomaan, että UTV EI POSTITTAA KOMMENTTEJANI TYYPILLISESTI Levittäkää sanaa kaikkialla IRLANNISSA HÄVIÄKÄÄ NÄITÄ INVADERSTEJA KOTIIN KOTIMAAN AFGANIALAISET NÄKYTTÄISITKÖ MEIDÄN TEHTÄVÄN TÄMÄSSÄ MAASSA ??????????????????????????????????????????? ???</w:t>
      </w:r>
    </w:p>
    <w:p>
      <w:r>
        <w:rPr>
          <w:b/>
          <w:u w:val="single"/>
        </w:rPr>
        <w:t xml:space="preserve">85757</w:t>
      </w:r>
    </w:p>
    <w:p>
      <w:r>
        <w:t xml:space="preserve">Odotan uutta tietokonetta, joten skannaan joitakin ensi viikolla, kun photoshop on asennettu uudelleen ...</w:t>
      </w:r>
    </w:p>
    <w:p>
      <w:r>
        <w:rPr>
          <w:b/>
          <w:u w:val="single"/>
        </w:rPr>
        <w:t xml:space="preserve">85758</w:t>
      </w:r>
    </w:p>
    <w:p>
      <w:r>
        <w:t xml:space="preserve">Olen nähnyt Chingfordin esittävän Dirty Bastardin UGH, miten kamala cover ...</w:t>
      </w:r>
    </w:p>
    <w:p>
      <w:r>
        <w:rPr>
          <w:b/>
          <w:u w:val="single"/>
        </w:rPr>
        <w:t xml:space="preserve">85759</w:t>
      </w:r>
    </w:p>
    <w:p>
      <w:r>
        <w:t xml:space="preserve">Olen nähnyt artikkelin Haluamme mennä Irlantiin saamme ilmaista rahaa ja hallitus antaa meille taloja, eikä yksikään hallituksen jäsen sano sanaakaan odota rasismia vastustavia asukkaita ryhtymään heidän asialleen ja lakijärjestelmää tekemään heistä rahaa.</w:t>
      </w:r>
    </w:p>
    <w:p>
      <w:r>
        <w:rPr>
          <w:b/>
          <w:u w:val="single"/>
        </w:rPr>
        <w:t xml:space="preserve">85760</w:t>
      </w:r>
    </w:p>
    <w:p>
      <w:r>
        <w:t xml:space="preserve">wwwfaem.com</w:t>
      </w:r>
    </w:p>
    <w:p>
      <w:r>
        <w:rPr>
          <w:b/>
          <w:u w:val="single"/>
        </w:rPr>
        <w:t xml:space="preserve">85761</w:t>
      </w:r>
    </w:p>
    <w:p>
      <w:r>
        <w:t xml:space="preserve">Irlantilaiset nakkerit tekevät sen itse .</w:t>
      </w:r>
    </w:p>
    <w:p>
      <w:r>
        <w:rPr>
          <w:b/>
          <w:u w:val="single"/>
        </w:rPr>
        <w:t xml:space="preserve">85762</w:t>
      </w:r>
    </w:p>
    <w:p>
      <w:r>
        <w:t xml:space="preserve">Näin kerran jonkun noin 6-vuotiaan tytön kerjäämässä Grafton Streetillä, ja olimme tulossa ulos kaupasta muutamaa minuuttia myöhemmin, kun hänen isänsä pysähtyi paikalle kunnon autolla. roskaväkeä, kaikki ne.</w:t>
      </w:r>
    </w:p>
    <w:p>
      <w:r>
        <w:rPr>
          <w:b/>
          <w:u w:val="single"/>
        </w:rPr>
        <w:t xml:space="preserve">85763</w:t>
      </w:r>
    </w:p>
    <w:p>
      <w:r>
        <w:t xml:space="preserve">11000 euroa !?! * * * * * * * * * ing roskaväki! saisikohan kukaan mitään, jos hän asettuisi puolalaiselle alueelle ja alkaisi kerjäämään. hän saisi luultavasti * * * * * * * * ing turpaansa.</w:t>
      </w:r>
    </w:p>
    <w:p>
      <w:r>
        <w:rPr>
          <w:b/>
          <w:u w:val="single"/>
        </w:rPr>
        <w:t xml:space="preserve">85764</w:t>
      </w:r>
    </w:p>
    <w:p>
      <w:r>
        <w:t xml:space="preserve">Nuorempi ministeri Pat Gallagher on Gardan tutkinnan keskipisteessä yhdeksän bangladeshilaisen katoamisen jälkeen.</w:t>
      </w:r>
    </w:p>
    <w:p>
      <w:r>
        <w:rPr>
          <w:b/>
          <w:u w:val="single"/>
        </w:rPr>
        <w:t xml:space="preserve">85765</w:t>
      </w:r>
    </w:p>
    <w:p>
      <w:r>
        <w:t xml:space="preserve">http://u.tv/newsroom/indepth.asp ? id = 63241 &amp; pt = n</w:t>
      </w:r>
    </w:p>
    <w:p>
      <w:r>
        <w:rPr>
          <w:b/>
          <w:u w:val="single"/>
        </w:rPr>
        <w:t xml:space="preserve">85766</w:t>
      </w:r>
    </w:p>
    <w:p>
      <w:r>
        <w:t xml:space="preserve">Voi pojat, nuo samat mustat suuttuvat hirveästi, kun teillä on kyltti, jossa lukee "Ei mustalle Afrikalle", silloin siitä tulee väärin.</w:t>
      </w:r>
    </w:p>
    <w:p>
      <w:r>
        <w:rPr>
          <w:b/>
          <w:u w:val="single"/>
        </w:rPr>
        <w:t xml:space="preserve">85767</w:t>
      </w:r>
    </w:p>
    <w:p>
      <w:r>
        <w:t xml:space="preserve">Tuo on todella surullista , en ymmärrä miten kukaan voi tuhota jotain niin vanhaa.</w:t>
      </w:r>
    </w:p>
    <w:p>
      <w:r>
        <w:rPr>
          <w:b/>
          <w:u w:val="single"/>
        </w:rPr>
        <w:t xml:space="preserve">85768</w:t>
      </w:r>
    </w:p>
    <w:p>
      <w:r>
        <w:t xml:space="preserve">Todella surullista ...</w:t>
      </w:r>
    </w:p>
    <w:p>
      <w:r>
        <w:rPr>
          <w:b/>
          <w:u w:val="single"/>
        </w:rPr>
        <w:t xml:space="preserve">85769</w:t>
      </w:r>
    </w:p>
    <w:p>
      <w:r>
        <w:t xml:space="preserve">Joka päivä he pyyhkivät pois lisää menneisyyttämme .</w:t>
      </w:r>
    </w:p>
    <w:p>
      <w:r>
        <w:rPr>
          <w:b/>
          <w:u w:val="single"/>
        </w:rPr>
        <w:t xml:space="preserve">85770</w:t>
      </w:r>
    </w:p>
    <w:p>
      <w:r>
        <w:t xml:space="preserve">Olin juuri sanomassa samaa kuin Draiodoir .</w:t>
      </w:r>
    </w:p>
    <w:p>
      <w:r>
        <w:rPr>
          <w:b/>
          <w:u w:val="single"/>
        </w:rPr>
        <w:t xml:space="preserve">85771</w:t>
      </w:r>
    </w:p>
    <w:p>
      <w:r>
        <w:t xml:space="preserve">Kuulin hänestä ja hänen tarinastaan ensimmäistä kertaa , todella surullista .</w:t>
      </w:r>
    </w:p>
    <w:p>
      <w:r>
        <w:rPr>
          <w:b/>
          <w:u w:val="single"/>
        </w:rPr>
        <w:t xml:space="preserve">85772</w:t>
      </w:r>
    </w:p>
    <w:p>
      <w:r>
        <w:t xml:space="preserve">R.I.P Elizabeth .</w:t>
      </w:r>
    </w:p>
    <w:p>
      <w:r>
        <w:rPr>
          <w:b/>
          <w:u w:val="single"/>
        </w:rPr>
        <w:t xml:space="preserve">85773</w:t>
      </w:r>
    </w:p>
    <w:p>
      <w:r>
        <w:t xml:space="preserve">Jimmyn kaltaiset ihmiset tulevat toisinaan tänne SF:ään "opiskelemaan" meitä.</w:t>
      </w:r>
    </w:p>
    <w:p>
      <w:r>
        <w:rPr>
          <w:b/>
          <w:u w:val="single"/>
        </w:rPr>
        <w:t xml:space="preserve">85774</w:t>
      </w:r>
    </w:p>
    <w:p>
      <w:r>
        <w:t xml:space="preserve">Se ärsyttää minua helvetisti.</w:t>
      </w:r>
    </w:p>
    <w:p>
      <w:r>
        <w:rPr>
          <w:b/>
          <w:u w:val="single"/>
        </w:rPr>
        <w:t xml:space="preserve">85775</w:t>
      </w:r>
    </w:p>
    <w:p>
      <w:r>
        <w:t xml:space="preserve">Kävelet hyvin ohuella jäällä, Jimmy.</w:t>
      </w:r>
    </w:p>
    <w:p>
      <w:r>
        <w:rPr>
          <w:b/>
          <w:u w:val="single"/>
        </w:rPr>
        <w:t xml:space="preserve">85776</w:t>
      </w:r>
    </w:p>
    <w:p>
      <w:r>
        <w:t xml:space="preserve">Kiitos, ive itse asiassa löytänyt tämän olevan hyvin lämmin ja vieraanvarainen sivusto, lukenut muutaman viikon ajan nyt, ajattelin id rekisteröityä.</w:t>
      </w:r>
    </w:p>
    <w:p>
      <w:r>
        <w:rPr>
          <w:b/>
          <w:u w:val="single"/>
        </w:rPr>
        <w:t xml:space="preserve">85777</w:t>
      </w:r>
    </w:p>
    <w:p>
      <w:r>
        <w:t xml:space="preserve">2508</w:t>
      </w:r>
    </w:p>
    <w:p>
      <w:r>
        <w:rPr>
          <w:b/>
          <w:u w:val="single"/>
        </w:rPr>
        <w:t xml:space="preserve">85778</w:t>
      </w:r>
    </w:p>
    <w:p>
      <w:r>
        <w:t xml:space="preserve">Gene Kerrigan näyttää ei-valkoiselta. On mukava nähdä, että indo viittaa Pyhän morsiamen ristin/keltaristin/auringonpyörän malleihini !</w:t>
      </w:r>
    </w:p>
    <w:p>
      <w:r>
        <w:rPr>
          <w:b/>
          <w:u w:val="single"/>
        </w:rPr>
        <w:t xml:space="preserve">85779</w:t>
      </w:r>
    </w:p>
    <w:p>
      <w:r>
        <w:t xml:space="preserve">http://www.geocities.com/ireland_awa...w_design02.jpg</w:t>
      </w:r>
    </w:p>
    <w:p>
      <w:r>
        <w:rPr>
          <w:b/>
          <w:u w:val="single"/>
        </w:rPr>
        <w:t xml:space="preserve">85780</w:t>
      </w:r>
    </w:p>
    <w:p>
      <w:r>
        <w:t xml:space="preserve">Haluaisin nähdä videoita ja kuvia .</w:t>
      </w:r>
    </w:p>
    <w:p>
      <w:r>
        <w:rPr>
          <w:b/>
          <w:u w:val="single"/>
        </w:rPr>
        <w:t xml:space="preserve">85781</w:t>
      </w:r>
    </w:p>
    <w:p>
      <w:r>
        <w:t xml:space="preserve">Tällaiset jutut on jaettava Facebookissa, jotta kanadalaiset heräisivät.</w:t>
      </w:r>
    </w:p>
    <w:p>
      <w:r>
        <w:rPr>
          <w:b/>
          <w:u w:val="single"/>
        </w:rPr>
        <w:t xml:space="preserve">85782</w:t>
      </w:r>
    </w:p>
    <w:p>
      <w:r>
        <w:t xml:space="preserve">Kuulostaa siltä, että yrität kertoa hänelle elämäntarinasi, kun tapaatte ensi kertaa, se tulee aikanaan, pidä vain hauskaa mies.</w:t>
      </w:r>
    </w:p>
    <w:p>
      <w:r>
        <w:rPr>
          <w:b/>
          <w:u w:val="single"/>
        </w:rPr>
        <w:t xml:space="preserve">85783</w:t>
      </w:r>
    </w:p>
    <w:p>
      <w:r>
        <w:t xml:space="preserve">Meillä on Kanadassa kansallinen puolue, mutta sitä ei vain ole vielä tunnustettu.Tutustukaa Nationalist Party of Canada -puolueeseen ja tukekaa sitä !</w:t>
      </w:r>
    </w:p>
    <w:p>
      <w:r>
        <w:rPr>
          <w:b/>
          <w:u w:val="single"/>
        </w:rPr>
        <w:t xml:space="preserve">85784</w:t>
      </w:r>
    </w:p>
    <w:p>
      <w:r>
        <w:t xml:space="preserve">Kun se tulee black jack kiinalaisilla ei ole mitään ongelmaa jakaja osoittaa 4, he jopa jakaa pari neloset hauska huh.</w:t>
      </w:r>
    </w:p>
    <w:p>
      <w:r>
        <w:rPr>
          <w:b/>
          <w:u w:val="single"/>
        </w:rPr>
        <w:t xml:space="preserve">85785</w:t>
      </w:r>
    </w:p>
    <w:p>
      <w:r>
        <w:t xml:space="preserve">Minusta tuntui samalta, kun tein ensimmäisen kerran tilin ... muutama päivä sitten olen nopeasti ymmärtänyt, että kuulun tänne, on vain kyse tutustumisesta ihmisiin.</w:t>
      </w:r>
    </w:p>
    <w:p>
      <w:r>
        <w:rPr>
          <w:b/>
          <w:u w:val="single"/>
        </w:rPr>
        <w:t xml:space="preserve">85786</w:t>
      </w:r>
    </w:p>
    <w:p>
      <w:r>
        <w:t xml:space="preserve">Kuten mikä tahansa uusi ryhmä; joistakin pidät ja joistakin et.</w:t>
      </w:r>
    </w:p>
    <w:p>
      <w:r>
        <w:rPr>
          <w:b/>
          <w:u w:val="single"/>
        </w:rPr>
        <w:t xml:space="preserve">85787</w:t>
      </w:r>
    </w:p>
    <w:p>
      <w:r>
        <w:t xml:space="preserve">Koulutus on ainoa tapa voittaa tämä ...</w:t>
      </w:r>
    </w:p>
    <w:p>
      <w:r>
        <w:rPr>
          <w:b/>
          <w:u w:val="single"/>
        </w:rPr>
        <w:t xml:space="preserve">85788</w:t>
      </w:r>
    </w:p>
    <w:p>
      <w:r>
        <w:t xml:space="preserve">http://www.nature.com/news/2011/1109....2011.518.html Tämä sivusto on loistava asiamme kannalta .. Se kertoo aivan toisenlaisen tarinan DNA:n, ei poliittisen BS:n kautta.</w:t>
      </w:r>
    </w:p>
    <w:p>
      <w:r>
        <w:rPr>
          <w:b/>
          <w:u w:val="single"/>
        </w:rPr>
        <w:t xml:space="preserve">85789</w:t>
      </w:r>
    </w:p>
    <w:p>
      <w:r>
        <w:t xml:space="preserve">im ei ole varma, jos lanka vain kuoli alas tai se oli kaikki kiinnostus Manitoba , Toivottavasti muutama lukea tämän ja päättää muodostaa kommuunin</w:t>
      </w:r>
    </w:p>
    <w:p>
      <w:r>
        <w:rPr>
          <w:b/>
          <w:u w:val="single"/>
        </w:rPr>
        <w:t xml:space="preserve">85790</w:t>
      </w:r>
    </w:p>
    <w:p>
      <w:r>
        <w:t xml:space="preserve">Selittäkää heille, että tämä on väärin. Lähettäkää massasähköposteja, joissa selitetään tiede sen takana, ja kertokaa kaikille, että heidän kanssaan ei saa lisääntyä.</w:t>
      </w:r>
    </w:p>
    <w:p>
      <w:r>
        <w:rPr>
          <w:b/>
          <w:u w:val="single"/>
        </w:rPr>
        <w:t xml:space="preserve">85791</w:t>
      </w:r>
    </w:p>
    <w:p>
      <w:r>
        <w:t xml:space="preserve">Brampton täällä , tai helvetti kuten minä sitä kutsun .</w:t>
      </w:r>
    </w:p>
    <w:p>
      <w:r>
        <w:rPr>
          <w:b/>
          <w:u w:val="single"/>
        </w:rPr>
        <w:t xml:space="preserve">85792</w:t>
      </w:r>
    </w:p>
    <w:p>
      <w:r>
        <w:t xml:space="preserve">Olisi alas uudenvuoden saada yhdessä muiden veljien ja sisarten kanssa .</w:t>
      </w:r>
    </w:p>
    <w:p>
      <w:r>
        <w:rPr>
          <w:b/>
          <w:u w:val="single"/>
        </w:rPr>
        <w:t xml:space="preserve">85793</w:t>
      </w:r>
    </w:p>
    <w:p>
      <w:r>
        <w:t xml:space="preserve">Jos haluatte hyvän johdannon siihen, miten valkoisten vastustajia vastaan taistellaan, katsokaa Beefcake 's Bootcamp .</w:t>
      </w:r>
    </w:p>
    <w:p>
      <w:r>
        <w:rPr>
          <w:b/>
          <w:u w:val="single"/>
        </w:rPr>
        <w:t xml:space="preserve">85794</w:t>
      </w:r>
    </w:p>
    <w:p>
      <w:r>
        <w:t xml:space="preserve">Beefcake ? s Bootcamp | Valkoinen GeNOcide-projekti</w:t>
      </w:r>
    </w:p>
    <w:p>
      <w:r>
        <w:rPr>
          <w:b/>
          <w:u w:val="single"/>
        </w:rPr>
        <w:t xml:space="preserve">85795</w:t>
      </w:r>
    </w:p>
    <w:p>
      <w:r>
        <w:t xml:space="preserve">Siksi ehdotin ensimmäisessä viestissäni, että käyttäisit Stormfrontia satunnaisena toisena lähteenä. suurin osa täällä olevista ihmisistä käyttää sitä eräänlaisena Dungeons and Dragons -fantasiajalkapalloliigana, eikä heillä ole todellista kiinnostusta olla aktiivinen.</w:t>
      </w:r>
    </w:p>
    <w:p>
      <w:r>
        <w:rPr>
          <w:b/>
          <w:u w:val="single"/>
        </w:rPr>
        <w:t xml:space="preserve">85796</w:t>
      </w:r>
    </w:p>
    <w:p>
      <w:r>
        <w:t xml:space="preserve">En saa päähäni kokonaiskuvaa siitä, miksi olemme mukana .</w:t>
      </w:r>
    </w:p>
    <w:p>
      <w:r>
        <w:rPr>
          <w:b/>
          <w:u w:val="single"/>
        </w:rPr>
        <w:t xml:space="preserve">85797</w:t>
      </w:r>
    </w:p>
    <w:p>
      <w:r>
        <w:t xml:space="preserve">Toivon rehellisesti, ettemme enää sekaannu suoraan asiaan.</w:t>
      </w:r>
    </w:p>
    <w:p>
      <w:r>
        <w:rPr>
          <w:b/>
          <w:u w:val="single"/>
        </w:rPr>
        <w:t xml:space="preserve">85798</w:t>
      </w:r>
    </w:p>
    <w:p>
      <w:r>
        <w:t xml:space="preserve">Minun on tehtävä se niin pian kuin voin .</w:t>
      </w:r>
    </w:p>
    <w:p>
      <w:r>
        <w:rPr>
          <w:b/>
          <w:u w:val="single"/>
        </w:rPr>
        <w:t xml:space="preserve">85799</w:t>
      </w:r>
    </w:p>
    <w:p>
      <w:r>
        <w:t xml:space="preserve">Toivoen tavata joitakin NS tytöt jos mitään yksittäisiä edes olemassa lol .</w:t>
      </w:r>
    </w:p>
    <w:p>
      <w:r>
        <w:rPr>
          <w:b/>
          <w:u w:val="single"/>
        </w:rPr>
        <w:t xml:space="preserve">85800</w:t>
      </w:r>
    </w:p>
    <w:p>
      <w:r>
        <w:t xml:space="preserve">Niin, he ostavat paljon taloja alueeni ympäriltä, jotta he voivat majoittaa massiivisen sisäsiittoisen perheensä, kun he tulevat Britanniaan.</w:t>
      </w:r>
    </w:p>
    <w:p>
      <w:r>
        <w:rPr>
          <w:b/>
          <w:u w:val="single"/>
        </w:rPr>
        <w:t xml:space="preserve">85801</w:t>
      </w:r>
    </w:p>
    <w:p>
      <w:r>
        <w:t xml:space="preserve">Työväenpuolueelta kesti vain kymmenen vuotta tuoda tänne enemmän maahanmuuttajia * yskä * tunkeutujia , kuin tänne oli koskaan muuttanut viimeisten 5 tuhannen vuoden aikana.</w:t>
      </w:r>
    </w:p>
    <w:p>
      <w:r>
        <w:rPr>
          <w:b/>
          <w:u w:val="single"/>
        </w:rPr>
        <w:t xml:space="preserve">85802</w:t>
      </w:r>
    </w:p>
    <w:p>
      <w:r>
        <w:t xml:space="preserve">En todellakaan yllättyisi, jos 3 vuoden kuluttua asenteet ja väestörakenne muuttuisivat huomattavasti.</w:t>
      </w:r>
    </w:p>
    <w:p>
      <w:r>
        <w:rPr>
          <w:b/>
          <w:u w:val="single"/>
        </w:rPr>
        <w:t xml:space="preserve">85803</w:t>
      </w:r>
    </w:p>
    <w:p>
      <w:r>
        <w:t xml:space="preserve">Sinun pitäisi laajentaa piirin WNs piste .</w:t>
      </w:r>
    </w:p>
    <w:p>
      <w:r>
        <w:rPr>
          <w:b/>
          <w:u w:val="single"/>
        </w:rPr>
        <w:t xml:space="preserve">85804</w:t>
      </w:r>
    </w:p>
    <w:p>
      <w:r>
        <w:t xml:space="preserve">Mies tai nainen .</w:t>
      </w:r>
    </w:p>
    <w:p>
      <w:r>
        <w:rPr>
          <w:b/>
          <w:u w:val="single"/>
        </w:rPr>
        <w:t xml:space="preserve">85805</w:t>
      </w:r>
    </w:p>
    <w:p>
      <w:r>
        <w:t xml:space="preserve">Pyyntösi tulkittiin väärin , niin me kaikki toivomme , mutta ehkäpä keskitymme rakentamaan liikettä vakaumuksen , ei sukupuolen pohjalta .</w:t>
      </w:r>
    </w:p>
    <w:p>
      <w:r>
        <w:rPr>
          <w:b/>
          <w:u w:val="single"/>
        </w:rPr>
        <w:t xml:space="preserve">85806</w:t>
      </w:r>
    </w:p>
    <w:p>
      <w:r>
        <w:t xml:space="preserve">En usko, että haluamme heittää heidät bussin alle, mutta he todellakin varastavat elantomme ja nostavat vuokria ja asuntojen hintoja.</w:t>
      </w:r>
    </w:p>
    <w:p>
      <w:r>
        <w:rPr>
          <w:b/>
          <w:u w:val="single"/>
        </w:rPr>
        <w:t xml:space="preserve">85807</w:t>
      </w:r>
    </w:p>
    <w:p>
      <w:r>
        <w:t xml:space="preserve">Ilmeisesti heillä on vielä osa stadioneista viimeisteltävänä ja 350 000 lippua myytävänä ( ne ovat yleensä menneet muutamassa päivässä julkaisun jälkeen ) .</w:t>
      </w:r>
    </w:p>
    <w:p>
      <w:r>
        <w:rPr>
          <w:b/>
          <w:u w:val="single"/>
        </w:rPr>
        <w:t xml:space="preserve">85808</w:t>
      </w:r>
    </w:p>
    <w:p>
      <w:r>
        <w:t xml:space="preserve">Mitenköhän he syyttävät tästä valkoista miestä .</w:t>
      </w:r>
    </w:p>
    <w:p>
      <w:r>
        <w:rPr>
          <w:b/>
          <w:u w:val="single"/>
        </w:rPr>
        <w:t xml:space="preserve">85809</w:t>
      </w:r>
    </w:p>
    <w:p>
      <w:r>
        <w:t xml:space="preserve">Hei ihmiset miten voitte, tulin tänne muutama vuosi sitten ja jostain syystä en palannut takaisin lol. joten joka tapauksessa toivon, että kaikki voivat hyvin,</w:t>
      </w:r>
    </w:p>
    <w:p>
      <w:r>
        <w:rPr>
          <w:b/>
          <w:u w:val="single"/>
        </w:rPr>
        <w:t xml:space="preserve">85810</w:t>
      </w:r>
    </w:p>
    <w:p>
      <w:r>
        <w:t xml:space="preserve">leijonat eivät makaa yhdessä seeprojen kanssa, mutta meille sanotaan, että on täysin normaalia hyväksyä joku toisesta kulttuurista, elämäntavasta ja jopa aikavyöhykkeestä tuleva henkilö, jolla ei ole minkäänlaista historiallista yhteyttä kotimaahamme.</w:t>
      </w:r>
    </w:p>
    <w:p>
      <w:r>
        <w:rPr>
          <w:b/>
          <w:u w:val="single"/>
        </w:rPr>
        <w:t xml:space="preserve">85811</w:t>
      </w:r>
    </w:p>
    <w:p>
      <w:r>
        <w:t xml:space="preserve">Jokainen täällä oleva postaaja, joka ei hyväksy valkoisten kansanmurhaa ykkösprioriteetiksemme, on joko harhainen, vielä osittain aivopesty tai tykkää syödä bageleita.</w:t>
      </w:r>
    </w:p>
    <w:p>
      <w:r>
        <w:rPr>
          <w:b/>
          <w:u w:val="single"/>
        </w:rPr>
        <w:t xml:space="preserve">85812</w:t>
      </w:r>
    </w:p>
    <w:p>
      <w:r>
        <w:t xml:space="preserve">Niin yksinkertaista se on</w:t>
      </w:r>
    </w:p>
    <w:p>
      <w:r>
        <w:rPr>
          <w:b/>
          <w:u w:val="single"/>
        </w:rPr>
        <w:t xml:space="preserve">85813</w:t>
      </w:r>
    </w:p>
    <w:p>
      <w:r>
        <w:t xml:space="preserve">ilta kaikki , olen lurkin noin jonkin aikaa käsittelyssä säikeet , jne.</w:t>
      </w:r>
    </w:p>
    <w:p>
      <w:r>
        <w:rPr>
          <w:b/>
          <w:u w:val="single"/>
        </w:rPr>
        <w:t xml:space="preserve">85814</w:t>
      </w:r>
    </w:p>
    <w:p>
      <w:r>
        <w:t xml:space="preserve">Olen ollut kansallismielinen iät ja ajat, joten muutama päivä sitten päätin vetää sormeni esiin ja ilmoittautua.</w:t>
      </w:r>
    </w:p>
    <w:p>
      <w:r>
        <w:rPr>
          <w:b/>
          <w:u w:val="single"/>
        </w:rPr>
        <w:t xml:space="preserve">85815</w:t>
      </w:r>
    </w:p>
    <w:p>
      <w:r>
        <w:t xml:space="preserve">14</w:t>
      </w:r>
    </w:p>
    <w:p>
      <w:r>
        <w:rPr>
          <w:b/>
          <w:u w:val="single"/>
        </w:rPr>
        <w:t xml:space="preserve">85816</w:t>
      </w:r>
    </w:p>
    <w:p>
      <w:r>
        <w:t xml:space="preserve">Niin kauan kuin maahanmuuttajat käyttäytyvät ja kunnioittavat brittikulttuuria, he voivat jäädä.</w:t>
      </w:r>
    </w:p>
    <w:p>
      <w:r>
        <w:rPr>
          <w:b/>
          <w:u w:val="single"/>
        </w:rPr>
        <w:t xml:space="preserve">85817</w:t>
      </w:r>
    </w:p>
    <w:p>
      <w:r>
        <w:t xml:space="preserve">Miljoonia ja taas miljoonia, kunnes brittikulttuuria ei ole enää jäljellä.</w:t>
      </w:r>
    </w:p>
    <w:p>
      <w:r>
        <w:rPr>
          <w:b/>
          <w:u w:val="single"/>
        </w:rPr>
        <w:t xml:space="preserve">85818</w:t>
      </w:r>
    </w:p>
    <w:p>
      <w:r>
        <w:t xml:space="preserve">Kyllä se toimii.</w:t>
      </w:r>
    </w:p>
    <w:p>
      <w:r>
        <w:rPr>
          <w:b/>
          <w:u w:val="single"/>
        </w:rPr>
        <w:t xml:space="preserve">85819</w:t>
      </w:r>
    </w:p>
    <w:p>
      <w:r>
        <w:t xml:space="preserve">Hei Thomas &amp; tervetuloa SFBritainiin Hyvä saada toinen nuori poika aluksella .. katso läpi nuorten osio , hyvää tietoa .</w:t>
      </w:r>
    </w:p>
    <w:p>
      <w:r>
        <w:rPr>
          <w:b/>
          <w:u w:val="single"/>
        </w:rPr>
        <w:t xml:space="preserve">85820</w:t>
      </w:r>
    </w:p>
    <w:p>
      <w:r>
        <w:t xml:space="preserve">Ja silti he hyökkäsivät SDL:n kimppuun, koska se yritti julkisesti surra valkoisen miehen väkivaltaista kuolemaa, jonka kaksi pakimiestä murhasi rasistisesti !</w:t>
      </w:r>
    </w:p>
    <w:p>
      <w:r>
        <w:rPr>
          <w:b/>
          <w:u w:val="single"/>
        </w:rPr>
        <w:t xml:space="preserve">85821</w:t>
      </w:r>
    </w:p>
    <w:p>
      <w:r>
        <w:t xml:space="preserve">En ole nähnyt valkoista vartijaa vuosiin.vaikka näin mustan vartijan jahtaavan liettualaista myymälävarasta muutama viikko sitten, se oli hulvatonta.Odotin tien ylittämistä, kun näin tämän kaverin juoksevan kaupasta laukku täynnä lihaa ja juustoa, hän pääsi kaksi askelta ulos kaupasta ja kompastui laukku putosi tielle ja varas oli vähällä jäädä auton alle, hän nousi ylös ja juoksi kuin tuuli jahtasi vartijoita (jotka eivät saaneet varasta kiinni).</w:t>
      </w:r>
    </w:p>
    <w:p>
      <w:r>
        <w:rPr>
          <w:b/>
          <w:u w:val="single"/>
        </w:rPr>
        <w:t xml:space="preserve">85822</w:t>
      </w:r>
    </w:p>
    <w:p>
      <w:r>
        <w:t xml:space="preserve">Brittiläinen koulu, jossa yhdelläkään oppilaista ei ole englanti äidinkielenä ?</w:t>
      </w:r>
    </w:p>
    <w:p>
      <w:r>
        <w:rPr>
          <w:b/>
          <w:u w:val="single"/>
        </w:rPr>
        <w:t xml:space="preserve">85823</w:t>
      </w:r>
    </w:p>
    <w:p>
      <w:r>
        <w:t xml:space="preserve">Tämä on viimeinen pisara , kuinka paljon vielä nämä sionistit vahingoittavat Eurooppaa ja länsimaista sivilisaatiota ?</w:t>
      </w:r>
    </w:p>
    <w:p>
      <w:r>
        <w:rPr>
          <w:b/>
          <w:u w:val="single"/>
        </w:rPr>
        <w:t xml:space="preserve">85824</w:t>
      </w:r>
    </w:p>
    <w:p>
      <w:r>
        <w:t xml:space="preserve">Ei ole huono asia, eikä sinun pitäisi koskaan laskea itseäsi heidän itsensä kieltämisen ja sokeuden tasolleen.</w:t>
      </w:r>
    </w:p>
    <w:p>
      <w:r>
        <w:rPr>
          <w:b/>
          <w:u w:val="single"/>
        </w:rPr>
        <w:t xml:space="preserve">85825</w:t>
      </w:r>
    </w:p>
    <w:p>
      <w:r>
        <w:t xml:space="preserve">Se on teidän perheenne ja olette heidän vertaan, välttäkää vain riitelemästä heidän kanssaan ja olkaa heille mieliksi.</w:t>
      </w:r>
    </w:p>
    <w:p>
      <w:r>
        <w:rPr>
          <w:b/>
          <w:u w:val="single"/>
        </w:rPr>
        <w:t xml:space="preserve">85826</w:t>
      </w:r>
    </w:p>
    <w:p>
      <w:r>
        <w:t xml:space="preserve">Hei takebakamer1211 Et kirjoita itsellesi , me kaikki näemme viestisi .</w:t>
      </w:r>
    </w:p>
    <w:p>
      <w:r>
        <w:rPr>
          <w:b/>
          <w:u w:val="single"/>
        </w:rPr>
        <w:t xml:space="preserve">85827</w:t>
      </w:r>
    </w:p>
    <w:p>
      <w:r>
        <w:t xml:space="preserve">Lämpimästi tervetuloa SF Britannian puolesta.</w:t>
      </w:r>
    </w:p>
    <w:p>
      <w:r>
        <w:rPr>
          <w:b/>
          <w:u w:val="single"/>
        </w:rPr>
        <w:t xml:space="preserve">85828</w:t>
      </w:r>
    </w:p>
    <w:p>
      <w:r>
        <w:t xml:space="preserve">Olet onnistunut kiipeämään ulos petoksen laaksosta ja olet löytänyt tiesi totuuden laitumille.</w:t>
      </w:r>
    </w:p>
    <w:p>
      <w:r>
        <w:rPr>
          <w:b/>
          <w:u w:val="single"/>
        </w:rPr>
        <w:t xml:space="preserve">85829</w:t>
      </w:r>
    </w:p>
    <w:p>
      <w:r>
        <w:t xml:space="preserve">Tervetuloa todellisuuteen !</w:t>
      </w:r>
    </w:p>
    <w:p>
      <w:r>
        <w:rPr>
          <w:b/>
          <w:u w:val="single"/>
        </w:rPr>
        <w:t xml:space="preserve">85830</w:t>
      </w:r>
    </w:p>
    <w:p>
      <w:r>
        <w:t xml:space="preserve">Tuo on täyttä paskaa !</w:t>
      </w:r>
    </w:p>
    <w:p>
      <w:r>
        <w:rPr>
          <w:b/>
          <w:u w:val="single"/>
        </w:rPr>
        <w:t xml:space="preserve">85831</w:t>
      </w:r>
    </w:p>
    <w:p>
      <w:r>
        <w:t xml:space="preserve">Lakotat luulivat, että maapallo oli litteä; heillä ei ollut käsitystä muista planeetoista ennen kuin he menivät meidän kouluihimme.</w:t>
      </w:r>
    </w:p>
    <w:p>
      <w:r>
        <w:rPr>
          <w:b/>
          <w:u w:val="single"/>
        </w:rPr>
        <w:t xml:space="preserve">85832</w:t>
      </w:r>
    </w:p>
    <w:p>
      <w:r>
        <w:t xml:space="preserve">Juuri niin, sillä näiden poikien ja heidän isiensä ja esi-isiensä kaltaiset ihmiset ovat luoneet SUUREN BRITANNIAN.</w:t>
      </w:r>
    </w:p>
    <w:p>
      <w:r>
        <w:rPr>
          <w:b/>
          <w:u w:val="single"/>
        </w:rPr>
        <w:t xml:space="preserve">85833</w:t>
      </w:r>
    </w:p>
    <w:p>
      <w:r>
        <w:t xml:space="preserve">Tässä on esimerkki punaisen väkivallasta isänmaallisia Pyhän Yrjön päivän marssijoita vastaan ja punainen sivusto, joka kannustaa vielä enemmän sellaista seuraavana vuonna . Stop the March for England 2013 ( from Rough Music ) | Brightonin antifasistit.</w:t>
      </w:r>
    </w:p>
    <w:p>
      <w:r>
        <w:rPr>
          <w:b/>
          <w:u w:val="single"/>
        </w:rPr>
        <w:t xml:space="preserve">85834</w:t>
      </w:r>
    </w:p>
    <w:p>
      <w:r>
        <w:t xml:space="preserve">Todellakin.</w:t>
      </w:r>
    </w:p>
    <w:p>
      <w:r>
        <w:rPr>
          <w:b/>
          <w:u w:val="single"/>
        </w:rPr>
        <w:t xml:space="preserve">85835</w:t>
      </w:r>
    </w:p>
    <w:p>
      <w:r>
        <w:t xml:space="preserve">Mitä olen kuullut .</w:t>
      </w:r>
    </w:p>
    <w:p>
      <w:r>
        <w:rPr>
          <w:b/>
          <w:u w:val="single"/>
        </w:rPr>
        <w:t xml:space="preserve">85836</w:t>
      </w:r>
    </w:p>
    <w:p>
      <w:r>
        <w:t xml:space="preserve">Pariisi on viikoittainen mellakkafestivaali .</w:t>
      </w:r>
    </w:p>
    <w:p>
      <w:r>
        <w:rPr>
          <w:b/>
          <w:u w:val="single"/>
        </w:rPr>
        <w:t xml:space="preserve">85837</w:t>
      </w:r>
    </w:p>
    <w:p>
      <w:r>
        <w:t xml:space="preserve">Kiitos tuodun saastan, joka , kuten maamme sen nykyisen miehityksen aikana .</w:t>
      </w:r>
    </w:p>
    <w:p>
      <w:r>
        <w:rPr>
          <w:b/>
          <w:u w:val="single"/>
        </w:rPr>
        <w:t xml:space="preserve">85838</w:t>
      </w:r>
    </w:p>
    <w:p>
      <w:r>
        <w:t xml:space="preserve">On niin mielellään iloinen `` tervetulleeksi '' .</w:t>
      </w:r>
    </w:p>
    <w:p>
      <w:r>
        <w:rPr>
          <w:b/>
          <w:u w:val="single"/>
        </w:rPr>
        <w:t xml:space="preserve">85839</w:t>
      </w:r>
    </w:p>
    <w:p>
      <w:r>
        <w:t xml:space="preserve">Jep syyttäkää isovanhempia vanhempia plus koulun opettajia .</w:t>
      </w:r>
    </w:p>
    <w:p>
      <w:r>
        <w:rPr>
          <w:b/>
          <w:u w:val="single"/>
        </w:rPr>
        <w:t xml:space="preserve">85840</w:t>
      </w:r>
    </w:p>
    <w:p>
      <w:r>
        <w:t xml:space="preserve">Se siitä, että haukun kaikkia, jotka eivät äänestäneet BNP:tä tai NF:ää.</w:t>
      </w:r>
    </w:p>
    <w:p>
      <w:r>
        <w:rPr>
          <w:b/>
          <w:u w:val="single"/>
        </w:rPr>
        <w:t xml:space="preserve">85841</w:t>
      </w:r>
    </w:p>
    <w:p>
      <w:r>
        <w:t xml:space="preserve">Tekosyitä ei ole.</w:t>
      </w:r>
    </w:p>
    <w:p>
      <w:r>
        <w:rPr>
          <w:b/>
          <w:u w:val="single"/>
        </w:rPr>
        <w:t xml:space="preserve">85842</w:t>
      </w:r>
    </w:p>
    <w:p>
      <w:r>
        <w:t xml:space="preserve">Hankin juuri auton, mutta en voi mitenkään tuntea oloani tarpeeksi turvalliseksi ajaakseni pohjoisesta koko matkan tänne asti (en ole vielä tottunut sen vaihteisiin, enkä voi ajaa sillä maantiellä ennen ensi viikkoa), ja bensiini maksaa varmasti vielä enemmän kuin julkinen liikenne.</w:t>
      </w:r>
    </w:p>
    <w:p>
      <w:r>
        <w:rPr>
          <w:b/>
          <w:u w:val="single"/>
        </w:rPr>
        <w:t xml:space="preserve">85843</w:t>
      </w:r>
    </w:p>
    <w:p>
      <w:r>
        <w:t xml:space="preserve">Miksi sinulla on tarve puhua tästä julkisesti ?</w:t>
      </w:r>
    </w:p>
    <w:p>
      <w:r>
        <w:rPr>
          <w:b/>
          <w:u w:val="single"/>
        </w:rPr>
        <w:t xml:space="preserve">85844</w:t>
      </w:r>
    </w:p>
    <w:p>
      <w:r>
        <w:t xml:space="preserve">Neuvoni olisi rukoilla asiaa ja kysyä itseltäsi, millainen ihminen hän on nyt.</w:t>
      </w:r>
    </w:p>
    <w:p>
      <w:r>
        <w:rPr>
          <w:b/>
          <w:u w:val="single"/>
        </w:rPr>
        <w:t xml:space="preserve">85845</w:t>
      </w:r>
    </w:p>
    <w:p>
      <w:r>
        <w:t xml:space="preserve">Kuvastaako tämä tosiasia hänen todellista olemustaan ihmisenä ( se voisi! ) ?</w:t>
      </w:r>
    </w:p>
    <w:p>
      <w:r>
        <w:rPr>
          <w:b/>
          <w:u w:val="single"/>
        </w:rPr>
        <w:t xml:space="preserve">85846</w:t>
      </w:r>
    </w:p>
    <w:p>
      <w:r>
        <w:t xml:space="preserve">Hei.</w:t>
      </w:r>
    </w:p>
    <w:p>
      <w:r>
        <w:rPr>
          <w:b/>
          <w:u w:val="single"/>
        </w:rPr>
        <w:t xml:space="preserve">85847</w:t>
      </w:r>
    </w:p>
    <w:p>
      <w:r>
        <w:t xml:space="preserve">Miten lisäät ne allekirjoitukset liian teidän viestit alla mitä olet kirjoittanut varmasti et kopioi ja liitä aina? . .</w:t>
      </w:r>
    </w:p>
    <w:p>
      <w:r>
        <w:rPr>
          <w:b/>
          <w:u w:val="single"/>
        </w:rPr>
        <w:t xml:space="preserve">85848</w:t>
      </w:r>
    </w:p>
    <w:p>
      <w:r>
        <w:t xml:space="preserve">Asmodean</w:t>
      </w:r>
    </w:p>
    <w:p>
      <w:r>
        <w:rPr>
          <w:b/>
          <w:u w:val="single"/>
        </w:rPr>
        <w:t xml:space="preserve">85849</w:t>
      </w:r>
    </w:p>
    <w:p>
      <w:r>
        <w:t xml:space="preserve">Jos kyseessä ei ole julkinen puhelinnumero, laittaisin puhelinkoppeihin mainoksia, joissa sanotaan, että hän ottaa sen pyllyynsä kympillä.</w:t>
      </w:r>
    </w:p>
    <w:p>
      <w:r>
        <w:rPr>
          <w:b/>
          <w:u w:val="single"/>
        </w:rPr>
        <w:t xml:space="preserve">85850</w:t>
      </w:r>
    </w:p>
    <w:p>
      <w:r>
        <w:t xml:space="preserve">Tervehdys kaikille .</w:t>
      </w:r>
    </w:p>
    <w:p>
      <w:r>
        <w:rPr>
          <w:b/>
          <w:u w:val="single"/>
        </w:rPr>
        <w:t xml:space="preserve">85851</w:t>
      </w:r>
    </w:p>
    <w:p>
      <w:r>
        <w:t xml:space="preserve">Olen ylpeä valkoinen miespuolinen uusi näillä foorumeilla.</w:t>
      </w:r>
    </w:p>
    <w:p>
      <w:r>
        <w:rPr>
          <w:b/>
          <w:u w:val="single"/>
        </w:rPr>
        <w:t xml:space="preserve">85852</w:t>
      </w:r>
    </w:p>
    <w:p>
      <w:r>
        <w:t xml:space="preserve">Odotan innolla keskustelua kaikkien kanssa täällä.</w:t>
      </w:r>
    </w:p>
    <w:p>
      <w:r>
        <w:rPr>
          <w:b/>
          <w:u w:val="single"/>
        </w:rPr>
        <w:t xml:space="preserve">85853</w:t>
      </w:r>
    </w:p>
    <w:p>
      <w:r>
        <w:t xml:space="preserve">Kun he kieltäytyvät kääntymästä islamiin, he oppivat lopussa .</w:t>
      </w:r>
    </w:p>
    <w:p>
      <w:r>
        <w:rPr>
          <w:b/>
          <w:u w:val="single"/>
        </w:rPr>
        <w:t xml:space="preserve">85854</w:t>
      </w:r>
    </w:p>
    <w:p>
      <w:r>
        <w:t xml:space="preserve">He tukevat tulevien sukupolviensa tuhoamista .</w:t>
      </w:r>
    </w:p>
    <w:p>
      <w:r>
        <w:rPr>
          <w:b/>
          <w:u w:val="single"/>
        </w:rPr>
        <w:t xml:space="preserve">85855</w:t>
      </w:r>
    </w:p>
    <w:p>
      <w:r>
        <w:t xml:space="preserve">Tämä on video vanhoista postikorteista Ylä-Sleesian kaupungista Bytomista ( Beuthen ) .</w:t>
      </w:r>
    </w:p>
    <w:p>
      <w:r>
        <w:rPr>
          <w:b/>
          <w:u w:val="single"/>
        </w:rPr>
        <w:t xml:space="preserve">85856</w:t>
      </w:r>
    </w:p>
    <w:p>
      <w:r>
        <w:t xml:space="preserve">Beuthen - Großstadt im oberschlesischen Kohlenrevier - YouTube</w:t>
      </w:r>
    </w:p>
    <w:p>
      <w:r>
        <w:rPr>
          <w:b/>
          <w:u w:val="single"/>
        </w:rPr>
        <w:t xml:space="preserve">85857</w:t>
      </w:r>
    </w:p>
    <w:p>
      <w:r>
        <w:t xml:space="preserve">Ja minä luulin, että tämä on slaavilaisaihe, jatketaan slaavilaisista maista ja perinnöstä, ei ole kyse Kreikan ja Makedonian tasavallan välisestä kiistasta, ei millään pahalla.</w:t>
      </w:r>
    </w:p>
    <w:p>
      <w:r>
        <w:rPr>
          <w:b/>
          <w:u w:val="single"/>
        </w:rPr>
        <w:t xml:space="preserve">85858</w:t>
      </w:r>
    </w:p>
    <w:p>
      <w:r>
        <w:t xml:space="preserve">Kuten myös useimmat meistä ovat avoimia neuvotteluille , koko verkkokalvo !</w:t>
      </w:r>
    </w:p>
    <w:p>
      <w:r>
        <w:rPr>
          <w:b/>
          <w:u w:val="single"/>
        </w:rPr>
        <w:t xml:space="preserve">85859</w:t>
      </w:r>
    </w:p>
    <w:p>
      <w:r>
        <w:t xml:space="preserve">https : //www.facebook.com/bosanskinacionalisti ? fref = ts Tässä näet erilaisia fenotyyppejä kyseisen ryhmän valkoisista jäsenistä , joilla on puhtaasti eurooppalaiset kasvot.</w:t>
      </w:r>
    </w:p>
    <w:p>
      <w:r>
        <w:rPr>
          <w:b/>
          <w:u w:val="single"/>
        </w:rPr>
        <w:t xml:space="preserve">85860</w:t>
      </w:r>
    </w:p>
    <w:p>
      <w:r>
        <w:t xml:space="preserve">Ihmiset tietävät kansallisuutensa ei kirjoista vaan syntymästä lähtien ja he ovat juuri sitä, mitä heidän vanhempansa ovat heille kertoneet olevansa .... Sinun tapauksessasi on eroa, koska kerrot vanhemmillesi, että he eivät ole sitä, mitä he sinulle kertovat olevansa... se on tapaus miljardin joukossa.</w:t>
      </w:r>
    </w:p>
    <w:p>
      <w:r>
        <w:rPr>
          <w:b/>
          <w:u w:val="single"/>
        </w:rPr>
        <w:t xml:space="preserve">85861</w:t>
      </w:r>
    </w:p>
    <w:p>
      <w:r>
        <w:t xml:space="preserve">POLICE ARREST MOORE STREET , DUBLIN CITY CENTRE - 1 - YouTube http://www.youtube.com/watch ? v = LY-6O4ChVA8 Odotahan, kun mustat mellakoivat ja hyökkäävät poliisien kimppuun, niin muutaman vuoden päästä Irlannissa on täysimittaiset mustien mellakat.</w:t>
      </w:r>
    </w:p>
    <w:p>
      <w:r>
        <w:rPr>
          <w:b/>
          <w:u w:val="single"/>
        </w:rPr>
        <w:t xml:space="preserve">85862</w:t>
      </w:r>
    </w:p>
    <w:p>
      <w:r>
        <w:t xml:space="preserve">Dunnesin lakkolaiset osallistuvat hautajaisiin - BelfastTelegraph.co.uk Toivottavasti näitä punaisia ei sekoiteta näiden viidakon raakalaisten tavallisiin valkoisiin kohteisiin !</w:t>
      </w:r>
    </w:p>
    <w:p>
      <w:r>
        <w:rPr>
          <w:b/>
          <w:u w:val="single"/>
        </w:rPr>
        <w:t xml:space="preserve">85863</w:t>
      </w:r>
    </w:p>
    <w:p>
      <w:r>
        <w:t xml:space="preserve">Sikäli kuin tiedän, valkoisen rodun ja alaryhmien alkuperä on suuri tuntematon asia, jota olemme yrittäneet selvittää jo hyvin pitkään.</w:t>
      </w:r>
    </w:p>
    <w:p>
      <w:r>
        <w:rPr>
          <w:b/>
          <w:u w:val="single"/>
        </w:rPr>
        <w:t xml:space="preserve">85864</w:t>
      </w:r>
    </w:p>
    <w:p>
      <w:r>
        <w:t xml:space="preserve">Kultaisen aamunkoiton onneksi he eivät ole kovin riippuvaisia internetistä, sillä he ovat ruohonjuuritason järjestö kauttaaltaan.</w:t>
      </w:r>
    </w:p>
    <w:p>
      <w:r>
        <w:rPr>
          <w:b/>
          <w:u w:val="single"/>
        </w:rPr>
        <w:t xml:space="preserve">85865</w:t>
      </w:r>
    </w:p>
    <w:p>
      <w:r>
        <w:t xml:space="preserve">Hei kaverit olen ajatellut mennä Katowice viikonloppuna .</w:t>
      </w:r>
    </w:p>
    <w:p>
      <w:r>
        <w:rPr>
          <w:b/>
          <w:u w:val="single"/>
        </w:rPr>
        <w:t xml:space="preserve">85866</w:t>
      </w:r>
    </w:p>
    <w:p>
      <w:r>
        <w:t xml:space="preserve">Onko siellä mitään tekemistä päiväksi tai kahdeksi?</w:t>
      </w:r>
    </w:p>
    <w:p>
      <w:r>
        <w:rPr>
          <w:b/>
          <w:u w:val="single"/>
        </w:rPr>
        <w:t xml:space="preserve">85867</w:t>
      </w:r>
    </w:p>
    <w:p>
      <w:r>
        <w:t xml:space="preserve">Irlanti liittyy holokaustin opetusta, muistamista ja tutkimusta käsittelevään kansainväliseen työryhmään Irlanti on hyväksytty holokaustin opetusta, muistamista ja tutkimusta käsittelevän kansainvälisen työryhmän ( ITF ) jäsenmaaksi.</w:t>
      </w:r>
    </w:p>
    <w:p>
      <w:r>
        <w:rPr>
          <w:b/>
          <w:u w:val="single"/>
        </w:rPr>
        <w:t xml:space="preserve">85868</w:t>
      </w:r>
    </w:p>
    <w:p>
      <w:r>
        <w:t xml:space="preserve">http://foreignaffairs.gov.ie/home/index.aspx ? id = 87353</w:t>
      </w:r>
    </w:p>
    <w:p>
      <w:r>
        <w:rPr>
          <w:b/>
          <w:u w:val="single"/>
        </w:rPr>
        <w:t xml:space="preserve">85869</w:t>
      </w:r>
    </w:p>
    <w:p>
      <w:r>
        <w:t xml:space="preserve">Onkohan tämä esimakua siitä, mitä koko Eurooppaan on tulossa parin vuosikymmenen kuluttua?</w:t>
      </w:r>
    </w:p>
    <w:p>
      <w:r>
        <w:rPr>
          <w:b/>
          <w:u w:val="single"/>
        </w:rPr>
        <w:t xml:space="preserve">85870</w:t>
      </w:r>
    </w:p>
    <w:p>
      <w:r>
        <w:t xml:space="preserve">Olisiko tämä ollut sama skenaario Kreikassa, jos Kreikka olisi rajoittunut Venäjään? .</w:t>
      </w:r>
    </w:p>
    <w:p>
      <w:r>
        <w:rPr>
          <w:b/>
          <w:u w:val="single"/>
        </w:rPr>
        <w:t xml:space="preserve">85871</w:t>
      </w:r>
    </w:p>
    <w:p>
      <w:r>
        <w:t xml:space="preserve">Sikäli kuin tiedän, he ovat "jäissä", koska he odottavat, miten asiat kehittyvät uusien "rasisminvastaisten" lakien myötä, ja toimivat sitten.</w:t>
      </w:r>
    </w:p>
    <w:p>
      <w:r>
        <w:rPr>
          <w:b/>
          <w:u w:val="single"/>
        </w:rPr>
        <w:t xml:space="preserve">85872</w:t>
      </w:r>
    </w:p>
    <w:p>
      <w:r>
        <w:t xml:space="preserve">Oletteko varma, etteivät nuo tyypit olleet kansanterveys- ja tuholaistorjuntavirastosta eivätkä vain yrittäneet savustaa teitä?</w:t>
      </w:r>
    </w:p>
    <w:p>
      <w:r>
        <w:rPr>
          <w:b/>
          <w:u w:val="single"/>
        </w:rPr>
        <w:t xml:space="preserve">85873</w:t>
      </w:r>
    </w:p>
    <w:p>
      <w:r>
        <w:t xml:space="preserve">Hallintorakennuksen mielenosoittajat kiistivät tämän tiedon.</w:t>
      </w:r>
    </w:p>
    <w:p>
      <w:r>
        <w:rPr>
          <w:b/>
          <w:u w:val="single"/>
        </w:rPr>
        <w:t xml:space="preserve">85874</w:t>
      </w:r>
    </w:p>
    <w:p>
      <w:r>
        <w:t xml:space="preserve">Toinen aluehallinto oli kaapattu - Vinnytsya. ?????????? ?????????? ???????</w:t>
      </w:r>
    </w:p>
    <w:p>
      <w:r>
        <w:rPr>
          <w:b/>
          <w:u w:val="single"/>
        </w:rPr>
        <w:t xml:space="preserve">85875</w:t>
      </w:r>
    </w:p>
    <w:p>
      <w:r>
        <w:t xml:space="preserve">- YouTube Kartta vallatuista alueista .</w:t>
      </w:r>
    </w:p>
    <w:p>
      <w:r>
        <w:rPr>
          <w:b/>
          <w:u w:val="single"/>
        </w:rPr>
        <w:t xml:space="preserve">85876</w:t>
      </w:r>
    </w:p>
    <w:p>
      <w:r>
        <w:t xml:space="preserve">Jos on, he piileskelevät tai eivät tunne Stormfrontia.</w:t>
      </w:r>
    </w:p>
    <w:p>
      <w:r>
        <w:rPr>
          <w:b/>
          <w:u w:val="single"/>
        </w:rPr>
        <w:t xml:space="preserve">85877</w:t>
      </w:r>
    </w:p>
    <w:p>
      <w:r>
        <w:t xml:space="preserve">En ole koskaan tavannut ketään täällä Lontoossa .</w:t>
      </w:r>
    </w:p>
    <w:p>
      <w:r>
        <w:rPr>
          <w:b/>
          <w:u w:val="single"/>
        </w:rPr>
        <w:t xml:space="preserve">85878</w:t>
      </w:r>
    </w:p>
    <w:p>
      <w:r>
        <w:t xml:space="preserve">Jesli sa , to sie chowaja , albo nie wiedza co to Stormfront .</w:t>
      </w:r>
    </w:p>
    <w:p>
      <w:r>
        <w:rPr>
          <w:b/>
          <w:u w:val="single"/>
        </w:rPr>
        <w:t xml:space="preserve">85879</w:t>
      </w:r>
    </w:p>
    <w:p>
      <w:r>
        <w:t xml:space="preserve">Nigdy nie spotkalem zadnego w Londynie .</w:t>
      </w:r>
    </w:p>
    <w:p>
      <w:r>
        <w:rPr>
          <w:b/>
          <w:u w:val="single"/>
        </w:rPr>
        <w:t xml:space="preserve">85880</w:t>
      </w:r>
    </w:p>
    <w:p>
      <w:r>
        <w:t xml:space="preserve">Voi Chrommagus , olemme niin onnekkaita , ettet tuhonnut tätä Sofian mustalaispääkaupunkia , ( mitä se sitten tarkoittaakin ) En väittele enää , huomasin , että Coldblooded on 15-vuotias rotuluokitusten asiantuntija , jos hän sanoi minulle , etten voi lähettää viestiä slaavilaiseen viestiketjuun .. hän saattaa olla oikeassa Iso viranomainen .</w:t>
      </w:r>
    </w:p>
    <w:p>
      <w:r>
        <w:rPr>
          <w:b/>
          <w:u w:val="single"/>
        </w:rPr>
        <w:t xml:space="preserve">85881</w:t>
      </w:r>
    </w:p>
    <w:p>
      <w:r>
        <w:t xml:space="preserve">Tervehdys</w:t>
      </w:r>
    </w:p>
    <w:p>
      <w:r>
        <w:rPr>
          <w:b/>
          <w:u w:val="single"/>
        </w:rPr>
        <w:t xml:space="preserve">85882</w:t>
      </w:r>
    </w:p>
    <w:p>
      <w:r>
        <w:t xml:space="preserve">Jos se olisi ollut toisinpäin ja se olisi ollut valkoinen mustaa vastaan, emme olisi koskaan kuulleet sen loppua.</w:t>
      </w:r>
    </w:p>
    <w:p>
      <w:r>
        <w:rPr>
          <w:b/>
          <w:u w:val="single"/>
        </w:rPr>
        <w:t xml:space="preserve">85883</w:t>
      </w:r>
    </w:p>
    <w:p>
      <w:r>
        <w:t xml:space="preserve">Se on äärimmäisen julma teko vodkapullo-parkaa kohtaan, kun se pakotetaan viettämään ikuisesti aikansa juutalaisen läheisyydessä.</w:t>
      </w:r>
    </w:p>
    <w:p>
      <w:r>
        <w:rPr>
          <w:b/>
          <w:u w:val="single"/>
        </w:rPr>
        <w:t xml:space="preserve">85884</w:t>
      </w:r>
    </w:p>
    <w:p>
      <w:r>
        <w:t xml:space="preserve">Tässä kuvassa nuorin kissani ( Cheeto ) hengailee yhdessä vanhimman koirani ( Nebbie ) kanssa.</w:t>
      </w:r>
    </w:p>
    <w:p>
      <w:r>
        <w:rPr>
          <w:b/>
          <w:u w:val="single"/>
        </w:rPr>
        <w:t xml:space="preserve">85885</w:t>
      </w:r>
    </w:p>
    <w:p>
      <w:r>
        <w:t xml:space="preserve">On hämmästyttävää, miten hyvin koirat ja kissat tulevat toimeen keskenään, kun ne kasvatetaan yhdessä.</w:t>
      </w:r>
    </w:p>
    <w:p>
      <w:r>
        <w:rPr>
          <w:b/>
          <w:u w:val="single"/>
        </w:rPr>
        <w:t xml:space="preserve">85886</w:t>
      </w:r>
    </w:p>
    <w:p>
      <w:r>
        <w:t xml:space="preserve">Tässä on yksi minusta Luulen, että se on useita kuukausia vanha, vaikka en ole varma.</w:t>
      </w:r>
    </w:p>
    <w:p>
      <w:r>
        <w:rPr>
          <w:b/>
          <w:u w:val="single"/>
        </w:rPr>
        <w:t xml:space="preserve">85887</w:t>
      </w:r>
    </w:p>
    <w:p>
      <w:r>
        <w:t xml:space="preserve">Minulla on yleensä pukinparta .</w:t>
      </w:r>
    </w:p>
    <w:p>
      <w:r>
        <w:rPr>
          <w:b/>
          <w:u w:val="single"/>
        </w:rPr>
        <w:t xml:space="preserve">85888</w:t>
      </w:r>
    </w:p>
    <w:p>
      <w:r>
        <w:t xml:space="preserve">Rakastan kylmää, kunhan voin lentää etelään kävelemään rannalla, kun siellä on lämmintä.</w:t>
      </w:r>
    </w:p>
    <w:p>
      <w:r>
        <w:rPr>
          <w:b/>
          <w:u w:val="single"/>
        </w:rPr>
        <w:t xml:space="preserve">85889</w:t>
      </w:r>
    </w:p>
    <w:p>
      <w:r>
        <w:t xml:space="preserve">Mutta yleensä kaipaan kylmää säätä .</w:t>
      </w:r>
    </w:p>
    <w:p>
      <w:r>
        <w:rPr>
          <w:b/>
          <w:u w:val="single"/>
        </w:rPr>
        <w:t xml:space="preserve">85890</w:t>
      </w:r>
    </w:p>
    <w:p>
      <w:r>
        <w:t xml:space="preserve">Elämäni on ottanut uskomattoman käänteen sen jälkeen, kun viimeksi kirjoitin tähän viestiketjuun.</w:t>
      </w:r>
    </w:p>
    <w:p>
      <w:r>
        <w:rPr>
          <w:b/>
          <w:u w:val="single"/>
        </w:rPr>
        <w:t xml:space="preserve">85891</w:t>
      </w:r>
    </w:p>
    <w:p>
      <w:r>
        <w:t xml:space="preserve">Täytyy sanoa , että nuorempi mies pitää tämän tytön nuorena ja hyväkuntoisena .</w:t>
      </w:r>
    </w:p>
    <w:p>
      <w:r>
        <w:rPr>
          <w:b/>
          <w:u w:val="single"/>
        </w:rPr>
        <w:t xml:space="preserve">85892</w:t>
      </w:r>
    </w:p>
    <w:p>
      <w:r>
        <w:t xml:space="preserve">Tarkkaile, kuinka kauan hän pitää katseensa silmissäsi , ja sinussa yleensä , kun alat vain kääntyä poispäin .</w:t>
      </w:r>
    </w:p>
    <w:p>
      <w:r>
        <w:rPr>
          <w:b/>
          <w:u w:val="single"/>
        </w:rPr>
        <w:t xml:space="preserve">85893</w:t>
      </w:r>
    </w:p>
    <w:p>
      <w:r>
        <w:t xml:space="preserve">Jos hänen katseensa viipyy ................................... hän on sinun .</w:t>
      </w:r>
    </w:p>
    <w:p>
      <w:r>
        <w:rPr>
          <w:b/>
          <w:u w:val="single"/>
        </w:rPr>
        <w:t xml:space="preserve">85894</w:t>
      </w:r>
    </w:p>
    <w:p>
      <w:r>
        <w:t xml:space="preserve">Etsin edelleen valkoisia ihmisiä, joilla on sama vakaumus, joiden kanssa puhua tai ehkä hengailla.stength on numerot ja Georgia on saada alakynnessä, kun puhumme.</w:t>
      </w:r>
    </w:p>
    <w:p>
      <w:r>
        <w:rPr>
          <w:b/>
          <w:u w:val="single"/>
        </w:rPr>
        <w:t xml:space="preserve">85895</w:t>
      </w:r>
    </w:p>
    <w:p>
      <w:r>
        <w:t xml:space="preserve">Hän sanoi olevansa 21-vuotias.</w:t>
      </w:r>
    </w:p>
    <w:p>
      <w:r>
        <w:rPr>
          <w:b/>
          <w:u w:val="single"/>
        </w:rPr>
        <w:t xml:space="preserve">85896</w:t>
      </w:r>
    </w:p>
    <w:p>
      <w:r>
        <w:t xml:space="preserve">Tarkoitan kolme tai neljä vuotta vanhempaa, 24 tai 25-vuotiasta.</w:t>
      </w:r>
    </w:p>
    <w:p>
      <w:r>
        <w:rPr>
          <w:b/>
          <w:u w:val="single"/>
        </w:rPr>
        <w:t xml:space="preserve">85897</w:t>
      </w:r>
    </w:p>
    <w:p>
      <w:r>
        <w:t xml:space="preserve">Hei, olen Mesa ..</w:t>
      </w:r>
    </w:p>
    <w:p>
      <w:r>
        <w:rPr>
          <w:b/>
          <w:u w:val="single"/>
        </w:rPr>
        <w:t xml:space="preserve">85898</w:t>
      </w:r>
    </w:p>
    <w:p>
      <w:r>
        <w:t xml:space="preserve">Uusi alueella .</w:t>
      </w:r>
    </w:p>
    <w:p>
      <w:r>
        <w:rPr>
          <w:b/>
          <w:u w:val="single"/>
        </w:rPr>
        <w:t xml:space="preserve">85899</w:t>
      </w:r>
    </w:p>
    <w:p>
      <w:r>
        <w:t xml:space="preserve">Etsin veljiä ja sisaria hengailla .</w:t>
      </w:r>
    </w:p>
    <w:p>
      <w:r>
        <w:rPr>
          <w:b/>
          <w:u w:val="single"/>
        </w:rPr>
        <w:t xml:space="preserve">85900</w:t>
      </w:r>
    </w:p>
    <w:p>
      <w:r>
        <w:t xml:space="preserve">Joten IM minulle .</w:t>
      </w:r>
    </w:p>
    <w:p>
      <w:r>
        <w:rPr>
          <w:b/>
          <w:u w:val="single"/>
        </w:rPr>
        <w:t xml:space="preserve">85901</w:t>
      </w:r>
    </w:p>
    <w:p>
      <w:r>
        <w:t xml:space="preserve">Kiitos .</w:t>
      </w:r>
    </w:p>
    <w:p>
      <w:r>
        <w:rPr>
          <w:b/>
          <w:u w:val="single"/>
        </w:rPr>
        <w:t xml:space="preserve">85902</w:t>
      </w:r>
    </w:p>
    <w:p>
      <w:r>
        <w:t xml:space="preserve">88 Kelly 2056</w:t>
      </w:r>
    </w:p>
    <w:p>
      <w:r>
        <w:rPr>
          <w:b/>
          <w:u w:val="single"/>
        </w:rPr>
        <w:t xml:space="preserve">85903</w:t>
      </w:r>
    </w:p>
    <w:p>
      <w:r>
        <w:t xml:space="preserve">Kuten 28-vuotias Straight White Nationalistinen mies, mikään ei käännä minua enemmän kuin valkoinen nainen, joka on voimakas tai menestyksekäs buisiness maailmassa tai yhtä voimakas omissa uskomuksissaan ..</w:t>
      </w:r>
    </w:p>
    <w:p>
      <w:r>
        <w:rPr>
          <w:b/>
          <w:u w:val="single"/>
        </w:rPr>
        <w:t xml:space="preserve">85904</w:t>
      </w:r>
    </w:p>
    <w:p>
      <w:r>
        <w:t xml:space="preserve">White Pride World Wide ..</w:t>
      </w:r>
    </w:p>
    <w:p>
      <w:r>
        <w:rPr>
          <w:b/>
          <w:u w:val="single"/>
        </w:rPr>
        <w:t xml:space="preserve">85905</w:t>
      </w:r>
    </w:p>
    <w:p>
      <w:r>
        <w:t xml:space="preserve">Minulta kysytään usein, miltä minun tärkein squeeze näyttää, tässä hän on, Sweet Polly Purebred, kohtauksessa, jossa pelastan hänet pahalta juutalaistiedemieheltä Simon Bar Sinisteriltä.</w:t>
      </w:r>
    </w:p>
    <w:p>
      <w:r>
        <w:rPr>
          <w:b/>
          <w:u w:val="single"/>
        </w:rPr>
        <w:t xml:space="preserve">85906</w:t>
      </w:r>
    </w:p>
    <w:p>
      <w:r>
        <w:t xml:space="preserve">Kirjoitin lähes saman asian noin viikko sitten .</w:t>
      </w:r>
    </w:p>
    <w:p>
      <w:r>
        <w:rPr>
          <w:b/>
          <w:u w:val="single"/>
        </w:rPr>
        <w:t xml:space="preserve">85907</w:t>
      </w:r>
    </w:p>
    <w:p>
      <w:r>
        <w:t xml:space="preserve">Jos haluat keskustella, lähetä minulle PM. xox ja 88 Gretchen</w:t>
      </w:r>
    </w:p>
    <w:p>
      <w:r>
        <w:rPr>
          <w:b/>
          <w:u w:val="single"/>
        </w:rPr>
        <w:t xml:space="preserve">85908</w:t>
      </w:r>
    </w:p>
    <w:p>
      <w:r>
        <w:t xml:space="preserve">Napsauta pientä painiketta, jossa on hänen puhuvan päänsä viestisi `` muokkaa '' -painikkeen vieressä.</w:t>
      </w:r>
    </w:p>
    <w:p>
      <w:r>
        <w:rPr>
          <w:b/>
          <w:u w:val="single"/>
        </w:rPr>
        <w:t xml:space="preserve">85909</w:t>
      </w:r>
    </w:p>
    <w:p>
      <w:r>
        <w:t xml:space="preserve">Minulla ei ole aavistustakaan, mitä se tekee, mutta se on siellä lol .</w:t>
      </w:r>
    </w:p>
    <w:p>
      <w:r>
        <w:rPr>
          <w:b/>
          <w:u w:val="single"/>
        </w:rPr>
        <w:t xml:space="preserve">85910</w:t>
      </w:r>
    </w:p>
    <w:p>
      <w:r>
        <w:t xml:space="preserve">Opiskelen yliopistossa ; Jumala yksin tietää, miten pääsin sisään ja miksi käyn koulua.</w:t>
      </w:r>
    </w:p>
    <w:p>
      <w:r>
        <w:rPr>
          <w:b/>
          <w:u w:val="single"/>
        </w:rPr>
        <w:t xml:space="preserve">85911</w:t>
      </w:r>
    </w:p>
    <w:p>
      <w:r>
        <w:t xml:space="preserve">Joka tapauksessa, jos haluatte juhlia, vastatkaa .</w:t>
      </w:r>
    </w:p>
    <w:p>
      <w:r>
        <w:rPr>
          <w:b/>
          <w:u w:val="single"/>
        </w:rPr>
        <w:t xml:space="preserve">85912</w:t>
      </w:r>
    </w:p>
    <w:p>
      <w:r>
        <w:t xml:space="preserve">Mukava nähdä, että meitä on niin paljon täällä Wisconsinissa .</w:t>
      </w:r>
    </w:p>
    <w:p>
      <w:r>
        <w:rPr>
          <w:b/>
          <w:u w:val="single"/>
        </w:rPr>
        <w:t xml:space="preserve">85913</w:t>
      </w:r>
    </w:p>
    <w:p>
      <w:r>
        <w:t xml:space="preserve">Erityisesti tällä liberaalilla alueella .</w:t>
      </w:r>
    </w:p>
    <w:p>
      <w:r>
        <w:rPr>
          <w:b/>
          <w:u w:val="single"/>
        </w:rPr>
        <w:t xml:space="preserve">85914</w:t>
      </w:r>
    </w:p>
    <w:p>
      <w:r>
        <w:t xml:space="preserve">Jos joku haluaa liittyä yhteen , kertokaa minulle.</w:t>
      </w:r>
    </w:p>
    <w:p>
      <w:r>
        <w:rPr>
          <w:b/>
          <w:u w:val="single"/>
        </w:rPr>
        <w:t xml:space="preserve">85915</w:t>
      </w:r>
    </w:p>
    <w:p>
      <w:r>
        <w:t xml:space="preserve">En ole valkoinen nainen tai Wisconsinissa, mutta ajattelin sanoa hei, koska teidän talkin vaimoni kanssa</w:t>
      </w:r>
    </w:p>
    <w:p>
      <w:r>
        <w:rPr>
          <w:b/>
          <w:u w:val="single"/>
        </w:rPr>
        <w:t xml:space="preserve">85916</w:t>
      </w:r>
    </w:p>
    <w:p>
      <w:r>
        <w:t xml:space="preserve">Ja sitten on niitä, jotka tyytyisivät siihen, että heidän tylsyytensä lievittyisi keskustelemalla valkoisen naisen kanssa pikaviestipalvelun kautta.</w:t>
      </w:r>
    </w:p>
    <w:p>
      <w:r>
        <w:rPr>
          <w:b/>
          <w:u w:val="single"/>
        </w:rPr>
        <w:t xml:space="preserve">85917</w:t>
      </w:r>
    </w:p>
    <w:p>
      <w:r>
        <w:t xml:space="preserve">Täällä on satoja nahkoja , varsinkin teidän alueellanne.</w:t>
      </w:r>
    </w:p>
    <w:p>
      <w:r>
        <w:rPr>
          <w:b/>
          <w:u w:val="single"/>
        </w:rPr>
        <w:t xml:space="preserve">85918</w:t>
      </w:r>
    </w:p>
    <w:p>
      <w:r>
        <w:t xml:space="preserve">SOCALissa järjestetään näyttely kesäkuun alussa.</w:t>
      </w:r>
    </w:p>
    <w:p>
      <w:r>
        <w:rPr>
          <w:b/>
          <w:u w:val="single"/>
        </w:rPr>
        <w:t xml:space="preserve">85919</w:t>
      </w:r>
    </w:p>
    <w:p>
      <w:r>
        <w:t xml:space="preserve">Kysy ympäriltäsi niin löydät tietoa .</w:t>
      </w:r>
    </w:p>
    <w:p>
      <w:r>
        <w:rPr>
          <w:b/>
          <w:u w:val="single"/>
        </w:rPr>
        <w:t xml:space="preserve">85920</w:t>
      </w:r>
    </w:p>
    <w:p>
      <w:r>
        <w:t xml:space="preserve">pm minulle tai sähköpostia minulle boycottkosher@aol.com kun saan tarpeeksi rahaa yhdessä ill saada auton ja ill voi päästä milwaukee melko helposti.</w:t>
      </w:r>
    </w:p>
    <w:p>
      <w:r>
        <w:rPr>
          <w:b/>
          <w:u w:val="single"/>
        </w:rPr>
        <w:t xml:space="preserve">85921</w:t>
      </w:r>
    </w:p>
    <w:p>
      <w:r>
        <w:t xml:space="preserve">viiden vuoden etsinnän jälkeen rakastuin vihdoin uudelleen .</w:t>
      </w:r>
    </w:p>
    <w:p>
      <w:r>
        <w:rPr>
          <w:b/>
          <w:u w:val="single"/>
        </w:rPr>
        <w:t xml:space="preserve">85922</w:t>
      </w:r>
    </w:p>
    <w:p>
      <w:r>
        <w:t xml:space="preserve">Arvaa mitä sain uudenvuodenlahjaksi .</w:t>
      </w:r>
    </w:p>
    <w:p>
      <w:r>
        <w:rPr>
          <w:b/>
          <w:u w:val="single"/>
        </w:rPr>
        <w:t xml:space="preserve">85923</w:t>
      </w:r>
    </w:p>
    <w:p>
      <w:r>
        <w:t xml:space="preserve">Iso kävelymatka pois , hän palasi exänsä luokse , ja käski minun olla puhumatta hänelle enää koskaan , koska olen hänelle häpeäksi .</w:t>
      </w:r>
    </w:p>
    <w:p>
      <w:r>
        <w:rPr>
          <w:b/>
          <w:u w:val="single"/>
        </w:rPr>
        <w:t xml:space="preserve">85924</w:t>
      </w:r>
    </w:p>
    <w:p>
      <w:r>
        <w:t xml:space="preserve">Tervetuloa Kapkaupungin naiset .</w:t>
      </w:r>
    </w:p>
    <w:p>
      <w:r>
        <w:rPr>
          <w:b/>
          <w:u w:val="single"/>
        </w:rPr>
        <w:t xml:space="preserve">85925</w:t>
      </w:r>
    </w:p>
    <w:p>
      <w:r>
        <w:t xml:space="preserve">lähetin sinulle pm .</w:t>
      </w:r>
    </w:p>
    <w:p>
      <w:r>
        <w:rPr>
          <w:b/>
          <w:u w:val="single"/>
        </w:rPr>
        <w:t xml:space="preserve">85926</w:t>
      </w:r>
    </w:p>
    <w:p>
      <w:r>
        <w:t xml:space="preserve">Tarkista paikalliset ja alueelliset postit silloin tällöin.</w:t>
      </w:r>
    </w:p>
    <w:p>
      <w:r>
        <w:rPr>
          <w:b/>
          <w:u w:val="single"/>
        </w:rPr>
        <w:t xml:space="preserve">85927</w:t>
      </w:r>
    </w:p>
    <w:p>
      <w:r>
        <w:t xml:space="preserve">Jotenkin saamme oman Texasin sivuston, jonain päivänä.</w:t>
      </w:r>
    </w:p>
    <w:p>
      <w:r>
        <w:rPr>
          <w:b/>
          <w:u w:val="single"/>
        </w:rPr>
        <w:t xml:space="preserve">85928</w:t>
      </w:r>
    </w:p>
    <w:p>
      <w:r>
        <w:t xml:space="preserve">`` Gott MIt Uns '' 88</w:t>
      </w:r>
    </w:p>
    <w:p>
      <w:r>
        <w:rPr>
          <w:b/>
          <w:u w:val="single"/>
        </w:rPr>
        <w:t xml:space="preserve">85929</w:t>
      </w:r>
    </w:p>
    <w:p>
      <w:r>
        <w:t xml:space="preserve">Jokaista valtiota vaivaa hajanaisuus !</w:t>
      </w:r>
    </w:p>
    <w:p>
      <w:r>
        <w:rPr>
          <w:b/>
          <w:u w:val="single"/>
        </w:rPr>
        <w:t xml:space="preserve">85930</w:t>
      </w:r>
    </w:p>
    <w:p>
      <w:r>
        <w:t xml:space="preserve">Olen ollut alalla 14 vuotta, ja sama tarina toistuu jokaisessa kaupungissa/valtiossa, jossa olen ollut.</w:t>
      </w:r>
    </w:p>
    <w:p>
      <w:r>
        <w:rPr>
          <w:b/>
          <w:u w:val="single"/>
        </w:rPr>
        <w:t xml:space="preserve">85931</w:t>
      </w:r>
    </w:p>
    <w:p>
      <w:r>
        <w:t xml:space="preserve">hei im uusi tällä sivustolla, mitä im etsivät on beutifull arjalainen nainen viettää päiväni with.im in columbus, ohio.looking for my mate asua columbus tai ympäröivillä alueilla. im 30 vuotta vanha, (mutta näyttää 20 tai niin) vaaleanruskeat hiukset, blue eyes.proffesional palvelun teknikko, jossa on paljon kiinnostusta. jos etsit fr lähellä samaa saada ahold of me. eric</w:t>
      </w:r>
    </w:p>
    <w:p>
      <w:r>
        <w:rPr>
          <w:b/>
          <w:u w:val="single"/>
        </w:rPr>
        <w:t xml:space="preserve">85932</w:t>
      </w:r>
    </w:p>
    <w:p>
      <w:r>
        <w:t xml:space="preserve">Sean, tervetuloa viha-yhteisöömme oletko New Yorkista? Jos olet, sinulla on varmasti joitain tarinoita tai rotuongelmia.</w:t>
      </w:r>
    </w:p>
    <w:p>
      <w:r>
        <w:rPr>
          <w:b/>
          <w:u w:val="single"/>
        </w:rPr>
        <w:t xml:space="preserve">85933</w:t>
      </w:r>
    </w:p>
    <w:p>
      <w:r>
        <w:t xml:space="preserve">Hei Tervetuloa Stormfrontiin .</w:t>
      </w:r>
    </w:p>
    <w:p>
      <w:r>
        <w:rPr>
          <w:b/>
          <w:u w:val="single"/>
        </w:rPr>
        <w:t xml:space="preserve">85934</w:t>
      </w:r>
    </w:p>
    <w:p>
      <w:r>
        <w:t xml:space="preserve">Miten menee?</w:t>
      </w:r>
    </w:p>
    <w:p>
      <w:r>
        <w:rPr>
          <w:b/>
          <w:u w:val="single"/>
        </w:rPr>
        <w:t xml:space="preserve">85935</w:t>
      </w:r>
    </w:p>
    <w:p>
      <w:r>
        <w:t xml:space="preserve">Olen 25-vuotias Skin So.</w:t>
      </w:r>
    </w:p>
    <w:p>
      <w:r>
        <w:rPr>
          <w:b/>
          <w:u w:val="single"/>
        </w:rPr>
        <w:t xml:space="preserve">85936</w:t>
      </w:r>
    </w:p>
    <w:p>
      <w:r>
        <w:t xml:space="preserve">CA ..</w:t>
      </w:r>
    </w:p>
    <w:p>
      <w:r>
        <w:rPr>
          <w:b/>
          <w:u w:val="single"/>
        </w:rPr>
        <w:t xml:space="preserve">85937</w:t>
      </w:r>
    </w:p>
    <w:p>
      <w:r>
        <w:t xml:space="preserve">Etsin kirjekavereita ja haluaisin kuulla sinusta.</w:t>
      </w:r>
    </w:p>
    <w:p>
      <w:r>
        <w:rPr>
          <w:b/>
          <w:u w:val="single"/>
        </w:rPr>
        <w:t xml:space="preserve">85938</w:t>
      </w:r>
    </w:p>
    <w:p>
      <w:r>
        <w:t xml:space="preserve">Jos olet kiinnostunut juttelemaan, laita minulle viestiä.</w:t>
      </w:r>
    </w:p>
    <w:p>
      <w:r>
        <w:rPr>
          <w:b/>
          <w:u w:val="single"/>
        </w:rPr>
        <w:t xml:space="preserve">85939</w:t>
      </w:r>
    </w:p>
    <w:p>
      <w:r>
        <w:t xml:space="preserve">Susi</w:t>
      </w:r>
    </w:p>
    <w:p>
      <w:r>
        <w:rPr>
          <w:b/>
          <w:u w:val="single"/>
        </w:rPr>
        <w:t xml:space="preserve">85940</w:t>
      </w:r>
    </w:p>
    <w:p>
      <w:r>
        <w:t xml:space="preserve">Onko ketään New Yorkissa?</w:t>
      </w:r>
    </w:p>
    <w:p>
      <w:r>
        <w:rPr>
          <w:b/>
          <w:u w:val="single"/>
        </w:rPr>
        <w:t xml:space="preserve">85941</w:t>
      </w:r>
    </w:p>
    <w:p>
      <w:r>
        <w:t xml:space="preserve">Tuntuu kuin olisin ainoa "valkoinen" mies täällä .... Joka tapauksessa, jos joku on New Yorkin alueella kertokaa minulle ! : attack</w:t>
      </w:r>
    </w:p>
    <w:p>
      <w:r>
        <w:rPr>
          <w:b/>
          <w:u w:val="single"/>
        </w:rPr>
        <w:t xml:space="preserve">85942</w:t>
      </w:r>
    </w:p>
    <w:p>
      <w:r>
        <w:t xml:space="preserve">Olen etsinyt ylpeää arjalaista naista auttamaan minua kirjallisuuden jakelussa ja pitkäaikaiseen suhteeseen .</w:t>
      </w:r>
    </w:p>
    <w:p>
      <w:r>
        <w:rPr>
          <w:b/>
          <w:u w:val="single"/>
        </w:rPr>
        <w:t xml:space="preserve">85943</w:t>
      </w:r>
    </w:p>
    <w:p>
      <w:r>
        <w:t xml:space="preserve">14Hail Victory88 , Sean Gillespie : hyökkäys</w:t>
      </w:r>
    </w:p>
    <w:p>
      <w:r>
        <w:rPr>
          <w:b/>
          <w:u w:val="single"/>
        </w:rPr>
        <w:t xml:space="preserve">85944</w:t>
      </w:r>
    </w:p>
    <w:p>
      <w:r>
        <w:t xml:space="preserve">Olen pirun hyvä valkoinen nainen. ehkä etsit vääristä paikoista. meitä ei ole vaikea löytää. ja jos kohtelet meitä oikein, pysymme täällä yleensä jonkin aikaa.</w:t>
      </w:r>
    </w:p>
    <w:p>
      <w:r>
        <w:rPr>
          <w:b/>
          <w:u w:val="single"/>
        </w:rPr>
        <w:t xml:space="preserve">85945</w:t>
      </w:r>
    </w:p>
    <w:p>
      <w:r>
        <w:t xml:space="preserve">Siirry osoitteeseen https : //www.stormfront.org/forum/show ... threadid = 22812 Siellä on hieno kuva ystäväni ei 1965 ketjumaahanmuuttajat !!!</w:t>
      </w:r>
    </w:p>
    <w:p>
      <w:r>
        <w:rPr>
          <w:b/>
          <w:u w:val="single"/>
        </w:rPr>
        <w:t xml:space="preserve">85946</w:t>
      </w:r>
    </w:p>
    <w:p>
      <w:r>
        <w:t xml:space="preserve">Hän on siisti jätkä !!</w:t>
      </w:r>
    </w:p>
    <w:p>
      <w:r>
        <w:rPr>
          <w:b/>
          <w:u w:val="single"/>
        </w:rPr>
        <w:t xml:space="preserve">85947</w:t>
      </w:r>
    </w:p>
    <w:p>
      <w:r>
        <w:t xml:space="preserve">BAH!!Et ole ruma, olet ihanan näköinen nainen, ja jos haluat nähdä rumaa, odota, kunnes saan ruman naamani tänne ja näet, miksi olen yhä sinkku!</w:t>
      </w:r>
    </w:p>
    <w:p>
      <w:r>
        <w:rPr>
          <w:b/>
          <w:u w:val="single"/>
        </w:rPr>
        <w:t xml:space="preserve">85948</w:t>
      </w:r>
    </w:p>
    <w:p>
      <w:r>
        <w:t xml:space="preserve">Aivan oikein!!! Haluan pienen rotweilerin, ja kun saan sellaisen, sen nimi tulee olemaan Schatzi!!! aww, koska se tulee olemaan minun kultani!!!! - val ! ( rakastan tuota hymiötä ! )</w:t>
      </w:r>
    </w:p>
    <w:p>
      <w:r>
        <w:rPr>
          <w:b/>
          <w:u w:val="single"/>
        </w:rPr>
        <w:t xml:space="preserve">85949</w:t>
      </w:r>
    </w:p>
    <w:p>
      <w:r>
        <w:t xml:space="preserve">Whitefish, Montana - YouTube Gopro Whitefish MT - YouTube Going to Hungry Horse Dam - Montana 2011 - YouTube Blacktail Mt Snow Day - YouTube Endless Skijoring in Swan Valley - YouTube East Glacier , MT to Hungry Horse , MT along Route 2 at sunset !!!!</w:t>
      </w:r>
    </w:p>
    <w:p>
      <w:r>
        <w:rPr>
          <w:b/>
          <w:u w:val="single"/>
        </w:rPr>
        <w:t xml:space="preserve">85950</w:t>
      </w:r>
    </w:p>
    <w:p>
      <w:r>
        <w:t xml:space="preserve">Ajaminen virtuaaliseikkailu !</w:t>
      </w:r>
    </w:p>
    <w:p>
      <w:r>
        <w:rPr>
          <w:b/>
          <w:u w:val="single"/>
        </w:rPr>
        <w:t xml:space="preserve">85951</w:t>
      </w:r>
    </w:p>
    <w:p>
      <w:r>
        <w:t xml:space="preserve">- YouTube Ei Kalispellissä , mutta yksi suosikkikaupungeistani ...</w:t>
      </w:r>
    </w:p>
    <w:p>
      <w:r>
        <w:rPr>
          <w:b/>
          <w:u w:val="single"/>
        </w:rPr>
        <w:t xml:space="preserve">85952</w:t>
      </w:r>
    </w:p>
    <w:p>
      <w:r>
        <w:t xml:space="preserve">Butte , Montana Mainosvideo - YouTube</w:t>
      </w:r>
    </w:p>
    <w:p>
      <w:r>
        <w:rPr>
          <w:b/>
          <w:u w:val="single"/>
        </w:rPr>
        <w:t xml:space="preserve">85953</w:t>
      </w:r>
    </w:p>
    <w:p>
      <w:r>
        <w:t xml:space="preserve">Luulenpa, että kaikki tekevät Glacierin tänä viikonloppuna .</w:t>
      </w:r>
    </w:p>
    <w:p>
      <w:r>
        <w:rPr>
          <w:b/>
          <w:u w:val="single"/>
        </w:rPr>
        <w:t xml:space="preserve">85954</w:t>
      </w:r>
    </w:p>
    <w:p>
      <w:r>
        <w:t xml:space="preserve">Äitini kaupungissa ja otin hänet menossa auringon tielle ...</w:t>
      </w:r>
    </w:p>
    <w:p>
      <w:r>
        <w:rPr>
          <w:b/>
          <w:u w:val="single"/>
        </w:rPr>
        <w:t xml:space="preserve">85955</w:t>
      </w:r>
    </w:p>
    <w:p>
      <w:r>
        <w:t xml:space="preserve">Pitkä päivä , mutta erittäin kaunis tietenkin.</w:t>
      </w:r>
    </w:p>
    <w:p>
      <w:r>
        <w:rPr>
          <w:b/>
          <w:u w:val="single"/>
        </w:rPr>
        <w:t xml:space="preserve">85956</w:t>
      </w:r>
    </w:p>
    <w:p>
      <w:r>
        <w:t xml:space="preserve">Valkoisten pitäisi siivota omat sotkunsa !</w:t>
      </w:r>
    </w:p>
    <w:p>
      <w:r>
        <w:rPr>
          <w:b/>
          <w:u w:val="single"/>
        </w:rPr>
        <w:t xml:space="preserve">85957</w:t>
      </w:r>
    </w:p>
    <w:p>
      <w:r>
        <w:t xml:space="preserve">Se, että saimme jonkun muun tekemään likaisen työmme, johti meidät siihen sotkuun, jossa olemme nyt.</w:t>
      </w:r>
    </w:p>
    <w:p>
      <w:r>
        <w:rPr>
          <w:b/>
          <w:u w:val="single"/>
        </w:rPr>
        <w:t xml:space="preserve">85958</w:t>
      </w:r>
    </w:p>
    <w:p>
      <w:r>
        <w:t xml:space="preserve">Minulle sopii, kunhan he eivät marssita kaupungilla ja vaadi "homojen oikeuksia" ... pitäkää se suljettuna, jumalauta, homoseksuaalisuus ei ole mikään ylpeyden aihe.</w:t>
      </w:r>
    </w:p>
    <w:p>
      <w:r>
        <w:rPr>
          <w:b/>
          <w:u w:val="single"/>
        </w:rPr>
        <w:t xml:space="preserve">85959</w:t>
      </w:r>
    </w:p>
    <w:p>
      <w:r>
        <w:t xml:space="preserve">Asun tällä hetkellä Wisconsinissa ja olen yrittänyt kouluttaa itseäni PLE-käsitteestä.</w:t>
      </w:r>
    </w:p>
    <w:p>
      <w:r>
        <w:rPr>
          <w:b/>
          <w:u w:val="single"/>
        </w:rPr>
        <w:t xml:space="preserve">85960</w:t>
      </w:r>
    </w:p>
    <w:p>
      <w:r>
        <w:t xml:space="preserve">Vaimoni ja minä molemmat kannatamme ajatusta , joten olen etsinyt tietoa Internetistä ja törmäsin tähän väestölaskentakarttaan vuodelta 1990.</w:t>
      </w:r>
    </w:p>
    <w:p>
      <w:r>
        <w:rPr>
          <w:b/>
          <w:u w:val="single"/>
        </w:rPr>
        <w:t xml:space="preserve">85961</w:t>
      </w:r>
    </w:p>
    <w:p>
      <w:r>
        <w:t xml:space="preserve">http://www.census.gov/geo/www/mapgal...inPD-1990.html</w:t>
      </w:r>
    </w:p>
    <w:p>
      <w:r>
        <w:rPr>
          <w:b/>
          <w:u w:val="single"/>
        </w:rPr>
        <w:t xml:space="preserve">85962</w:t>
      </w:r>
    </w:p>
    <w:p>
      <w:r>
        <w:t xml:space="preserve">Luulen, että uutisfoorumilla oli linkki, ja jos en ole väärässä, White Settlement on uskoakseni Ft.</w:t>
      </w:r>
    </w:p>
    <w:p>
      <w:r>
        <w:rPr>
          <w:b/>
          <w:u w:val="single"/>
        </w:rPr>
        <w:t xml:space="preserve">85963</w:t>
      </w:r>
    </w:p>
    <w:p>
      <w:r>
        <w:t xml:space="preserve">Kannattaa .</w:t>
      </w:r>
    </w:p>
    <w:p>
      <w:r>
        <w:rPr>
          <w:b/>
          <w:u w:val="single"/>
        </w:rPr>
        <w:t xml:space="preserve">85964</w:t>
      </w:r>
    </w:p>
    <w:p>
      <w:r>
        <w:t xml:space="preserve">Joo tiesin halpoja taloja Springfieldin alueella, mutta ei niin pirun halpaa kuin 9K siksi kysyin.</w:t>
      </w:r>
    </w:p>
    <w:p>
      <w:r>
        <w:rPr>
          <w:b/>
          <w:u w:val="single"/>
        </w:rPr>
        <w:t xml:space="preserve">85965</w:t>
      </w:r>
    </w:p>
    <w:p>
      <w:r>
        <w:t xml:space="preserve">Missouri on hyvin halpa olen asunut täällä kuten sanoin suurimman osan elämästäni voit saada 130 eekkeriä , jossa on 4 makuuhuoneen talo , latoja , lampia ja metsää 97,000 Etelä-Missourissa .</w:t>
      </w:r>
    </w:p>
    <w:p>
      <w:r>
        <w:rPr>
          <w:b/>
          <w:u w:val="single"/>
        </w:rPr>
        <w:t xml:space="preserve">85966</w:t>
      </w:r>
    </w:p>
    <w:p>
      <w:r>
        <w:t xml:space="preserve">White, olen samaa mieltä joistakin kohdista, mutta en myöskään muista.</w:t>
      </w:r>
    </w:p>
    <w:p>
      <w:r>
        <w:rPr>
          <w:b/>
          <w:u w:val="single"/>
        </w:rPr>
        <w:t xml:space="preserve">85967</w:t>
      </w:r>
    </w:p>
    <w:p>
      <w:r>
        <w:t xml:space="preserve">Olen päättänyt viedä tämän keskustelun pm:ään .</w:t>
      </w:r>
    </w:p>
    <w:p>
      <w:r>
        <w:rPr>
          <w:b/>
          <w:u w:val="single"/>
        </w:rPr>
        <w:t xml:space="preserve">85968</w:t>
      </w:r>
    </w:p>
    <w:p>
      <w:r>
        <w:t xml:space="preserve">Joten tarkista pm .</w:t>
      </w:r>
    </w:p>
    <w:p>
      <w:r>
        <w:rPr>
          <w:b/>
          <w:u w:val="single"/>
        </w:rPr>
        <w:t xml:space="preserve">85969</w:t>
      </w:r>
    </w:p>
    <w:p>
      <w:r>
        <w:t xml:space="preserve">Robert</w:t>
      </w:r>
    </w:p>
    <w:p>
      <w:r>
        <w:rPr>
          <w:b/>
          <w:u w:val="single"/>
        </w:rPr>
        <w:t xml:space="preserve">85970</w:t>
      </w:r>
    </w:p>
    <w:p>
      <w:r>
        <w:t xml:space="preserve">En ole varma, miten olkipaalitalo pärjäisi Uuden Englannin ankarassa talvisäässä.</w:t>
      </w:r>
    </w:p>
    <w:p>
      <w:r>
        <w:rPr>
          <w:b/>
          <w:u w:val="single"/>
        </w:rPr>
        <w:t xml:space="preserve">85971</w:t>
      </w:r>
    </w:p>
    <w:p>
      <w:r>
        <w:t xml:space="preserve">Olen kuitenkin aina halunnut hirsitalon.</w:t>
      </w:r>
    </w:p>
    <w:p>
      <w:r>
        <w:rPr>
          <w:b/>
          <w:u w:val="single"/>
        </w:rPr>
        <w:t xml:space="preserve">85972</w:t>
      </w:r>
    </w:p>
    <w:p>
      <w:r>
        <w:t xml:space="preserve">Ehkä sitten kun jään eläkkeelle .</w:t>
      </w:r>
    </w:p>
    <w:p>
      <w:r>
        <w:rPr>
          <w:b/>
          <w:u w:val="single"/>
        </w:rPr>
        <w:t xml:space="preserve">85973</w:t>
      </w:r>
    </w:p>
    <w:p>
      <w:r>
        <w:t xml:space="preserve">Kiitos, että jaat tämän sivuston kanssamme sen todella kiinnostava ja opin jotain uutta ja haluan oppia .</w:t>
      </w:r>
    </w:p>
    <w:p>
      <w:r>
        <w:rPr>
          <w:b/>
          <w:u w:val="single"/>
        </w:rPr>
        <w:t xml:space="preserve">85974</w:t>
      </w:r>
    </w:p>
    <w:p>
      <w:r>
        <w:t xml:space="preserve">Kiitos vielä kerran Buster</w:t>
      </w:r>
    </w:p>
    <w:p>
      <w:r>
        <w:rPr>
          <w:b/>
          <w:u w:val="single"/>
        </w:rPr>
        <w:t xml:space="preserve">85975</w:t>
      </w:r>
    </w:p>
    <w:p>
      <w:r>
        <w:t xml:space="preserve">Se on jalo ajatus, mutta mieluummin pysyn täällä enimmäkseen valkoisessa Missourissa kuin muutan 35-prosenttisesti mustiin Etelä-Carolinaan.</w:t>
      </w:r>
    </w:p>
    <w:p>
      <w:r>
        <w:rPr>
          <w:b/>
          <w:u w:val="single"/>
        </w:rPr>
        <w:t xml:space="preserve">85976</w:t>
      </w:r>
    </w:p>
    <w:p>
      <w:r>
        <w:t xml:space="preserve">Emme kai koskaan tiedä ennen kuin kokeilemme , saatamme yllättää itsemme !</w:t>
      </w:r>
    </w:p>
    <w:p>
      <w:r>
        <w:rPr>
          <w:b/>
          <w:u w:val="single"/>
        </w:rPr>
        <w:t xml:space="preserve">85977</w:t>
      </w:r>
    </w:p>
    <w:p>
      <w:r>
        <w:t xml:space="preserve">Muistakaa kaikki, että olemme eurooppalaisia, ja menestyksemme kertoo kaiken.</w:t>
      </w:r>
    </w:p>
    <w:p>
      <w:r>
        <w:rPr>
          <w:b/>
          <w:u w:val="single"/>
        </w:rPr>
        <w:t xml:space="preserve">85978</w:t>
      </w:r>
    </w:p>
    <w:p>
      <w:r>
        <w:t xml:space="preserve">Tässä on myös linkki viestiketjuun, jossa voit tavata muita ihmisiä, jotka ovat kiinnostuneita rotumme puolustamisesta, olivatpa he sitten taistelijoita tai neuvottelijoita.</w:t>
      </w:r>
    </w:p>
    <w:p>
      <w:r>
        <w:rPr>
          <w:b/>
          <w:u w:val="single"/>
        </w:rPr>
        <w:t xml:space="preserve">85979</w:t>
      </w:r>
    </w:p>
    <w:p>
      <w:r>
        <w:t xml:space="preserve">Kiitos.</w:t>
      </w:r>
    </w:p>
    <w:p>
      <w:r>
        <w:rPr>
          <w:b/>
          <w:u w:val="single"/>
        </w:rPr>
        <w:t xml:space="preserve">85980</w:t>
      </w:r>
    </w:p>
    <w:p>
      <w:r>
        <w:t xml:space="preserve">Ja kaikkia samaa mieltä olevia pyydetään esittäytymään toistaiseksi Don Blackin PLE-ketjussa , joka on täällä: https : //www.stormfront.org/forum/t12389/</w:t>
      </w:r>
    </w:p>
    <w:p>
      <w:r>
        <w:rPr>
          <w:b/>
          <w:u w:val="single"/>
        </w:rPr>
        <w:t xml:space="preserve">85981</w:t>
      </w:r>
    </w:p>
    <w:p>
      <w:r>
        <w:t xml:space="preserve">Tämän kyselyn tarkoituksena on selvittää, pidättekö Irakissa olevia valkoihoisia Yhdysvaltain joukkoja omina joukkoinanne vai ette ?</w:t>
      </w:r>
    </w:p>
    <w:p>
      <w:r>
        <w:rPr>
          <w:b/>
          <w:u w:val="single"/>
        </w:rPr>
        <w:t xml:space="preserve">85982</w:t>
      </w:r>
    </w:p>
    <w:p>
      <w:r>
        <w:t xml:space="preserve">Minä ainakin aion hirttää viimeisen juutalaisen viimeisen kapitalistin sisuksissa.</w:t>
      </w:r>
    </w:p>
    <w:p>
      <w:r>
        <w:rPr>
          <w:b/>
          <w:u w:val="single"/>
        </w:rPr>
        <w:t xml:space="preserve">85983</w:t>
      </w:r>
    </w:p>
    <w:p>
      <w:r>
        <w:t xml:space="preserve">Tavallaan kertoo, mistä olen tulossa.</w:t>
      </w:r>
    </w:p>
    <w:p>
      <w:r>
        <w:rPr>
          <w:b/>
          <w:u w:val="single"/>
        </w:rPr>
        <w:t xml:space="preserve">85984</w:t>
      </w:r>
    </w:p>
    <w:p>
      <w:r>
        <w:t xml:space="preserve">Jotkut naiset ovat voimakastahtoisia naisia ja silti hyviä äitejä ja vaimoja .</w:t>
      </w:r>
    </w:p>
    <w:p>
      <w:r>
        <w:rPr>
          <w:b/>
          <w:u w:val="single"/>
        </w:rPr>
        <w:t xml:space="preserve">85985</w:t>
      </w:r>
    </w:p>
    <w:p>
      <w:r>
        <w:t xml:space="preserve">Niitä minä kunnioitan.</w:t>
      </w:r>
    </w:p>
    <w:p>
      <w:r>
        <w:rPr>
          <w:b/>
          <w:u w:val="single"/>
        </w:rPr>
        <w:t xml:space="preserve">85986</w:t>
      </w:r>
    </w:p>
    <w:p>
      <w:r>
        <w:t xml:space="preserve">Minun on myönnettävä, kun luin sen ensimmäisen kerran ja näki postittaja oli Sydneyssä, Olin yllättynyt postittaja ei poimia PLE lanka SFDU osassa, puhumattakaan säikeet stickied tällä foorumilla.</w:t>
      </w:r>
    </w:p>
    <w:p>
      <w:r>
        <w:rPr>
          <w:b/>
          <w:u w:val="single"/>
        </w:rPr>
        <w:t xml:space="preserve">85987</w:t>
      </w:r>
    </w:p>
    <w:p>
      <w:r>
        <w:t xml:space="preserve">Sen on hyvä tietää, että asuu San Fran ei n't tarkoittaa sinun täytyy luopua 2nd muutosoikeus enää.</w:t>
      </w:r>
    </w:p>
    <w:p>
      <w:r>
        <w:rPr>
          <w:b/>
          <w:u w:val="single"/>
        </w:rPr>
        <w:t xml:space="preserve">85988</w:t>
      </w:r>
    </w:p>
    <w:p>
      <w:r>
        <w:t xml:space="preserve">Onnittelut .</w:t>
      </w:r>
    </w:p>
    <w:p>
      <w:r>
        <w:rPr>
          <w:b/>
          <w:u w:val="single"/>
        </w:rPr>
        <w:t xml:space="preserve">85989</w:t>
      </w:r>
    </w:p>
    <w:p>
      <w:r>
        <w:t xml:space="preserve">Se on myöhässä toiveita nyt, koska en saa mahdollisuutta nähdä Nick vasta uuden vuoden jälkeen, mutta aion välittää ne.</w:t>
      </w:r>
    </w:p>
    <w:p>
      <w:r>
        <w:rPr>
          <w:b/>
          <w:u w:val="single"/>
        </w:rPr>
        <w:t xml:space="preserve">85990</w:t>
      </w:r>
    </w:p>
    <w:p>
      <w:r>
        <w:t xml:space="preserve">Alaska näyttää aika hyvältä paikalta asua - mutta minusta kaikki paikat, joissa on paljon lunta, näyttävät aina hyviltä.</w:t>
      </w:r>
    </w:p>
    <w:p>
      <w:r>
        <w:rPr>
          <w:b/>
          <w:u w:val="single"/>
        </w:rPr>
        <w:t xml:space="preserve">85991</w:t>
      </w:r>
    </w:p>
    <w:p>
      <w:r>
        <w:t xml:space="preserve">Hei, te kaikki ette ole yksin tässä veljeskunnassa. heitä on niin paljon enemmän kuin te koskaan tiedätte. olen yksi heistä ja olen ylpeä siitä, että olen hyvin valkoinen.</w:t>
      </w:r>
    </w:p>
    <w:p>
      <w:r>
        <w:rPr>
          <w:b/>
          <w:u w:val="single"/>
        </w:rPr>
        <w:t xml:space="preserve">85992</w:t>
      </w:r>
    </w:p>
    <w:p>
      <w:r>
        <w:t xml:space="preserve">Valkoinen teho 2508</w:t>
      </w:r>
    </w:p>
    <w:p>
      <w:r>
        <w:rPr>
          <w:b/>
          <w:u w:val="single"/>
        </w:rPr>
        <w:t xml:space="preserve">85993</w:t>
      </w:r>
    </w:p>
    <w:p>
      <w:r>
        <w:t xml:space="preserve">Edellä mainitut kommentit ovat kohdallaan.</w:t>
      </w:r>
    </w:p>
    <w:p>
      <w:r>
        <w:rPr>
          <w:b/>
          <w:u w:val="single"/>
        </w:rPr>
        <w:t xml:space="preserve">85994</w:t>
      </w:r>
    </w:p>
    <w:p>
      <w:r>
        <w:t xml:space="preserve">Tänne tulevat mustat ja aasialaiset maahanmuuttajat ja ne, jotka ovat syntyneet täällä, ja heidän ruokailutottumuksensa ovat uhka geeniperimällemme, eivätkä muut valkoiset eurooppalaiset, kuten puolalaiset.</w:t>
      </w:r>
    </w:p>
    <w:p>
      <w:r>
        <w:rPr>
          <w:b/>
          <w:u w:val="single"/>
        </w:rPr>
        <w:t xml:space="preserve">85995</w:t>
      </w:r>
    </w:p>
    <w:p>
      <w:r>
        <w:t xml:space="preserve">uusi tälle sivustolle etsivät puhdasta naisilla tai sen ympärillä Princeton Ky Ainoa tapa selviytyä on mennä eteenpäin ja moninkertaistaa</w:t>
      </w:r>
    </w:p>
    <w:p>
      <w:r>
        <w:rPr>
          <w:b/>
          <w:u w:val="single"/>
        </w:rPr>
        <w:t xml:space="preserve">85996</w:t>
      </w:r>
    </w:p>
    <w:p>
      <w:r>
        <w:t xml:space="preserve">Olen tehnyt Google-hakua tästä henkilöstä enkä löytänyt mitään tietoa siitä, että hän olisi osittain intiaani , OP näyttää minulle muutamia viitteitä, kiitos.</w:t>
      </w:r>
    </w:p>
    <w:p>
      <w:r>
        <w:rPr>
          <w:b/>
          <w:u w:val="single"/>
        </w:rPr>
        <w:t xml:space="preserve">85997</w:t>
      </w:r>
    </w:p>
    <w:p>
      <w:r>
        <w:t xml:space="preserve">Kaikkia, jotka eivät ole käyneet PLE-UK:n sivustolla vähään aikaan, pyydetään palaamaan sinne, sillä siellä on uusi johdanto, jossa kerrotaan, että "Britannian historia on niiden historiaa, jotka pitivät hallussaan elintilaa. ''</w:t>
      </w:r>
    </w:p>
    <w:p>
      <w:r>
        <w:rPr>
          <w:b/>
          <w:u w:val="single"/>
        </w:rPr>
        <w:t xml:space="preserve">85998</w:t>
      </w:r>
    </w:p>
    <w:p>
      <w:r>
        <w:t xml:space="preserve">Kiitos.</w:t>
      </w:r>
    </w:p>
    <w:p>
      <w:r>
        <w:rPr>
          <w:b/>
          <w:u w:val="single"/>
        </w:rPr>
        <w:t xml:space="preserve">85999</w:t>
      </w:r>
    </w:p>
    <w:p>
      <w:r>
        <w:t xml:space="preserve">Ehdottomasti.</w:t>
      </w:r>
    </w:p>
    <w:p>
      <w:r>
        <w:rPr>
          <w:b/>
          <w:u w:val="single"/>
        </w:rPr>
        <w:t xml:space="preserve">86000</w:t>
      </w:r>
    </w:p>
    <w:p>
      <w:r>
        <w:t xml:space="preserve">Seuraava sukupolvi on tulevaisuutemme , ja meidän vastuullamme on varmistaa, että heistä kasvatetaan älykkäitä , ylpeitä sekä fyysisesti ja moraalisesti terveitä valkoisia miehiä ja naisia .</w:t>
      </w:r>
    </w:p>
    <w:p>
      <w:r>
        <w:rPr>
          <w:b/>
          <w:u w:val="single"/>
        </w:rPr>
        <w:t xml:space="preserve">86001</w:t>
      </w:r>
    </w:p>
    <w:p>
      <w:r>
        <w:t xml:space="preserve">Meillä on uusi linja paitoja tulossa ulos auttaa pitämään varoja tulossa maa base .</w:t>
      </w:r>
    </w:p>
    <w:p>
      <w:r>
        <w:rPr>
          <w:b/>
          <w:u w:val="single"/>
        </w:rPr>
        <w:t xml:space="preserve">86002</w:t>
      </w:r>
    </w:p>
    <w:p>
      <w:r>
        <w:t xml:space="preserve">Ensimmäinen on seuraava.</w:t>
      </w:r>
    </w:p>
    <w:p>
      <w:r>
        <w:rPr>
          <w:b/>
          <w:u w:val="single"/>
        </w:rPr>
        <w:t xml:space="preserve">86003</w:t>
      </w:r>
    </w:p>
    <w:p>
      <w:r>
        <w:t xml:space="preserve">Hupparit $ 60 Karkkipaidat $ 50 Naisten T-paidat $ 30 Miesten T-paidat $ 25</w:t>
      </w:r>
    </w:p>
    <w:p>
      <w:r>
        <w:rPr>
          <w:b/>
          <w:u w:val="single"/>
        </w:rPr>
        <w:t xml:space="preserve">86004</w:t>
      </w:r>
    </w:p>
    <w:p>
      <w:r>
        <w:t xml:space="preserve">Huomasin, että Kalispellin rikostilastot ovat hieman keskimääräistä korkeammat.</w:t>
      </w:r>
    </w:p>
    <w:p>
      <w:r>
        <w:rPr>
          <w:b/>
          <w:u w:val="single"/>
        </w:rPr>
        <w:t xml:space="preserve">86005</w:t>
      </w:r>
    </w:p>
    <w:p>
      <w:r>
        <w:t xml:space="preserve">Onko rikollisuus erityinen ongelma kenellekään teistä, jotka asutte siellä?</w:t>
      </w:r>
    </w:p>
    <w:p>
      <w:r>
        <w:rPr>
          <w:b/>
          <w:u w:val="single"/>
        </w:rPr>
        <w:t xml:space="preserve">86006</w:t>
      </w:r>
    </w:p>
    <w:p>
      <w:r>
        <w:t xml:space="preserve">Teidän kaikkien on mentävä tuohon kommenttiosioon ja kerrottava heille, että meitä ei herjata tuolla tavalla ja että meillä on täysi oikeus kokoontua alueelle.</w:t>
      </w:r>
    </w:p>
    <w:p>
      <w:r>
        <w:rPr>
          <w:b/>
          <w:u w:val="single"/>
        </w:rPr>
        <w:t xml:space="preserve">86007</w:t>
      </w:r>
    </w:p>
    <w:p>
      <w:r>
        <w:t xml:space="preserve">Onko totta, että englantilaisten uudisasukkaiden jälkeläiset lähtevät huomattavasti eri tahtiin kuin hollantilaisten jälkeläiset?</w:t>
      </w:r>
    </w:p>
    <w:p>
      <w:r>
        <w:rPr>
          <w:b/>
          <w:u w:val="single"/>
        </w:rPr>
        <w:t xml:space="preserve">86008</w:t>
      </w:r>
    </w:p>
    <w:p>
      <w:r>
        <w:t xml:space="preserve">Viime yönä kaikissa mokkapaloissa, joita jaoimme ihanille pienille valkoisille lapsille, oli tikkuun kiinnitetty pieni banderolli, jossa luki "Valkoinen ylpeys".</w:t>
      </w:r>
    </w:p>
    <w:p>
      <w:r>
        <w:rPr>
          <w:b/>
          <w:u w:val="single"/>
        </w:rPr>
        <w:t xml:space="preserve">86009</w:t>
      </w:r>
    </w:p>
    <w:p>
      <w:r>
        <w:t xml:space="preserve">Mitähän äiti ja isä ajattelivat siitä?</w:t>
      </w:r>
    </w:p>
    <w:p>
      <w:r>
        <w:rPr>
          <w:b/>
          <w:u w:val="single"/>
        </w:rPr>
        <w:t xml:space="preserve">86010</w:t>
      </w:r>
    </w:p>
    <w:p>
      <w:r>
        <w:t xml:space="preserve">Jos tietäisin, että rahaa käytettäisiin siihen, mihin sen lähetin, minulla ei olisi mitään ongelmaa antaa rahaa, mutta luottamus on tärkein avain.</w:t>
      </w:r>
    </w:p>
    <w:p>
      <w:r>
        <w:rPr>
          <w:b/>
          <w:u w:val="single"/>
        </w:rPr>
        <w:t xml:space="preserve">86011</w:t>
      </w:r>
    </w:p>
    <w:p>
      <w:r>
        <w:t xml:space="preserve">Muutosta ei tapahdu niin kauan kuin valkoiset ihmiset pitävät yllä tekosyitä ja hyötyvät siitä, että he ovat tällaisen käyttäytymisen mahdollistajia.</w:t>
      </w:r>
    </w:p>
    <w:p>
      <w:r>
        <w:rPr>
          <w:b/>
          <w:u w:val="single"/>
        </w:rPr>
        <w:t xml:space="preserve">86012</w:t>
      </w:r>
    </w:p>
    <w:p>
      <w:r>
        <w:t xml:space="preserve">Viittaan heihin vain kädellisinä, koska heidän evoluutioprosessinsa kautta he ovat vain hieman korkeammalla evoluutioketjussa, mikä tekee heistä valkoisille sitäkin vaarallisempia kuin heidän eläimelliset serkkunsa.</w:t>
      </w:r>
    </w:p>
    <w:p>
      <w:r>
        <w:rPr>
          <w:b/>
          <w:u w:val="single"/>
        </w:rPr>
        <w:t xml:space="preserve">86013</w:t>
      </w:r>
    </w:p>
    <w:p>
      <w:r>
        <w:t xml:space="preserve">Toivottavasti häntä ei heitetä samalle roviolle, jolla hän haluaa polttaa antisemitistisiä kirjoja.</w:t>
      </w:r>
    </w:p>
    <w:p>
      <w:r>
        <w:rPr>
          <w:b/>
          <w:u w:val="single"/>
        </w:rPr>
        <w:t xml:space="preserve">86014</w:t>
      </w:r>
    </w:p>
    <w:p>
      <w:r>
        <w:t xml:space="preserve">Pysy kaukana kaikesta pikaruokaromusta .</w:t>
      </w:r>
    </w:p>
    <w:p>
      <w:r>
        <w:rPr>
          <w:b/>
          <w:u w:val="single"/>
        </w:rPr>
        <w:t xml:space="preserve">86015</w:t>
      </w:r>
    </w:p>
    <w:p>
      <w:r>
        <w:t xml:space="preserve">Dokumentti `` Super Size Me '' näyttää sinulle pikaruoan todelliset sivuvaikutukset.</w:t>
      </w:r>
    </w:p>
    <w:p>
      <w:r>
        <w:rPr>
          <w:b/>
          <w:u w:val="single"/>
        </w:rPr>
        <w:t xml:space="preserve">86016</w:t>
      </w:r>
    </w:p>
    <w:p>
      <w:r>
        <w:t xml:space="preserve">Antaa ei-valkoisten saastuttaa kehonsa tuolla roskalla .</w:t>
      </w:r>
    </w:p>
    <w:p>
      <w:r>
        <w:rPr>
          <w:b/>
          <w:u w:val="single"/>
        </w:rPr>
        <w:t xml:space="preserve">86017</w:t>
      </w:r>
    </w:p>
    <w:p>
      <w:r>
        <w:t xml:space="preserve">Pikaruoka ei ole valkoisille .</w:t>
      </w:r>
    </w:p>
    <w:p>
      <w:r>
        <w:rPr>
          <w:b/>
          <w:u w:val="single"/>
        </w:rPr>
        <w:t xml:space="preserve">86018</w:t>
      </w:r>
    </w:p>
    <w:p>
      <w:r>
        <w:t xml:space="preserve">Olen yrittänyt monta kertaa yrittää selittää ihmisille, miksi heidän pitäisi olla wn ja he eivät halua kuunnella, tietääkö kukaan mitään taktiikkaa, jolla voisin saada heidät ymmärtämään.</w:t>
      </w:r>
    </w:p>
    <w:p>
      <w:r>
        <w:rPr>
          <w:b/>
          <w:u w:val="single"/>
        </w:rPr>
        <w:t xml:space="preserve">86019</w:t>
      </w:r>
    </w:p>
    <w:p>
      <w:r>
        <w:t xml:space="preserve">Ehkä.</w:t>
      </w:r>
    </w:p>
    <w:p>
      <w:r>
        <w:rPr>
          <w:b/>
          <w:u w:val="single"/>
        </w:rPr>
        <w:t xml:space="preserve">86020</w:t>
      </w:r>
    </w:p>
    <w:p>
      <w:r>
        <w:t xml:space="preserve">Tiedän ihmisiä, jotka todella ovat tuollaisia, ikävä kyllä.</w:t>
      </w:r>
    </w:p>
    <w:p>
      <w:r>
        <w:rPr>
          <w:b/>
          <w:u w:val="single"/>
        </w:rPr>
        <w:t xml:space="preserve">86021</w:t>
      </w:r>
    </w:p>
    <w:p>
      <w:r>
        <w:t xml:space="preserve">On joitakin, jotka voivat taata myös sen .</w:t>
      </w:r>
    </w:p>
    <w:p>
      <w:r>
        <w:rPr>
          <w:b/>
          <w:u w:val="single"/>
        </w:rPr>
        <w:t xml:space="preserve">86022</w:t>
      </w:r>
    </w:p>
    <w:p>
      <w:r>
        <w:t xml:space="preserve">Työstämme sitä.</w:t>
      </w:r>
    </w:p>
    <w:p>
      <w:r>
        <w:rPr>
          <w:b/>
          <w:u w:val="single"/>
        </w:rPr>
        <w:t xml:space="preserve">86023</w:t>
      </w:r>
    </w:p>
    <w:p>
      <w:r>
        <w:t xml:space="preserve">WACPG:n painopiste on valottaa sitä, kuinka taaksepäin olemme tulleet positiivisten toimien suhteen ja sallimalla mustien vakiintuneiden ohjelmien kasvaa ja menestyä samalla kun suljemme kaiken, mikä hyödyttää valkoisia amerikkalaisia.</w:t>
      </w:r>
    </w:p>
    <w:p>
      <w:r>
        <w:rPr>
          <w:b/>
          <w:u w:val="single"/>
        </w:rPr>
        <w:t xml:space="preserve">86024</w:t>
      </w:r>
    </w:p>
    <w:p>
      <w:r>
        <w:t xml:space="preserve">2508</w:t>
      </w:r>
    </w:p>
    <w:p>
      <w:r>
        <w:rPr>
          <w:b/>
          <w:u w:val="single"/>
        </w:rPr>
        <w:t xml:space="preserve">86025</w:t>
      </w:r>
    </w:p>
    <w:p>
      <w:r>
        <w:t xml:space="preserve">Muistan, kun aikoinaan tapasin jakaa traktaatteja kirkkoni puolesta, miksi heillä ei ole mitään pientä, jonka voin tulostaa tulostimellani ja leikata ne, jotta voin laittaa ne kirjastojen kirjoihin ja puhelinkopeihin?</w:t>
      </w:r>
    </w:p>
    <w:p>
      <w:r>
        <w:rPr>
          <w:b/>
          <w:u w:val="single"/>
        </w:rPr>
        <w:t xml:space="preserve">86026</w:t>
      </w:r>
    </w:p>
    <w:p>
      <w:r>
        <w:t xml:space="preserve">Jossain määrin samaa mieltä.</w:t>
      </w:r>
    </w:p>
    <w:p>
      <w:r>
        <w:rPr>
          <w:b/>
          <w:u w:val="single"/>
        </w:rPr>
        <w:t xml:space="preserve">86027</w:t>
      </w:r>
    </w:p>
    <w:p>
      <w:r>
        <w:t xml:space="preserve">Meidän on taisteltava selviytymisemme ja tulevaisuutemme puolesta, mutta voimme saada kakun ja syödä sen myös.</w:t>
      </w:r>
    </w:p>
    <w:p>
      <w:r>
        <w:rPr>
          <w:b/>
          <w:u w:val="single"/>
        </w:rPr>
        <w:t xml:space="preserve">86028</w:t>
      </w:r>
    </w:p>
    <w:p>
      <w:r>
        <w:t xml:space="preserve">Se on hieno uutinen .</w:t>
      </w:r>
    </w:p>
    <w:p>
      <w:r>
        <w:rPr>
          <w:b/>
          <w:u w:val="single"/>
        </w:rPr>
        <w:t xml:space="preserve">86029</w:t>
      </w:r>
    </w:p>
    <w:p>
      <w:r>
        <w:t xml:space="preserve">Tässä on Peroutkan viimeisin artikkeli Jerry Falwellsin sokeasta tuesta Bushille.</w:t>
      </w:r>
    </w:p>
    <w:p>
      <w:r>
        <w:rPr>
          <w:b/>
          <w:u w:val="single"/>
        </w:rPr>
        <w:t xml:space="preserve">86030</w:t>
      </w:r>
    </w:p>
    <w:p>
      <w:r>
        <w:t xml:space="preserve">http://www.peroutka2004.com/schedule ... w &amp; event _ id = 259</w:t>
      </w:r>
    </w:p>
    <w:p>
      <w:r>
        <w:rPr>
          <w:b/>
          <w:u w:val="single"/>
        </w:rPr>
        <w:t xml:space="preserve">86031</w:t>
      </w:r>
    </w:p>
    <w:p>
      <w:r>
        <w:t xml:space="preserve">Tämä Jack Bootin viesti ja Marc Moranin artikkeli ovat hyvin inspiroivia.</w:t>
      </w:r>
    </w:p>
    <w:p>
      <w:r>
        <w:rPr>
          <w:b/>
          <w:u w:val="single"/>
        </w:rPr>
        <w:t xml:space="preserve">86032</w:t>
      </w:r>
    </w:p>
    <w:p>
      <w:r>
        <w:t xml:space="preserve">Ne saavat sinut haluamaan mennä ulos ja tavoittaa ihmisiä .</w:t>
      </w:r>
    </w:p>
    <w:p>
      <w:r>
        <w:rPr>
          <w:b/>
          <w:u w:val="single"/>
        </w:rPr>
        <w:t xml:space="preserve">86033</w:t>
      </w:r>
    </w:p>
    <w:p>
      <w:r>
        <w:t xml:space="preserve">Olin hyvin innoittamana Moran 's kirjallisesti.</w:t>
      </w:r>
    </w:p>
    <w:p>
      <w:r>
        <w:rPr>
          <w:b/>
          <w:u w:val="single"/>
        </w:rPr>
        <w:t xml:space="preserve">86034</w:t>
      </w:r>
    </w:p>
    <w:p>
      <w:r>
        <w:t xml:space="preserve">Kunnes meillä on oma kaapelitelevisioasema , on aina mahdollisuus käyttää ilmaista kaapelitelevisiokanavaa tämän viestiketjun mukaisesti: Tee kaapelitelevisio-ohjelma!</w:t>
      </w:r>
    </w:p>
    <w:p>
      <w:r>
        <w:rPr>
          <w:b/>
          <w:u w:val="single"/>
        </w:rPr>
        <w:t xml:space="preserve">86035</w:t>
      </w:r>
    </w:p>
    <w:p>
      <w:r>
        <w:t xml:space="preserve">Perheenjäsenemme ovat usein vaikeimmin tavoitettavia ihmisiä, mutta ne ovat sen arvoisimpia, kun saavutamme heidät.</w:t>
      </w:r>
    </w:p>
    <w:p>
      <w:r>
        <w:rPr>
          <w:b/>
          <w:u w:val="single"/>
        </w:rPr>
        <w:t xml:space="preserve">86036</w:t>
      </w:r>
    </w:p>
    <w:p>
      <w:r>
        <w:t xml:space="preserve">On osoitus lastenkasvatustaidoistasi, että poikasi on kääntymässä .</w:t>
      </w:r>
    </w:p>
    <w:p>
      <w:r>
        <w:rPr>
          <w:b/>
          <w:u w:val="single"/>
        </w:rPr>
        <w:t xml:space="preserve">86037</w:t>
      </w:r>
    </w:p>
    <w:p>
      <w:r>
        <w:t xml:space="preserve">Toivon vain, että lapseni seuraavat samaa polkua, kun he tulevat täysi-ikäisiksi.</w:t>
      </w:r>
    </w:p>
    <w:p>
      <w:r>
        <w:rPr>
          <w:b/>
          <w:u w:val="single"/>
        </w:rPr>
        <w:t xml:space="preserve">86038</w:t>
      </w:r>
    </w:p>
    <w:p>
      <w:r>
        <w:t xml:space="preserve">Vain huomautus kaikille, jotka lataavat vetoomuksen .......... Muistakaa asettaa paperiasetukseksi 8 1/2 X 14 * * * * LAILLISIA * * * * asiakirjoja varten. vetoomuksen lataaminen Onnea ystävät , Gordon _ Inc.</w:t>
      </w:r>
    </w:p>
    <w:p>
      <w:r>
        <w:rPr>
          <w:b/>
          <w:u w:val="single"/>
        </w:rPr>
        <w:t xml:space="preserve">86039</w:t>
      </w:r>
    </w:p>
    <w:p>
      <w:r>
        <w:t xml:space="preserve">David Pringle Kansallisesta Allianssista kysyville tai vain kuuntelemaan haluaville tämä on tilaisuutenne.</w:t>
      </w:r>
    </w:p>
    <w:p>
      <w:r>
        <w:rPr>
          <w:b/>
          <w:u w:val="single"/>
        </w:rPr>
        <w:t xml:space="preserve">86040</w:t>
      </w:r>
    </w:p>
    <w:p>
      <w:r>
        <w:t xml:space="preserve">Tiesin, että voisin saada niitä armeijan ylijäämävarastoista.</w:t>
      </w:r>
    </w:p>
    <w:p>
      <w:r>
        <w:rPr>
          <w:b/>
          <w:u w:val="single"/>
        </w:rPr>
        <w:t xml:space="preserve">86041</w:t>
      </w:r>
    </w:p>
    <w:p>
      <w:r>
        <w:t xml:space="preserve">Ystäväni ja minä etsimme ostaa niitä suuria määriä Internetistä luultavasti noin $ 1.50- $ 2.00 kappale ....</w:t>
      </w:r>
    </w:p>
    <w:p>
      <w:r>
        <w:rPr>
          <w:b/>
          <w:u w:val="single"/>
        </w:rPr>
        <w:t xml:space="preserve">86042</w:t>
      </w:r>
    </w:p>
    <w:p>
      <w:r>
        <w:t xml:space="preserve">14/88</w:t>
      </w:r>
    </w:p>
    <w:p>
      <w:r>
        <w:rPr>
          <w:b/>
          <w:u w:val="single"/>
        </w:rPr>
        <w:t xml:space="preserve">86043</w:t>
      </w:r>
    </w:p>
    <w:p>
      <w:r>
        <w:t xml:space="preserve">Isoja puheita , kenelläkään teistä ei ole munaa kertoa tätä iholle päin naamaa .</w:t>
      </w:r>
    </w:p>
    <w:p>
      <w:r>
        <w:rPr>
          <w:b/>
          <w:u w:val="single"/>
        </w:rPr>
        <w:t xml:space="preserve">86044</w:t>
      </w:r>
    </w:p>
    <w:p>
      <w:r>
        <w:t xml:space="preserve">En ole nahjus , ja minulla oli puku rallissa .</w:t>
      </w:r>
    </w:p>
    <w:p>
      <w:r>
        <w:rPr>
          <w:b/>
          <w:u w:val="single"/>
        </w:rPr>
        <w:t xml:space="preserve">86045</w:t>
      </w:r>
    </w:p>
    <w:p>
      <w:r>
        <w:t xml:space="preserve">W.R.S. 14/88</w:t>
      </w:r>
    </w:p>
    <w:p>
      <w:r>
        <w:rPr>
          <w:b/>
          <w:u w:val="single"/>
        </w:rPr>
        <w:t xml:space="preserve">86046</w:t>
      </w:r>
    </w:p>
    <w:p>
      <w:r>
        <w:t xml:space="preserve">Niin, ja tuhlaat aikaa, jonka voisit viettää todellisessa maailmassa ja kertoa valkoisesta nationalismista kadunmiehille ja -naisille.</w:t>
      </w:r>
    </w:p>
    <w:p>
      <w:r>
        <w:rPr>
          <w:b/>
          <w:u w:val="single"/>
        </w:rPr>
        <w:t xml:space="preserve">86047</w:t>
      </w:r>
    </w:p>
    <w:p>
      <w:r>
        <w:t xml:space="preserve">Mistä löydän täydellisen luettelon mustien vastaisista lentolehtisistä, jotka liittyvät mustien ja valkoisten välisiin rikoksiin, rotujen välisiin vauvoihin, mustiin huumekauppiaisiin jne. jne.</w:t>
      </w:r>
    </w:p>
    <w:p>
      <w:r>
        <w:rPr>
          <w:b/>
          <w:u w:val="single"/>
        </w:rPr>
        <w:t xml:space="preserve">86048</w:t>
      </w:r>
    </w:p>
    <w:p>
      <w:r>
        <w:t xml:space="preserve">Bugsy89</w:t>
      </w:r>
    </w:p>
    <w:p>
      <w:r>
        <w:rPr>
          <w:b/>
          <w:u w:val="single"/>
        </w:rPr>
        <w:t xml:space="preserve">86049</w:t>
      </w:r>
    </w:p>
    <w:p>
      <w:r>
        <w:t xml:space="preserve">Niille teistä, jotka tuntevat minut , minulla on tämä myös kotonani.</w:t>
      </w:r>
    </w:p>
    <w:p>
      <w:r>
        <w:rPr>
          <w:b/>
          <w:u w:val="single"/>
        </w:rPr>
        <w:t xml:space="preserve">86050</w:t>
      </w:r>
    </w:p>
    <w:p>
      <w:r>
        <w:t xml:space="preserve">Sitä pyydettiin, joten tässä se on.</w:t>
      </w:r>
    </w:p>
    <w:p>
      <w:r>
        <w:rPr>
          <w:b/>
          <w:u w:val="single"/>
        </w:rPr>
        <w:t xml:space="preserve">86051</w:t>
      </w:r>
    </w:p>
    <w:p>
      <w:r>
        <w:t xml:space="preserve">Minun strategia kohdistaminen kirkkoja on ajaa pyörällä ympäri kirkon parkkipaikalla aikana massa ja heittää käyntikortteja pysäköityjen autojen kun minä 'm ratsastus.</w:t>
      </w:r>
    </w:p>
    <w:p>
      <w:r>
        <w:rPr>
          <w:b/>
          <w:u w:val="single"/>
        </w:rPr>
        <w:t xml:space="preserve">86052</w:t>
      </w:r>
    </w:p>
    <w:p>
      <w:r>
        <w:t xml:space="preserve">Tämä toimii myös hautaustoimistoissa, edellyttäen, että hautajaiset ovat käynnissä.</w:t>
      </w:r>
    </w:p>
    <w:p>
      <w:r>
        <w:rPr>
          <w:b/>
          <w:u w:val="single"/>
        </w:rPr>
        <w:t xml:space="preserve">86053</w:t>
      </w:r>
    </w:p>
    <w:p>
      <w:r>
        <w:t xml:space="preserve">Se on hyvä huomio.</w:t>
      </w:r>
    </w:p>
    <w:p>
      <w:r>
        <w:rPr>
          <w:b/>
          <w:u w:val="single"/>
        </w:rPr>
        <w:t xml:space="preserve">86054</w:t>
      </w:r>
    </w:p>
    <w:p>
      <w:r>
        <w:t xml:space="preserve">Ja pidän ajatuksesta .</w:t>
      </w:r>
    </w:p>
    <w:p>
      <w:r>
        <w:rPr>
          <w:b/>
          <w:u w:val="single"/>
        </w:rPr>
        <w:t xml:space="preserve">86055</w:t>
      </w:r>
    </w:p>
    <w:p>
      <w:r>
        <w:t xml:space="preserve">Tiedän, että Knights Party menee valkoisten separatistien ja mustien separatistien linjaa pitkin ja rauhanomaisesti.</w:t>
      </w:r>
    </w:p>
    <w:p>
      <w:r>
        <w:rPr>
          <w:b/>
          <w:u w:val="single"/>
        </w:rPr>
        <w:t xml:space="preserve">86056</w:t>
      </w:r>
    </w:p>
    <w:p>
      <w:r>
        <w:t xml:space="preserve">Tulin tänne selvittääkseni, miksi niin pieni väestö, joka asuu pienellä planeetan alueella ja jota sota ja epävakaus jatkuvasti runtelevat, onnistui nousemaan edistyksen ja sivilisaation opitomiaan ja lopulta hallitsemaan maailmaa .</w:t>
      </w:r>
    </w:p>
    <w:p>
      <w:r>
        <w:rPr>
          <w:b/>
          <w:u w:val="single"/>
        </w:rPr>
        <w:t xml:space="preserve">86057</w:t>
      </w:r>
    </w:p>
    <w:p>
      <w:r>
        <w:t xml:space="preserve">Mielestäni sen #3 - kulttuuri Monet nuoret mustat miehet kasvavat isättömiksi .</w:t>
      </w:r>
    </w:p>
    <w:p>
      <w:r>
        <w:rPr>
          <w:b/>
          <w:u w:val="single"/>
        </w:rPr>
        <w:t xml:space="preserve">86058</w:t>
      </w:r>
    </w:p>
    <w:p>
      <w:r>
        <w:t xml:space="preserve">Tiedotusvälineet nostavat mustat miehet jalustalle - valkoiset naiset rakastavat heitä, urheilusankareita, räppäreitä, joilla on kaikki "bling".</w:t>
      </w:r>
    </w:p>
    <w:p>
      <w:r>
        <w:rPr>
          <w:b/>
          <w:u w:val="single"/>
        </w:rPr>
        <w:t xml:space="preserve">86059</w:t>
      </w:r>
    </w:p>
    <w:p>
      <w:r>
        <w:t xml:space="preserve">Luulen, että monet mustat miehet tulevat ylimielisiksi tästä .</w:t>
      </w:r>
    </w:p>
    <w:p>
      <w:r>
        <w:rPr>
          <w:b/>
          <w:u w:val="single"/>
        </w:rPr>
        <w:t xml:space="preserve">86060</w:t>
      </w:r>
    </w:p>
    <w:p>
      <w:r>
        <w:t xml:space="preserve">Tästä heidän ``Olen paha jätkä , voin tehdä mitä haluan`` asenteensa tulee.</w:t>
      </w:r>
    </w:p>
    <w:p>
      <w:r>
        <w:rPr>
          <w:b/>
          <w:u w:val="single"/>
        </w:rPr>
        <w:t xml:space="preserve">86061</w:t>
      </w:r>
    </w:p>
    <w:p>
      <w:r>
        <w:t xml:space="preserve">Nöyryys ei edes tule heille mieleen.</w:t>
      </w:r>
    </w:p>
    <w:p>
      <w:r>
        <w:rPr>
          <w:b/>
          <w:u w:val="single"/>
        </w:rPr>
        <w:t xml:space="preserve">86062</w:t>
      </w:r>
    </w:p>
    <w:p>
      <w:r>
        <w:t xml:space="preserve">He eivät koskaan hymyile .</w:t>
      </w:r>
    </w:p>
    <w:p>
      <w:r>
        <w:rPr>
          <w:b/>
          <w:u w:val="single"/>
        </w:rPr>
        <w:t xml:space="preserve">86063</w:t>
      </w:r>
    </w:p>
    <w:p>
      <w:r>
        <w:t xml:space="preserve">He puhuvat kuin gangsterit - "yo yo yo yo" .</w:t>
      </w:r>
    </w:p>
    <w:p>
      <w:r>
        <w:rPr>
          <w:b/>
          <w:u w:val="single"/>
        </w:rPr>
        <w:t xml:space="preserve">86064</w:t>
      </w:r>
    </w:p>
    <w:p>
      <w:r>
        <w:t xml:space="preserve">He polttavat laihoja sikareita .</w:t>
      </w:r>
    </w:p>
    <w:p>
      <w:r>
        <w:rPr>
          <w:b/>
          <w:u w:val="single"/>
        </w:rPr>
        <w:t xml:space="preserve">86065</w:t>
      </w:r>
    </w:p>
    <w:p>
      <w:r>
        <w:t xml:space="preserve">Asenne on kaikki kaikessa.</w:t>
      </w:r>
    </w:p>
    <w:p>
      <w:r>
        <w:rPr>
          <w:b/>
          <w:u w:val="single"/>
        </w:rPr>
        <w:t xml:space="preserve">86066</w:t>
      </w:r>
    </w:p>
    <w:p>
      <w:r>
        <w:t xml:space="preserve">Todellisuudessa heillä ei ole rahaa ja kaikki on pelkkää teeskentelyä .</w:t>
      </w:r>
    </w:p>
    <w:p>
      <w:r>
        <w:rPr>
          <w:b/>
          <w:u w:val="single"/>
        </w:rPr>
        <w:t xml:space="preserve">86067</w:t>
      </w:r>
    </w:p>
    <w:p>
      <w:r>
        <w:t xml:space="preserve">Erotan ne jo kilometrin päästä.</w:t>
      </w:r>
    </w:p>
    <w:p>
      <w:r>
        <w:rPr>
          <w:b/>
          <w:u w:val="single"/>
        </w:rPr>
        <w:t xml:space="preserve">86068</w:t>
      </w:r>
    </w:p>
    <w:p>
      <w:r>
        <w:t xml:space="preserve">Tämän vuoksi vältän niitä.</w:t>
      </w:r>
    </w:p>
    <w:p>
      <w:r>
        <w:rPr>
          <w:b/>
          <w:u w:val="single"/>
        </w:rPr>
        <w:t xml:space="preserve">86069</w:t>
      </w:r>
    </w:p>
    <w:p>
      <w:r>
        <w:t xml:space="preserve">En ole koskaan nähnyt aasialaisen naisen seurustelevan aasialaisen miehen kanssa.He pitävät valkoisesta miehestä, koska he pakottavat peruukit uudelleen ja ovat haitallisia meidän asiallemme.Cpamikei</w:t>
      </w:r>
    </w:p>
    <w:p>
      <w:r>
        <w:rPr>
          <w:b/>
          <w:u w:val="single"/>
        </w:rPr>
        <w:t xml:space="preserve">86070</w:t>
      </w:r>
    </w:p>
    <w:p>
      <w:r>
        <w:t xml:space="preserve">Tässä on joku, joka tukee väitteitänne, ja te revitte hänet palasiksi. Tiedättekö te, mihin te uskotte vai ette?</w:t>
      </w:r>
    </w:p>
    <w:p>
      <w:r>
        <w:rPr>
          <w:b/>
          <w:u w:val="single"/>
        </w:rPr>
        <w:t xml:space="preserve">86071</w:t>
      </w:r>
    </w:p>
    <w:p>
      <w:r>
        <w:t xml:space="preserve">Puoliksi valkoinen ja puoliksi valkoinen olisi varmaan ok minulle .</w:t>
      </w:r>
    </w:p>
    <w:p>
      <w:r>
        <w:rPr>
          <w:b/>
          <w:u w:val="single"/>
        </w:rPr>
        <w:t xml:space="preserve">86072</w:t>
      </w:r>
    </w:p>
    <w:p>
      <w:r>
        <w:t xml:space="preserve">Mutta sitten olen puoliksi saksalainen ja puoliksi saksalainen, joten yritän suhtautua hyväksyvästi muihin ihmisiin, joilla on samanlainen sekatausta kuin minulla.</w:t>
      </w:r>
    </w:p>
    <w:p>
      <w:r>
        <w:rPr>
          <w:b/>
          <w:u w:val="single"/>
        </w:rPr>
        <w:t xml:space="preserve">86073</w:t>
      </w:r>
    </w:p>
    <w:p>
      <w:r>
        <w:t xml:space="preserve">Kuka tietäisi enemmän ihmisten hyväksikäytöstä, joista ei välitä paskaakaan, kuin heimon jäsen?</w:t>
      </w:r>
    </w:p>
    <w:p>
      <w:r>
        <w:rPr>
          <w:b/>
          <w:u w:val="single"/>
        </w:rPr>
        <w:t xml:space="preserve">86074</w:t>
      </w:r>
    </w:p>
    <w:p>
      <w:r>
        <w:t xml:space="preserve">Awwwwwwww Ainakaan sinulla ei kuola valunut suustasi kuten minulla, kun olin yksivuotias .</w:t>
      </w:r>
    </w:p>
    <w:p>
      <w:r>
        <w:rPr>
          <w:b/>
          <w:u w:val="single"/>
        </w:rPr>
        <w:t xml:space="preserve">86075</w:t>
      </w:r>
    </w:p>
    <w:p>
      <w:r>
        <w:t xml:space="preserve">Kaverit ( ja tytöt ) , halusin vain sanoa : harvat asiat ovat viihdyttävämpiä kuin katsella kun te teette toista ylimielistä neekeripostausta .</w:t>
      </w:r>
    </w:p>
    <w:p>
      <w:r>
        <w:rPr>
          <w:b/>
          <w:u w:val="single"/>
        </w:rPr>
        <w:t xml:space="preserve">86076</w:t>
      </w:r>
    </w:p>
    <w:p>
      <w:r>
        <w:t xml:space="preserve">Olen nähnyt tämän tapahtuvan monta kertaa tällä sivustolla lurkkailupäivieni aikana.</w:t>
      </w:r>
    </w:p>
    <w:p>
      <w:r>
        <w:rPr>
          <w:b/>
          <w:u w:val="single"/>
        </w:rPr>
        <w:t xml:space="preserve">86077</w:t>
      </w:r>
    </w:p>
    <w:p>
      <w:r>
        <w:t xml:space="preserve">Olet ehdottomasti rock !</w:t>
      </w:r>
    </w:p>
    <w:p>
      <w:r>
        <w:rPr>
          <w:b/>
          <w:u w:val="single"/>
        </w:rPr>
        <w:t xml:space="preserve">86078</w:t>
      </w:r>
    </w:p>
    <w:p>
      <w:r>
        <w:t xml:space="preserve">Inhottava.....</w:t>
      </w:r>
    </w:p>
    <w:p>
      <w:r>
        <w:rPr>
          <w:b/>
          <w:u w:val="single"/>
        </w:rPr>
        <w:t xml:space="preserve">86079</w:t>
      </w:r>
    </w:p>
    <w:p>
      <w:r>
        <w:t xml:space="preserve">Ja jos ajatellaan, että FIFA antaa tämän maan järjestää maailman suurimman urheilutapahtuman.</w:t>
      </w:r>
    </w:p>
    <w:p>
      <w:r>
        <w:rPr>
          <w:b/>
          <w:u w:val="single"/>
        </w:rPr>
        <w:t xml:space="preserve">86080</w:t>
      </w:r>
    </w:p>
    <w:p>
      <w:r>
        <w:t xml:space="preserve">Olen suuri jalkapallofani, mutta en missään nimessä lähtisi Etelä-Afrikkaan tänä vuonna, vaikka joku maksaisi minulle 10 000 dollaria.</w:t>
      </w:r>
    </w:p>
    <w:p>
      <w:r>
        <w:rPr>
          <w:b/>
          <w:u w:val="single"/>
        </w:rPr>
        <w:t xml:space="preserve">86081</w:t>
      </w:r>
    </w:p>
    <w:p>
      <w:r>
        <w:t xml:space="preserve">Olen melko varma, että keskimääräinen musta on vahvempi kuin ne valkoiset miehet, jotka seurustelevat aasialaisten kanssa tai ne, jotka antavat vaimojensa hallita kotitaloutta.</w:t>
      </w:r>
    </w:p>
    <w:p>
      <w:r>
        <w:rPr>
          <w:b/>
          <w:u w:val="single"/>
        </w:rPr>
        <w:t xml:space="preserve">86082</w:t>
      </w:r>
    </w:p>
    <w:p>
      <w:r>
        <w:t xml:space="preserve">Nämä asiat saavat minut voimaan pahoin !</w:t>
      </w:r>
    </w:p>
    <w:p>
      <w:r>
        <w:rPr>
          <w:b/>
          <w:u w:val="single"/>
        </w:rPr>
        <w:t xml:space="preserve">86083</w:t>
      </w:r>
    </w:p>
    <w:p>
      <w:r>
        <w:t xml:space="preserve">Valkoiset tytöt ja ei muut , jopa aasialaiset pojat ovat kiinnostuneita valkoisista tytöistä kaikki mitä voimme tehdä on rukoilla näiden ihmisten puolesta !</w:t>
      </w:r>
    </w:p>
    <w:p>
      <w:r>
        <w:rPr>
          <w:b/>
          <w:u w:val="single"/>
        </w:rPr>
        <w:t xml:space="preserve">86084</w:t>
      </w:r>
    </w:p>
    <w:p>
      <w:r>
        <w:t xml:space="preserve">#WethePeople #RealAmericans</w:t>
      </w:r>
    </w:p>
    <w:p>
      <w:r>
        <w:rPr>
          <w:b/>
          <w:u w:val="single"/>
        </w:rPr>
        <w:t xml:space="preserve">86085</w:t>
      </w:r>
    </w:p>
    <w:p>
      <w:r>
        <w:t xml:space="preserve">Hei.</w:t>
      </w:r>
    </w:p>
    <w:p>
      <w:r>
        <w:rPr>
          <w:b/>
          <w:u w:val="single"/>
        </w:rPr>
        <w:t xml:space="preserve">86086</w:t>
      </w:r>
    </w:p>
    <w:p>
      <w:r>
        <w:t xml:space="preserve">En ole koskaan hyväksynyt mitään valtion shekkejä .</w:t>
      </w:r>
    </w:p>
    <w:p>
      <w:r>
        <w:rPr>
          <w:b/>
          <w:u w:val="single"/>
        </w:rPr>
        <w:t xml:space="preserve">86087</w:t>
      </w:r>
    </w:p>
    <w:p>
      <w:r>
        <w:t xml:space="preserve">Hyvinvointi .</w:t>
      </w:r>
    </w:p>
    <w:p>
      <w:r>
        <w:rPr>
          <w:b/>
          <w:u w:val="single"/>
        </w:rPr>
        <w:t xml:space="preserve">86088</w:t>
      </w:r>
    </w:p>
    <w:p>
      <w:r>
        <w:t xml:space="preserve">Sosiaaliturva .</w:t>
      </w:r>
    </w:p>
    <w:p>
      <w:r>
        <w:rPr>
          <w:b/>
          <w:u w:val="single"/>
        </w:rPr>
        <w:t xml:space="preserve">86089</w:t>
      </w:r>
    </w:p>
    <w:p>
      <w:r>
        <w:t xml:space="preserve">Ei mitään .</w:t>
      </w:r>
    </w:p>
    <w:p>
      <w:r>
        <w:rPr>
          <w:b/>
          <w:u w:val="single"/>
        </w:rPr>
        <w:t xml:space="preserve">86090</w:t>
      </w:r>
    </w:p>
    <w:p>
      <w:r>
        <w:t xml:space="preserve">Olen myös syntynyt täällä, joten ei ole helppoa palata takaisin. ''</w:t>
      </w:r>
    </w:p>
    <w:p>
      <w:r>
        <w:rPr>
          <w:b/>
          <w:u w:val="single"/>
        </w:rPr>
        <w:t xml:space="preserve">86091</w:t>
      </w:r>
    </w:p>
    <w:p>
      <w:r>
        <w:t xml:space="preserve">Miksi et muuta Nebraskaan?</w:t>
      </w:r>
    </w:p>
    <w:p>
      <w:r>
        <w:rPr>
          <w:b/>
          <w:u w:val="single"/>
        </w:rPr>
        <w:t xml:space="preserve">86092</w:t>
      </w:r>
    </w:p>
    <w:p>
      <w:r>
        <w:t xml:space="preserve">Vai Minnesota?</w:t>
      </w:r>
    </w:p>
    <w:p>
      <w:r>
        <w:rPr>
          <w:b/>
          <w:u w:val="single"/>
        </w:rPr>
        <w:t xml:space="preserve">86093</w:t>
      </w:r>
    </w:p>
    <w:p>
      <w:r>
        <w:t xml:space="preserve">On niin paljon fyysisiä ja tieteellisiä todisteita siitä, että muinaiset egyptiläiset eivät olleet neekereitä.</w:t>
      </w:r>
    </w:p>
    <w:p>
      <w:r>
        <w:rPr>
          <w:b/>
          <w:u w:val="single"/>
        </w:rPr>
        <w:t xml:space="preserve">86094</w:t>
      </w:r>
    </w:p>
    <w:p>
      <w:r>
        <w:t xml:space="preserve">Ainoa asia, mitä neekereillä on, on toiveikkuus .</w:t>
      </w:r>
    </w:p>
    <w:p>
      <w:r>
        <w:rPr>
          <w:b/>
          <w:u w:val="single"/>
        </w:rPr>
        <w:t xml:space="preserve">86095</w:t>
      </w:r>
    </w:p>
    <w:p>
      <w:r>
        <w:t xml:space="preserve">Hyvin harvat verrattuna niihin kymmeniin miljooniin, jotka eivät ole tehneet mitään yhteiskunnan edistämiseksi .</w:t>
      </w:r>
    </w:p>
    <w:p>
      <w:r>
        <w:rPr>
          <w:b/>
          <w:u w:val="single"/>
        </w:rPr>
        <w:t xml:space="preserve">86096</w:t>
      </w:r>
    </w:p>
    <w:p>
      <w:r>
        <w:t xml:space="preserve">Entä kaikki ne kymmenet miljoonat neekerit, jotka ovat pelkkiä rikollisia ja loisia, jotka eivät tee mitään muuta kuin tuottavat lisää rikollisia ja loisia?</w:t>
      </w:r>
    </w:p>
    <w:p>
      <w:r>
        <w:rPr>
          <w:b/>
          <w:u w:val="single"/>
        </w:rPr>
        <w:t xml:space="preserve">86097</w:t>
      </w:r>
    </w:p>
    <w:p>
      <w:r>
        <w:t xml:space="preserve">Se on heidän todellinen panoksensa yhteiskunnalle , kurjuus ja riippuvuus .</w:t>
      </w:r>
    </w:p>
    <w:p>
      <w:r>
        <w:rPr>
          <w:b/>
          <w:u w:val="single"/>
        </w:rPr>
        <w:t xml:space="preserve">86098</w:t>
      </w:r>
    </w:p>
    <w:p>
      <w:r>
        <w:t xml:space="preserve">En ole varma, onko tämä oikea paikka lähettää se , mutta hyvä video, joka juuri ladattiin youtubeen näistä tekopyhistä .</w:t>
      </w:r>
    </w:p>
    <w:p>
      <w:r>
        <w:rPr>
          <w:b/>
          <w:u w:val="single"/>
        </w:rPr>
        <w:t xml:space="preserve">86099</w:t>
      </w:r>
    </w:p>
    <w:p>
      <w:r>
        <w:t xml:space="preserve">Katso video, jota New York Times ei halunnut sinun näkevän - YouTube</w:t>
      </w:r>
    </w:p>
    <w:p>
      <w:r>
        <w:rPr>
          <w:b/>
          <w:u w:val="single"/>
        </w:rPr>
        <w:t xml:space="preserve">86100</w:t>
      </w:r>
    </w:p>
    <w:p>
      <w:r>
        <w:t xml:space="preserve">Kaikella kunnioituksella brittiläisiä postaajiamme kohtaan totean, että monet nykyisistä ongelmistamme ovat brittiläisen sekaantumisen seurausta.</w:t>
      </w:r>
    </w:p>
    <w:p>
      <w:r>
        <w:rPr>
          <w:b/>
          <w:u w:val="single"/>
        </w:rPr>
        <w:t xml:space="preserve">86101</w:t>
      </w:r>
    </w:p>
    <w:p>
      <w:r>
        <w:t xml:space="preserve">Monikulttuurisuus on yhteiskunnan hautajaiskivi, ja ne, jotka toivottavat sen tervetulleeksi, ovat joko typeryksiä tai pettureita.</w:t>
      </w:r>
    </w:p>
    <w:p>
      <w:r>
        <w:rPr>
          <w:b/>
          <w:u w:val="single"/>
        </w:rPr>
        <w:t xml:space="preserve">86102</w:t>
      </w:r>
    </w:p>
    <w:p>
      <w:r>
        <w:t xml:space="preserve">Todistat, että monikulttuurisuus toimii , sinä aloitit tämän trolliketjun , hinttipoika .</w:t>
      </w:r>
    </w:p>
    <w:p>
      <w:r>
        <w:rPr>
          <w:b/>
          <w:u w:val="single"/>
        </w:rPr>
        <w:t xml:space="preserve">86103</w:t>
      </w:r>
    </w:p>
    <w:p>
      <w:r>
        <w:t xml:space="preserve">Ianin argumentit voittavat selvästi, sinä häviät, mäntti.</w:t>
      </w:r>
    </w:p>
    <w:p>
      <w:r>
        <w:rPr>
          <w:b/>
          <w:u w:val="single"/>
        </w:rPr>
        <w:t xml:space="preserve">86104</w:t>
      </w:r>
    </w:p>
    <w:p>
      <w:r>
        <w:t xml:space="preserve">Tässä on logiikkasi: jotkut valkoiset ovat juutalaisten ylivaltaa ajavien korruptoituneita huoria, joten valkoisten ei pitäisi vastustaa juutalaisten ylivaltaa ajavien kaikkien valkoisten tuhoamista ja JS:n pyrkimyksiä hallita ihmiskunnan tulevaisuutta.</w:t>
      </w:r>
    </w:p>
    <w:p>
      <w:r>
        <w:rPr>
          <w:b/>
          <w:u w:val="single"/>
        </w:rPr>
        <w:t xml:space="preserve">86105</w:t>
      </w:r>
    </w:p>
    <w:p>
      <w:r>
        <w:t xml:space="preserve">Teen sinulle tarjouksen.</w:t>
      </w:r>
    </w:p>
    <w:p>
      <w:r>
        <w:rPr>
          <w:b/>
          <w:u w:val="single"/>
        </w:rPr>
        <w:t xml:space="preserve">86106</w:t>
      </w:r>
    </w:p>
    <w:p>
      <w:r>
        <w:t xml:space="preserve">Jos en käytä mitään, mitä mustat ovat keksineet .</w:t>
      </w:r>
    </w:p>
    <w:p>
      <w:r>
        <w:rPr>
          <w:b/>
          <w:u w:val="single"/>
        </w:rPr>
        <w:t xml:space="preserve">86107</w:t>
      </w:r>
    </w:p>
    <w:p>
      <w:r>
        <w:t xml:space="preserve">Mustat ihmiset eivät käytä mitään, mitä valkoiset ihmiset ovat keksineet/löytäneet.</w:t>
      </w:r>
    </w:p>
    <w:p>
      <w:r>
        <w:rPr>
          <w:b/>
          <w:u w:val="single"/>
        </w:rPr>
        <w:t xml:space="preserve">86108</w:t>
      </w:r>
    </w:p>
    <w:p>
      <w:r>
        <w:t xml:space="preserve">Älykkäät vanhemmat saavat yleensä älykkäitä lapsia , samoin kuin kun kaksi hyvännäköistä ihmistä lisääntyy , se johtaa yleensä hyvännäköisiin lapsiin , enemmänkin geneettisesti kuin tuurilla .</w:t>
      </w:r>
    </w:p>
    <w:p>
      <w:r>
        <w:rPr>
          <w:b/>
          <w:u w:val="single"/>
        </w:rPr>
        <w:t xml:space="preserve">86109</w:t>
      </w:r>
    </w:p>
    <w:p>
      <w:r>
        <w:t xml:space="preserve">Minulla on Cracking the new SAT -opas , ja joitakin kirjoja, joita tarvitaan amerikkalaisen kotikoulun kautta .ISBN-10 : 0375764852 ISBN-13 : 978-0375764851 PM Jos olet kiinnostunut .</w:t>
      </w:r>
    </w:p>
    <w:p>
      <w:r>
        <w:rPr>
          <w:b/>
          <w:u w:val="single"/>
        </w:rPr>
        <w:t xml:space="preserve">86110</w:t>
      </w:r>
    </w:p>
    <w:p>
      <w:r>
        <w:t xml:space="preserve">JA oletko koskaan katsonut, mitä he katsovat?</w:t>
      </w:r>
    </w:p>
    <w:p>
      <w:r>
        <w:rPr>
          <w:b/>
          <w:u w:val="single"/>
        </w:rPr>
        <w:t xml:space="preserve">86111</w:t>
      </w:r>
    </w:p>
    <w:p>
      <w:r>
        <w:t xml:space="preserve">Seksuaaliset viittaukset ovat olemassa .</w:t>
      </w:r>
    </w:p>
    <w:p>
      <w:r>
        <w:rPr>
          <w:b/>
          <w:u w:val="single"/>
        </w:rPr>
        <w:t xml:space="preserve">86112</w:t>
      </w:r>
    </w:p>
    <w:p>
      <w:r>
        <w:t xml:space="preserve">Ei ihme, että lapset yhä nuorempina ja nuorempina ryhtyvät seksuaalisiin tekoihin .</w:t>
      </w:r>
    </w:p>
    <w:p>
      <w:r>
        <w:rPr>
          <w:b/>
          <w:u w:val="single"/>
        </w:rPr>
        <w:t xml:space="preserve">86113</w:t>
      </w:r>
    </w:p>
    <w:p>
      <w:r>
        <w:t xml:space="preserve">Aivan kuin heidät olisi kasvatettu.</w:t>
      </w:r>
    </w:p>
    <w:p>
      <w:r>
        <w:rPr>
          <w:b/>
          <w:u w:val="single"/>
        </w:rPr>
        <w:t xml:space="preserve">86114</w:t>
      </w:r>
    </w:p>
    <w:p>
      <w:r>
        <w:t xml:space="preserve">Vain muutama pieni muutos on tapahtunut tämän artikkelin viimeisimmän julkaisun jälkeen.</w:t>
      </w:r>
    </w:p>
    <w:p>
      <w:r>
        <w:rPr>
          <w:b/>
          <w:u w:val="single"/>
        </w:rPr>
        <w:t xml:space="preserve">86115</w:t>
      </w:r>
    </w:p>
    <w:p>
      <w:r>
        <w:t xml:space="preserve">Ja seuraava video on PLE-liikkeen arvostetuilta ystäviltä .</w:t>
      </w:r>
    </w:p>
    <w:p>
      <w:r>
        <w:rPr>
          <w:b/>
          <w:u w:val="single"/>
        </w:rPr>
        <w:t xml:space="preserve">86116</w:t>
      </w:r>
    </w:p>
    <w:p>
      <w:r>
        <w:t xml:space="preserve">https : //www.youtube.com/watch ? v = 3rnRPhEwELo &amp; index = 2 &amp; list = FL3k6cf7xGPKJ02hiGVCjfCQ</w:t>
      </w:r>
    </w:p>
    <w:p>
      <w:r>
        <w:rPr>
          <w:b/>
          <w:u w:val="single"/>
        </w:rPr>
        <w:t xml:space="preserve">86117</w:t>
      </w:r>
    </w:p>
    <w:p>
      <w:r>
        <w:t xml:space="preserve">YouTube- Broadcast Yourself .</w:t>
      </w:r>
    </w:p>
    <w:p>
      <w:r>
        <w:rPr>
          <w:b/>
          <w:u w:val="single"/>
        </w:rPr>
        <w:t xml:space="preserve">86118</w:t>
      </w:r>
    </w:p>
    <w:p>
      <w:r>
        <w:t xml:space="preserve">YouTube - Broadcast Yourself .</w:t>
      </w:r>
    </w:p>
    <w:p>
      <w:r>
        <w:rPr>
          <w:b/>
          <w:u w:val="single"/>
        </w:rPr>
        <w:t xml:space="preserve">86119</w:t>
      </w:r>
    </w:p>
    <w:p>
      <w:r>
        <w:t xml:space="preserve">YouTube - Broadcast Yourself .</w:t>
      </w:r>
    </w:p>
    <w:p>
      <w:r>
        <w:rPr>
          <w:b/>
          <w:u w:val="single"/>
        </w:rPr>
        <w:t xml:space="preserve">86120</w:t>
      </w:r>
    </w:p>
    <w:p>
      <w:r>
        <w:t xml:space="preserve">YouTube - Broadcast Yourself .</w:t>
      </w:r>
    </w:p>
    <w:p>
      <w:r>
        <w:rPr>
          <w:b/>
          <w:u w:val="single"/>
        </w:rPr>
        <w:t xml:space="preserve">86121</w:t>
      </w:r>
    </w:p>
    <w:p>
      <w:r>
        <w:t xml:space="preserve">YouTube - Broadcast Yourself .</w:t>
      </w:r>
    </w:p>
    <w:p>
      <w:r>
        <w:rPr>
          <w:b/>
          <w:u w:val="single"/>
        </w:rPr>
        <w:t xml:space="preserve">86122</w:t>
      </w:r>
    </w:p>
    <w:p>
      <w:r>
        <w:t xml:space="preserve">YouTube - Broadcast Yourself .</w:t>
      </w:r>
    </w:p>
    <w:p>
      <w:r>
        <w:rPr>
          <w:b/>
          <w:u w:val="single"/>
        </w:rPr>
        <w:t xml:space="preserve">86123</w:t>
      </w:r>
    </w:p>
    <w:p>
      <w:r>
        <w:t xml:space="preserve">YouTube - Broadcast Yourself .</w:t>
      </w:r>
    </w:p>
    <w:p>
      <w:r>
        <w:rPr>
          <w:b/>
          <w:u w:val="single"/>
        </w:rPr>
        <w:t xml:space="preserve">86124</w:t>
      </w:r>
    </w:p>
    <w:p>
      <w:r>
        <w:t xml:space="preserve">YouTube - Broadcast Yourself .</w:t>
      </w:r>
    </w:p>
    <w:p>
      <w:r>
        <w:rPr>
          <w:b/>
          <w:u w:val="single"/>
        </w:rPr>
        <w:t xml:space="preserve">86125</w:t>
      </w:r>
    </w:p>
    <w:p>
      <w:r>
        <w:t xml:space="preserve">YouTube - Broadcast Yourself .</w:t>
      </w:r>
    </w:p>
    <w:p>
      <w:r>
        <w:rPr>
          <w:b/>
          <w:u w:val="single"/>
        </w:rPr>
        <w:t xml:space="preserve">86126</w:t>
      </w:r>
    </w:p>
    <w:p>
      <w:r>
        <w:t xml:space="preserve">YouTube - Broadcast Yourself .</w:t>
      </w:r>
    </w:p>
    <w:p>
      <w:r>
        <w:rPr>
          <w:b/>
          <w:u w:val="single"/>
        </w:rPr>
        <w:t xml:space="preserve">86127</w:t>
      </w:r>
    </w:p>
    <w:p>
      <w:r>
        <w:t xml:space="preserve">YouTube - Broadcast Yourself .</w:t>
      </w:r>
    </w:p>
    <w:p>
      <w:r>
        <w:rPr>
          <w:b/>
          <w:u w:val="single"/>
        </w:rPr>
        <w:t xml:space="preserve">86128</w:t>
      </w:r>
    </w:p>
    <w:p>
      <w:r>
        <w:t xml:space="preserve">YouTube - Broadcast Yourself .</w:t>
      </w:r>
    </w:p>
    <w:p>
      <w:r>
        <w:rPr>
          <w:b/>
          <w:u w:val="single"/>
        </w:rPr>
        <w:t xml:space="preserve">86129</w:t>
      </w:r>
    </w:p>
    <w:p>
      <w:r>
        <w:t xml:space="preserve">YouTube - Broadcast Yourself .</w:t>
      </w:r>
    </w:p>
    <w:p>
      <w:r>
        <w:rPr>
          <w:b/>
          <w:u w:val="single"/>
        </w:rPr>
        <w:t xml:space="preserve">86130</w:t>
      </w:r>
    </w:p>
    <w:p>
      <w:r>
        <w:t xml:space="preserve">YouTube - Broadcast Yourself .</w:t>
      </w:r>
    </w:p>
    <w:p>
      <w:r>
        <w:rPr>
          <w:b/>
          <w:u w:val="single"/>
        </w:rPr>
        <w:t xml:space="preserve">86131</w:t>
      </w:r>
    </w:p>
    <w:p>
      <w:r>
        <w:t xml:space="preserve">Rouse - The Redpilled Blues - YouTube Rouse - Not Our Own - YouTube Pale White Skin - Hey There Europa - YouTube Sir Antiblack - A Race War - YouTube Amazon ( ( ( ( Echoes ) ) ) - YouTube</w:t>
      </w:r>
    </w:p>
    <w:p>
      <w:r>
        <w:rPr>
          <w:b/>
          <w:u w:val="single"/>
        </w:rPr>
        <w:t xml:space="preserve">86132</w:t>
      </w:r>
    </w:p>
    <w:p>
      <w:r>
        <w:t xml:space="preserve">koko ajan olemme kohteena ihmisiä minua vastaan on hyökätty neljä kertaa ilman mitään syytä, paitsi että olen valkoinen ja olin yksin opettele puolustamaan itseäsi, ystäviäsi ja perhettäsi kaikkien mahdollisuuksien varalta.</w:t>
      </w:r>
    </w:p>
    <w:p>
      <w:r>
        <w:rPr>
          <w:b/>
          <w:u w:val="single"/>
        </w:rPr>
        <w:t xml:space="preserve">86133</w:t>
      </w:r>
    </w:p>
    <w:p>
      <w:r>
        <w:t xml:space="preserve">Asian vieminen viranomaisille on pahinta, mitä voit tehdä .</w:t>
      </w:r>
    </w:p>
    <w:p>
      <w:r>
        <w:rPr>
          <w:b/>
          <w:u w:val="single"/>
        </w:rPr>
        <w:t xml:space="preserve">86134</w:t>
      </w:r>
    </w:p>
    <w:p>
      <w:r>
        <w:t xml:space="preserve">Olisi pitänyt käskeä häntä lyömään mustaa tyttöä kämmenellä leuan alle. Bullyn hampaat lyödään ulos, mutta ne ovat vain maitohampaat.</w:t>
      </w:r>
    </w:p>
    <w:p>
      <w:r>
        <w:rPr>
          <w:b/>
          <w:u w:val="single"/>
        </w:rPr>
        <w:t xml:space="preserve">86135</w:t>
      </w:r>
    </w:p>
    <w:p>
      <w:r>
        <w:t xml:space="preserve">En koskaan.</w:t>
      </w:r>
    </w:p>
    <w:p>
      <w:r>
        <w:rPr>
          <w:b/>
          <w:u w:val="single"/>
        </w:rPr>
        <w:t xml:space="preserve">86136</w:t>
      </w:r>
    </w:p>
    <w:p>
      <w:r>
        <w:t xml:space="preserve">Kulttuurit ja kansakunnat, joilla on tuhansia vuosia historiaa ja ylpeyttä, eivät koskaan pyyhi sitä pois jonkin vain valkoisille suunnatun monikulttuurisuuden vuoksi.</w:t>
      </w:r>
    </w:p>
    <w:p>
      <w:r>
        <w:rPr>
          <w:b/>
          <w:u w:val="single"/>
        </w:rPr>
        <w:t xml:space="preserve">86137</w:t>
      </w:r>
    </w:p>
    <w:p>
      <w:r>
        <w:t xml:space="preserve">Tämä ei ole hyvä asia, vaikka se onkin totuus .</w:t>
      </w:r>
    </w:p>
    <w:p>
      <w:r>
        <w:rPr>
          <w:b/>
          <w:u w:val="single"/>
        </w:rPr>
        <w:t xml:space="preserve">86138</w:t>
      </w:r>
    </w:p>
    <w:p>
      <w:r>
        <w:t xml:space="preserve">Kun neekerit alkavat tulla joukoittain, siitä tulee helvetinmakuinen paikka ja valkoisten on lähdettävä taas ja aloitettava uusi yhteisö.</w:t>
      </w:r>
    </w:p>
    <w:p>
      <w:r>
        <w:rPr>
          <w:b/>
          <w:u w:val="single"/>
        </w:rPr>
        <w:t xml:space="preserve">86139</w:t>
      </w:r>
    </w:p>
    <w:p>
      <w:r>
        <w:t xml:space="preserve">Asun Wisconsinissa .</w:t>
      </w:r>
    </w:p>
    <w:p>
      <w:r>
        <w:rPr>
          <w:b/>
          <w:u w:val="single"/>
        </w:rPr>
        <w:t xml:space="preserve">86140</w:t>
      </w:r>
    </w:p>
    <w:p>
      <w:r>
        <w:t xml:space="preserve">Ilmeisesti -50 asteen talvet ovat vain kompastuskivi kultaisella tiellä kaikille maissilla ruokituille valkoisille poikasillemme .</w:t>
      </w:r>
    </w:p>
    <w:p>
      <w:r>
        <w:rPr>
          <w:b/>
          <w:u w:val="single"/>
        </w:rPr>
        <w:t xml:space="preserve">86141</w:t>
      </w:r>
    </w:p>
    <w:p>
      <w:r>
        <w:t xml:space="preserve">Heidän äidillään oli itsekunnioitus ja toisten kunnioittaminen, ja he välittävät nämä arvot tyttärilleen.</w:t>
      </w:r>
    </w:p>
    <w:p>
      <w:r>
        <w:rPr>
          <w:b/>
          <w:u w:val="single"/>
        </w:rPr>
        <w:t xml:space="preserve">86142</w:t>
      </w:r>
    </w:p>
    <w:p>
      <w:r>
        <w:t xml:space="preserve">Kymmenen yhtä vastaan heillä on myös loistava isä .</w:t>
      </w:r>
    </w:p>
    <w:p>
      <w:r>
        <w:rPr>
          <w:b/>
          <w:u w:val="single"/>
        </w:rPr>
        <w:t xml:space="preserve">86143</w:t>
      </w:r>
    </w:p>
    <w:p>
      <w:r>
        <w:t xml:space="preserve">Lontoon Towerin kierros .</w:t>
      </w:r>
    </w:p>
    <w:p>
      <w:r>
        <w:rPr>
          <w:b/>
          <w:u w:val="single"/>
        </w:rPr>
        <w:t xml:space="preserve">86144</w:t>
      </w:r>
    </w:p>
    <w:p>
      <w:r>
        <w:t xml:space="preserve">https : //www.youtube.com/watch ? v = DeiW _ bWZ2Is https : //www.youtube.com/watch ? v = jWFq-v7TKdQ https : //www.youtube.com/watch ? v = iAzn9V3ha3Y https : //www.youtube.com/watch ? v = wTNfdPxtfek</w:t>
      </w:r>
    </w:p>
    <w:p>
      <w:r>
        <w:rPr>
          <w:b/>
          <w:u w:val="single"/>
        </w:rPr>
        <w:t xml:space="preserve">86145</w:t>
      </w:r>
    </w:p>
    <w:p>
      <w:r>
        <w:t xml:space="preserve">The London Forum on loistava YouTube-kanava .</w:t>
      </w:r>
    </w:p>
    <w:p>
      <w:r>
        <w:rPr>
          <w:b/>
          <w:u w:val="single"/>
        </w:rPr>
        <w:t xml:space="preserve">86146</w:t>
      </w:r>
    </w:p>
    <w:p>
      <w:r>
        <w:t xml:space="preserve">Siellä löysin niin monia hienoja ihmisiä, jotka taistelevat asiamme puolesta.</w:t>
      </w:r>
    </w:p>
    <w:p>
      <w:r>
        <w:rPr>
          <w:b/>
          <w:u w:val="single"/>
        </w:rPr>
        <w:t xml:space="preserve">86147</w:t>
      </w:r>
    </w:p>
    <w:p>
      <w:r>
        <w:t xml:space="preserve">Ei mies , sinun täytyy kuunnella passia .</w:t>
      </w:r>
    </w:p>
    <w:p>
      <w:r>
        <w:rPr>
          <w:b/>
          <w:u w:val="single"/>
        </w:rPr>
        <w:t xml:space="preserve">86148</w:t>
      </w:r>
    </w:p>
    <w:p>
      <w:r>
        <w:t xml:space="preserve">Älkää ostako sitä, laittakaa se vain tentteihinne ja unohtakaa tuo juutalaispropaganda.</w:t>
      </w:r>
    </w:p>
    <w:p>
      <w:r>
        <w:rPr>
          <w:b/>
          <w:u w:val="single"/>
        </w:rPr>
        <w:t xml:space="preserve">86149</w:t>
      </w:r>
    </w:p>
    <w:p>
      <w:r>
        <w:t xml:space="preserve">Minua inhottaa se valkoisen vihan ja ruskean rakkauden määrä, jota opettajat yrittävät pumpata 16-vuotiaideni päähän.</w:t>
      </w:r>
    </w:p>
    <w:p>
      <w:r>
        <w:rPr>
          <w:b/>
          <w:u w:val="single"/>
        </w:rPr>
        <w:t xml:space="preserve">86150</w:t>
      </w:r>
    </w:p>
    <w:p>
      <w:r>
        <w:t xml:space="preserve">Olen opettanut häntä kyseenalaistamaan kaiken, mitä hänelle opetetaan.</w:t>
      </w:r>
    </w:p>
    <w:p>
      <w:r>
        <w:rPr>
          <w:b/>
          <w:u w:val="single"/>
        </w:rPr>
        <w:t xml:space="preserve">86151</w:t>
      </w:r>
    </w:p>
    <w:p>
      <w:r>
        <w:t xml:space="preserve">Hänkin joutuu vaikeuksiin puhuessaan.</w:t>
      </w:r>
    </w:p>
    <w:p>
      <w:r>
        <w:rPr>
          <w:b/>
          <w:u w:val="single"/>
        </w:rPr>
        <w:t xml:space="preserve">86152</w:t>
      </w:r>
    </w:p>
    <w:p>
      <w:r>
        <w:t xml:space="preserve">Tyttäreni sai juuri tänään Journey to Center of the Earth -kirjavarastostamme.</w:t>
      </w:r>
    </w:p>
    <w:p>
      <w:r>
        <w:rPr>
          <w:b/>
          <w:u w:val="single"/>
        </w:rPr>
        <w:t xml:space="preserve">86153</w:t>
      </w:r>
    </w:p>
    <w:p>
      <w:r>
        <w:t xml:space="preserve">Katsotaan, lukeeko hän sen ja pitääkö hän siitä.</w:t>
      </w:r>
    </w:p>
    <w:p>
      <w:r>
        <w:rPr>
          <w:b/>
          <w:u w:val="single"/>
        </w:rPr>
        <w:t xml:space="preserve">86154</w:t>
      </w:r>
    </w:p>
    <w:p>
      <w:r>
        <w:t xml:space="preserve">Hän täyttää huomenna 7 vuotta.</w:t>
      </w:r>
    </w:p>
    <w:p>
      <w:r>
        <w:rPr>
          <w:b/>
          <w:u w:val="single"/>
        </w:rPr>
        <w:t xml:space="preserve">86155</w:t>
      </w:r>
    </w:p>
    <w:p>
      <w:r>
        <w:t xml:space="preserve">Luojan kiitos se ei ole , kaikilla Facebookissa on pakkomielle siitä niin paljon , että aloin vihata vaaleanpunaista väriä .</w:t>
      </w:r>
    </w:p>
    <w:p>
      <w:r>
        <w:rPr>
          <w:b/>
          <w:u w:val="single"/>
        </w:rPr>
        <w:t xml:space="preserve">86156</w:t>
      </w:r>
    </w:p>
    <w:p>
      <w:r>
        <w:t xml:space="preserve">Katsokaa tätä youtube-kanavaa, jonka löysin, olen samaa mieltä suurimmasta osasta hänen sanomisistaan Moninaisuus TUHOAA sosiaalisen yhteenkuuluvuuden lännessä - YouTube</w:t>
      </w:r>
    </w:p>
    <w:p>
      <w:r>
        <w:rPr>
          <w:b/>
          <w:u w:val="single"/>
        </w:rPr>
        <w:t xml:space="preserve">86157</w:t>
      </w:r>
    </w:p>
    <w:p>
      <w:r>
        <w:t xml:space="preserve">Pohjoismainen enkelirotu tuli Plejadin tähtijoukosta ja sekoittui iberis-arjalaisten kanssa, jotka asuvat germaanisissa maissa ja Skandinaviassa.</w:t>
      </w:r>
    </w:p>
    <w:p>
      <w:r>
        <w:rPr>
          <w:b/>
          <w:u w:val="single"/>
        </w:rPr>
        <w:t xml:space="preserve">86158</w:t>
      </w:r>
    </w:p>
    <w:p>
      <w:r>
        <w:t xml:space="preserve">https : //fi.wikipedia.org/wiki/Pohjoismaiset _ ulkomaalaiset</w:t>
      </w:r>
    </w:p>
    <w:p>
      <w:r>
        <w:rPr>
          <w:b/>
          <w:u w:val="single"/>
        </w:rPr>
        <w:t xml:space="preserve">86159</w:t>
      </w:r>
    </w:p>
    <w:p>
      <w:r>
        <w:t xml:space="preserve">Kaksi englannin pääaineopiskelijaa, jotka menestyivät, ovat James Corbett ja Drew Karpyshyn .</w:t>
      </w:r>
    </w:p>
    <w:p>
      <w:r>
        <w:rPr>
          <w:b/>
          <w:u w:val="single"/>
        </w:rPr>
        <w:t xml:space="preserve">86160</w:t>
      </w:r>
    </w:p>
    <w:p>
      <w:r>
        <w:t xml:space="preserve">En n't katsoa alaspäin näitä tutkintoja niin paljon kuin ennen.</w:t>
      </w:r>
    </w:p>
    <w:p>
      <w:r>
        <w:rPr>
          <w:b/>
          <w:u w:val="single"/>
        </w:rPr>
        <w:t xml:space="preserve">86161</w:t>
      </w:r>
    </w:p>
    <w:p>
      <w:r>
        <w:t xml:space="preserve">Minulle sanotaan, että näytän painija Stone Cold Steve Austinilta .</w:t>
      </w:r>
    </w:p>
    <w:p>
      <w:r>
        <w:rPr>
          <w:b/>
          <w:u w:val="single"/>
        </w:rPr>
        <w:t xml:space="preserve">86162</w:t>
      </w:r>
    </w:p>
    <w:p>
      <w:r>
        <w:t xml:space="preserve">En tiedä perintöäni ikuisesti .</w:t>
      </w:r>
    </w:p>
    <w:p>
      <w:r>
        <w:rPr>
          <w:b/>
          <w:u w:val="single"/>
        </w:rPr>
        <w:t xml:space="preserve">86163</w:t>
      </w:r>
    </w:p>
    <w:p>
      <w:r>
        <w:t xml:space="preserve">Mutta Ulsterin skotlantilaiset tietääkseni .</w:t>
      </w:r>
    </w:p>
    <w:p>
      <w:r>
        <w:rPr>
          <w:b/>
          <w:u w:val="single"/>
        </w:rPr>
        <w:t xml:space="preserve">86164</w:t>
      </w:r>
    </w:p>
    <w:p>
      <w:r>
        <w:t xml:space="preserve">Trigonometria http://www.pinkmonkey.com/coreconcep...jects/trig.htmCoreConceptshttp://www.catcode.com/trig/FAQaboutTrigonometryhttp://www.ping.be/~ping1339/gonio.htmIntroductiontoTrigonometryhttp://www.acts.tinet.ie/trigonometry_645.htmlAsimpleonlineTrigcourseforum.swarthmore.edu/workshops/usi/pascal Pascalin kolmio http://www.sosmath.com/trig/trig.htmlS.O.S.Mathematicshttp://score.kings.k12.ca.us/trigonometry.html Kokoelma oppimissuunnitelmia Kalifornian matematiikan opiskelijoille .</w:t>
      </w:r>
    </w:p>
    <w:p>
      <w:r>
        <w:rPr>
          <w:b/>
          <w:u w:val="single"/>
        </w:rPr>
        <w:t xml:space="preserve">86165</w:t>
      </w:r>
    </w:p>
    <w:p>
      <w:r>
        <w:t xml:space="preserve">http://www.physics.uoguelph.ca/tutor.../trigonom.html Tutorial alkaen University of Guelph fysiikan laitos.</w:t>
      </w:r>
    </w:p>
    <w:p>
      <w:r>
        <w:rPr>
          <w:b/>
          <w:u w:val="single"/>
        </w:rPr>
        <w:t xml:space="preserve">86166</w:t>
      </w:r>
    </w:p>
    <w:p>
      <w:r>
        <w:t xml:space="preserve">Ehkäpä sähköpostiviestinne saavat paatuneet sydämet tajuamaan tapojensa virheet.</w:t>
      </w:r>
    </w:p>
    <w:p>
      <w:r>
        <w:rPr>
          <w:b/>
          <w:u w:val="single"/>
        </w:rPr>
        <w:t xml:space="preserve">86167</w:t>
      </w:r>
    </w:p>
    <w:p>
      <w:r>
        <w:t xml:space="preserve">Rouva B:n homovastaiset viestit ovat niin tärkeitä.</w:t>
      </w:r>
    </w:p>
    <w:p>
      <w:r>
        <w:rPr>
          <w:b/>
          <w:u w:val="single"/>
        </w:rPr>
        <w:t xml:space="preserve">86168</w:t>
      </w:r>
    </w:p>
    <w:p>
      <w:r>
        <w:t xml:space="preserve">JA ELINVOIMAINEN .</w:t>
      </w:r>
    </w:p>
    <w:p>
      <w:r>
        <w:rPr>
          <w:b/>
          <w:u w:val="single"/>
        </w:rPr>
        <w:t xml:space="preserve">86169</w:t>
      </w:r>
    </w:p>
    <w:p>
      <w:r>
        <w:t xml:space="preserve">Vahva kansa kunnioittaa aina todellisia sankareitaan .</w:t>
      </w:r>
    </w:p>
    <w:p>
      <w:r>
        <w:rPr>
          <w:b/>
          <w:u w:val="single"/>
        </w:rPr>
        <w:t xml:space="preserve">86170</w:t>
      </w:r>
    </w:p>
    <w:p>
      <w:r>
        <w:t xml:space="preserve">YouTube - &amp; quot ; Ð Ð Ð ? Ð ¨ Ð Ð Ð * Ð # Ð ® Ð senttiä Ð ¬ Ð Ð Ð Ð Ð * Ð Ð Ð Ð Ð Ð Ð ¬ Ð ¦ Ð ... &amp; quot ;</w:t>
      </w:r>
    </w:p>
    <w:p>
      <w:r>
        <w:rPr>
          <w:b/>
          <w:u w:val="single"/>
        </w:rPr>
        <w:t xml:space="preserve">86171</w:t>
      </w:r>
    </w:p>
    <w:p>
      <w:r>
        <w:t xml:space="preserve">On täydellinen häpeä, kun veronmaksajien dollareita voidaan käyttää tällaisen rappeutuneen saastan edistämiseen.</w:t>
      </w:r>
    </w:p>
    <w:p>
      <w:r>
        <w:rPr>
          <w:b/>
          <w:u w:val="single"/>
        </w:rPr>
        <w:t xml:space="preserve">86172</w:t>
      </w:r>
    </w:p>
    <w:p>
      <w:r>
        <w:t xml:space="preserve">Mutta mitä voi odottaa, kun pormestarina on homoseksuaali muslimi?</w:t>
      </w:r>
    </w:p>
    <w:p>
      <w:r>
        <w:rPr>
          <w:b/>
          <w:u w:val="single"/>
        </w:rPr>
        <w:t xml:space="preserve">86173</w:t>
      </w:r>
    </w:p>
    <w:p>
      <w:r>
        <w:t xml:space="preserve">Sinulle ja minulle ja muille valkoisille kansallismielisille kyllä .Ranskan laki valitettavasti on ranskalainen .</w:t>
      </w:r>
    </w:p>
    <w:p>
      <w:r>
        <w:rPr>
          <w:b/>
          <w:u w:val="single"/>
        </w:rPr>
        <w:t xml:space="preserve">86174</w:t>
      </w:r>
    </w:p>
    <w:p>
      <w:r>
        <w:t xml:space="preserve">Heille on tehtävä pakolliset DNA-testit ja heidät on potkittava pois Ranskasta .</w:t>
      </w:r>
    </w:p>
    <w:p>
      <w:r>
        <w:rPr>
          <w:b/>
          <w:u w:val="single"/>
        </w:rPr>
        <w:t xml:space="preserve">86175</w:t>
      </w:r>
    </w:p>
    <w:p>
      <w:r>
        <w:t xml:space="preserve">He sanovat, etteivät he halua ottaa aseitamme .</w:t>
      </w:r>
    </w:p>
    <w:p>
      <w:r>
        <w:rPr>
          <w:b/>
          <w:u w:val="single"/>
        </w:rPr>
        <w:t xml:space="preserve">86176</w:t>
      </w:r>
    </w:p>
    <w:p>
      <w:r>
        <w:t xml:space="preserve">Se, mitä he sanovat, ja se, mitä he haluavat tehdä, ovat kilometrien päässä toisistaan https : //www.facebook.com/NationalRif ... 4033633761833/</w:t>
      </w:r>
    </w:p>
    <w:p>
      <w:r>
        <w:rPr>
          <w:b/>
          <w:u w:val="single"/>
        </w:rPr>
        <w:t xml:space="preserve">86177</w:t>
      </w:r>
    </w:p>
    <w:p>
      <w:r>
        <w:t xml:space="preserve">Olen kuullut tuon ja olen kuullut ampiaissumutteen käytöstä .</w:t>
      </w:r>
    </w:p>
    <w:p>
      <w:r>
        <w:rPr>
          <w:b/>
          <w:u w:val="single"/>
        </w:rPr>
        <w:t xml:space="preserve">86178</w:t>
      </w:r>
    </w:p>
    <w:p>
      <w:r>
        <w:t xml:space="preserve">Kunhan se vain osoittautuu ärsyttäväksi minun kirjassani .</w:t>
      </w:r>
    </w:p>
    <w:p>
      <w:r>
        <w:rPr>
          <w:b/>
          <w:u w:val="single"/>
        </w:rPr>
        <w:t xml:space="preserve">86179</w:t>
      </w:r>
    </w:p>
    <w:p>
      <w:r>
        <w:t xml:space="preserve">Voi .</w:t>
      </w:r>
    </w:p>
    <w:p>
      <w:r>
        <w:rPr>
          <w:b/>
          <w:u w:val="single"/>
        </w:rPr>
        <w:t xml:space="preserve">86180</w:t>
      </w:r>
    </w:p>
    <w:p>
      <w:r>
        <w:t xml:space="preserve">Ja helpompi selittää</w:t>
      </w:r>
    </w:p>
    <w:p>
      <w:r>
        <w:rPr>
          <w:b/>
          <w:u w:val="single"/>
        </w:rPr>
        <w:t xml:space="preserve">86181</w:t>
      </w:r>
    </w:p>
    <w:p>
      <w:r>
        <w:t xml:space="preserve">Veitsi, ensiapupakkaus , hätäpeitto , pancho , sytytin , soihtuja , kestomerkki , autokännykän laturi , taskupeili , kompassi .....</w:t>
      </w:r>
    </w:p>
    <w:p>
      <w:r>
        <w:rPr>
          <w:b/>
          <w:u w:val="single"/>
        </w:rPr>
        <w:t xml:space="preserve">86182</w:t>
      </w:r>
    </w:p>
    <w:p>
      <w:r>
        <w:t xml:space="preserve">Nämä ovat välttämättömät, jos haluat lisätä enemmän, joka on sinun päätettävissäsi.</w:t>
      </w:r>
    </w:p>
    <w:p>
      <w:r>
        <w:rPr>
          <w:b/>
          <w:u w:val="single"/>
        </w:rPr>
        <w:t xml:space="preserve">86183</w:t>
      </w:r>
    </w:p>
    <w:p>
      <w:r>
        <w:t xml:space="preserve">Olen varma, että Kalifornia on täynnä sairaita itseään vihaavia valkoisia, jotka ajattelevat, että kaikkien maailman mustien, ruskeiden ja keltaisten kansojen parhaaksi valkoisten on tehtävä rotuitsemurha ja kadottava maan päältä heidän tähtensä, ja eikö se olisikin hienoa!</w:t>
      </w:r>
    </w:p>
    <w:p>
      <w:r>
        <w:rPr>
          <w:b/>
          <w:u w:val="single"/>
        </w:rPr>
        <w:t xml:space="preserve">86184</w:t>
      </w:r>
    </w:p>
    <w:p>
      <w:r>
        <w:t xml:space="preserve">Onko teillä valtavat määrät kaikenlaisia paskasta virtsaan vaihtelevan sateenkaaren värisiä kolmannen maailman kansalaisia, kuten monissa osissa Kanadaa?</w:t>
      </w:r>
    </w:p>
    <w:p>
      <w:r>
        <w:rPr>
          <w:b/>
          <w:u w:val="single"/>
        </w:rPr>
        <w:t xml:space="preserve">86185</w:t>
      </w:r>
    </w:p>
    <w:p>
      <w:r>
        <w:t xml:space="preserve">Tarkoitan sitä, että he pystyivät kaiken kaikkiaan ottamaan kaiken takaisin ja pitämään nuo siirtomaat pidempään kuin italialaiset.</w:t>
      </w:r>
    </w:p>
    <w:p>
      <w:r>
        <w:rPr>
          <w:b/>
          <w:u w:val="single"/>
        </w:rPr>
        <w:t xml:space="preserve">86186</w:t>
      </w:r>
    </w:p>
    <w:p>
      <w:r>
        <w:t xml:space="preserve">Ehkä ne ovat maita, joiden BKT on 25 suurinta?</w:t>
      </w:r>
    </w:p>
    <w:p>
      <w:r>
        <w:rPr>
          <w:b/>
          <w:u w:val="single"/>
        </w:rPr>
        <w:t xml:space="preserve">86187</w:t>
      </w:r>
    </w:p>
    <w:p>
      <w:r>
        <w:t xml:space="preserve">Maapallolla ei ole toista maata, jonka väestörakenne olisi samanlainen kuin Yhdysvaltojen, joten osuva vertailu on mahdotonta.</w:t>
      </w:r>
    </w:p>
    <w:p>
      <w:r>
        <w:rPr>
          <w:b/>
          <w:u w:val="single"/>
        </w:rPr>
        <w:t xml:space="preserve">86188</w:t>
      </w:r>
    </w:p>
    <w:p>
      <w:r>
        <w:t xml:space="preserve">Tiedän siitä vain siksi, että noin vuosi sitten oli artikkeli heidän likaisuudestaan, jonka välitin ystävälleni, jolla on ala-asteikäinen poika.</w:t>
      </w:r>
    </w:p>
    <w:p>
      <w:r>
        <w:rPr>
          <w:b/>
          <w:u w:val="single"/>
        </w:rPr>
        <w:t xml:space="preserve">86189</w:t>
      </w:r>
    </w:p>
    <w:p>
      <w:r>
        <w:t xml:space="preserve">Se on todellakin salaliittoteoria, joka väittää valkoisten työskentelevän yhdessä pitääkseen mustat ihmiset alempana hyödyttääkseen valkoisia jollakin tavalla.</w:t>
      </w:r>
    </w:p>
    <w:p>
      <w:r>
        <w:rPr>
          <w:b/>
          <w:u w:val="single"/>
        </w:rPr>
        <w:t xml:space="preserve">86190</w:t>
      </w:r>
    </w:p>
    <w:p>
      <w:r>
        <w:t xml:space="preserve">Mutta myös Truth or Fiction -sivusto sanoo, että se on väärä.</w:t>
      </w:r>
    </w:p>
    <w:p>
      <w:r>
        <w:rPr>
          <w:b/>
          <w:u w:val="single"/>
        </w:rPr>
        <w:t xml:space="preserve">86191</w:t>
      </w:r>
    </w:p>
    <w:p>
      <w:r>
        <w:t xml:space="preserve">George Sorosin paha suunnitelma amerikkalaisten ase- ja ampumatarvikeyritysten ostamisesta - fiktiota !</w:t>
      </w:r>
    </w:p>
    <w:p>
      <w:r>
        <w:rPr>
          <w:b/>
          <w:u w:val="single"/>
        </w:rPr>
        <w:t xml:space="preserve">86192</w:t>
      </w:r>
    </w:p>
    <w:p>
      <w:r>
        <w:t xml:space="preserve">Olen lukenut, että liittoutuneiden pommituksissa kuoli enemmän ranskalaisia kuin he kärsivät tappioita taistellessaan saksalaisia vastaan vuonna 1940.</w:t>
      </w:r>
    </w:p>
    <w:p>
      <w:r>
        <w:rPr>
          <w:b/>
          <w:u w:val="single"/>
        </w:rPr>
        <w:t xml:space="preserve">86193</w:t>
      </w:r>
    </w:p>
    <w:p>
      <w:r>
        <w:t xml:space="preserve">Isäni syntyi Saksassa Äitini vanhemmat muuttivat Irlannista .</w:t>
      </w:r>
    </w:p>
    <w:p>
      <w:r>
        <w:rPr>
          <w:b/>
          <w:u w:val="single"/>
        </w:rPr>
        <w:t xml:space="preserve">86194</w:t>
      </w:r>
    </w:p>
    <w:p>
      <w:r>
        <w:t xml:space="preserve">Olen kirjaimellisesti 50/50 irlantilainen/saksalainen.</w:t>
      </w:r>
    </w:p>
    <w:p>
      <w:r>
        <w:rPr>
          <w:b/>
          <w:u w:val="single"/>
        </w:rPr>
        <w:t xml:space="preserve">86195</w:t>
      </w:r>
    </w:p>
    <w:p>
      <w:r>
        <w:t xml:space="preserve">Onko markkinoilla nykyään mitään vastaavaa?</w:t>
      </w:r>
    </w:p>
    <w:p>
      <w:r>
        <w:rPr>
          <w:b/>
          <w:u w:val="single"/>
        </w:rPr>
        <w:t xml:space="preserve">86196</w:t>
      </w:r>
    </w:p>
    <w:p>
      <w:r>
        <w:t xml:space="preserve">Kaikki mitä olen nähnyt suuritehoisille ovat kertalaukauksia,</w:t>
      </w:r>
    </w:p>
    <w:p>
      <w:r>
        <w:rPr>
          <w:b/>
          <w:u w:val="single"/>
        </w:rPr>
        <w:t xml:space="preserve">86197</w:t>
      </w:r>
    </w:p>
    <w:p>
      <w:r>
        <w:t xml:space="preserve">Hei...</w:t>
      </w:r>
    </w:p>
    <w:p>
      <w:r>
        <w:rPr>
          <w:b/>
          <w:u w:val="single"/>
        </w:rPr>
        <w:t xml:space="preserve">86198</w:t>
      </w:r>
    </w:p>
    <w:p>
      <w:r>
        <w:t xml:space="preserve">Kaverit voisitteko kertoa minulle yhden asian Mitkä ovat hyviä homeschooling ohjelmia, joissa on nopea ilmoittautuminen, ilmainen ja lapsille? odottamassa vastausta</w:t>
      </w:r>
    </w:p>
    <w:p>
      <w:r>
        <w:rPr>
          <w:b/>
          <w:u w:val="single"/>
        </w:rPr>
        <w:t xml:space="preserve">86199</w:t>
      </w:r>
    </w:p>
    <w:p>
      <w:r>
        <w:t xml:space="preserve">Alueellamme on tai oli paljon mustia katolisissa kouluissa .</w:t>
      </w:r>
    </w:p>
    <w:p>
      <w:r>
        <w:rPr>
          <w:b/>
          <w:u w:val="single"/>
        </w:rPr>
        <w:t xml:space="preserve">86200</w:t>
      </w:r>
    </w:p>
    <w:p>
      <w:r>
        <w:t xml:space="preserve">Uskonnollisella näkökohdalla ei ole mitään tekemistä asian kanssa, ja katolisuus on pitkälti ruskea kirkko.</w:t>
      </w:r>
    </w:p>
    <w:p>
      <w:r>
        <w:rPr>
          <w:b/>
          <w:u w:val="single"/>
        </w:rPr>
        <w:t xml:space="preserve">86201</w:t>
      </w:r>
    </w:p>
    <w:p>
      <w:r>
        <w:t xml:space="preserve">OP on homo .</w:t>
      </w:r>
    </w:p>
    <w:p>
      <w:r>
        <w:rPr>
          <w:b/>
          <w:u w:val="single"/>
        </w:rPr>
        <w:t xml:space="preserve">86202</w:t>
      </w:r>
    </w:p>
    <w:p>
      <w:r>
        <w:t xml:space="preserve">Minussa on tuskin yhtään slaavilaista, mutta iso-iso-isoäitini oli serbialainen, joten minussa on hieman slaavilaista.</w:t>
      </w:r>
    </w:p>
    <w:p>
      <w:r>
        <w:rPr>
          <w:b/>
          <w:u w:val="single"/>
        </w:rPr>
        <w:t xml:space="preserve">86203</w:t>
      </w:r>
    </w:p>
    <w:p>
      <w:r>
        <w:t xml:space="preserve">Itselläni on erittäin vaalea iho , ruskeat hiukset ja ruskeat silmät , mutta puolet suvustani on vaaleat hiukset vihreät tai siniset silmät .</w:t>
      </w:r>
    </w:p>
    <w:p>
      <w:r>
        <w:rPr>
          <w:b/>
          <w:u w:val="single"/>
        </w:rPr>
        <w:t xml:space="preserve">86204</w:t>
      </w:r>
    </w:p>
    <w:p>
      <w:r>
        <w:t xml:space="preserve">Ammattilaisurheilua katsovat valkoiset miehet voivat yrittää tehdä siitä kuin he olisivat Rooman eliittiä katsomassa kaikkien orjien taistelua Colosseumilla , mutta tosiasia on, että he vain osallistuvat neekerien palvomiseen.</w:t>
      </w:r>
    </w:p>
    <w:p>
      <w:r>
        <w:rPr>
          <w:b/>
          <w:u w:val="single"/>
        </w:rPr>
        <w:t xml:space="preserve">86205</w:t>
      </w:r>
    </w:p>
    <w:p>
      <w:r>
        <w:t xml:space="preserve">Nämä neekerit tienaavat paljon enemmän rahaa kuin te, ja makaavat paljon useamman valkoisen naisen kanssa kuin te, he ovat kuninkaita ja te olette heidän säälittäviä seuraajiaan.</w:t>
      </w:r>
    </w:p>
    <w:p>
      <w:r>
        <w:rPr>
          <w:b/>
          <w:u w:val="single"/>
        </w:rPr>
        <w:t xml:space="preserve">86206</w:t>
      </w:r>
    </w:p>
    <w:p>
      <w:r>
        <w:t xml:space="preserve">Lopettakaa apinoiden pallon heittelyn katselu ja hankkikaa oikea harrastus, herran tähden .</w:t>
      </w:r>
    </w:p>
    <w:p>
      <w:r>
        <w:rPr>
          <w:b/>
          <w:u w:val="single"/>
        </w:rPr>
        <w:t xml:space="preserve">86207</w:t>
      </w:r>
    </w:p>
    <w:p>
      <w:r>
        <w:t xml:space="preserve">Värikkääseen univormuun pukeutunut neekeri, joka juoksee pallon kanssa nurmikolla olevan viivan yli, ei ole teidän saavutuksenne, eikä sen pitäisi antaa teille minkäänlaista jännitystä.</w:t>
      </w:r>
    </w:p>
    <w:p>
      <w:r>
        <w:rPr>
          <w:b/>
          <w:u w:val="single"/>
        </w:rPr>
        <w:t xml:space="preserve">86208</w:t>
      </w:r>
    </w:p>
    <w:p>
      <w:r>
        <w:t xml:space="preserve">Vihaan todella rap-musiikkia .</w:t>
      </w:r>
    </w:p>
    <w:p>
      <w:r>
        <w:rPr>
          <w:b/>
          <w:u w:val="single"/>
        </w:rPr>
        <w:t xml:space="preserve">86209</w:t>
      </w:r>
    </w:p>
    <w:p>
      <w:r>
        <w:t xml:space="preserve">Enemmän kuin se, että minua hirvittää joka kerta, kun menen hengailemaan ystävieni kanssa ja he puhaltavat tätä saastaa autoissaan ja kodeissaan.</w:t>
      </w:r>
    </w:p>
    <w:p>
      <w:r>
        <w:rPr>
          <w:b/>
          <w:u w:val="single"/>
        </w:rPr>
        <w:t xml:space="preserve">86210</w:t>
      </w:r>
    </w:p>
    <w:p>
      <w:r>
        <w:t xml:space="preserve">Lähiviikkoina aion ostaa kiväärin .308 Win/7.62NATO.</w:t>
      </w:r>
    </w:p>
    <w:p>
      <w:r>
        <w:rPr>
          <w:b/>
          <w:u w:val="single"/>
        </w:rPr>
        <w:t xml:space="preserve">86211</w:t>
      </w:r>
    </w:p>
    <w:p>
      <w:r>
        <w:t xml:space="preserve">Onko ehdotuksia siitä, mitä minun pitäisi hankkia ?</w:t>
      </w:r>
    </w:p>
    <w:p>
      <w:r>
        <w:rPr>
          <w:b/>
          <w:u w:val="single"/>
        </w:rPr>
        <w:t xml:space="preserve">86212</w:t>
      </w:r>
    </w:p>
    <w:p>
      <w:r>
        <w:t xml:space="preserve">Ehkä H &amp; K oli vaikuttunut hänen rap-videostaan ?</w:t>
      </w:r>
    </w:p>
    <w:p>
      <w:r>
        <w:rPr>
          <w:b/>
          <w:u w:val="single"/>
        </w:rPr>
        <w:t xml:space="preserve">86213</w:t>
      </w:r>
    </w:p>
    <w:p>
      <w:r>
        <w:t xml:space="preserve">Ehkä H &amp; K ei ymmärtänyt, että mustat eivät osta tuliaseita, vaan varastavat ne.</w:t>
      </w:r>
    </w:p>
    <w:p>
      <w:r>
        <w:rPr>
          <w:b/>
          <w:u w:val="single"/>
        </w:rPr>
        <w:t xml:space="preserve">86214</w:t>
      </w:r>
    </w:p>
    <w:p>
      <w:r>
        <w:t xml:space="preserve">Vail Pass ja Eisenhower Tunnel - YouTube Vail Pass ( elapsed time video , with John Denver music ) GTA video gameplay , crimmigrant driver wields heavy haul truck through Los Angeles. gta san andreas - Mcdonalds truck - YouTube</w:t>
      </w:r>
    </w:p>
    <w:p>
      <w:r>
        <w:rPr>
          <w:b/>
          <w:u w:val="single"/>
        </w:rPr>
        <w:t xml:space="preserve">86215</w:t>
      </w:r>
    </w:p>
    <w:p>
      <w:r>
        <w:t xml:space="preserve">Jalkapallo itsessään ei ole huono asia.</w:t>
      </w:r>
    </w:p>
    <w:p>
      <w:r>
        <w:rPr>
          <w:b/>
          <w:u w:val="single"/>
        </w:rPr>
        <w:t xml:space="preserve">86216</w:t>
      </w:r>
    </w:p>
    <w:p>
      <w:r>
        <w:t xml:space="preserve">Se on perseestä juutalaisten takia, jotka johtavat sitä ja mustien takia, jotka pelaavat siinä.</w:t>
      </w:r>
    </w:p>
    <w:p>
      <w:r>
        <w:rPr>
          <w:b/>
          <w:u w:val="single"/>
        </w:rPr>
        <w:t xml:space="preserve">86217</w:t>
      </w:r>
    </w:p>
    <w:p>
      <w:r>
        <w:t xml:space="preserve">Sekä etu- että sukunimeni ovat skotlantilaista alkuperää.</w:t>
      </w:r>
    </w:p>
    <w:p>
      <w:r>
        <w:rPr>
          <w:b/>
          <w:u w:val="single"/>
        </w:rPr>
        <w:t xml:space="preserve">86218</w:t>
      </w:r>
    </w:p>
    <w:p>
      <w:r>
        <w:t xml:space="preserve">Vaikka perheessäni on myös englantilaisia ja saksalaisia .</w:t>
      </w:r>
    </w:p>
    <w:p>
      <w:r>
        <w:rPr>
          <w:b/>
          <w:u w:val="single"/>
        </w:rPr>
        <w:t xml:space="preserve">86219</w:t>
      </w:r>
    </w:p>
    <w:p>
      <w:r>
        <w:t xml:space="preserve">Tytöt eri venäläisiltä deittisivustoilta - kaikki eivät ole `` söpöjä ja suloisia '' mutta kuitenkin .....</w:t>
      </w:r>
    </w:p>
    <w:p>
      <w:r>
        <w:rPr>
          <w:b/>
          <w:u w:val="single"/>
        </w:rPr>
        <w:t xml:space="preserve">86220</w:t>
      </w:r>
    </w:p>
    <w:p>
      <w:r>
        <w:t xml:space="preserve">VAROITUS - paljon alastonta ihoa ja tissejä, mutta toivon, että annatte anteeksi.</w:t>
      </w:r>
    </w:p>
    <w:p>
      <w:r>
        <w:rPr>
          <w:b/>
          <w:u w:val="single"/>
        </w:rPr>
        <w:t xml:space="preserve">86221</w:t>
      </w:r>
    </w:p>
    <w:p>
      <w:r>
        <w:t xml:space="preserve">Òîïëåññ-äåâóøêè èç ÆÆ ( 35 ôîòî ÍÞ ) - Fishki.Net | Ôèøêèíà Êàðòèíêà</w:t>
      </w:r>
    </w:p>
    <w:p>
      <w:r>
        <w:rPr>
          <w:b/>
          <w:u w:val="single"/>
        </w:rPr>
        <w:t xml:space="preserve">86222</w:t>
      </w:r>
    </w:p>
    <w:p>
      <w:r>
        <w:t xml:space="preserve">Hampurin "hyökkäyksessä" käytettiin fosforipommeja.</w:t>
      </w:r>
    </w:p>
    <w:p>
      <w:r>
        <w:rPr>
          <w:b/>
          <w:u w:val="single"/>
        </w:rPr>
        <w:t xml:space="preserve">86223</w:t>
      </w:r>
    </w:p>
    <w:p>
      <w:r>
        <w:t xml:space="preserve">Kun fosfori osuu ihoon, se alkaa palaa ja menee yhä syvemmälle lihaan.</w:t>
      </w:r>
    </w:p>
    <w:p>
      <w:r>
        <w:rPr>
          <w:b/>
          <w:u w:val="single"/>
        </w:rPr>
        <w:t xml:space="preserve">86224</w:t>
      </w:r>
    </w:p>
    <w:p>
      <w:r>
        <w:t xml:space="preserve">Fosforin iskemät saksalaiset hyppäsivät veteen pysäyttääkseen palamisen , riistääkseen siltä hapen.</w:t>
      </w:r>
    </w:p>
    <w:p>
      <w:r>
        <w:rPr>
          <w:b/>
          <w:u w:val="single"/>
        </w:rPr>
        <w:t xml:space="preserve">86225</w:t>
      </w:r>
    </w:p>
    <w:p>
      <w:r>
        <w:t xml:space="preserve">Useimmat saattoivat vain pitää suunsa auki, työntää sen ulos vedestä hengittääkseen.Heidän läheisensä pitivät heistä huolta niin hyvin kuin mahdollista.</w:t>
      </w:r>
    </w:p>
    <w:p>
      <w:r>
        <w:rPr>
          <w:b/>
          <w:u w:val="single"/>
        </w:rPr>
        <w:t xml:space="preserve">86226</w:t>
      </w:r>
    </w:p>
    <w:p>
      <w:r>
        <w:t xml:space="preserve">Mutta aina kun he ottivat kätensä vedestä, palaminen alkoi välittömästi.</w:t>
      </w:r>
    </w:p>
    <w:p>
      <w:r>
        <w:rPr>
          <w:b/>
          <w:u w:val="single"/>
        </w:rPr>
        <w:t xml:space="preserve">86227</w:t>
      </w:r>
    </w:p>
    <w:p>
      <w:r>
        <w:t xml:space="preserve">Parantuminen ei ollut mahdollista. he olivat useita päiviä vedessä, kunnes eräänä iltana viranomaiset kehottivat perheitä hyvästelemään rakkaansa ja lähtemään. sitten he antoivat viimeisen armon uhreille.</w:t>
      </w:r>
    </w:p>
    <w:p>
      <w:r>
        <w:rPr>
          <w:b/>
          <w:u w:val="single"/>
        </w:rPr>
        <w:t xml:space="preserve">86228</w:t>
      </w:r>
    </w:p>
    <w:p>
      <w:r>
        <w:t xml:space="preserve">Näyttää aika siistiltä .</w:t>
      </w:r>
    </w:p>
    <w:p>
      <w:r>
        <w:rPr>
          <w:b/>
          <w:u w:val="single"/>
        </w:rPr>
        <w:t xml:space="preserve">86229</w:t>
      </w:r>
    </w:p>
    <w:p>
      <w:r>
        <w:t xml:space="preserve">En ole koskaan pudonnut kumpareelta aikoinaan .</w:t>
      </w:r>
    </w:p>
    <w:p>
      <w:r>
        <w:rPr>
          <w:b/>
          <w:u w:val="single"/>
        </w:rPr>
        <w:t xml:space="preserve">86230</w:t>
      </w:r>
    </w:p>
    <w:p>
      <w:r>
        <w:t xml:space="preserve">Siitä on yli 30 vuotta .</w:t>
      </w:r>
    </w:p>
    <w:p>
      <w:r>
        <w:rPr>
          <w:b/>
          <w:u w:val="single"/>
        </w:rPr>
        <w:t xml:space="preserve">86231</w:t>
      </w:r>
    </w:p>
    <w:p>
      <w:r>
        <w:t xml:space="preserve">Vielä aika hyvässä kunnossa ukiksi .</w:t>
      </w:r>
    </w:p>
    <w:p>
      <w:r>
        <w:rPr>
          <w:b/>
          <w:u w:val="single"/>
        </w:rPr>
        <w:t xml:space="preserve">86232</w:t>
      </w:r>
    </w:p>
    <w:p>
      <w:r>
        <w:t xml:space="preserve">Juoksen kolme mailia päivässä viikolla ja vaellan viikonloppuisin kiväärini ja ALICE-välineiden kanssa.</w:t>
      </w:r>
    </w:p>
    <w:p>
      <w:r>
        <w:rPr>
          <w:b/>
          <w:u w:val="single"/>
        </w:rPr>
        <w:t xml:space="preserve">86233</w:t>
      </w:r>
    </w:p>
    <w:p>
      <w:r>
        <w:t xml:space="preserve">Työskentelen myös ytimessä ja ylävartalossa .</w:t>
      </w:r>
    </w:p>
    <w:p>
      <w:r>
        <w:rPr>
          <w:b/>
          <w:u w:val="single"/>
        </w:rPr>
        <w:t xml:space="preserve">86234</w:t>
      </w:r>
    </w:p>
    <w:p>
      <w:r>
        <w:t xml:space="preserve">Tervetuloa SF .</w:t>
      </w:r>
    </w:p>
    <w:p>
      <w:r>
        <w:rPr>
          <w:b/>
          <w:u w:val="single"/>
        </w:rPr>
        <w:t xml:space="preserve">86235</w:t>
      </w:r>
    </w:p>
    <w:p>
      <w:r>
        <w:t xml:space="preserve">Jos luulette, että tämä on huono asia, odottakaa, kunnes hän pääsee yläasteelle ja hänen on luettava taputuskappaleita kuten Roll of Thunder Hear My Cry ja nähtävä elokuva .</w:t>
      </w:r>
    </w:p>
    <w:p>
      <w:r>
        <w:rPr>
          <w:b/>
          <w:u w:val="single"/>
        </w:rPr>
        <w:t xml:space="preserve">86236</w:t>
      </w:r>
    </w:p>
    <w:p>
      <w:r>
        <w:t xml:space="preserve">Jep.</w:t>
      </w:r>
    </w:p>
    <w:p>
      <w:r>
        <w:rPr>
          <w:b/>
          <w:u w:val="single"/>
        </w:rPr>
        <w:t xml:space="preserve">86237</w:t>
      </w:r>
    </w:p>
    <w:p>
      <w:r>
        <w:t xml:space="preserve">Tässä on luettelo eräistä muista johdannaisista : Skr . धूम ( dhūma ) , vanhan preussin dumis , ryss. дым ( dym ) , lat. fūmus , gm. toup/toben , gk. θυμός ( thumos ) , toch. twe/tweye , liett. dūmai , ltv. dūmi , eng. dōmian/dusk , gootti dauns , ON daunn , ir. dé/deathach , walesin dywy , osk. mefit , puolan dym , pers. dym. / dud , OCS дꙑмъ ( dymŭ )</w:t>
      </w:r>
    </w:p>
    <w:p>
      <w:r>
        <w:rPr>
          <w:b/>
          <w:u w:val="single"/>
        </w:rPr>
        <w:t xml:space="preserve">86238</w:t>
      </w:r>
    </w:p>
    <w:p>
      <w:r>
        <w:t xml:space="preserve">Puhukaa aina ääneen, kun olette luokassa, jossa on aivopesuopettaja, koska kun puhutte, muut, jotka saattavat tuntea samoin, saattavat ymmärtää, etteivät he ole yksin, mutta jos ette sano mitään, niin kaikki ilman muuta myötäilevät valkoisten vastaista aivopesua.</w:t>
      </w:r>
    </w:p>
    <w:p>
      <w:r>
        <w:rPr>
          <w:b/>
          <w:u w:val="single"/>
        </w:rPr>
        <w:t xml:space="preserve">86239</w:t>
      </w:r>
    </w:p>
    <w:p>
      <w:r>
        <w:t xml:space="preserve">Katson ballistiikkaa .</w:t>
      </w:r>
    </w:p>
    <w:p>
      <w:r>
        <w:rPr>
          <w:b/>
          <w:u w:val="single"/>
        </w:rPr>
        <w:t xml:space="preserve">86240</w:t>
      </w:r>
    </w:p>
    <w:p>
      <w:r>
        <w:t xml:space="preserve">Kuulostaa oikealta , mutta 5-10 jalkaa makuuhuoneessa ?</w:t>
      </w:r>
    </w:p>
    <w:p>
      <w:r>
        <w:rPr>
          <w:b/>
          <w:u w:val="single"/>
        </w:rPr>
        <w:t xml:space="preserve">86241</w:t>
      </w:r>
    </w:p>
    <w:p>
      <w:r>
        <w:t xml:space="preserve">Nuo winchester defense kuormat näyttävät pahalta.</w:t>
      </w:r>
    </w:p>
    <w:p>
      <w:r>
        <w:rPr>
          <w:b/>
          <w:u w:val="single"/>
        </w:rPr>
        <w:t xml:space="preserve">86242</w:t>
      </w:r>
    </w:p>
    <w:p>
      <w:r>
        <w:t xml:space="preserve">Lyhyt piippu 45 jalkaa : Taurus Judge Winchester PDX1 -latauksilla - YouTube Lyhyt piippu 30 jalkaa : Taurus Judge 000 buckshot/.45LC-testiä elämänkokoiseen maaliin .</w:t>
      </w:r>
    </w:p>
    <w:p>
      <w:r>
        <w:rPr>
          <w:b/>
          <w:u w:val="single"/>
        </w:rPr>
        <w:t xml:space="preserve">86243</w:t>
      </w:r>
    </w:p>
    <w:p>
      <w:r>
        <w:t xml:space="preserve">- YouTube Judge PDX 1 -ammuksilla - YouTube Pitkä piippu : 000 Buck on tuhoisa .</w:t>
      </w:r>
    </w:p>
    <w:p>
      <w:r>
        <w:rPr>
          <w:b/>
          <w:u w:val="single"/>
        </w:rPr>
        <w:t xml:space="preserve">86244</w:t>
      </w:r>
    </w:p>
    <w:p>
      <w:r>
        <w:t xml:space="preserve">Taurus Judge buckshot ammustesti : Federal 410 Handgun 000 vs 4 buck ballistisessa geelissä - YouTube 4.25 `` piippu : Melko tuhoisa .</w:t>
      </w:r>
    </w:p>
    <w:p>
      <w:r>
        <w:rPr>
          <w:b/>
          <w:u w:val="single"/>
        </w:rPr>
        <w:t xml:space="preserve">86245</w:t>
      </w:r>
    </w:p>
    <w:p>
      <w:r>
        <w:t xml:space="preserve">Rikkoo kylkiluut ja tunkeutuu sydämeen .</w:t>
      </w:r>
    </w:p>
    <w:p>
      <w:r>
        <w:rPr>
          <w:b/>
          <w:u w:val="single"/>
        </w:rPr>
        <w:t xml:space="preserve">86246</w:t>
      </w:r>
    </w:p>
    <w:p>
      <w:r>
        <w:t xml:space="preserve">Jää geelitestiä varten .</w:t>
      </w:r>
    </w:p>
    <w:p>
      <w:r>
        <w:rPr>
          <w:b/>
          <w:u w:val="single"/>
        </w:rPr>
        <w:t xml:space="preserve">86247</w:t>
      </w:r>
    </w:p>
    <w:p>
      <w:r>
        <w:t xml:space="preserve">.410 Winchester PDX1 Gel and Meat Test - YouTube Sait minut juuri myytyä tuomarille.</w:t>
      </w:r>
    </w:p>
    <w:p>
      <w:r>
        <w:rPr>
          <w:b/>
          <w:u w:val="single"/>
        </w:rPr>
        <w:t xml:space="preserve">86248</w:t>
      </w:r>
    </w:p>
    <w:p>
      <w:r>
        <w:t xml:space="preserve">Se olisi erinomainen lisävaruste mihin tahansa talon mihin tahansa huoneeseen.</w:t>
      </w:r>
    </w:p>
    <w:p>
      <w:r>
        <w:rPr>
          <w:b/>
          <w:u w:val="single"/>
        </w:rPr>
        <w:t xml:space="preserve">86249</w:t>
      </w:r>
    </w:p>
    <w:p>
      <w:r>
        <w:t xml:space="preserve">Sekä Winchester PDX että 3 `` 000 Buck kirkastaisivat minkä tahansa huoneen, antaen vierailijoille vastaanoton, jota he ovat etsineet!</w:t>
      </w:r>
    </w:p>
    <w:p>
      <w:r>
        <w:rPr>
          <w:b/>
          <w:u w:val="single"/>
        </w:rPr>
        <w:t xml:space="preserve">86250</w:t>
      </w:r>
    </w:p>
    <w:p>
      <w:r>
        <w:t xml:space="preserve">Tuntemani matelijoiden eläintarha ei oikeastaan ole eläintarha, mutta he huolehtivat eläimistä, jotka ihmiset, jotka eivät enää pidä eläimistään, ovat jättäneet.</w:t>
      </w:r>
    </w:p>
    <w:p>
      <w:r>
        <w:rPr>
          <w:b/>
          <w:u w:val="single"/>
        </w:rPr>
        <w:t xml:space="preserve">86251</w:t>
      </w:r>
    </w:p>
    <w:p>
      <w:r>
        <w:t xml:space="preserve">Mikä loistava idea !</w:t>
      </w:r>
    </w:p>
    <w:p>
      <w:r>
        <w:rPr>
          <w:b/>
          <w:u w:val="single"/>
        </w:rPr>
        <w:t xml:space="preserve">86252</w:t>
      </w:r>
    </w:p>
    <w:p>
      <w:r>
        <w:t xml:space="preserve">Kun päätin hankkia lapsen, toivon, että tällaisia kouluja on kaikkialla Pohjois-Amerikassa.</w:t>
      </w:r>
    </w:p>
    <w:p>
      <w:r>
        <w:rPr>
          <w:b/>
          <w:u w:val="single"/>
        </w:rPr>
        <w:t xml:space="preserve">86253</w:t>
      </w:r>
    </w:p>
    <w:p>
      <w:r>
        <w:t xml:space="preserve">Kannatan tätä 100-prosenttisesti !</w:t>
      </w:r>
    </w:p>
    <w:p>
      <w:r>
        <w:rPr>
          <w:b/>
          <w:u w:val="single"/>
        </w:rPr>
        <w:t xml:space="preserve">86254</w:t>
      </w:r>
    </w:p>
    <w:p>
      <w:r>
        <w:t xml:space="preserve">Kuka tämä homo on?</w:t>
      </w:r>
    </w:p>
    <w:p>
      <w:r>
        <w:rPr>
          <w:b/>
          <w:u w:val="single"/>
        </w:rPr>
        <w:t xml:space="preserve">86255</w:t>
      </w:r>
    </w:p>
    <w:p>
      <w:r>
        <w:t xml:space="preserve">Uudet säännöt ovat siis, että sananvapaus on vain mustille ja ruskeille ...</w:t>
      </w:r>
    </w:p>
    <w:p>
      <w:r>
        <w:rPr>
          <w:b/>
          <w:u w:val="single"/>
        </w:rPr>
        <w:t xml:space="preserve">86256</w:t>
      </w:r>
    </w:p>
    <w:p>
      <w:r>
        <w:t xml:space="preserve">Valkoinen puhe on vihaa ....</w:t>
      </w:r>
    </w:p>
    <w:p>
      <w:r>
        <w:rPr>
          <w:b/>
          <w:u w:val="single"/>
        </w:rPr>
        <w:t xml:space="preserve">86257</w:t>
      </w:r>
    </w:p>
    <w:p>
      <w:r>
        <w:t xml:space="preserve">Kysymykset, joiden avulla ihmiset voivat oppia, ovat aina tervetulleita.</w:t>
      </w:r>
    </w:p>
    <w:p>
      <w:r>
        <w:rPr>
          <w:b/>
          <w:u w:val="single"/>
        </w:rPr>
        <w:t xml:space="preserve">86258</w:t>
      </w:r>
    </w:p>
    <w:p>
      <w:r>
        <w:t xml:space="preserve">Tämän vuoksi olemme täällä jakamassa ja kasvamassa selviytymisammatissamme.</w:t>
      </w:r>
    </w:p>
    <w:p>
      <w:r>
        <w:rPr>
          <w:b/>
          <w:u w:val="single"/>
        </w:rPr>
        <w:t xml:space="preserve">86259</w:t>
      </w:r>
    </w:p>
    <w:p>
      <w:r>
        <w:t xml:space="preserve">Jotkut ihmiset ajattelevat todella oudosti. Oletko käynyt Bullheadissa, Azissa?</w:t>
      </w:r>
    </w:p>
    <w:p>
      <w:r>
        <w:rPr>
          <w:b/>
          <w:u w:val="single"/>
        </w:rPr>
        <w:t xml:space="preserve">86260</w:t>
      </w:r>
    </w:p>
    <w:p>
      <w:r>
        <w:t xml:space="preserve">Useimmat valkoiset siellä ovat niin ruskettuneita, että heidän ihonsa näyttää intialaiselta En pidä itseäni muuna kuin valkoisena.</w:t>
      </w:r>
    </w:p>
    <w:p>
      <w:r>
        <w:rPr>
          <w:b/>
          <w:u w:val="single"/>
        </w:rPr>
        <w:t xml:space="preserve">86261</w:t>
      </w:r>
    </w:p>
    <w:p>
      <w:r>
        <w:t xml:space="preserve">Näyttää siltä, että koko Pohjois-Meksiko on sekaantunut avoimeen sodankäyntiin, ja rajavartiolaitoksemme joutuu yhteenottoihin huumejengien kanssa, jotka ampuvat tiensä rajan yli CWII2008</w:t>
      </w:r>
    </w:p>
    <w:p>
      <w:r>
        <w:rPr>
          <w:b/>
          <w:u w:val="single"/>
        </w:rPr>
        <w:t xml:space="preserve">86262</w:t>
      </w:r>
    </w:p>
    <w:p>
      <w:r>
        <w:t xml:space="preserve">Ei ole samaa mieltä.</w:t>
      </w:r>
    </w:p>
    <w:p>
      <w:r>
        <w:rPr>
          <w:b/>
          <w:u w:val="single"/>
        </w:rPr>
        <w:t xml:space="preserve">86263</w:t>
      </w:r>
    </w:p>
    <w:p>
      <w:r>
        <w:t xml:space="preserve">Tuo apina yritti ryöstää yksinäisen valkoisen .</w:t>
      </w:r>
    </w:p>
    <w:p>
      <w:r>
        <w:rPr>
          <w:b/>
          <w:u w:val="single"/>
        </w:rPr>
        <w:t xml:space="preserve">86264</w:t>
      </w:r>
    </w:p>
    <w:p>
      <w:r>
        <w:t xml:space="preserve">Hän sai ansionsa mukaan .</w:t>
      </w:r>
    </w:p>
    <w:p>
      <w:r>
        <w:rPr>
          <w:b/>
          <w:u w:val="single"/>
        </w:rPr>
        <w:t xml:space="preserve">86265</w:t>
      </w:r>
    </w:p>
    <w:p>
      <w:r>
        <w:t xml:space="preserve">Ehkä hän miettii ensi kerralla kahdesti ennen kuin aloittaa tappelut .</w:t>
      </w:r>
    </w:p>
    <w:p>
      <w:r>
        <w:rPr>
          <w:b/>
          <w:u w:val="single"/>
        </w:rPr>
        <w:t xml:space="preserve">86266</w:t>
      </w:r>
    </w:p>
    <w:p>
      <w:r>
        <w:t xml:space="preserve">Ei, he tiesivät tarkalleen mitä tekivät .</w:t>
      </w:r>
    </w:p>
    <w:p>
      <w:r>
        <w:rPr>
          <w:b/>
          <w:u w:val="single"/>
        </w:rPr>
        <w:t xml:space="preserve">86267</w:t>
      </w:r>
    </w:p>
    <w:p>
      <w:r>
        <w:t xml:space="preserve">Kyse on rotujen sekoittumisesta.</w:t>
      </w:r>
    </w:p>
    <w:p>
      <w:r>
        <w:rPr>
          <w:b/>
          <w:u w:val="single"/>
        </w:rPr>
        <w:t xml:space="preserve">86268</w:t>
      </w:r>
    </w:p>
    <w:p>
      <w:r>
        <w:t xml:space="preserve">Kaiken valkoisen poistaminen .</w:t>
      </w:r>
    </w:p>
    <w:p>
      <w:r>
        <w:rPr>
          <w:b/>
          <w:u w:val="single"/>
        </w:rPr>
        <w:t xml:space="preserve">86269</w:t>
      </w:r>
    </w:p>
    <w:p>
      <w:r>
        <w:t xml:space="preserve">Lapseni ovat aikuisia , minun pitäisi laittaa heidät yksityiskouluun jos minulla olisi nyt lapsia ,</w:t>
      </w:r>
    </w:p>
    <w:p>
      <w:r>
        <w:rPr>
          <w:b/>
          <w:u w:val="single"/>
        </w:rPr>
        <w:t xml:space="preserve">86270</w:t>
      </w:r>
    </w:p>
    <w:p>
      <w:r>
        <w:t xml:space="preserve">kaveri voisitko kuvitella, miltä groidilauma näyttää, kun tulet kulman takaa huutaen yhdellä noista tykeistä .</w:t>
      </w:r>
    </w:p>
    <w:p>
      <w:r>
        <w:rPr>
          <w:b/>
          <w:u w:val="single"/>
        </w:rPr>
        <w:t xml:space="preserve">86271</w:t>
      </w:r>
    </w:p>
    <w:p>
      <w:r>
        <w:t xml:space="preserve">Se saa melkein toivomaan maailmanloppua.</w:t>
      </w:r>
    </w:p>
    <w:p>
      <w:r>
        <w:rPr>
          <w:b/>
          <w:u w:val="single"/>
        </w:rPr>
        <w:t xml:space="preserve">86272</w:t>
      </w:r>
    </w:p>
    <w:p>
      <w:r>
        <w:t xml:space="preserve">Onko kukaan muu huomannut, että mustat pääasiassa odottavat, kunnes vastustaja väsyy ja säästävät samalla energiaansa , ja hyökkäävät sitten kun vastustaja on heikko?</w:t>
      </w:r>
    </w:p>
    <w:p>
      <w:r>
        <w:rPr>
          <w:b/>
          <w:u w:val="single"/>
        </w:rPr>
        <w:t xml:space="preserve">86273</w:t>
      </w:r>
    </w:p>
    <w:p>
      <w:r>
        <w:t xml:space="preserve">Vaikuttaa pelkurimaiselta tavalta taistella .</w:t>
      </w:r>
    </w:p>
    <w:p>
      <w:r>
        <w:rPr>
          <w:b/>
          <w:u w:val="single"/>
        </w:rPr>
        <w:t xml:space="preserve">86274</w:t>
      </w:r>
    </w:p>
    <w:p>
      <w:r>
        <w:t xml:space="preserve">He eivät pysty seisomaan valkoisen miehen rinnalla, joten he vain tanssivat ympäriinsä, kunnes väsyvät.</w:t>
      </w:r>
    </w:p>
    <w:p>
      <w:r>
        <w:rPr>
          <w:b/>
          <w:u w:val="single"/>
        </w:rPr>
        <w:t xml:space="preserve">86275</w:t>
      </w:r>
    </w:p>
    <w:p>
      <w:r>
        <w:t xml:space="preserve">Minulla on tummanruskeat hiukset ja ruskeat silmät ja olen kalpea kuin kuu .</w:t>
      </w:r>
    </w:p>
    <w:p>
      <w:r>
        <w:rPr>
          <w:b/>
          <w:u w:val="single"/>
        </w:rPr>
        <w:t xml:space="preserve">86276</w:t>
      </w:r>
    </w:p>
    <w:p>
      <w:r>
        <w:t xml:space="preserve">En taida olla valkoinen .</w:t>
      </w:r>
    </w:p>
    <w:p>
      <w:r>
        <w:rPr>
          <w:b/>
          <w:u w:val="single"/>
        </w:rPr>
        <w:t xml:space="preserve">86277</w:t>
      </w:r>
    </w:p>
    <w:p>
      <w:r>
        <w:t xml:space="preserve">Paras paikka DNA-testille btw ? 23andme tai ancestory ?</w:t>
      </w:r>
    </w:p>
    <w:p>
      <w:r>
        <w:rPr>
          <w:b/>
          <w:u w:val="single"/>
        </w:rPr>
        <w:t xml:space="preserve">86278</w:t>
      </w:r>
    </w:p>
    <w:p>
      <w:r>
        <w:t xml:space="preserve">Kuvittele, jos saisin 100 prosenttia neekereitä .</w:t>
      </w:r>
    </w:p>
    <w:p>
      <w:r>
        <w:rPr>
          <w:b/>
          <w:u w:val="single"/>
        </w:rPr>
        <w:t xml:space="preserve">86279</w:t>
      </w:r>
    </w:p>
    <w:p>
      <w:r>
        <w:t xml:space="preserve">Vihdoinkin joku tulee esiin ja kertoo osan totuudesta !</w:t>
      </w:r>
    </w:p>
    <w:p>
      <w:r>
        <w:rPr>
          <w:b/>
          <w:u w:val="single"/>
        </w:rPr>
        <w:t xml:space="preserve">86280</w:t>
      </w:r>
    </w:p>
    <w:p>
      <w:r>
        <w:t xml:space="preserve">Harmi, että se tulee yhdeltä sodan suurimmista valehtelijoista.</w:t>
      </w:r>
    </w:p>
    <w:p>
      <w:r>
        <w:rPr>
          <w:b/>
          <w:u w:val="single"/>
        </w:rPr>
        <w:t xml:space="preserve">86281</w:t>
      </w:r>
    </w:p>
    <w:p>
      <w:r>
        <w:t xml:space="preserve">Haluan tehdä kotiopetusta yläkouluikään asti ja sitten he menevät lukioon, jossa itse kävin: pieni, maaseutualue, jossa on erinomaiset opettajat ja opetussuunnitelma.</w:t>
      </w:r>
    </w:p>
    <w:p>
      <w:r>
        <w:rPr>
          <w:b/>
          <w:u w:val="single"/>
        </w:rPr>
        <w:t xml:space="preserve">86282</w:t>
      </w:r>
    </w:p>
    <w:p>
      <w:r>
        <w:t xml:space="preserve">Home Schooling on paras vaihtoehto.</w:t>
      </w:r>
    </w:p>
    <w:p>
      <w:r>
        <w:rPr>
          <w:b/>
          <w:u w:val="single"/>
        </w:rPr>
        <w:t xml:space="preserve">86283</w:t>
      </w:r>
    </w:p>
    <w:p>
      <w:r>
        <w:t xml:space="preserve">On tonnia säikeitä ja viestejä noin Home Schooling SF.</w:t>
      </w:r>
    </w:p>
    <w:p>
      <w:r>
        <w:rPr>
          <w:b/>
          <w:u w:val="single"/>
        </w:rPr>
        <w:t xml:space="preserve">86284</w:t>
      </w:r>
    </w:p>
    <w:p>
      <w:r>
        <w:t xml:space="preserve">Meillä on paljon linkkejä materiaaleihin ja ilmaisiin latauksiin.</w:t>
      </w:r>
    </w:p>
    <w:p>
      <w:r>
        <w:rPr>
          <w:b/>
          <w:u w:val="single"/>
        </w:rPr>
        <w:t xml:space="preserve">86285</w:t>
      </w:r>
    </w:p>
    <w:p>
      <w:r>
        <w:t xml:space="preserve">Tule sisään Swedish Power -paidan kanssa .</w:t>
      </w:r>
    </w:p>
    <w:p>
      <w:r>
        <w:rPr>
          <w:b/>
          <w:u w:val="single"/>
        </w:rPr>
        <w:t xml:space="preserve">86286</w:t>
      </w:r>
    </w:p>
    <w:p>
      <w:r>
        <w:t xml:space="preserve">Älkää menkö koulun virkamiesten luo, koska se leimaa teidät heidän silmissään.</w:t>
      </w:r>
    </w:p>
    <w:p>
      <w:r>
        <w:rPr>
          <w:b/>
          <w:u w:val="single"/>
        </w:rPr>
        <w:t xml:space="preserve">86287</w:t>
      </w:r>
    </w:p>
    <w:p>
      <w:r>
        <w:t xml:space="preserve">Ilmeisesti mine ( lee ) on vanhaa englantia ja tarkoittaa `` Sheltered from the storm '' .</w:t>
      </w:r>
    </w:p>
    <w:p>
      <w:r>
        <w:rPr>
          <w:b/>
          <w:u w:val="single"/>
        </w:rPr>
        <w:t xml:space="preserve">86288</w:t>
      </w:r>
    </w:p>
    <w:p>
      <w:r>
        <w:t xml:space="preserve">Wikipedian mukaan sen alkuperä on myös gaelilainen ja kelttiläinen .</w:t>
      </w:r>
    </w:p>
    <w:p>
      <w:r>
        <w:rPr>
          <w:b/>
          <w:u w:val="single"/>
        </w:rPr>
        <w:t xml:space="preserve">86289</w:t>
      </w:r>
    </w:p>
    <w:p>
      <w:r>
        <w:t xml:space="preserve">Eikö täällä ollut jokin aika sitten uutinen siitä, kuinka juutalaiset voivat periä vanhempiensa muistot holahoaxista ja nähdä siitä painajaisia, tai jotain muuta sellaista ?</w:t>
      </w:r>
    </w:p>
    <w:p>
      <w:r>
        <w:rPr>
          <w:b/>
          <w:u w:val="single"/>
        </w:rPr>
        <w:t xml:space="preserve">86290</w:t>
      </w:r>
    </w:p>
    <w:p>
      <w:r>
        <w:t xml:space="preserve">En ole koskaan ennen nähnyt näitä julisteita .</w:t>
      </w:r>
    </w:p>
    <w:p>
      <w:r>
        <w:rPr>
          <w:b/>
          <w:u w:val="single"/>
        </w:rPr>
        <w:t xml:space="preserve">86291</w:t>
      </w:r>
    </w:p>
    <w:p>
      <w:r>
        <w:t xml:space="preserve">Ne ovat aika kivan näköisiä ja tärkeintä on, että ne nimeävät juutalaisen .</w:t>
      </w:r>
    </w:p>
    <w:p>
      <w:r>
        <w:rPr>
          <w:b/>
          <w:u w:val="single"/>
        </w:rPr>
        <w:t xml:space="preserve">86292</w:t>
      </w:r>
    </w:p>
    <w:p>
      <w:r>
        <w:t xml:space="preserve">En katso televisiota, eikä mieheni myöskään.</w:t>
      </w:r>
    </w:p>
    <w:p>
      <w:r>
        <w:rPr>
          <w:b/>
          <w:u w:val="single"/>
        </w:rPr>
        <w:t xml:space="preserve">86293</w:t>
      </w:r>
    </w:p>
    <w:p>
      <w:r>
        <w:t xml:space="preserve">Hän tykkää valita elokuvia .</w:t>
      </w:r>
    </w:p>
    <w:p>
      <w:r>
        <w:rPr>
          <w:b/>
          <w:u w:val="single"/>
        </w:rPr>
        <w:t xml:space="preserve">86294</w:t>
      </w:r>
    </w:p>
    <w:p>
      <w:r>
        <w:t xml:space="preserve">En anna lasteni katsoa televisiota ollenkaan .</w:t>
      </w:r>
    </w:p>
    <w:p>
      <w:r>
        <w:rPr>
          <w:b/>
          <w:u w:val="single"/>
        </w:rPr>
        <w:t xml:space="preserve">86295</w:t>
      </w:r>
    </w:p>
    <w:p>
      <w:r>
        <w:t xml:space="preserve">Näytän heille elokuvia etukäteen.</w:t>
      </w:r>
    </w:p>
    <w:p>
      <w:r>
        <w:rPr>
          <w:b/>
          <w:u w:val="single"/>
        </w:rPr>
        <w:t xml:space="preserve">86296</w:t>
      </w:r>
    </w:p>
    <w:p>
      <w:r>
        <w:t xml:space="preserve">Millaista mahtaa olla, jos vuoden 2014 suuri simpanssikriisi todella tapahtuu?</w:t>
      </w:r>
    </w:p>
    <w:p>
      <w:r>
        <w:rPr>
          <w:b/>
          <w:u w:val="single"/>
        </w:rPr>
        <w:t xml:space="preserve">86297</w:t>
      </w:r>
    </w:p>
    <w:p>
      <w:r>
        <w:t xml:space="preserve">Se selviää tänä iltana.</w:t>
      </w:r>
    </w:p>
    <w:p>
      <w:r>
        <w:rPr>
          <w:b/>
          <w:u w:val="single"/>
        </w:rPr>
        <w:t xml:space="preserve">86298</w:t>
      </w:r>
    </w:p>
    <w:p>
      <w:r>
        <w:t xml:space="preserve">Ovelleni tuli vain kohteliaita valkoisia lapsia ja heidän vanhempiaan , ja sain tavata joitakin naapureitani .</w:t>
      </w:r>
    </w:p>
    <w:p>
      <w:r>
        <w:rPr>
          <w:b/>
          <w:u w:val="single"/>
        </w:rPr>
        <w:t xml:space="preserve">86299</w:t>
      </w:r>
    </w:p>
    <w:p>
      <w:r>
        <w:t xml:space="preserve">Annoin kourallisen hyviä suklaakarkkeja ja lapset olivat onnellisia.</w:t>
      </w:r>
    </w:p>
    <w:p>
      <w:r>
        <w:rPr>
          <w:b/>
          <w:u w:val="single"/>
        </w:rPr>
        <w:t xml:space="preserve">86300</w:t>
      </w:r>
    </w:p>
    <w:p>
      <w:r>
        <w:t xml:space="preserve">Hieno Halloween !</w:t>
      </w:r>
    </w:p>
    <w:p>
      <w:r>
        <w:rPr>
          <w:b/>
          <w:u w:val="single"/>
        </w:rPr>
        <w:t xml:space="preserve">86301</w:t>
      </w:r>
    </w:p>
    <w:p>
      <w:r>
        <w:t xml:space="preserve">Valkoiset perinteet voivat olla olemassa vain valkoisilla kotiseuduilla .</w:t>
      </w:r>
    </w:p>
    <w:p>
      <w:r>
        <w:rPr>
          <w:b/>
          <w:u w:val="single"/>
        </w:rPr>
        <w:t xml:space="preserve">86302</w:t>
      </w:r>
    </w:p>
    <w:p>
      <w:r>
        <w:t xml:space="preserve">voit puhua Gander Mountain tapa alas , he halusivat 700 taalaa glock 19 kerroin heille ne ovat 549 at acadamys ja he sovitettu se</w:t>
      </w:r>
    </w:p>
    <w:p>
      <w:r>
        <w:rPr>
          <w:b/>
          <w:u w:val="single"/>
        </w:rPr>
        <w:t xml:space="preserve">86303</w:t>
      </w:r>
    </w:p>
    <w:p>
      <w:r>
        <w:t xml:space="preserve">Samaa mieltä. turnauksessa on säännöt. kadulla ei ole.</w:t>
      </w:r>
    </w:p>
    <w:p>
      <w:r>
        <w:rPr>
          <w:b/>
          <w:u w:val="single"/>
        </w:rPr>
        <w:t xml:space="preserve">86304</w:t>
      </w:r>
    </w:p>
    <w:p>
      <w:r>
        <w:t xml:space="preserve">Jopa lapsella on tarpeeksi lihaksia vetääkseen liipaisimesta tai viiltääkseen lihaa .</w:t>
      </w:r>
    </w:p>
    <w:p>
      <w:r>
        <w:rPr>
          <w:b/>
          <w:u w:val="single"/>
        </w:rPr>
        <w:t xml:space="preserve">86305</w:t>
      </w:r>
    </w:p>
    <w:p>
      <w:r>
        <w:t xml:space="preserve">Nosta painoja , syö paljon lihaa , harjoittele BJJ/Muay Thai .</w:t>
      </w:r>
    </w:p>
    <w:p>
      <w:r>
        <w:rPr>
          <w:b/>
          <w:u w:val="single"/>
        </w:rPr>
        <w:t xml:space="preserve">86306</w:t>
      </w:r>
    </w:p>
    <w:p>
      <w:r>
        <w:t xml:space="preserve">Muutaman kuukauden tai vuoden kuluttua et enää menetä monia taisteluita.</w:t>
      </w:r>
    </w:p>
    <w:p>
      <w:r>
        <w:rPr>
          <w:b/>
          <w:u w:val="single"/>
        </w:rPr>
        <w:t xml:space="preserve">86307</w:t>
      </w:r>
    </w:p>
    <w:p>
      <w:r>
        <w:t xml:space="preserve">Ei, kuten sanoin , sääntömuutoksenne tuhoaisivat lajin.</w:t>
      </w:r>
    </w:p>
    <w:p>
      <w:r>
        <w:rPr>
          <w:b/>
          <w:u w:val="single"/>
        </w:rPr>
        <w:t xml:space="preserve">86308</w:t>
      </w:r>
    </w:p>
    <w:p>
      <w:r>
        <w:t xml:space="preserve">Iskuja ei hallittu edes silloin, kun säännöt olivat minimaaliset, saati sitten nyt.</w:t>
      </w:r>
    </w:p>
    <w:p>
      <w:r>
        <w:rPr>
          <w:b/>
          <w:u w:val="single"/>
        </w:rPr>
        <w:t xml:space="preserve">86309</w:t>
      </w:r>
    </w:p>
    <w:p>
      <w:r>
        <w:t xml:space="preserve">Ja maassa maa ja puntti ja alistukset ovat lopettaneet satoja taistelijoita vuosien varrella.</w:t>
      </w:r>
    </w:p>
    <w:p>
      <w:r>
        <w:rPr>
          <w:b/>
          <w:u w:val="single"/>
        </w:rPr>
        <w:t xml:space="preserve">86310</w:t>
      </w:r>
    </w:p>
    <w:p>
      <w:r>
        <w:t xml:space="preserve">Tietämättömyytesi urheilusta on aika silmiinpistävää .</w:t>
      </w:r>
    </w:p>
    <w:p>
      <w:r>
        <w:rPr>
          <w:b/>
          <w:u w:val="single"/>
        </w:rPr>
        <w:t xml:space="preserve">86311</w:t>
      </w:r>
    </w:p>
    <w:p>
      <w:r>
        <w:t xml:space="preserve">Jos ra-heem oli gat kanssa 17 kuoppia ja Jose "dised häntä edessä OG peeps ja hän capped dat bitch kahdesti den double tapp Hector jus koska hän on dere, Monique raskaana, sanoa ra-heem vauva isä, kuinka paljon sosiaaliturvaa he saavat? kerro ruokakuponkeja X projektin asunto lisää ilmainen apuohjelmat, varastetut autot ja huumeiden myydään selvittää, miksi he ovat edelleen köyhiä.</w:t>
      </w:r>
    </w:p>
    <w:p>
      <w:r>
        <w:rPr>
          <w:b/>
          <w:u w:val="single"/>
        </w:rPr>
        <w:t xml:space="preserve">86312</w:t>
      </w:r>
    </w:p>
    <w:p>
      <w:r>
        <w:t xml:space="preserve">Opeta heidät olemaan vahvoja ja terveitä älä anna heidän katsoa televisiota , jos jostain syystä on pakko , anna heidän katsoa vain hyviä moraalisarjoja , ehkä Brady Bunch ?</w:t>
      </w:r>
    </w:p>
    <w:p>
      <w:r>
        <w:rPr>
          <w:b/>
          <w:u w:val="single"/>
        </w:rPr>
        <w:t xml:space="preserve">86313</w:t>
      </w:r>
    </w:p>
    <w:p>
      <w:r>
        <w:t xml:space="preserve">En tiedä, mutta ole varovainen .</w:t>
      </w:r>
    </w:p>
    <w:p>
      <w:r>
        <w:rPr>
          <w:b/>
          <w:u w:val="single"/>
        </w:rPr>
        <w:t xml:space="preserve">86314</w:t>
      </w:r>
    </w:p>
    <w:p>
      <w:r>
        <w:t xml:space="preserve">Opeta heitä kunnioittamaan .</w:t>
      </w:r>
    </w:p>
    <w:p>
      <w:r>
        <w:rPr>
          <w:b/>
          <w:u w:val="single"/>
        </w:rPr>
        <w:t xml:space="preserve">86315</w:t>
      </w:r>
    </w:p>
    <w:p>
      <w:r>
        <w:t xml:space="preserve">Hei mies, sinulla on sentään munaa mennä häkkiin. useimmat ihmiset eivät .</w:t>
      </w:r>
    </w:p>
    <w:p>
      <w:r>
        <w:rPr>
          <w:b/>
          <w:u w:val="single"/>
        </w:rPr>
        <w:t xml:space="preserve">86316</w:t>
      </w:r>
    </w:p>
    <w:p>
      <w:r>
        <w:t xml:space="preserve">Toivon voivani kilpailla itse .</w:t>
      </w:r>
    </w:p>
    <w:p>
      <w:r>
        <w:rPr>
          <w:b/>
          <w:u w:val="single"/>
        </w:rPr>
        <w:t xml:space="preserve">86317</w:t>
      </w:r>
    </w:p>
    <w:p>
      <w:r>
        <w:t xml:space="preserve">Olen vain huolissani seulonnasta, koska jotkut amatööriohjelmat eivät maksa ja jos ei ole lääketieteellisiä testejä, joku saattaa sairastaa aidsia.</w:t>
      </w:r>
    </w:p>
    <w:p>
      <w:r>
        <w:rPr>
          <w:b/>
          <w:u w:val="single"/>
        </w:rPr>
        <w:t xml:space="preserve">86318</w:t>
      </w:r>
    </w:p>
    <w:p>
      <w:r>
        <w:t xml:space="preserve">evangel n .</w:t>
      </w:r>
    </w:p>
    <w:p>
      <w:r>
        <w:rPr>
          <w:b/>
          <w:u w:val="single"/>
        </w:rPr>
        <w:t xml:space="preserve">86319</w:t>
      </w:r>
    </w:p>
    <w:p>
      <w:r>
        <w:t xml:space="preserve">1. hyvä uutinen , erityisesti evankeliumi [ &lt; A.S. god spel , good tidings ] ; 2. se, joka kuljettaa evankeliumin uutisia ; evankelista : Evangel , arkaainen , jokin neljästä evankeliumista. [ &lt; gk. euaggelion , evankeliumi &lt; eu , hyvin + aggellos , sanansaattaja ]</w:t>
      </w:r>
    </w:p>
    <w:p>
      <w:r>
        <w:rPr>
          <w:b/>
          <w:u w:val="single"/>
        </w:rPr>
        <w:t xml:space="preserve">86320</w:t>
      </w:r>
    </w:p>
    <w:p>
      <w:r>
        <w:t xml:space="preserve">No niin kai sen oli pakko tapahtua .</w:t>
      </w:r>
    </w:p>
    <w:p>
      <w:r>
        <w:rPr>
          <w:b/>
          <w:u w:val="single"/>
        </w:rPr>
        <w:t xml:space="preserve">86321</w:t>
      </w:r>
    </w:p>
    <w:p>
      <w:r>
        <w:t xml:space="preserve">Se on melko voimakas dokumentti, joka räjäytti minut pois.</w:t>
      </w:r>
    </w:p>
    <w:p>
      <w:r>
        <w:rPr>
          <w:b/>
          <w:u w:val="single"/>
        </w:rPr>
        <w:t xml:space="preserve">86322</w:t>
      </w:r>
    </w:p>
    <w:p>
      <w:r>
        <w:t xml:space="preserve">Jos ei ole mitään salattavaa, miksi kieltää se?</w:t>
      </w:r>
    </w:p>
    <w:p>
      <w:r>
        <w:rPr>
          <w:b/>
          <w:u w:val="single"/>
        </w:rPr>
        <w:t xml:space="preserve">86323</w:t>
      </w:r>
    </w:p>
    <w:p>
      <w:r>
        <w:t xml:space="preserve">Neuvoni on, että on parempi tietää se eikä koskaan tarvitse käyttää sitä, kuin käyttää sitä eikä tiedä sitä!</w:t>
      </w:r>
    </w:p>
    <w:p>
      <w:r>
        <w:rPr>
          <w:b/>
          <w:u w:val="single"/>
        </w:rPr>
        <w:t xml:space="preserve">86324</w:t>
      </w:r>
    </w:p>
    <w:p>
      <w:r>
        <w:t xml:space="preserve">Leikin tässä mustaa lammasta ja sanon, ettei siinä, mitä hän tekee, ole mitään väärää.</w:t>
      </w:r>
    </w:p>
    <w:p>
      <w:r>
        <w:rPr>
          <w:b/>
          <w:u w:val="single"/>
        </w:rPr>
        <w:t xml:space="preserve">86325</w:t>
      </w:r>
    </w:p>
    <w:p>
      <w:r>
        <w:t xml:space="preserve">Kyse on kuoleman mekanismista ja muistamisen yksipuolisuudesta, mutta ihmisiä kuoli.</w:t>
      </w:r>
    </w:p>
    <w:p>
      <w:r>
        <w:rPr>
          <w:b/>
          <w:u w:val="single"/>
        </w:rPr>
        <w:t xml:space="preserve">86326</w:t>
      </w:r>
    </w:p>
    <w:p>
      <w:r>
        <w:t xml:space="preserve">Toinen puhdistus vinkki ( Vietnamista , mene kuva ) joka toimii hyvin .</w:t>
      </w:r>
    </w:p>
    <w:p>
      <w:r>
        <w:rPr>
          <w:b/>
          <w:u w:val="single"/>
        </w:rPr>
        <w:t xml:space="preserve">86327</w:t>
      </w:r>
    </w:p>
    <w:p>
      <w:r>
        <w:t xml:space="preserve">Ostin revolverin huutokaupasta , piippu oli likainen erityisesti lähellä pakotuskartiota.</w:t>
      </w:r>
    </w:p>
    <w:p>
      <w:r>
        <w:rPr>
          <w:b/>
          <w:u w:val="single"/>
        </w:rPr>
        <w:t xml:space="preserve">86328</w:t>
      </w:r>
    </w:p>
    <w:p>
      <w:r>
        <w:t xml:space="preserve">Liuottimella liotetut laastarit ∙ messinkiharjat ∙ ei vain saanut täysin puhtaaksi .</w:t>
      </w:r>
    </w:p>
    <w:p>
      <w:r>
        <w:rPr>
          <w:b/>
          <w:u w:val="single"/>
        </w:rPr>
        <w:t xml:space="preserve">86329</w:t>
      </w:r>
    </w:p>
    <w:p>
      <w:r>
        <w:t xml:space="preserve">Ajattelin, miten me puhdistaisimme M60 piiput Hueyssa ( 2 kummallakin puolella , 1 kummallakin ovi tykkimies / miehistön päällikkö , 2 TAT101 etutornin ) päivän päätteeksi - oli isot sammiot puhdistusliuotinta , puhdistustangot, joissa oli poriharja sähköporakoneissa .</w:t>
      </w:r>
    </w:p>
    <w:p>
      <w:r>
        <w:rPr>
          <w:b/>
          <w:u w:val="single"/>
        </w:rPr>
        <w:t xml:space="preserve">86330</w:t>
      </w:r>
    </w:p>
    <w:p>
      <w:r>
        <w:t xml:space="preserve">Laitoin alumiinisen pistoolin puhdistustangon akkuporakoneeseeni, johon oli kiinnitetty harja, kastoin sen "Butch 's Bore Shine" -aineeseen, juoksutin sen revolverin piippuun muutaman kerran keskittyen likaiseen alueeseen, sitten pari puhdasta laastaria - piippu näyttää UUDELLEEN !</w:t>
      </w:r>
    </w:p>
    <w:p>
      <w:r>
        <w:rPr>
          <w:b/>
          <w:u w:val="single"/>
        </w:rPr>
        <w:t xml:space="preserve">86331</w:t>
      </w:r>
    </w:p>
    <w:p>
      <w:r>
        <w:t xml:space="preserve">EDIT : Käyttämällä tietenkin messinkiharjaa, joka on paljon pehmeämpi kuin piipun teräs ja jonka ei pitäisi vahingoittaa piippua.</w:t>
      </w:r>
    </w:p>
    <w:p>
      <w:r>
        <w:rPr>
          <w:b/>
          <w:u w:val="single"/>
        </w:rPr>
        <w:t xml:space="preserve">86332</w:t>
      </w:r>
    </w:p>
    <w:p>
      <w:r>
        <w:t xml:space="preserve">Jos siellä on likaista tanssia tai seksuaalista kontaktia raportoi siitä periaatteelle todennäköisesti siellä on joitakin ja ehkä he wo n't koskaan aikataulu tanssia kuin että uudelleen.</w:t>
      </w:r>
    </w:p>
    <w:p>
      <w:r>
        <w:rPr>
          <w:b/>
          <w:u w:val="single"/>
        </w:rPr>
        <w:t xml:space="preserve">86333</w:t>
      </w:r>
    </w:p>
    <w:p>
      <w:r>
        <w:t xml:space="preserve">Orjuus on sana, jolla on erityinen merkitys amerikkalaisille .</w:t>
      </w:r>
    </w:p>
    <w:p>
      <w:r>
        <w:rPr>
          <w:b/>
          <w:u w:val="single"/>
        </w:rPr>
        <w:t xml:space="preserve">86334</w:t>
      </w:r>
    </w:p>
    <w:p>
      <w:r>
        <w:t xml:space="preserve">Se herättää mielikuvia mustista kahleissa ja ruoskittavina, mikä oli tarkoitus.</w:t>
      </w:r>
    </w:p>
    <w:p>
      <w:r>
        <w:rPr>
          <w:b/>
          <w:u w:val="single"/>
        </w:rPr>
        <w:t xml:space="preserve">86335</w:t>
      </w:r>
    </w:p>
    <w:p>
      <w:r>
        <w:t xml:space="preserve">Kaipaan tohtori Pierceä kovasti !</w:t>
      </w:r>
    </w:p>
    <w:p>
      <w:r>
        <w:rPr>
          <w:b/>
          <w:u w:val="single"/>
        </w:rPr>
        <w:t xml:space="preserve">86336</w:t>
      </w:r>
    </w:p>
    <w:p>
      <w:r>
        <w:t xml:space="preserve">Toivon, että te kaikki kuuntelette hänen ajatuksiaan tällä videolla - YouTube - &amp; #x202a ; Dr.</w:t>
      </w:r>
    </w:p>
    <w:p>
      <w:r>
        <w:rPr>
          <w:b/>
          <w:u w:val="single"/>
        </w:rPr>
        <w:t xml:space="preserve">86337</w:t>
      </w:r>
    </w:p>
    <w:p>
      <w:r>
        <w:t xml:space="preserve">William Pierce : elämän lahja. kirjoittanut Extrea. &amp; #x202c ; &amp; rlm ;</w:t>
      </w:r>
    </w:p>
    <w:p>
      <w:r>
        <w:rPr>
          <w:b/>
          <w:u w:val="single"/>
        </w:rPr>
        <w:t xml:space="preserve">86338</w:t>
      </w:r>
    </w:p>
    <w:p>
      <w:r>
        <w:t xml:space="preserve">Artikkeli Kirjoitin lähteistä kotiin koulunkäynti materiaalit.</w:t>
      </w:r>
    </w:p>
    <w:p>
      <w:r>
        <w:rPr>
          <w:b/>
          <w:u w:val="single"/>
        </w:rPr>
        <w:t xml:space="preserve">86339</w:t>
      </w:r>
    </w:p>
    <w:p>
      <w:r>
        <w:t xml:space="preserve">Lähteet Homeschooling opetussuunnitelma Yksi suurimmista haasteista homeschooling vanhempi on löytää hyviä lähteitä opetusmateriaalien ja löytää opetussuunnitelma, joka on uusi, tuore ja edullinen.</w:t>
      </w:r>
    </w:p>
    <w:p>
      <w:r>
        <w:rPr>
          <w:b/>
          <w:u w:val="single"/>
        </w:rPr>
        <w:t xml:space="preserve">86340</w:t>
      </w:r>
    </w:p>
    <w:p>
      <w:r>
        <w:t xml:space="preserve">Musiikkitunnit .</w:t>
      </w:r>
    </w:p>
    <w:p>
      <w:r>
        <w:rPr>
          <w:b/>
          <w:u w:val="single"/>
        </w:rPr>
        <w:t xml:space="preserve">86341</w:t>
      </w:r>
    </w:p>
    <w:p>
      <w:r>
        <w:t xml:space="preserve">Lordi Fredrik Leighton .</w:t>
      </w:r>
    </w:p>
    <w:p>
      <w:r>
        <w:rPr>
          <w:b/>
          <w:u w:val="single"/>
        </w:rPr>
        <w:t xml:space="preserve">86342</w:t>
      </w:r>
    </w:p>
    <w:p>
      <w:r>
        <w:t xml:space="preserve">Hirviö .</w:t>
      </w:r>
    </w:p>
    <w:p>
      <w:r>
        <w:rPr>
          <w:b/>
          <w:u w:val="single"/>
        </w:rPr>
        <w:t xml:space="preserve">86343</w:t>
      </w:r>
    </w:p>
    <w:p>
      <w:r>
        <w:t xml:space="preserve">Charles Burton Barber .</w:t>
      </w:r>
    </w:p>
    <w:p>
      <w:r>
        <w:rPr>
          <w:b/>
          <w:u w:val="single"/>
        </w:rPr>
        <w:t xml:space="preserve">86344</w:t>
      </w:r>
    </w:p>
    <w:p>
      <w:r>
        <w:t xml:space="preserve">Pakko-opetus Pois koulusta Erityinen pleader jännitys Tyttö koirien kanssa La Pensierosa .</w:t>
      </w:r>
    </w:p>
    <w:p>
      <w:r>
        <w:rPr>
          <w:b/>
          <w:u w:val="single"/>
        </w:rPr>
        <w:t xml:space="preserve">86345</w:t>
      </w:r>
    </w:p>
    <w:p>
      <w:r>
        <w:t xml:space="preserve">Marie Spartali Stillman .</w:t>
      </w:r>
    </w:p>
    <w:p>
      <w:r>
        <w:rPr>
          <w:b/>
          <w:u w:val="single"/>
        </w:rPr>
        <w:t xml:space="preserve">86346</w:t>
      </w:r>
    </w:p>
    <w:p>
      <w:r>
        <w:t xml:space="preserve">Sadut .</w:t>
      </w:r>
    </w:p>
    <w:p>
      <w:r>
        <w:rPr>
          <w:b/>
          <w:u w:val="single"/>
        </w:rPr>
        <w:t xml:space="preserve">86347</w:t>
      </w:r>
    </w:p>
    <w:p>
      <w:r>
        <w:t xml:space="preserve">Mary Gow .</w:t>
      </w:r>
    </w:p>
    <w:p>
      <w:r>
        <w:rPr>
          <w:b/>
          <w:u w:val="single"/>
        </w:rPr>
        <w:t xml:space="preserve">86348</w:t>
      </w:r>
    </w:p>
    <w:p>
      <w:r>
        <w:t xml:space="preserve">Auringonpaiste .</w:t>
      </w:r>
    </w:p>
    <w:p>
      <w:r>
        <w:rPr>
          <w:b/>
          <w:u w:val="single"/>
        </w:rPr>
        <w:t xml:space="preserve">86349</w:t>
      </w:r>
    </w:p>
    <w:p>
      <w:r>
        <w:t xml:space="preserve">Lady Alma-Tadema Dreams .</w:t>
      </w:r>
    </w:p>
    <w:p>
      <w:r>
        <w:rPr>
          <w:b/>
          <w:u w:val="single"/>
        </w:rPr>
        <w:t xml:space="preserve">86350</w:t>
      </w:r>
    </w:p>
    <w:p>
      <w:r>
        <w:t xml:space="preserve">Frederick Burton .</w:t>
      </w:r>
    </w:p>
    <w:p>
      <w:r>
        <w:rPr>
          <w:b/>
          <w:u w:val="single"/>
        </w:rPr>
        <w:t xml:space="preserve">86351</w:t>
      </w:r>
    </w:p>
    <w:p>
      <w:r>
        <w:t xml:space="preserve">Calmady Children .</w:t>
      </w:r>
    </w:p>
    <w:p>
      <w:r>
        <w:rPr>
          <w:b/>
          <w:u w:val="single"/>
        </w:rPr>
        <w:t xml:space="preserve">86352</w:t>
      </w:r>
    </w:p>
    <w:p>
      <w:r>
        <w:t xml:space="preserve">Sir Thomas Lawrence .</w:t>
      </w:r>
    </w:p>
    <w:p>
      <w:r>
        <w:rPr>
          <w:b/>
          <w:u w:val="single"/>
        </w:rPr>
        <w:t xml:space="preserve">86353</w:t>
      </w:r>
    </w:p>
    <w:p>
      <w:r>
        <w:t xml:space="preserve">Ensimmäisten sivilisaatioiden jäljillä Michael Wood .</w:t>
      </w:r>
    </w:p>
    <w:p>
      <w:r>
        <w:rPr>
          <w:b/>
          <w:u w:val="single"/>
        </w:rPr>
        <w:t xml:space="preserve">86354</w:t>
      </w:r>
    </w:p>
    <w:p>
      <w:r>
        <w:t xml:space="preserve">Ensimmäisiä sivilisaatioita etsimässä : Amazon.co.uk : Michael Wood : Kirjat Ensimmäisiä sivilisaatioita etsimässä : Amazon.co.uk : Michael Wood : Kirjat</w:t>
      </w:r>
    </w:p>
    <w:p>
      <w:r>
        <w:rPr>
          <w:b/>
          <w:u w:val="single"/>
        </w:rPr>
        <w:t xml:space="preserve">86355</w:t>
      </w:r>
    </w:p>
    <w:p>
      <w:r>
        <w:t xml:space="preserve">Isoisäni jäljitti sukumme melko pitkälle taaksepäin.</w:t>
      </w:r>
    </w:p>
    <w:p>
      <w:r>
        <w:rPr>
          <w:b/>
          <w:u w:val="single"/>
        </w:rPr>
        <w:t xml:space="preserve">86356</w:t>
      </w:r>
    </w:p>
    <w:p>
      <w:r>
        <w:t xml:space="preserve">Olen 100-prosenttisesti irlantilainen , kaikki esi-isäni olivat valkoihoisia irlantilaisia ja laajemmassa suvussani on ollut vain yksi sekoitus ja se oli valkoinen englantilainen.</w:t>
      </w:r>
    </w:p>
    <w:p>
      <w:r>
        <w:rPr>
          <w:b/>
          <w:u w:val="single"/>
        </w:rPr>
        <w:t xml:space="preserve">86357</w:t>
      </w:r>
    </w:p>
    <w:p>
      <w:r>
        <w:t xml:space="preserve">Olen ylpeä perinnöstäni .</w:t>
      </w:r>
    </w:p>
    <w:p>
      <w:r>
        <w:rPr>
          <w:b/>
          <w:u w:val="single"/>
        </w:rPr>
        <w:t xml:space="preserve">86358</w:t>
      </w:r>
    </w:p>
    <w:p>
      <w:r>
        <w:t xml:space="preserve">Minä jaan halpoja sokeripohjaisia karkkeja .</w:t>
      </w:r>
    </w:p>
    <w:p>
      <w:r>
        <w:rPr>
          <w:b/>
          <w:u w:val="single"/>
        </w:rPr>
        <w:t xml:space="preserve">86359</w:t>
      </w:r>
    </w:p>
    <w:p>
      <w:r>
        <w:t xml:space="preserve">Meksikolaiset ovat todella alttiita diabetekselle, ja haluan auttaa heitä pääsemään helvettiin mahdollisimman pian.</w:t>
      </w:r>
    </w:p>
    <w:p>
      <w:r>
        <w:rPr>
          <w:b/>
          <w:u w:val="single"/>
        </w:rPr>
        <w:t xml:space="preserve">86360</w:t>
      </w:r>
    </w:p>
    <w:p>
      <w:r>
        <w:t xml:space="preserve">homoseksuaalisuuteen johtava perversio johtaa myös pedofiliaan. miksi ottaa riski, ja vaikka homoseksuaalit eivät olisikaan pedofiilejä, miksi kukaan haluaisi lapsen elävän kahden perverssin kanssa.</w:t>
      </w:r>
    </w:p>
    <w:p>
      <w:r>
        <w:rPr>
          <w:b/>
          <w:u w:val="single"/>
        </w:rPr>
        <w:t xml:space="preserve">86361</w:t>
      </w:r>
    </w:p>
    <w:p>
      <w:r>
        <w:t xml:space="preserve">Suuri valitukseni on, että se on pirun kallis.</w:t>
      </w:r>
    </w:p>
    <w:p>
      <w:r>
        <w:rPr>
          <w:b/>
          <w:u w:val="single"/>
        </w:rPr>
        <w:t xml:space="preserve">86362</w:t>
      </w:r>
    </w:p>
    <w:p>
      <w:r>
        <w:t xml:space="preserve">Minulla on muutama kopio useista kielistä talon ympärillä , jos joku on kiinnostunut, lähetä minulle lisätietoja.</w:t>
      </w:r>
    </w:p>
    <w:p>
      <w:r>
        <w:rPr>
          <w:b/>
          <w:u w:val="single"/>
        </w:rPr>
        <w:t xml:space="preserve">86363</w:t>
      </w:r>
    </w:p>
    <w:p>
      <w:r>
        <w:t xml:space="preserve">Tytöllä, joka ratsastaa kuorma-autoilla, ei ole paikkaa, jota kutsua kodiksi, ja väärä mies, jota kutsua isäksi .</w:t>
      </w:r>
    </w:p>
    <w:p>
      <w:r>
        <w:rPr>
          <w:b/>
          <w:u w:val="single"/>
        </w:rPr>
        <w:t xml:space="preserve">86364</w:t>
      </w:r>
    </w:p>
    <w:p>
      <w:r>
        <w:t xml:space="preserve">Ehkä se on erilainen siellä .</w:t>
      </w:r>
    </w:p>
    <w:p>
      <w:r>
        <w:rPr>
          <w:b/>
          <w:u w:val="single"/>
        </w:rPr>
        <w:t xml:space="preserve">86365</w:t>
      </w:r>
    </w:p>
    <w:p>
      <w:r>
        <w:t xml:space="preserve">Täällä näyttää siltä, että ne ovat kaikki hitas- tai liskoja , ja ehkä rosvoja .</w:t>
      </w:r>
    </w:p>
    <w:p>
      <w:r>
        <w:rPr>
          <w:b/>
          <w:u w:val="single"/>
        </w:rPr>
        <w:t xml:space="preserve">86366</w:t>
      </w:r>
    </w:p>
    <w:p>
      <w:r>
        <w:t xml:space="preserve">alussa oleva videoleike näytti erittäin hyvältä ja oli mukavaa vaihtelua tuohon veljeskunta-tyyppiseen paskaan.Kunnioitan suuresti virolaisia Waffen SS -miehiä.</w:t>
      </w:r>
    </w:p>
    <w:p>
      <w:r>
        <w:rPr>
          <w:b/>
          <w:u w:val="single"/>
        </w:rPr>
        <w:t xml:space="preserve">86367</w:t>
      </w:r>
    </w:p>
    <w:p>
      <w:r>
        <w:t xml:space="preserve">He taistelivat raivokkaasti maansa puolesta eivätkä saaneet armoa, jos heidät vangittiin elävänä.</w:t>
      </w:r>
    </w:p>
    <w:p>
      <w:r>
        <w:rPr>
          <w:b/>
          <w:u w:val="single"/>
        </w:rPr>
        <w:t xml:space="preserve">86368</w:t>
      </w:r>
    </w:p>
    <w:p>
      <w:r>
        <w:t xml:space="preserve">Tämä ja niiden maan koko, joka mahdollisti tuotantolaitosten siirtämisen saksalaisten pommikoneiden ulottumattomiin.</w:t>
      </w:r>
    </w:p>
    <w:p>
      <w:r>
        <w:rPr>
          <w:b/>
          <w:u w:val="single"/>
        </w:rPr>
        <w:t xml:space="preserve">86369</w:t>
      </w:r>
    </w:p>
    <w:p>
      <w:r>
        <w:t xml:space="preserve">Valkoinen nukke musta nukke ....</w:t>
      </w:r>
    </w:p>
    <w:p>
      <w:r>
        <w:rPr>
          <w:b/>
          <w:u w:val="single"/>
        </w:rPr>
        <w:t xml:space="preserve">86370</w:t>
      </w:r>
    </w:p>
    <w:p>
      <w:r>
        <w:t xml:space="preserve">Jopa entiset ja nykyiset neekerit näkevät valkoisen sielun puhtauden .</w:t>
      </w:r>
    </w:p>
    <w:p>
      <w:r>
        <w:rPr>
          <w:b/>
          <w:u w:val="single"/>
        </w:rPr>
        <w:t xml:space="preserve">86371</w:t>
      </w:r>
    </w:p>
    <w:p>
      <w:r>
        <w:t xml:space="preserve">YouTube - Musta nukke Valkoinen nukke MSNBC-versio YouTube - Valkoinen nukke , Musta nukke .</w:t>
      </w:r>
    </w:p>
    <w:p>
      <w:r>
        <w:rPr>
          <w:b/>
          <w:u w:val="single"/>
        </w:rPr>
        <w:t xml:space="preserve">86372</w:t>
      </w:r>
    </w:p>
    <w:p>
      <w:r>
        <w:t xml:space="preserve">Kumpi on se kiva nukke ?</w:t>
      </w:r>
    </w:p>
    <w:p>
      <w:r>
        <w:rPr>
          <w:b/>
          <w:u w:val="single"/>
        </w:rPr>
        <w:t xml:space="preserve">86373</w:t>
      </w:r>
    </w:p>
    <w:p>
      <w:r>
        <w:t xml:space="preserve">Laajempi testaus ja lapset .</w:t>
      </w:r>
    </w:p>
    <w:p>
      <w:r>
        <w:rPr>
          <w:b/>
          <w:u w:val="single"/>
        </w:rPr>
        <w:t xml:space="preserve">86374</w:t>
      </w:r>
    </w:p>
    <w:p>
      <w:r>
        <w:t xml:space="preserve">YouTube - Barbie-nuken testi</w:t>
      </w:r>
    </w:p>
    <w:p>
      <w:r>
        <w:rPr>
          <w:b/>
          <w:u w:val="single"/>
        </w:rPr>
        <w:t xml:space="preserve">86375</w:t>
      </w:r>
    </w:p>
    <w:p>
      <w:r>
        <w:t xml:space="preserve">Onko kukaan tätä metodia väittävä pystynyt tekemään edes yhtä tuollaista lohkoa kiilavedellä ja kuparityökaluilla ?</w:t>
      </w:r>
    </w:p>
    <w:p>
      <w:r>
        <w:rPr>
          <w:b/>
          <w:u w:val="single"/>
        </w:rPr>
        <w:t xml:space="preserve">86376</w:t>
      </w:r>
    </w:p>
    <w:p>
      <w:r>
        <w:t xml:space="preserve">Eikö tieteen pitäisi olla toistettavissa, ennen kuin siitä tehdään johtopäätöksiä?</w:t>
      </w:r>
    </w:p>
    <w:p>
      <w:r>
        <w:rPr>
          <w:b/>
          <w:u w:val="single"/>
        </w:rPr>
        <w:t xml:space="preserve">86377</w:t>
      </w:r>
    </w:p>
    <w:p>
      <w:r>
        <w:t xml:space="preserve">Veikkaan, että jos piirissänne on liian vähän vähemmistöoppilaita, he alkavat kuljettaa heitä bussilla kulttuurisemmista asuinalueista.</w:t>
      </w:r>
    </w:p>
    <w:p>
      <w:r>
        <w:rPr>
          <w:b/>
          <w:u w:val="single"/>
        </w:rPr>
        <w:t xml:space="preserve">86378</w:t>
      </w:r>
    </w:p>
    <w:p>
      <w:r>
        <w:t xml:space="preserve">Kiitos, että lähetit tämän .</w:t>
      </w:r>
    </w:p>
    <w:p>
      <w:r>
        <w:rPr>
          <w:b/>
          <w:u w:val="single"/>
        </w:rPr>
        <w:t xml:space="preserve">86379</w:t>
      </w:r>
    </w:p>
    <w:p>
      <w:r>
        <w:t xml:space="preserve">Hänen henkensä tulee aina olemaan kanssamme, ja me tulemme aina kunnioittamaan häntä miehenä, joka johti meidät ulos pimeydestä, jotta emme koskaan enää eksyisi kansana.</w:t>
      </w:r>
    </w:p>
    <w:p>
      <w:r>
        <w:rPr>
          <w:b/>
          <w:u w:val="single"/>
        </w:rPr>
        <w:t xml:space="preserve">86380</w:t>
      </w:r>
    </w:p>
    <w:p>
      <w:r>
        <w:t xml:space="preserve">Kertokaa ystävällenne, että hän voittaa ; olen nyt päättänyt tehdä videodokumentin Andrei Youshchinskyn juutalaisesta rituaalimurhasta.</w:t>
      </w:r>
    </w:p>
    <w:p>
      <w:r>
        <w:rPr>
          <w:b/>
          <w:u w:val="single"/>
        </w:rPr>
        <w:t xml:space="preserve">86381</w:t>
      </w:r>
    </w:p>
    <w:p>
      <w:r>
        <w:t xml:space="preserve">Bump.</w:t>
      </w:r>
    </w:p>
    <w:p>
      <w:r>
        <w:rPr>
          <w:b/>
          <w:u w:val="single"/>
        </w:rPr>
        <w:t xml:space="preserve">86382</w:t>
      </w:r>
    </w:p>
    <w:p>
      <w:r>
        <w:t xml:space="preserve">Juutalaismedia ei koskaan raportoi tästä tapauksesta tai mistään muustakaan tällaisesta tapauksesta.Herätkää valkoiset ihmiset, meillä on mustien ja valkoisten välinen rikollisuusongelma ja se tulee pahenemaan paljon.</w:t>
      </w:r>
    </w:p>
    <w:p>
      <w:r>
        <w:rPr>
          <w:b/>
          <w:u w:val="single"/>
        </w:rPr>
        <w:t xml:space="preserve">86383</w:t>
      </w:r>
    </w:p>
    <w:p>
      <w:r>
        <w:t xml:space="preserve">Istu alas ja nauti päivästäsi, joka saattaa olla viimeinen.</w:t>
      </w:r>
    </w:p>
    <w:p>
      <w:r>
        <w:rPr>
          <w:b/>
          <w:u w:val="single"/>
        </w:rPr>
        <w:t xml:space="preserve">86384</w:t>
      </w:r>
    </w:p>
    <w:p>
      <w:r>
        <w:t xml:space="preserve">Tuo kuulostaa hyvin heikolta.</w:t>
      </w:r>
    </w:p>
    <w:p>
      <w:r>
        <w:rPr>
          <w:b/>
          <w:u w:val="single"/>
        </w:rPr>
        <w:t xml:space="preserve">86385</w:t>
      </w:r>
    </w:p>
    <w:p>
      <w:r>
        <w:t xml:space="preserve">Älä koskaan antaudu ja taistele kuolemaan asti puolustaaksesi maatasi on kunniallisin asia, mitä jokaisen valkoisen nationalistin tulisi tehdä !</w:t>
      </w:r>
    </w:p>
    <w:p>
      <w:r>
        <w:rPr>
          <w:b/>
          <w:u w:val="single"/>
        </w:rPr>
        <w:t xml:space="preserve">86386</w:t>
      </w:r>
    </w:p>
    <w:p>
      <w:r>
        <w:t xml:space="preserve">Itse asiassa heidän äitinsä kasvattaa heidät yhdessä heidän isänsä eli Yhdysvaltain hallituksen kanssa.</w:t>
      </w:r>
    </w:p>
    <w:p>
      <w:r>
        <w:rPr>
          <w:b/>
          <w:u w:val="single"/>
        </w:rPr>
        <w:t xml:space="preserve">86387</w:t>
      </w:r>
    </w:p>
    <w:p>
      <w:r>
        <w:t xml:space="preserve">Periaatteessa me olemme miljoonien mustien pikku paskiaisten isiä.</w:t>
      </w:r>
    </w:p>
    <w:p>
      <w:r>
        <w:rPr>
          <w:b/>
          <w:u w:val="single"/>
        </w:rPr>
        <w:t xml:space="preserve">86388</w:t>
      </w:r>
    </w:p>
    <w:p>
      <w:r>
        <w:t xml:space="preserve">Ehkä tämän viestiketjun otsikon piti kuulua , `` USA:n ensimmäinen musta presidentti oli muslimi'' ?</w:t>
      </w:r>
    </w:p>
    <w:p>
      <w:r>
        <w:rPr>
          <w:b/>
          <w:u w:val="single"/>
        </w:rPr>
        <w:t xml:space="preserve">86389</w:t>
      </w:r>
    </w:p>
    <w:p>
      <w:r>
        <w:t xml:space="preserve">Piristykää ihmiset .</w:t>
      </w:r>
    </w:p>
    <w:p>
      <w:r>
        <w:rPr>
          <w:b/>
          <w:u w:val="single"/>
        </w:rPr>
        <w:t xml:space="preserve">86390</w:t>
      </w:r>
    </w:p>
    <w:p>
      <w:r>
        <w:t xml:space="preserve">Useimmat ystävistäni, jotka menivät ammattiin, kävivät ammattikoulua tai opiskelivat paikallisessa kansalaisopistossa.</w:t>
      </w:r>
    </w:p>
    <w:p>
      <w:r>
        <w:rPr>
          <w:b/>
          <w:u w:val="single"/>
        </w:rPr>
        <w:t xml:space="preserve">86391</w:t>
      </w:r>
    </w:p>
    <w:p>
      <w:r>
        <w:t xml:space="preserve">Vapaa pääsy 4 vuoden ajan ilman arvosanoja , osavaltion mestaruusbändi , tiedän että coonit vihaavat sitä , White boy got ryhtm , !!!!!!!! 3.88 gpa potkaisee pian.</w:t>
      </w:r>
    </w:p>
    <w:p>
      <w:r>
        <w:rPr>
          <w:b/>
          <w:u w:val="single"/>
        </w:rPr>
        <w:t xml:space="preserve">86392</w:t>
      </w:r>
    </w:p>
    <w:p>
      <w:r>
        <w:t xml:space="preserve">Sanoo kaveri, joka teki viestiketjun, jossa hyökättiin Fading Lightia vastaan ja puolustettiin puolirotuisia Jos olet ihastunut Miss Aussieen, älä ole niin ujo lol</w:t>
      </w:r>
    </w:p>
    <w:p>
      <w:r>
        <w:rPr>
          <w:b/>
          <w:u w:val="single"/>
        </w:rPr>
        <w:t xml:space="preserve">86393</w:t>
      </w:r>
    </w:p>
    <w:p>
      <w:r>
        <w:t xml:space="preserve">Lempikohtani. valottaa hieman sitä, miten holokaustia opetetaan lukioissa ympäri maailmaa ^ ^ ^ ^ ^ ^ ^ ^ ^ ^ ^ ^ ^ ^ ^ ^ ^ ^ ^ täytyy pitää pankkirahaa käynnissä jokaisessa maassa jokaisessa lukiossa maailmankartalla Heillä on juutalaisia tarkastajia, jotka käyvät jokaisessa lukiossa varmistamassa, että holokaustia opetetaan asianmukaisesti ( jos ymmärrätte mitä tarkoitan ) .</w:t>
      </w:r>
    </w:p>
    <w:p>
      <w:r>
        <w:rPr>
          <w:b/>
          <w:u w:val="single"/>
        </w:rPr>
        <w:t xml:space="preserve">86394</w:t>
      </w:r>
    </w:p>
    <w:p>
      <w:r>
        <w:t xml:space="preserve">Sen lisäksi, että pormestari ei koskaan tarjonnut mitään todisteita väitteidensä tueksi, väitteillänne ei ole mitään yhteyttä siihen, mitä artikkelissa todella sanottiin.</w:t>
      </w:r>
    </w:p>
    <w:p>
      <w:r>
        <w:rPr>
          <w:b/>
          <w:u w:val="single"/>
        </w:rPr>
        <w:t xml:space="preserve">86395</w:t>
      </w:r>
    </w:p>
    <w:p>
      <w:r>
        <w:t xml:space="preserve">Halusin saada mielipiteitä Stormfrontin jäseniltä tästä juutalaisesta paskasta, jonka poikani toi kotiin julkisesta koulusta.</w:t>
      </w:r>
    </w:p>
    <w:p>
      <w:r>
        <w:rPr>
          <w:b/>
          <w:u w:val="single"/>
        </w:rPr>
        <w:t xml:space="preserve">86396</w:t>
      </w:r>
    </w:p>
    <w:p>
      <w:r>
        <w:t xml:space="preserve">Keitä helvetin makkabealaisia he ovat?</w:t>
      </w:r>
    </w:p>
    <w:p>
      <w:r>
        <w:rPr>
          <w:b/>
          <w:u w:val="single"/>
        </w:rPr>
        <w:t xml:space="preserve">86397</w:t>
      </w:r>
    </w:p>
    <w:p>
      <w:r>
        <w:t xml:space="preserve">Miten selitän tämän roskan pojalleni?</w:t>
      </w:r>
    </w:p>
    <w:p>
      <w:r>
        <w:rPr>
          <w:b/>
          <w:u w:val="single"/>
        </w:rPr>
        <w:t xml:space="preserve">86398</w:t>
      </w:r>
    </w:p>
    <w:p>
      <w:r>
        <w:t xml:space="preserve">Kaikki kommentit ovat tervetulleita.</w:t>
      </w:r>
    </w:p>
    <w:p>
      <w:r>
        <w:rPr>
          <w:b/>
          <w:u w:val="single"/>
        </w:rPr>
        <w:t xml:space="preserve">86399</w:t>
      </w:r>
    </w:p>
    <w:p>
      <w:r>
        <w:t xml:space="preserve">http://users.erols.com/interlac/corres.htm Tutustu näihin kouluihin , useimmat tarjoavat lukion tason kursseja luottoa, jos koulu hyväksyy ne sinun täytyy tarkistaa.</w:t>
      </w:r>
    </w:p>
    <w:p>
      <w:r>
        <w:rPr>
          <w:b/>
          <w:u w:val="single"/>
        </w:rPr>
        <w:t xml:space="preserve">86400</w:t>
      </w:r>
    </w:p>
    <w:p>
      <w:r>
        <w:t xml:space="preserve">Ota vain muutama correspondance kursseja, jos voit voit todennäköisesti tehdä jopa opintopisteitä.</w:t>
      </w:r>
    </w:p>
    <w:p>
      <w:r>
        <w:rPr>
          <w:b/>
          <w:u w:val="single"/>
        </w:rPr>
        <w:t xml:space="preserve">86401</w:t>
      </w:r>
    </w:p>
    <w:p>
      <w:r>
        <w:t xml:space="preserve">Raakaa: Meksikon huumekartellien laajeneva ulottuvuus YouTube - Lähetys: Meksikon huumekartellien laajeneva ulottuvuus YouTube - Stratfor Insight - Meksikon huumekartellit.</w:t>
      </w:r>
    </w:p>
    <w:p>
      <w:r>
        <w:rPr>
          <w:b/>
          <w:u w:val="single"/>
        </w:rPr>
        <w:t xml:space="preserve">86402</w:t>
      </w:r>
    </w:p>
    <w:p>
      <w:r>
        <w:t xml:space="preserve">Toivotan teille onnea , onko mikään ihme että juutalaiset miehet himoitsevat valkoisia naisia ?</w:t>
      </w:r>
    </w:p>
    <w:p>
      <w:r>
        <w:rPr>
          <w:b/>
          <w:u w:val="single"/>
        </w:rPr>
        <w:t xml:space="preserve">86403</w:t>
      </w:r>
    </w:p>
    <w:p>
      <w:r>
        <w:t xml:space="preserve">JAP:t ovat täyttä kuraa , kukin maailmankaikkeuden keskipiste , kovaäänisiä , röyhkeitä , turhamainen , ylimielisiä ... .</w:t>
      </w:r>
    </w:p>
    <w:p>
      <w:r>
        <w:rPr>
          <w:b/>
          <w:u w:val="single"/>
        </w:rPr>
        <w:t xml:space="preserve">86404</w:t>
      </w:r>
    </w:p>
    <w:p>
      <w:r>
        <w:t xml:space="preserve">Videokeskus - KOLD News 13 ^ ^ ^ ^ Klikkaa linkkiä videolle . Tältä näyttää Vekolin laakso, valtatie 8:n eteläpuolella, 10 mailia länteen siitä, missä HWY 84 risteää.</w:t>
      </w:r>
    </w:p>
    <w:p>
      <w:r>
        <w:rPr>
          <w:b/>
          <w:u w:val="single"/>
        </w:rPr>
        <w:t xml:space="preserve">86405</w:t>
      </w:r>
    </w:p>
    <w:p>
      <w:r>
        <w:t xml:space="preserve">Wow Video oli ton oivallus Olen yllättynyt, että meksikolainen voi ymmärtää kaikki härkä ja ennakkoluuloja meitä valkoisia vastaan.</w:t>
      </w:r>
    </w:p>
    <w:p>
      <w:r>
        <w:rPr>
          <w:b/>
          <w:u w:val="single"/>
        </w:rPr>
        <w:t xml:space="preserve">86406</w:t>
      </w:r>
    </w:p>
    <w:p>
      <w:r>
        <w:t xml:space="preserve">Yli Vapaassa Tasavallassa ketjussa tästä, joku sanoi noin kaksi päivää sitten, että youtube esti ihmisiä kommentoimasta tbe video, mutta monet olivat löytäneet keinon kiertää youtubes esto lähettää.</w:t>
      </w:r>
    </w:p>
    <w:p>
      <w:r>
        <w:rPr>
          <w:b/>
          <w:u w:val="single"/>
        </w:rPr>
        <w:t xml:space="preserve">86407</w:t>
      </w:r>
    </w:p>
    <w:p>
      <w:r>
        <w:t xml:space="preserve">Se, että hallituksella ei ole roolia kulttuurissamme, on johtanut siihen, millainen länsimainen kulttuuri on nykyään.</w:t>
      </w:r>
    </w:p>
    <w:p>
      <w:r>
        <w:rPr>
          <w:b/>
          <w:u w:val="single"/>
        </w:rPr>
        <w:t xml:space="preserve">86408</w:t>
      </w:r>
    </w:p>
    <w:p>
      <w:r>
        <w:t xml:space="preserve">Meksikolaiset pukeutuvat täällä noin ..</w:t>
      </w:r>
    </w:p>
    <w:p>
      <w:r>
        <w:rPr>
          <w:b/>
          <w:u w:val="single"/>
        </w:rPr>
        <w:t xml:space="preserve">86409</w:t>
      </w:r>
    </w:p>
    <w:p>
      <w:r>
        <w:t xml:space="preserve">Pukeudu mihin tahansa tyyliisi, paitsi jos se on "peruukki", silloin se olisi erittäin epäsopivaa...</w:t>
      </w:r>
    </w:p>
    <w:p>
      <w:r>
        <w:rPr>
          <w:b/>
          <w:u w:val="single"/>
        </w:rPr>
        <w:t xml:space="preserve">86410</w:t>
      </w:r>
    </w:p>
    <w:p>
      <w:r>
        <w:t xml:space="preserve">Tämä on kuin `` peruukit '' .</w:t>
      </w:r>
    </w:p>
    <w:p>
      <w:r>
        <w:rPr>
          <w:b/>
          <w:u w:val="single"/>
        </w:rPr>
        <w:t xml:space="preserve">86411</w:t>
      </w:r>
    </w:p>
    <w:p>
      <w:r>
        <w:t xml:space="preserve">He ovat valkoisia lapsia, jotka haluavat olla mustia .</w:t>
      </w:r>
    </w:p>
    <w:p>
      <w:r>
        <w:rPr>
          <w:b/>
          <w:u w:val="single"/>
        </w:rPr>
        <w:t xml:space="preserve">86412</w:t>
      </w:r>
    </w:p>
    <w:p>
      <w:r>
        <w:t xml:space="preserve">He pukeutuvat kuin mustat , puhuvat kuin he , käyttäytyvät yhtä typerästi .</w:t>
      </w:r>
    </w:p>
    <w:p>
      <w:r>
        <w:rPr>
          <w:b/>
          <w:u w:val="single"/>
        </w:rPr>
        <w:t xml:space="preserve">86413</w:t>
      </w:r>
    </w:p>
    <w:p>
      <w:r>
        <w:t xml:space="preserve">He kantavat noita `` n * * * * * * r harjaksia '' ja roikkuvat housuissaan .</w:t>
      </w:r>
    </w:p>
    <w:p>
      <w:r>
        <w:rPr>
          <w:b/>
          <w:u w:val="single"/>
        </w:rPr>
        <w:t xml:space="preserve">86414</w:t>
      </w:r>
    </w:p>
    <w:p>
      <w:r>
        <w:t xml:space="preserve">Ainoa asia on nyt se, että heidän on mentävä värjäämään ihonsa .</w:t>
      </w:r>
    </w:p>
    <w:p>
      <w:r>
        <w:rPr>
          <w:b/>
          <w:u w:val="single"/>
        </w:rPr>
        <w:t xml:space="preserve">86415</w:t>
      </w:r>
    </w:p>
    <w:p>
      <w:r>
        <w:t xml:space="preserve">Vielä surullisempaa on, kun valkoiset yrittävät mennä mustiksi .</w:t>
      </w:r>
    </w:p>
    <w:p>
      <w:r>
        <w:rPr>
          <w:b/>
          <w:u w:val="single"/>
        </w:rPr>
        <w:t xml:space="preserve">86416</w:t>
      </w:r>
    </w:p>
    <w:p>
      <w:r>
        <w:t xml:space="preserve">Nämä ovat surullisia aikoja .</w:t>
      </w:r>
    </w:p>
    <w:p>
      <w:r>
        <w:rPr>
          <w:b/>
          <w:u w:val="single"/>
        </w:rPr>
        <w:t xml:space="preserve">86417</w:t>
      </w:r>
    </w:p>
    <w:p>
      <w:r>
        <w:t xml:space="preserve">Varsinkin kun nämä itämaiset näyttävät valkoisilta .</w:t>
      </w:r>
    </w:p>
    <w:p>
      <w:r>
        <w:rPr>
          <w:b/>
          <w:u w:val="single"/>
        </w:rPr>
        <w:t xml:space="preserve">86418</w:t>
      </w:r>
    </w:p>
    <w:p>
      <w:r>
        <w:t xml:space="preserve">Lopulta emme pysty enää erottamaan kuka on kuka. tämä kaikki on surullista .</w:t>
      </w:r>
    </w:p>
    <w:p>
      <w:r>
        <w:rPr>
          <w:b/>
          <w:u w:val="single"/>
        </w:rPr>
        <w:t xml:space="preserve">86419</w:t>
      </w:r>
    </w:p>
    <w:p>
      <w:r>
        <w:t xml:space="preserve">Liikunnanopettajani sanoi libanonilaiselle pojalle, joka pelleili tunnilla, että hänen pitäisi mennä takaisin omaan köyhään kotimaahansa, jos hän haluaa pelleillä.</w:t>
      </w:r>
    </w:p>
    <w:p>
      <w:r>
        <w:rPr>
          <w:b/>
          <w:u w:val="single"/>
        </w:rPr>
        <w:t xml:space="preserve">86420</w:t>
      </w:r>
    </w:p>
    <w:p>
      <w:r>
        <w:t xml:space="preserve">Luulen, että jopa jotkut opettajat ovat kyllästyneet maahanmuuttajiin .</w:t>
      </w:r>
    </w:p>
    <w:p>
      <w:r>
        <w:rPr>
          <w:b/>
          <w:u w:val="single"/>
        </w:rPr>
        <w:t xml:space="preserve">86421</w:t>
      </w:r>
    </w:p>
    <w:p>
      <w:r>
        <w:t xml:space="preserve">Minulla on vain yksi reikä kummassakin korvassa, jossa käytän paria hopeista kotka-korvakorua. en pidä eksoottisista korvakoruista lainkaan .</w:t>
      </w:r>
    </w:p>
    <w:p>
      <w:r>
        <w:rPr>
          <w:b/>
          <w:u w:val="single"/>
        </w:rPr>
        <w:t xml:space="preserve">86422</w:t>
      </w:r>
    </w:p>
    <w:p>
      <w:r>
        <w:t xml:space="preserve">Pelasin D2:ta vuosia ajanvietteenä, mutta kyllästyin odottamaan v1.10:n julkaisua ja lopetin pelaamisen.</w:t>
      </w:r>
    </w:p>
    <w:p>
      <w:r>
        <w:rPr>
          <w:b/>
          <w:u w:val="single"/>
        </w:rPr>
        <w:t xml:space="preserve">86423</w:t>
      </w:r>
    </w:p>
    <w:p>
      <w:r>
        <w:t xml:space="preserve">Ehkä etsin sen kirotun levykkeen ja tulen käymään .</w:t>
      </w:r>
    </w:p>
    <w:p>
      <w:r>
        <w:rPr>
          <w:b/>
          <w:u w:val="single"/>
        </w:rPr>
        <w:t xml:space="preserve">86424</w:t>
      </w:r>
    </w:p>
    <w:p>
      <w:r>
        <w:t xml:space="preserve">Olin suorittamassa tietojenkäsittelytieteen tutkintoa, mutta en pitänyt siitä, joten jätin sen kesken.</w:t>
      </w:r>
    </w:p>
    <w:p>
      <w:r>
        <w:rPr>
          <w:b/>
          <w:u w:val="single"/>
        </w:rPr>
        <w:t xml:space="preserve">86425</w:t>
      </w:r>
    </w:p>
    <w:p>
      <w:r>
        <w:t xml:space="preserve">Toivon meneväni ensi vuonna armeijan tukemaan yliopistoon, jossa toivon saavani kandidaatin tutkinnon pääaineena maantiede tai historia ja sivuaineina politiikka ja johtaminen.</w:t>
      </w:r>
    </w:p>
    <w:p>
      <w:r>
        <w:rPr>
          <w:b/>
          <w:u w:val="single"/>
        </w:rPr>
        <w:t xml:space="preserve">86426</w:t>
      </w:r>
    </w:p>
    <w:p>
      <w:r>
        <w:t xml:space="preserve">Koulumme ovat kauheita , kaikki mitä niissä opetetaan on kertoa lapsille olla liberaaleja ja kunnioittaa ihmisiä kaikista roduista ja olla ylpeä omasta rodustaan.</w:t>
      </w:r>
    </w:p>
    <w:p>
      <w:r>
        <w:rPr>
          <w:b/>
          <w:u w:val="single"/>
        </w:rPr>
        <w:t xml:space="preserve">86427</w:t>
      </w:r>
    </w:p>
    <w:p>
      <w:r>
        <w:t xml:space="preserve">He nukkuvat likaisilla lattioilla likaisissa taloissa likaisten lastensa kanssa, syövät likaisilta lautasilta, ajavat likaisilla autoilla, istuvat likaisissa pöydissä likaisten tapojensa ja likaisen puhetapansa kanssa, likaisen elämäntapansa kanssa, pukeutuvat likaisiin vaatteisiin, hymyilevät likaisesti ja ovat kaikin puolin likaisia, ilkeitä ihmisiä.</w:t>
      </w:r>
    </w:p>
    <w:p>
      <w:r>
        <w:rPr>
          <w:b/>
          <w:u w:val="single"/>
        </w:rPr>
        <w:t xml:space="preserve">86428</w:t>
      </w:r>
    </w:p>
    <w:p>
      <w:r>
        <w:t xml:space="preserve">KEITÄ HE OVAT?</w:t>
      </w:r>
    </w:p>
    <w:p>
      <w:r>
        <w:rPr>
          <w:b/>
          <w:u w:val="single"/>
        </w:rPr>
        <w:t xml:space="preserve">86429</w:t>
      </w:r>
    </w:p>
    <w:p>
      <w:r>
        <w:t xml:space="preserve">Kun olin koulussa, luokkatoverini ajattelivat, että olisi hauskaa, jos he ottaisivat Hitlerin ruumiin ja laittaisivat pääni sen päälle ja jakaisivat ne sitten kaikille opettajille.</w:t>
      </w:r>
    </w:p>
    <w:p>
      <w:r>
        <w:rPr>
          <w:b/>
          <w:u w:val="single"/>
        </w:rPr>
        <w:t xml:space="preserve">86430</w:t>
      </w:r>
    </w:p>
    <w:p>
      <w:r>
        <w:t xml:space="preserve">Aina kun menin jonnekin, pienet lapset tulivat luokseni ja kysyivät, olinko Hitler.</w:t>
      </w:r>
    </w:p>
    <w:p>
      <w:r>
        <w:rPr>
          <w:b/>
          <w:u w:val="single"/>
        </w:rPr>
        <w:t xml:space="preserve">86431</w:t>
      </w:r>
    </w:p>
    <w:p>
      <w:r>
        <w:t xml:space="preserve">Sitten he äänestivät minut "todennäköisimmäksi maailmanvalloittajaksi" ja "ensimmäiseksi tappajaksi".</w:t>
      </w:r>
    </w:p>
    <w:p>
      <w:r>
        <w:rPr>
          <w:b/>
          <w:u w:val="single"/>
        </w:rPr>
        <w:t xml:space="preserve">86432</w:t>
      </w:r>
    </w:p>
    <w:p>
      <w:r>
        <w:t xml:space="preserve">No niin, näemmä olette päässeet ensimmäiseen pesään .</w:t>
      </w:r>
    </w:p>
    <w:p>
      <w:r>
        <w:rPr>
          <w:b/>
          <w:u w:val="single"/>
        </w:rPr>
        <w:t xml:space="preserve">86433</w:t>
      </w:r>
    </w:p>
    <w:p>
      <w:r>
        <w:t xml:space="preserve">Olen 33-vuotias, enkä ole koskaan päässyt ykköspesälle täällä .</w:t>
      </w:r>
    </w:p>
    <w:p>
      <w:r>
        <w:rPr>
          <w:b/>
          <w:u w:val="single"/>
        </w:rPr>
        <w:t xml:space="preserve">86434</w:t>
      </w:r>
    </w:p>
    <w:p>
      <w:r>
        <w:t xml:space="preserve">Näin kävi myös minulle.Jotkut ystävistäni eivät voineet ymmärtää, miksi en pitänyt siitä, miltä jotkut Miss Kiina näyttivät.</w:t>
      </w:r>
    </w:p>
    <w:p>
      <w:r>
        <w:rPr>
          <w:b/>
          <w:u w:val="single"/>
        </w:rPr>
        <w:t xml:space="preserve">86435</w:t>
      </w:r>
    </w:p>
    <w:p>
      <w:r>
        <w:t xml:space="preserve">Homoseksuaalien pitäisi pysyä kaapissa .</w:t>
      </w:r>
    </w:p>
    <w:p>
      <w:r>
        <w:rPr>
          <w:b/>
          <w:u w:val="single"/>
        </w:rPr>
        <w:t xml:space="preserve">86436</w:t>
      </w:r>
    </w:p>
    <w:p>
      <w:r>
        <w:t xml:space="preserve">Jos he tekevät niin, he voivat tehdä mitä haluavat kotinsa yksityisyydessä.</w:t>
      </w:r>
    </w:p>
    <w:p>
      <w:r>
        <w:rPr>
          <w:b/>
          <w:u w:val="single"/>
        </w:rPr>
        <w:t xml:space="preserve">86437</w:t>
      </w:r>
    </w:p>
    <w:p>
      <w:r>
        <w:t xml:space="preserve">Kaikki heidän homoseksuaalisuutensa ilmaiseminen kodin ulkopuolella on kuitenkin lopetettava.</w:t>
      </w:r>
    </w:p>
    <w:p>
      <w:r>
        <w:rPr>
          <w:b/>
          <w:u w:val="single"/>
        </w:rPr>
        <w:t xml:space="preserve">86438</w:t>
      </w:r>
    </w:p>
    <w:p>
      <w:r>
        <w:t xml:space="preserve">He varmaan varastivat paljon tavaraa .</w:t>
      </w:r>
    </w:p>
    <w:p>
      <w:r>
        <w:rPr>
          <w:b/>
          <w:u w:val="single"/>
        </w:rPr>
        <w:t xml:space="preserve">86439</w:t>
      </w:r>
    </w:p>
    <w:p>
      <w:r>
        <w:t xml:space="preserve">Tai ehkä he eivät tehneet sitä, koska ystäväsi ryhtyi toimiin, ja se on hyvä asia, ja meidän kaikkien pitäisi ryhtyä toimiin.</w:t>
      </w:r>
    </w:p>
    <w:p>
      <w:r>
        <w:rPr>
          <w:b/>
          <w:u w:val="single"/>
        </w:rPr>
        <w:t xml:space="preserve">86440</w:t>
      </w:r>
    </w:p>
    <w:p>
      <w:r>
        <w:t xml:space="preserve">Pidän siitä, että se oli viharikos hän olisi voinut potkia kenet tahansa ulos samalla tavalla .</w:t>
      </w:r>
    </w:p>
    <w:p>
      <w:r>
        <w:rPr>
          <w:b/>
          <w:u w:val="single"/>
        </w:rPr>
        <w:t xml:space="preserve">86441</w:t>
      </w:r>
    </w:p>
    <w:p>
      <w:r>
        <w:t xml:space="preserve">Näin lyhyen videon pari sekuntia siitä FOX, mutta se oli he eivät maininneet rotu .</w:t>
      </w:r>
    </w:p>
    <w:p>
      <w:r>
        <w:rPr>
          <w:b/>
          <w:u w:val="single"/>
        </w:rPr>
        <w:t xml:space="preserve">86442</w:t>
      </w:r>
    </w:p>
    <w:p>
      <w:r>
        <w:t xml:space="preserve">Hitto! Ainakin se kuulostaa uskottavammalta kuin typerä meri. Ehkä katsot ebaysta? Oletko varma, ettei niitä ole enää yhtään jäljellä????</w:t>
      </w:r>
    </w:p>
    <w:p>
      <w:r>
        <w:rPr>
          <w:b/>
          <w:u w:val="single"/>
        </w:rPr>
        <w:t xml:space="preserve">86443</w:t>
      </w:r>
    </w:p>
    <w:p>
      <w:r>
        <w:t xml:space="preserve">Lopeta ja etsi toinen työ .</w:t>
      </w:r>
    </w:p>
    <w:p>
      <w:r>
        <w:rPr>
          <w:b/>
          <w:u w:val="single"/>
        </w:rPr>
        <w:t xml:space="preserve">86444</w:t>
      </w:r>
    </w:p>
    <w:p>
      <w:r>
        <w:t xml:space="preserve">Tai vielä parempi löytää toinen työ sitten lopettaa .</w:t>
      </w:r>
    </w:p>
    <w:p>
      <w:r>
        <w:rPr>
          <w:b/>
          <w:u w:val="single"/>
        </w:rPr>
        <w:t xml:space="preserve">86445</w:t>
      </w:r>
    </w:p>
    <w:p>
      <w:r>
        <w:t xml:space="preserve">Pystyt parempaan kuin viisi dollaria tunnilta .</w:t>
      </w:r>
    </w:p>
    <w:p>
      <w:r>
        <w:rPr>
          <w:b/>
          <w:u w:val="single"/>
        </w:rPr>
        <w:t xml:space="preserve">86446</w:t>
      </w:r>
    </w:p>
    <w:p>
      <w:r>
        <w:t xml:space="preserve">Opin lähes kaiken, mitä tiedän valkoisesta nationalismista, internetistä.</w:t>
      </w:r>
    </w:p>
    <w:p>
      <w:r>
        <w:rPr>
          <w:b/>
          <w:u w:val="single"/>
        </w:rPr>
        <w:t xml:space="preserve">86447</w:t>
      </w:r>
    </w:p>
    <w:p>
      <w:r>
        <w:t xml:space="preserve">En luultavasti olisi WN ilman sitä.</w:t>
      </w:r>
    </w:p>
    <w:p>
      <w:r>
        <w:rPr>
          <w:b/>
          <w:u w:val="single"/>
        </w:rPr>
        <w:t xml:space="preserve">86448</w:t>
      </w:r>
    </w:p>
    <w:p>
      <w:r>
        <w:t xml:space="preserve">No, Chilessä sijaitsevasta esi-inka-ajan haudasta löydettiin kivettynyttä maapähkinävoita noin 10 vuotta sitten.</w:t>
      </w:r>
    </w:p>
    <w:p>
      <w:r>
        <w:rPr>
          <w:b/>
          <w:u w:val="single"/>
        </w:rPr>
        <w:t xml:space="preserve">86449</w:t>
      </w:r>
    </w:p>
    <w:p>
      <w:r>
        <w:t xml:space="preserve">Joten näyttää siltä, että mustat ovat hävinneet jopa tämän LOL Diablo</w:t>
      </w:r>
    </w:p>
    <w:p>
      <w:r>
        <w:rPr>
          <w:b/>
          <w:u w:val="single"/>
        </w:rPr>
        <w:t xml:space="preserve">86450</w:t>
      </w:r>
    </w:p>
    <w:p>
      <w:r>
        <w:t xml:space="preserve">Käytkö lääkärissä saadaksesi lääkitystä korkeaa verenpainetta vastaan?</w:t>
      </w:r>
    </w:p>
    <w:p>
      <w:r>
        <w:rPr>
          <w:b/>
          <w:u w:val="single"/>
        </w:rPr>
        <w:t xml:space="preserve">86451</w:t>
      </w:r>
    </w:p>
    <w:p>
      <w:r>
        <w:t xml:space="preserve">Toivottavasti muutaman vuoden kuluttua voit muuttaa elämäntapojasi jonkin verran ja toivottavasti pystyt laskemaan verenpainetta luonnollisesti.</w:t>
      </w:r>
    </w:p>
    <w:p>
      <w:r>
        <w:rPr>
          <w:b/>
          <w:u w:val="single"/>
        </w:rPr>
        <w:t xml:space="preserve">86452</w:t>
      </w:r>
    </w:p>
    <w:p>
      <w:r>
        <w:t xml:space="preserve">im ei ole historian tänä vuonna. voi oikeastaan puhua viime vuonna, koska olen unohtanut suurimman osan siitä nyt ja mitä muistan olisi puolueellinen, koska en liittyä kansallissosialismin vasta pari kuukautta sitten, ja en edes tiedä, jos voit todella sanoa, että olen liittynyt. ei kuten u täyttää lomakkeen tai jotain.</w:t>
      </w:r>
    </w:p>
    <w:p>
      <w:r>
        <w:rPr>
          <w:b/>
          <w:u w:val="single"/>
        </w:rPr>
        <w:t xml:space="preserve">86453</w:t>
      </w:r>
    </w:p>
    <w:p>
      <w:r>
        <w:t xml:space="preserve">Absurdein asia, jonka olen koskaan kuullut neekerin sanovan, on, lainaan ...</w:t>
      </w:r>
    </w:p>
    <w:p>
      <w:r>
        <w:rPr>
          <w:b/>
          <w:u w:val="single"/>
        </w:rPr>
        <w:t xml:space="preserve">86454</w:t>
      </w:r>
    </w:p>
    <w:p>
      <w:r>
        <w:t xml:space="preserve">"Haluan näyttää ihan siltä laihalta valkoiselta naiselta , vain mustalta ja kauniilta . '' * ravistaa päätään *</w:t>
      </w:r>
    </w:p>
    <w:p>
      <w:r>
        <w:rPr>
          <w:b/>
          <w:u w:val="single"/>
        </w:rPr>
        <w:t xml:space="preserve">86455</w:t>
      </w:r>
    </w:p>
    <w:p>
      <w:r>
        <w:t xml:space="preserve">He ovat olleet Venäjällä tarpeeksi kauan.</w:t>
      </w:r>
    </w:p>
    <w:p>
      <w:r>
        <w:rPr>
          <w:b/>
          <w:u w:val="single"/>
        </w:rPr>
        <w:t xml:space="preserve">86456</w:t>
      </w:r>
    </w:p>
    <w:p>
      <w:r>
        <w:t xml:space="preserve">Ehkä se ei ole sama, mutta se on hyvin samankaltainen .</w:t>
      </w:r>
    </w:p>
    <w:p>
      <w:r>
        <w:rPr>
          <w:b/>
          <w:u w:val="single"/>
        </w:rPr>
        <w:t xml:space="preserve">86457</w:t>
      </w:r>
    </w:p>
    <w:p>
      <w:r>
        <w:t xml:space="preserve">Pietari Suuri .</w:t>
      </w:r>
    </w:p>
    <w:p>
      <w:r>
        <w:rPr>
          <w:b/>
          <w:u w:val="single"/>
        </w:rPr>
        <w:t xml:space="preserve">86458</w:t>
      </w:r>
    </w:p>
    <w:p>
      <w:r>
        <w:t xml:space="preserve">Minusta aasialaiset ovat seksikkäitä, mutta he eivät ole niitä tyttöjä, joiden kanssa haluaisin seurustella.Susi on nätti, mutta haluaisitko silittää sitä? Valkoiset tytöt ovat ainoita joihin voi luottaa .</w:t>
      </w:r>
    </w:p>
    <w:p>
      <w:r>
        <w:rPr>
          <w:b/>
          <w:u w:val="single"/>
        </w:rPr>
        <w:t xml:space="preserve">86459</w:t>
      </w:r>
    </w:p>
    <w:p>
      <w:r>
        <w:t xml:space="preserve">Olen varma, että juutalaisilla on lääke aidsia vastaan, mutta he eivät anna sitä homoille, koska he ovat jo palvelleet tarkoitustaan.</w:t>
      </w:r>
    </w:p>
    <w:p>
      <w:r>
        <w:rPr>
          <w:b/>
          <w:u w:val="single"/>
        </w:rPr>
        <w:t xml:space="preserve">86460</w:t>
      </w:r>
    </w:p>
    <w:p>
      <w:r>
        <w:t xml:space="preserve">Itse asiassa TV:tä voi käyttää viisaasti katsomalla historiaa, discoverya, tlc:tä ja muita vastaavia kanavia.Tietenkin kaikki komediasarjat ovat susia lampaiden vaatteissa.Tarkoitan tällä juutalaisten propagandaa, joka on naamioitu "todellisuudeksi", lololo.</w:t>
      </w:r>
    </w:p>
    <w:p>
      <w:r>
        <w:rPr>
          <w:b/>
          <w:u w:val="single"/>
        </w:rPr>
        <w:t xml:space="preserve">86461</w:t>
      </w:r>
    </w:p>
    <w:p>
      <w:r>
        <w:t xml:space="preserve">Arjalaista käytetään useimmiten kuvaamaan eurooppalaista perimää olevaa henkilöä, joka on puhdasverinen eli ei sisällä juutalaista verta jne.</w:t>
      </w:r>
    </w:p>
    <w:p>
      <w:r>
        <w:rPr>
          <w:b/>
          <w:u w:val="single"/>
        </w:rPr>
        <w:t xml:space="preserve">86462</w:t>
      </w:r>
    </w:p>
    <w:p>
      <w:r>
        <w:t xml:space="preserve">On hyvä kuulla kaltaisistanne rodullisesti ajattelevista nuorista. !</w:t>
      </w:r>
    </w:p>
    <w:p>
      <w:r>
        <w:rPr>
          <w:b/>
          <w:u w:val="single"/>
        </w:rPr>
        <w:t xml:space="preserve">86463</w:t>
      </w:r>
    </w:p>
    <w:p>
      <w:r>
        <w:t xml:space="preserve">Asuin Kaliforniassa I-10:n ja I-15:n risteyksessä Ontariossa.</w:t>
      </w:r>
    </w:p>
    <w:p>
      <w:r>
        <w:rPr>
          <w:b/>
          <w:u w:val="single"/>
        </w:rPr>
        <w:t xml:space="preserve">86464</w:t>
      </w:r>
    </w:p>
    <w:p>
      <w:r>
        <w:t xml:space="preserve">Asuin, mikä on tai oli Union 76 rekkapysäkki ja T / A rekkapysäkki pois Milliken Avenue liittymän I-10.</w:t>
      </w:r>
    </w:p>
    <w:p>
      <w:r>
        <w:rPr>
          <w:b/>
          <w:u w:val="single"/>
        </w:rPr>
        <w:t xml:space="preserve">86465</w:t>
      </w:r>
    </w:p>
    <w:p>
      <w:r>
        <w:t xml:space="preserve">Tämä oli vuonna 1998, joten olen lähtenyt alueelta noin neljä vuotta ja näin hyvin vähän valkoisia nuoria paitsi New Mall, joka sijaitsee moottoritien toisella puolella Truckstopsista.</w:t>
      </w:r>
    </w:p>
    <w:p>
      <w:r>
        <w:rPr>
          <w:b/>
          <w:u w:val="single"/>
        </w:rPr>
        <w:t xml:space="preserve">86466</w:t>
      </w:r>
    </w:p>
    <w:p>
      <w:r>
        <w:t xml:space="preserve">Suurin osa noista nuorista oli gootteja ja he syttyivät nähdessään oikeita valkoisia ihmisiä .</w:t>
      </w:r>
    </w:p>
    <w:p>
      <w:r>
        <w:rPr>
          <w:b/>
          <w:u w:val="single"/>
        </w:rPr>
        <w:t xml:space="preserve">86467</w:t>
      </w:r>
    </w:p>
    <w:p>
      <w:r>
        <w:t xml:space="preserve">Sinun olisi pitänyt vain laittaa rahat tiskille ja kävellä ulos juomasi kanssa.</w:t>
      </w:r>
    </w:p>
    <w:p>
      <w:r>
        <w:rPr>
          <w:b/>
          <w:u w:val="single"/>
        </w:rPr>
        <w:t xml:space="preserve">86468</w:t>
      </w:r>
    </w:p>
    <w:p>
      <w:r>
        <w:t xml:space="preserve">Hän ei voi tehdä asialle yhtään mitään.</w:t>
      </w:r>
    </w:p>
    <w:p>
      <w:r>
        <w:rPr>
          <w:b/>
          <w:u w:val="single"/>
        </w:rPr>
        <w:t xml:space="preserve">86469</w:t>
      </w:r>
    </w:p>
    <w:p>
      <w:r>
        <w:t xml:space="preserve">Hei, tuo kuulostaa yhdeltä parhaista syistä lopettaa juominen, joita olen kuullut vähään aikaan.</w:t>
      </w:r>
    </w:p>
    <w:p>
      <w:r>
        <w:rPr>
          <w:b/>
          <w:u w:val="single"/>
        </w:rPr>
        <w:t xml:space="preserve">86470</w:t>
      </w:r>
    </w:p>
    <w:p>
      <w:r>
        <w:t xml:space="preserve">Rakastan olutta ! ehkä juot viinaa, olen aina hulluna siihen, joten lopetin sen ja nyt kaikki on hyvin .</w:t>
      </w:r>
    </w:p>
    <w:p>
      <w:r>
        <w:rPr>
          <w:b/>
          <w:u w:val="single"/>
        </w:rPr>
        <w:t xml:space="preserve">86471</w:t>
      </w:r>
    </w:p>
    <w:p>
      <w:r>
        <w:t xml:space="preserve">Juon vain olutta ja rentoudun. onnea matkaan.</w:t>
      </w:r>
    </w:p>
    <w:p>
      <w:r>
        <w:rPr>
          <w:b/>
          <w:u w:val="single"/>
        </w:rPr>
        <w:t xml:space="preserve">86472</w:t>
      </w:r>
    </w:p>
    <w:p>
      <w:r>
        <w:t xml:space="preserve">En ole koskaan ollut kovin kiinnostunut urheilusta, mutta luulen, että löysin juuri uuden suosikkijoukkueen ...</w:t>
      </w:r>
    </w:p>
    <w:p>
      <w:r>
        <w:rPr>
          <w:b/>
          <w:u w:val="single"/>
        </w:rPr>
        <w:t xml:space="preserve">86473</w:t>
      </w:r>
    </w:p>
    <w:p>
      <w:r>
        <w:t xml:space="preserve">Toivon todellakin, että he elävät nimensä mukaisesti ja että heillä on enimmäkseen ( tai vielä parempi kaikki ) -valkoinen joukkue .</w:t>
      </w:r>
    </w:p>
    <w:p>
      <w:r>
        <w:rPr>
          <w:b/>
          <w:u w:val="single"/>
        </w:rPr>
        <w:t xml:space="preserve">86474</w:t>
      </w:r>
    </w:p>
    <w:p>
      <w:r>
        <w:t xml:space="preserve">Se on helposti ratkaistavissa.</w:t>
      </w:r>
    </w:p>
    <w:p>
      <w:r>
        <w:rPr>
          <w:b/>
          <w:u w:val="single"/>
        </w:rPr>
        <w:t xml:space="preserve">86475</w:t>
      </w:r>
    </w:p>
    <w:p>
      <w:r>
        <w:t xml:space="preserve">Jos olet kristitty joka tapauksessa, käytä kristillistä identiteettiä tekosyynäsi.</w:t>
      </w:r>
    </w:p>
    <w:p>
      <w:r>
        <w:rPr>
          <w:b/>
          <w:u w:val="single"/>
        </w:rPr>
        <w:t xml:space="preserve">86476</w:t>
      </w:r>
    </w:p>
    <w:p>
      <w:r>
        <w:t xml:space="preserve">Jos ei, perustakaa Luojan maailmankirkon nuorisoyhdistys.</w:t>
      </w:r>
    </w:p>
    <w:p>
      <w:r>
        <w:rPr>
          <w:b/>
          <w:u w:val="single"/>
        </w:rPr>
        <w:t xml:space="preserve">86477</w:t>
      </w:r>
    </w:p>
    <w:p>
      <w:r>
        <w:t xml:space="preserve">Eiväthän he voi estää sinua ilmaisemasta uskonnollista vakaumustasi?</w:t>
      </w:r>
    </w:p>
    <w:p>
      <w:r>
        <w:rPr>
          <w:b/>
          <w:u w:val="single"/>
        </w:rPr>
        <w:t xml:space="preserve">86478</w:t>
      </w:r>
    </w:p>
    <w:p>
      <w:r>
        <w:t xml:space="preserve">Koulu alkaa minulle viikon päästä , jolloin vastaan kysymykseesi.</w:t>
      </w:r>
    </w:p>
    <w:p>
      <w:r>
        <w:rPr>
          <w:b/>
          <w:u w:val="single"/>
        </w:rPr>
        <w:t xml:space="preserve">86479</w:t>
      </w:r>
    </w:p>
    <w:p>
      <w:r>
        <w:t xml:space="preserve">Siihen asti taidan pilkata niitä, jotka ovat jo koulussa : hölmö.</w:t>
      </w:r>
    </w:p>
    <w:p>
      <w:r>
        <w:rPr>
          <w:b/>
          <w:u w:val="single"/>
        </w:rPr>
        <w:t xml:space="preserve">86480</w:t>
      </w:r>
    </w:p>
    <w:p>
      <w:r>
        <w:t xml:space="preserve">Hitaasti ja vähitellen, helvetti, pakota heidät katsomaan MTV:tä muutaman tunnin ajan, se on sama asia kuin Animal Planet, ja tutustuta heidät vähitellen näkemyksiisi.</w:t>
      </w:r>
    </w:p>
    <w:p>
      <w:r>
        <w:rPr>
          <w:b/>
          <w:u w:val="single"/>
        </w:rPr>
        <w:t xml:space="preserve">86481</w:t>
      </w:r>
    </w:p>
    <w:p>
      <w:r>
        <w:t xml:space="preserve">Olen itse asiassa huomannut, että poliiseilla on taipumus jakaa uskomuksemme enemmän kuin missään muussa hallitukseen liittyvässä ammatissa.</w:t>
      </w:r>
    </w:p>
    <w:p>
      <w:r>
        <w:rPr>
          <w:b/>
          <w:u w:val="single"/>
        </w:rPr>
        <w:t xml:space="preserve">86482</w:t>
      </w:r>
    </w:p>
    <w:p>
      <w:r>
        <w:t xml:space="preserve">Poliisina oleminen avaa nopeasti silmäsi `` moninaisuuden iloille . ''</w:t>
      </w:r>
    </w:p>
    <w:p>
      <w:r>
        <w:rPr>
          <w:b/>
          <w:u w:val="single"/>
        </w:rPr>
        <w:t xml:space="preserve">86483</w:t>
      </w:r>
    </w:p>
    <w:p>
      <w:r>
        <w:t xml:space="preserve">Mitä vanhemmaksi tulen `` olen nyt nelikymppinen '' sitä enemmän arvostan suoraa ja yksinkertaista kieltä, joka menee asiaan.</w:t>
      </w:r>
    </w:p>
    <w:p>
      <w:r>
        <w:rPr>
          <w:b/>
          <w:u w:val="single"/>
        </w:rPr>
        <w:t xml:space="preserve">86484</w:t>
      </w:r>
    </w:p>
    <w:p>
      <w:r>
        <w:t xml:space="preserve">Hyvin tehty .</w:t>
      </w:r>
    </w:p>
    <w:p>
      <w:r>
        <w:rPr>
          <w:b/>
          <w:u w:val="single"/>
        </w:rPr>
        <w:t xml:space="preserve">86485</w:t>
      </w:r>
    </w:p>
    <w:p>
      <w:r>
        <w:t xml:space="preserve">Se ja se, että hän oli yksi itse valituista , joten heidän oppiensa mukaan hän saa tehdä mitä tahansa gojille.</w:t>
      </w:r>
    </w:p>
    <w:p>
      <w:r>
        <w:rPr>
          <w:b/>
          <w:u w:val="single"/>
        </w:rPr>
        <w:t xml:space="preserve">86486</w:t>
      </w:r>
    </w:p>
    <w:p>
      <w:r>
        <w:t xml:space="preserve">Täytyy varmistaa, että tämä kiusallinen säie poistetaan etusivulta ennen kuin liian moni näkee sen, eikö niin?</w:t>
      </w:r>
    </w:p>
    <w:p>
      <w:r>
        <w:rPr>
          <w:b/>
          <w:u w:val="single"/>
        </w:rPr>
        <w:t xml:space="preserve">86487</w:t>
      </w:r>
    </w:p>
    <w:p>
      <w:r>
        <w:t xml:space="preserve">Inhottavaa ja perverssiä !</w:t>
      </w:r>
    </w:p>
    <w:p>
      <w:r>
        <w:rPr>
          <w:b/>
          <w:u w:val="single"/>
        </w:rPr>
        <w:t xml:space="preserve">86488</w:t>
      </w:r>
    </w:p>
    <w:p>
      <w:r>
        <w:t xml:space="preserve">Nuo miljoonien valkoisten juutalaisten murhaajat ovat saaneet anteeksi .</w:t>
      </w:r>
    </w:p>
    <w:p>
      <w:r>
        <w:rPr>
          <w:b/>
          <w:u w:val="single"/>
        </w:rPr>
        <w:t xml:space="preserve">86489</w:t>
      </w:r>
    </w:p>
    <w:p>
      <w:r>
        <w:t xml:space="preserve">Ja nyt tämä leike viittaa siihen, että he kärsivät joutuessaan elämään sydämettömien ja barbaaristen valkoisten keskuudessa.</w:t>
      </w:r>
    </w:p>
    <w:p>
      <w:r>
        <w:rPr>
          <w:b/>
          <w:u w:val="single"/>
        </w:rPr>
        <w:t xml:space="preserve">86490</w:t>
      </w:r>
    </w:p>
    <w:p>
      <w:r>
        <w:t xml:space="preserve">tunsin vuosia sitten mustan skinheadin nimeltä Pro , hän antoi meille tietoa kaikista rasisminvastaisista kokouksista ja tapaamispaikoista.</w:t>
      </w:r>
    </w:p>
    <w:p>
      <w:r>
        <w:rPr>
          <w:b/>
          <w:u w:val="single"/>
        </w:rPr>
        <w:t xml:space="preserve">86491</w:t>
      </w:r>
    </w:p>
    <w:p>
      <w:r>
        <w:t xml:space="preserve">Oli voimavara</w:t>
      </w:r>
    </w:p>
    <w:p>
      <w:r>
        <w:rPr>
          <w:b/>
          <w:u w:val="single"/>
        </w:rPr>
        <w:t xml:space="preserve">86492</w:t>
      </w:r>
    </w:p>
    <w:p>
      <w:r>
        <w:t xml:space="preserve">En ole tietoinen siitä, että ne syövät kissoja ja koiria, mutta ne eivät ole meitä.</w:t>
      </w:r>
    </w:p>
    <w:p>
      <w:r>
        <w:rPr>
          <w:b/>
          <w:u w:val="single"/>
        </w:rPr>
        <w:t xml:space="preserve">86493</w:t>
      </w:r>
    </w:p>
    <w:p>
      <w:r>
        <w:t xml:space="preserve">Jim Bollich , Bataanin kuolemanmarssin selviytyjä 1 of 2 - YouTube</w:t>
      </w:r>
    </w:p>
    <w:p>
      <w:r>
        <w:rPr>
          <w:b/>
          <w:u w:val="single"/>
        </w:rPr>
        <w:t xml:space="preserve">86494</w:t>
      </w:r>
    </w:p>
    <w:p>
      <w:r>
        <w:t xml:space="preserve">Totta ja hyvä pointti .</w:t>
      </w:r>
    </w:p>
    <w:p>
      <w:r>
        <w:rPr>
          <w:b/>
          <w:u w:val="single"/>
        </w:rPr>
        <w:t xml:space="preserve">86495</w:t>
      </w:r>
    </w:p>
    <w:p>
      <w:r>
        <w:t xml:space="preserve">En koskaan anna lasteni juoda kaupasta ostettua lehmänmaitoa, koska lypsylehmille annetaan valtavasti tavaraa maitotuotoksen nostamiseksi.</w:t>
      </w:r>
    </w:p>
    <w:p>
      <w:r>
        <w:rPr>
          <w:b/>
          <w:u w:val="single"/>
        </w:rPr>
        <w:t xml:space="preserve">86496</w:t>
      </w:r>
    </w:p>
    <w:p>
      <w:r>
        <w:t xml:space="preserve">Todellisuuden voi sivuuttaa, mutta ei voi sivuuttaa todellisuuden sivuuttamisen seurauksia .</w:t>
      </w:r>
    </w:p>
    <w:p>
      <w:r>
        <w:rPr>
          <w:b/>
          <w:u w:val="single"/>
        </w:rPr>
        <w:t xml:space="preserve">86497</w:t>
      </w:r>
    </w:p>
    <w:p>
      <w:r>
        <w:t xml:space="preserve">Vastustat omaa viestiäsi omilla sanoillasi, senkin idiootti!</w:t>
      </w:r>
    </w:p>
    <w:p>
      <w:r>
        <w:rPr>
          <w:b/>
          <w:u w:val="single"/>
        </w:rPr>
        <w:t xml:space="preserve">86498</w:t>
      </w:r>
    </w:p>
    <w:p>
      <w:r>
        <w:t xml:space="preserve">rahat, jotka hän jakaa pakolaisille ja kolmannelle maailmalle, ovat rahaa, jota Kanadalla ei edes ole !</w:t>
      </w:r>
    </w:p>
    <w:p>
      <w:r>
        <w:rPr>
          <w:b/>
          <w:u w:val="single"/>
        </w:rPr>
        <w:t xml:space="preserve">86499</w:t>
      </w:r>
    </w:p>
    <w:p>
      <w:r>
        <w:t xml:space="preserve">Hän velkaannuttaa meidät !</w:t>
      </w:r>
    </w:p>
    <w:p>
      <w:r>
        <w:rPr>
          <w:b/>
          <w:u w:val="single"/>
        </w:rPr>
        <w:t xml:space="preserve">86500</w:t>
      </w:r>
    </w:p>
    <w:p>
      <w:r>
        <w:t xml:space="preserve">im takaisin toisella puolella lammen nyt ja olin actualy in the 17th district mutta kiitos heads up</w:t>
      </w:r>
    </w:p>
    <w:p>
      <w:r>
        <w:rPr>
          <w:b/>
          <w:u w:val="single"/>
        </w:rPr>
        <w:t xml:space="preserve">86501</w:t>
      </w:r>
    </w:p>
    <w:p>
      <w:r>
        <w:t xml:space="preserve">Katsoin videon ja havaintojeni mukaan musiikilla on hyvin vähän yhteistä bulgarialaisen musiikin kanssa.</w:t>
      </w:r>
    </w:p>
    <w:p>
      <w:r>
        <w:rPr>
          <w:b/>
          <w:u w:val="single"/>
        </w:rPr>
        <w:t xml:space="preserve">86502</w:t>
      </w:r>
    </w:p>
    <w:p>
      <w:r>
        <w:t xml:space="preserve">Mutta tanssi itsessään on elementtejä myös löytänyt sen Bulgaria .</w:t>
      </w:r>
    </w:p>
    <w:p>
      <w:r>
        <w:rPr>
          <w:b/>
          <w:u w:val="single"/>
        </w:rPr>
        <w:t xml:space="preserve">86503</w:t>
      </w:r>
    </w:p>
    <w:p>
      <w:r>
        <w:t xml:space="preserve">Minun on nyt mentävä, mutta lähetän viestin niin pian kuin mahdollista .</w:t>
      </w:r>
    </w:p>
    <w:p>
      <w:r>
        <w:rPr>
          <w:b/>
          <w:u w:val="single"/>
        </w:rPr>
        <w:t xml:space="preserve">86504</w:t>
      </w:r>
    </w:p>
    <w:p>
      <w:r>
        <w:t xml:space="preserve">Olen samaa mieltä, tarvitsemme tällaisia ryhmiä useimmissa valkoisissa kansakunnissa suojellaksemme omiamme vihamielisten etnisten ryhmien hyökkäyksiltä, jotka eivät pidä valkoisista ihmisistä.</w:t>
      </w:r>
    </w:p>
    <w:p>
      <w:r>
        <w:rPr>
          <w:b/>
          <w:u w:val="single"/>
        </w:rPr>
        <w:t xml:space="preserve">86505</w:t>
      </w:r>
    </w:p>
    <w:p>
      <w:r>
        <w:t xml:space="preserve">Eikö olisi parempi irtisanoa mustat työntekijät ja palkata valkoisia leireiltä .</w:t>
      </w:r>
    </w:p>
    <w:p>
      <w:r>
        <w:rPr>
          <w:b/>
          <w:u w:val="single"/>
        </w:rPr>
        <w:t xml:space="preserve">86506</w:t>
      </w:r>
    </w:p>
    <w:p>
      <w:r>
        <w:t xml:space="preserve">Vai onko se epäkäytännöllistä jostain syystä, jota en tiedä .</w:t>
      </w:r>
    </w:p>
    <w:p>
      <w:r>
        <w:rPr>
          <w:b/>
          <w:u w:val="single"/>
        </w:rPr>
        <w:t xml:space="preserve">86507</w:t>
      </w:r>
    </w:p>
    <w:p>
      <w:r>
        <w:t xml:space="preserve">Minulle on aina kerrottu, että Vojvodinan unkarilaiset elävät kuin aateliset, ja heillä on paljon korvausrahaa kommunistihallinnon luopumisen jälkeen.</w:t>
      </w:r>
    </w:p>
    <w:p>
      <w:r>
        <w:rPr>
          <w:b/>
          <w:u w:val="single"/>
        </w:rPr>
        <w:t xml:space="preserve">86508</w:t>
      </w:r>
    </w:p>
    <w:p>
      <w:r>
        <w:t xml:space="preserve">Jos haluatte kuulla, miltä musta "älymystö" (lol) kuulostaa, katsokaa, miltä nainen yrittää väitellä tohtori William Shockleyn kanssa tällä videolla.</w:t>
      </w:r>
    </w:p>
    <w:p>
      <w:r>
        <w:rPr>
          <w:b/>
          <w:u w:val="single"/>
        </w:rPr>
        <w:t xml:space="preserve">86509</w:t>
      </w:r>
    </w:p>
    <w:p>
      <w:r>
        <w:t xml:space="preserve">William Shockley rodusta, älykkyysosamäärästä ja dysgeenisyydestä - YouTube</w:t>
      </w:r>
    </w:p>
    <w:p>
      <w:r>
        <w:rPr>
          <w:b/>
          <w:u w:val="single"/>
        </w:rPr>
        <w:t xml:space="preserve">86510</w:t>
      </w:r>
    </w:p>
    <w:p>
      <w:r>
        <w:t xml:space="preserve">Mikään näistä videoista ei toistu.</w:t>
      </w:r>
    </w:p>
    <w:p>
      <w:r>
        <w:rPr>
          <w:b/>
          <w:u w:val="single"/>
        </w:rPr>
        <w:t xml:space="preserve">86511</w:t>
      </w:r>
    </w:p>
    <w:p>
      <w:r>
        <w:t xml:space="preserve">Ne näyttävät olevan väärennetty ikkuna yrittää saada sinut mennä koukku ylös sivuston .</w:t>
      </w:r>
    </w:p>
    <w:p>
      <w:r>
        <w:rPr>
          <w:b/>
          <w:u w:val="single"/>
        </w:rPr>
        <w:t xml:space="preserve">86512</w:t>
      </w:r>
    </w:p>
    <w:p>
      <w:r>
        <w:t xml:space="preserve">Lol Kuuntelin Bulls on Paradea vain siksi, että se antoi minulle sen vihaisen ryntäyksen, josta pidän musiikissa, mutta nyt lopetan tuon roskan kuuntelemisen.</w:t>
      </w:r>
    </w:p>
    <w:p>
      <w:r>
        <w:rPr>
          <w:b/>
          <w:u w:val="single"/>
        </w:rPr>
        <w:t xml:space="preserve">86513</w:t>
      </w:r>
    </w:p>
    <w:p>
      <w:r>
        <w:t xml:space="preserve">Luin joitakin juttuja hänestä jokin aika sitten ja hän on kaukana vasemmalla, kuten niin monet heistä.</w:t>
      </w:r>
    </w:p>
    <w:p>
      <w:r>
        <w:rPr>
          <w:b/>
          <w:u w:val="single"/>
        </w:rPr>
        <w:t xml:space="preserve">86514</w:t>
      </w:r>
    </w:p>
    <w:p>
      <w:r>
        <w:t xml:space="preserve">Mutta rakastan tätä kappaletta ja videota, joten ajattelin lähettää sen tänne, koska aihe koskee häntä.</w:t>
      </w:r>
    </w:p>
    <w:p>
      <w:r>
        <w:rPr>
          <w:b/>
          <w:u w:val="single"/>
        </w:rPr>
        <w:t xml:space="preserve">86515</w:t>
      </w:r>
    </w:p>
    <w:p>
      <w:r>
        <w:t xml:space="preserve">Kappale Comfortably Numb on Pink Floydin kappale.</w:t>
      </w:r>
    </w:p>
    <w:p>
      <w:r>
        <w:rPr>
          <w:b/>
          <w:u w:val="single"/>
        </w:rPr>
        <w:t xml:space="preserve">86516</w:t>
      </w:r>
    </w:p>
    <w:p>
      <w:r>
        <w:t xml:space="preserve">Roger Waters &amp; Eddie Vedder - Comfortably Numb - 12-12-12 Sandy Relief -konsertti MSG:ssä - YouTube</w:t>
      </w:r>
    </w:p>
    <w:p>
      <w:r>
        <w:rPr>
          <w:b/>
          <w:u w:val="single"/>
        </w:rPr>
        <w:t xml:space="preserve">86517</w:t>
      </w:r>
    </w:p>
    <w:p>
      <w:r>
        <w:t xml:space="preserve">Tarkoitatko, että meitä on maailmassa enää kaksi jäljellä?</w:t>
      </w:r>
    </w:p>
    <w:p>
      <w:r>
        <w:rPr>
          <w:b/>
          <w:u w:val="single"/>
        </w:rPr>
        <w:t xml:space="preserve">86518</w:t>
      </w:r>
    </w:p>
    <w:p>
      <w:r>
        <w:t xml:space="preserve">Hells Bells jopa Al Quadia sp ? on nopea ja I pods .</w:t>
      </w:r>
    </w:p>
    <w:p>
      <w:r>
        <w:rPr>
          <w:b/>
          <w:u w:val="single"/>
        </w:rPr>
        <w:t xml:space="preserve">86519</w:t>
      </w:r>
    </w:p>
    <w:p>
      <w:r>
        <w:t xml:space="preserve">Se, mikä kerran oli julkinen työntekijä , on nyt työntekijä .</w:t>
      </w:r>
    </w:p>
    <w:p>
      <w:r>
        <w:rPr>
          <w:b/>
          <w:u w:val="single"/>
        </w:rPr>
        <w:t xml:space="preserve">86520</w:t>
      </w:r>
    </w:p>
    <w:p>
      <w:r>
        <w:t xml:space="preserve">Pitää katsoa, miten he muuttavat asioiden sanamuotoja, työntekijä = kommari-ajattelu .</w:t>
      </w:r>
    </w:p>
    <w:p>
      <w:r>
        <w:rPr>
          <w:b/>
          <w:u w:val="single"/>
        </w:rPr>
        <w:t xml:space="preserve">86521</w:t>
      </w:r>
    </w:p>
    <w:p>
      <w:r>
        <w:t xml:space="preserve">Jumala siunatkoon</w:t>
      </w:r>
    </w:p>
    <w:p>
      <w:r>
        <w:rPr>
          <w:b/>
          <w:u w:val="single"/>
        </w:rPr>
        <w:t xml:space="preserve">86522</w:t>
      </w:r>
    </w:p>
    <w:p>
      <w:r>
        <w:t xml:space="preserve">Kuulostaa siltä kuin he puhuisivat toista kieltä taustalla .</w:t>
      </w:r>
    </w:p>
    <w:p>
      <w:r>
        <w:rPr>
          <w:b/>
          <w:u w:val="single"/>
        </w:rPr>
        <w:t xml:space="preserve">86523</w:t>
      </w:r>
    </w:p>
    <w:p>
      <w:r>
        <w:t xml:space="preserve">Kaveri näyttää siltä, että hän voisi olla meksikolainen .</w:t>
      </w:r>
    </w:p>
    <w:p>
      <w:r>
        <w:rPr>
          <w:b/>
          <w:u w:val="single"/>
        </w:rPr>
        <w:t xml:space="preserve">86524</w:t>
      </w:r>
    </w:p>
    <w:p>
      <w:r>
        <w:t xml:space="preserve">Se ei ole hyvä video .</w:t>
      </w:r>
    </w:p>
    <w:p>
      <w:r>
        <w:rPr>
          <w:b/>
          <w:u w:val="single"/>
        </w:rPr>
        <w:t xml:space="preserve">86525</w:t>
      </w:r>
    </w:p>
    <w:p>
      <w:r>
        <w:t xml:space="preserve">He kaikki ansaitsevat turpaansa.</w:t>
      </w:r>
    </w:p>
    <w:p>
      <w:r>
        <w:rPr>
          <w:b/>
          <w:u w:val="single"/>
        </w:rPr>
        <w:t xml:space="preserve">86526</w:t>
      </w:r>
    </w:p>
    <w:p>
      <w:r>
        <w:t xml:space="preserve">Juuri niin.</w:t>
      </w:r>
    </w:p>
    <w:p>
      <w:r>
        <w:rPr>
          <w:b/>
          <w:u w:val="single"/>
        </w:rPr>
        <w:t xml:space="preserve">86527</w:t>
      </w:r>
    </w:p>
    <w:p>
      <w:r>
        <w:t xml:space="preserve">PLE:t ovat meidän sayanimimme .</w:t>
      </w:r>
    </w:p>
    <w:p>
      <w:r>
        <w:rPr>
          <w:b/>
          <w:u w:val="single"/>
        </w:rPr>
        <w:t xml:space="preserve">86528</w:t>
      </w:r>
    </w:p>
    <w:p>
      <w:r>
        <w:t xml:space="preserve">http://whale.to/c/jeff_gates1.html Tätä tarkoitan, kun WN:n on tällä hetkellä toimittava Moskovan sääntöjen mukaisesti.</w:t>
      </w:r>
    </w:p>
    <w:p>
      <w:r>
        <w:rPr>
          <w:b/>
          <w:u w:val="single"/>
        </w:rPr>
        <w:t xml:space="preserve">86529</w:t>
      </w:r>
    </w:p>
    <w:p>
      <w:r>
        <w:t xml:space="preserve">( Klo 27 : 00 - 32 : 00 , 48 : 00 ja 50 : 00 linkin he keskustelevat Moskovan säännöt ) Smiley 's People - Part 1 ( BBC Spy TV Series ) - YouTube Kun omat siviilit PLE 's tukevat meitä, jopa pienillä tavoilla, kuten tarjoamalla cut outs ja turvataloja, laittamalla ulos propagandaa on paljon helpompaa.</w:t>
      </w:r>
    </w:p>
    <w:p>
      <w:r>
        <w:rPr>
          <w:b/>
          <w:u w:val="single"/>
        </w:rPr>
        <w:t xml:space="preserve">86530</w:t>
      </w:r>
    </w:p>
    <w:p>
      <w:r>
        <w:t xml:space="preserve">On mielenkiintoista huomata, että kaikki videolla esiintyvät miehet olivat pukeutuneet kuin ne Moussedin jakamat lentolehtiset, jotka ilmestyivät muutama viikko sitten, kun vallankumous oli todella pääsemässä vauhtiin.</w:t>
      </w:r>
    </w:p>
    <w:p>
      <w:r>
        <w:rPr>
          <w:b/>
          <w:u w:val="single"/>
        </w:rPr>
        <w:t xml:space="preserve">86531</w:t>
      </w:r>
    </w:p>
    <w:p>
      <w:r>
        <w:t xml:space="preserve">Ai niin, se johtuu siitä, että he opiskelevat niin kovasti ja heidän perheensä arvostavat koulutusta ect ect ect ......</w:t>
      </w:r>
    </w:p>
    <w:p>
      <w:r>
        <w:rPr>
          <w:b/>
          <w:u w:val="single"/>
        </w:rPr>
        <w:t xml:space="preserve">86532</w:t>
      </w:r>
    </w:p>
    <w:p>
      <w:r>
        <w:t xml:space="preserve">Tässä on hänen Wikinsä ...</w:t>
      </w:r>
    </w:p>
    <w:p>
      <w:r>
        <w:rPr>
          <w:b/>
          <w:u w:val="single"/>
        </w:rPr>
        <w:t xml:space="preserve">86533</w:t>
      </w:r>
    </w:p>
    <w:p>
      <w:r>
        <w:t xml:space="preserve">Janet Yellen - Wikipedia , vapaa tietosanakirja</w:t>
      </w:r>
    </w:p>
    <w:p>
      <w:r>
        <w:rPr>
          <w:b/>
          <w:u w:val="single"/>
        </w:rPr>
        <w:t xml:space="preserve">86534</w:t>
      </w:r>
    </w:p>
    <w:p>
      <w:r>
        <w:t xml:space="preserve">Kenelläkään ei pitäisi olla epäilystäkään siitä, että Jonesin Piers Morganille esittämä "raivotautinen koira" on enemmänkin suunniteltu auttamaan asevalvonnan kannattajia kuin vahingoittamaan heitä.</w:t>
      </w:r>
    </w:p>
    <w:p>
      <w:r>
        <w:rPr>
          <w:b/>
          <w:u w:val="single"/>
        </w:rPr>
        <w:t xml:space="preserve">86535</w:t>
      </w:r>
    </w:p>
    <w:p>
      <w:r>
        <w:t xml:space="preserve">joten he jopa IDOLISOIVAT tuomittua pedofiilia ja murhaajaa - joka tuomittiin julkisessa oikeudenkäynnissä - ja perustivat järjestön suojellakseen pedofiilejä ja lastenmurhaajia amerikkalaisen lain tarkemmalta tutkimukselta.</w:t>
      </w:r>
    </w:p>
    <w:p>
      <w:r>
        <w:rPr>
          <w:b/>
          <w:u w:val="single"/>
        </w:rPr>
        <w:t xml:space="preserve">86536</w:t>
      </w:r>
    </w:p>
    <w:p>
      <w:r>
        <w:t xml:space="preserve">Äänensävy on itse asiassa paljon kuin islantilainen tai vanha norjalainen .</w:t>
      </w:r>
    </w:p>
    <w:p>
      <w:r>
        <w:rPr>
          <w:b/>
          <w:u w:val="single"/>
        </w:rPr>
        <w:t xml:space="preserve">86537</w:t>
      </w:r>
    </w:p>
    <w:p>
      <w:r>
        <w:t xml:space="preserve">Itse kieli ei kuitenkaan ole lähelläkään sitä.</w:t>
      </w:r>
    </w:p>
    <w:p>
      <w:r>
        <w:rPr>
          <w:b/>
          <w:u w:val="single"/>
        </w:rPr>
        <w:t xml:space="preserve">86538</w:t>
      </w:r>
    </w:p>
    <w:p>
      <w:r>
        <w:t xml:space="preserve">Se on lähellä suomen ja viron kieltä.</w:t>
      </w:r>
    </w:p>
    <w:p>
      <w:r>
        <w:rPr>
          <w:b/>
          <w:u w:val="single"/>
        </w:rPr>
        <w:t xml:space="preserve">86539</w:t>
      </w:r>
    </w:p>
    <w:p>
      <w:r>
        <w:t xml:space="preserve">Pidin muuten musiikista.</w:t>
      </w:r>
    </w:p>
    <w:p>
      <w:r>
        <w:rPr>
          <w:b/>
          <w:u w:val="single"/>
        </w:rPr>
        <w:t xml:space="preserve">86540</w:t>
      </w:r>
    </w:p>
    <w:p>
      <w:r>
        <w:t xml:space="preserve">Mistä lähtien Die Stem on ollut rasistinen?</w:t>
      </w:r>
    </w:p>
    <w:p>
      <w:r>
        <w:rPr>
          <w:b/>
          <w:u w:val="single"/>
        </w:rPr>
        <w:t xml:space="preserve">86541</w:t>
      </w:r>
    </w:p>
    <w:p>
      <w:r>
        <w:t xml:space="preserve">Mikään sen sanoituksissa ei ole .</w:t>
      </w:r>
    </w:p>
    <w:p>
      <w:r>
        <w:rPr>
          <w:b/>
          <w:u w:val="single"/>
        </w:rPr>
        <w:t xml:space="preserve">86542</w:t>
      </w:r>
    </w:p>
    <w:p>
      <w:r>
        <w:t xml:space="preserve">He pelkäävät valkoisten välistä nationalismia. ( ja niin pitäisi ollakin )</w:t>
      </w:r>
    </w:p>
    <w:p>
      <w:r>
        <w:rPr>
          <w:b/>
          <w:u w:val="single"/>
        </w:rPr>
        <w:t xml:space="preserve">86543</w:t>
      </w:r>
    </w:p>
    <w:p>
      <w:r>
        <w:t xml:space="preserve">He ovat muuttamassa sitä Afrikaksi !</w:t>
      </w:r>
    </w:p>
    <w:p>
      <w:r>
        <w:rPr>
          <w:b/>
          <w:u w:val="single"/>
        </w:rPr>
        <w:t xml:space="preserve">86544</w:t>
      </w:r>
    </w:p>
    <w:p>
      <w:r>
        <w:t xml:space="preserve">Näin kai käy, kun mustat jätetään rauhaan .</w:t>
      </w:r>
    </w:p>
    <w:p>
      <w:r>
        <w:rPr>
          <w:b/>
          <w:u w:val="single"/>
        </w:rPr>
        <w:t xml:space="preserve">86545</w:t>
      </w:r>
    </w:p>
    <w:p>
      <w:r>
        <w:t xml:space="preserve">Nämä visionääriset ja vastuuntuntoiset neekerit ...</w:t>
      </w:r>
    </w:p>
    <w:p>
      <w:r>
        <w:rPr>
          <w:b/>
          <w:u w:val="single"/>
        </w:rPr>
        <w:t xml:space="preserve">86546</w:t>
      </w:r>
    </w:p>
    <w:p>
      <w:r>
        <w:t xml:space="preserve">Tämä sivusto on hulvaton !</w:t>
      </w:r>
    </w:p>
    <w:p>
      <w:r>
        <w:rPr>
          <w:b/>
          <w:u w:val="single"/>
        </w:rPr>
        <w:t xml:space="preserve">86547</w:t>
      </w:r>
    </w:p>
    <w:p>
      <w:r>
        <w:t xml:space="preserve">Pidän erityisesti uutisjutuista, jotka on kerrottu epä-PC .</w:t>
      </w:r>
    </w:p>
    <w:p>
      <w:r>
        <w:rPr>
          <w:b/>
          <w:u w:val="single"/>
        </w:rPr>
        <w:t xml:space="preserve">86548</w:t>
      </w:r>
    </w:p>
    <w:p>
      <w:r>
        <w:t xml:space="preserve">Luulen, että törmäsin tähän viestiketjuun aiemmin ja ajattelin palata siihen ja unohdin sen.</w:t>
      </w:r>
    </w:p>
    <w:p>
      <w:r>
        <w:rPr>
          <w:b/>
          <w:u w:val="single"/>
        </w:rPr>
        <w:t xml:space="preserve">86549</w:t>
      </w:r>
    </w:p>
    <w:p>
      <w:r>
        <w:t xml:space="preserve">Tallensin sivuston nyt .</w:t>
      </w:r>
    </w:p>
    <w:p>
      <w:r>
        <w:rPr>
          <w:b/>
          <w:u w:val="single"/>
        </w:rPr>
        <w:t xml:space="preserve">86550</w:t>
      </w:r>
    </w:p>
    <w:p>
      <w:r>
        <w:t xml:space="preserve">Kiitos !</w:t>
      </w:r>
    </w:p>
    <w:p>
      <w:r>
        <w:rPr>
          <w:b/>
          <w:u w:val="single"/>
        </w:rPr>
        <w:t xml:space="preserve">86551</w:t>
      </w:r>
    </w:p>
    <w:p>
      <w:r>
        <w:t xml:space="preserve">Ottakaa oksennuspussit esiin !</w:t>
      </w:r>
    </w:p>
    <w:p>
      <w:r>
        <w:rPr>
          <w:b/>
          <w:u w:val="single"/>
        </w:rPr>
        <w:t xml:space="preserve">86552</w:t>
      </w:r>
    </w:p>
    <w:p>
      <w:r>
        <w:t xml:space="preserve">Katsokaa tätä mainosta, joka esitettiin juuri tämän illan ohjelmassa: http://www.myblackisbeautiful.com/ Ja tiedoksi: "Musta on palautettu lähettäjälle.</w:t>
      </w:r>
    </w:p>
    <w:p>
      <w:r>
        <w:rPr>
          <w:b/>
          <w:u w:val="single"/>
        </w:rPr>
        <w:t xml:space="preserve">86553</w:t>
      </w:r>
    </w:p>
    <w:p>
      <w:r>
        <w:t xml:space="preserve">Näyttää siltä, että jos olet valkoihoinen Etelä-Afrikassa ja sinut aiotaan pidättää , kohtalosi on paljon pahempi kuin kuolema.</w:t>
      </w:r>
    </w:p>
    <w:p>
      <w:r>
        <w:rPr>
          <w:b/>
          <w:u w:val="single"/>
        </w:rPr>
        <w:t xml:space="preserve">86554</w:t>
      </w:r>
    </w:p>
    <w:p>
      <w:r>
        <w:t xml:space="preserve">Mitä muuta vaihtoehtoa teillä on kuin tappaa musta poliisi ja kaikki mustat poliisit, kunnes he saavat teidät kiinni .</w:t>
      </w:r>
    </w:p>
    <w:p>
      <w:r>
        <w:rPr>
          <w:b/>
          <w:u w:val="single"/>
        </w:rPr>
        <w:t xml:space="preserve">86555</w:t>
      </w:r>
    </w:p>
    <w:p>
      <w:r>
        <w:t xml:space="preserve">Voi luoja!</w:t>
      </w:r>
    </w:p>
    <w:p>
      <w:r>
        <w:rPr>
          <w:b/>
          <w:u w:val="single"/>
        </w:rPr>
        <w:t xml:space="preserve">86556</w:t>
      </w:r>
    </w:p>
    <w:p>
      <w:r>
        <w:t xml:space="preserve">Milloin he koskaan oppivat !!!!</w:t>
      </w:r>
    </w:p>
    <w:p>
      <w:r>
        <w:rPr>
          <w:b/>
          <w:u w:val="single"/>
        </w:rPr>
        <w:t xml:space="preserve">86557</w:t>
      </w:r>
    </w:p>
    <w:p>
      <w:r>
        <w:t xml:space="preserve">Mistä kolera ylipäätään johtuu??</w:t>
      </w:r>
    </w:p>
    <w:p>
      <w:r>
        <w:rPr>
          <w:b/>
          <w:u w:val="single"/>
        </w:rPr>
        <w:t xml:space="preserve">86558</w:t>
      </w:r>
    </w:p>
    <w:p>
      <w:r>
        <w:t xml:space="preserve">Ihmiset ovat V. cholerae -bakteerin , liikkuvan ja aerobisen organismin, ainoat isännät ja uhrit.</w:t>
      </w:r>
    </w:p>
    <w:p>
      <w:r>
        <w:rPr>
          <w:b/>
          <w:u w:val="single"/>
        </w:rPr>
        <w:t xml:space="preserve">86559</w:t>
      </w:r>
    </w:p>
    <w:p>
      <w:r>
        <w:t xml:space="preserve">Se tarttuu ulostemateriaalin saastuttaman ruoan ja veden välityksellä.</w:t>
      </w:r>
    </w:p>
    <w:p>
      <w:r>
        <w:rPr>
          <w:b/>
          <w:u w:val="single"/>
        </w:rPr>
        <w:t xml:space="preserve">86560</w:t>
      </w:r>
    </w:p>
    <w:p>
      <w:r>
        <w:t xml:space="preserve">Kolera on yleisintä Afrikassa, Etelä- ja Kaakkois-Aasiassa sekä Lähi-idässä.</w:t>
      </w:r>
    </w:p>
    <w:p>
      <w:r>
        <w:rPr>
          <w:b/>
          <w:u w:val="single"/>
        </w:rPr>
        <w:t xml:space="preserve">86561</w:t>
      </w:r>
    </w:p>
    <w:p>
      <w:r>
        <w:t xml:space="preserve">Neekeri?</w:t>
      </w:r>
    </w:p>
    <w:p>
      <w:r>
        <w:rPr>
          <w:b/>
          <w:u w:val="single"/>
        </w:rPr>
        <w:t xml:space="preserve">86562</w:t>
      </w:r>
    </w:p>
    <w:p>
      <w:r>
        <w:t xml:space="preserve">Mielestäni hän näyttäisi hieman sopimattomalta ghetossa, mutta se on vain minun mielipiteeni.</w:t>
      </w:r>
    </w:p>
    <w:p>
      <w:r>
        <w:rPr>
          <w:b/>
          <w:u w:val="single"/>
        </w:rPr>
        <w:t xml:space="preserve">86563</w:t>
      </w:r>
    </w:p>
    <w:p>
      <w:r>
        <w:t xml:space="preserve">Kerrankin on mukava nähdä, että artikkelissa ei keskitytä "pahoihin rasistisiin valkoisiin" vaan etnisen ryhmän, tässä tapauksessa neekereiden, rasismiin.</w:t>
      </w:r>
    </w:p>
    <w:p>
      <w:r>
        <w:rPr>
          <w:b/>
          <w:u w:val="single"/>
        </w:rPr>
        <w:t xml:space="preserve">86564</w:t>
      </w:r>
    </w:p>
    <w:p>
      <w:r>
        <w:t xml:space="preserve">Olen samaa mieltä kanssasi , mutta samaan aikaan tämä ryhmä saa valkoiset kristityt näyttämään hyvin huonolta.</w:t>
      </w:r>
    </w:p>
    <w:p>
      <w:r>
        <w:rPr>
          <w:b/>
          <w:u w:val="single"/>
        </w:rPr>
        <w:t xml:space="preserve">86565</w:t>
      </w:r>
    </w:p>
    <w:p>
      <w:r>
        <w:t xml:space="preserve">Kylttien pitäminen pystyssä, joissa lukee "Jumala vihaa homoja", on vähän liikaa.</w:t>
      </w:r>
    </w:p>
    <w:p>
      <w:r>
        <w:rPr>
          <w:b/>
          <w:u w:val="single"/>
        </w:rPr>
        <w:t xml:space="preserve">86566</w:t>
      </w:r>
    </w:p>
    <w:p>
      <w:r>
        <w:t xml:space="preserve">Olen varma, että neekeri oli ansainnut sen.</w:t>
      </w:r>
    </w:p>
    <w:p>
      <w:r>
        <w:rPr>
          <w:b/>
          <w:u w:val="single"/>
        </w:rPr>
        <w:t xml:space="preserve">86567</w:t>
      </w:r>
    </w:p>
    <w:p>
      <w:r>
        <w:t xml:space="preserve">Aina vaihteeksi mukava nähdä neekerin olevan valkoisen pahoinpitelemän vastaanottajan päässä .</w:t>
      </w:r>
    </w:p>
    <w:p>
      <w:r>
        <w:rPr>
          <w:b/>
          <w:u w:val="single"/>
        </w:rPr>
        <w:t xml:space="preserve">86568</w:t>
      </w:r>
    </w:p>
    <w:p>
      <w:r>
        <w:t xml:space="preserve">Poistetaanko sotilaat armeijasta, jos he saavat sukupuolitaudin, vai annetaanko heidän jäädä ja antaa heidän vaarantaa toverinsa?</w:t>
      </w:r>
    </w:p>
    <w:p>
      <w:r>
        <w:rPr>
          <w:b/>
          <w:u w:val="single"/>
        </w:rPr>
        <w:t xml:space="preserve">86569</w:t>
      </w:r>
    </w:p>
    <w:p>
      <w:r>
        <w:t xml:space="preserve">YouTube - Euclid Square Mall , 2007 ( Kuollut ostoskeskus ) Voiko kukaan ilmoittaa Euclidista , Ohiosta ?</w:t>
      </w:r>
    </w:p>
    <w:p>
      <w:r>
        <w:rPr>
          <w:b/>
          <w:u w:val="single"/>
        </w:rPr>
        <w:t xml:space="preserve">86570</w:t>
      </w:r>
    </w:p>
    <w:p>
      <w:r>
        <w:t xml:space="preserve">Ohio näyttää yleisesti ottaen olevan huonossa kunnossa .</w:t>
      </w:r>
    </w:p>
    <w:p>
      <w:r>
        <w:rPr>
          <w:b/>
          <w:u w:val="single"/>
        </w:rPr>
        <w:t xml:space="preserve">86571</w:t>
      </w:r>
    </w:p>
    <w:p>
      <w:r>
        <w:t xml:space="preserve">Taidan hankkia itselleni pari tällaista.</w:t>
      </w:r>
    </w:p>
    <w:p>
      <w:r>
        <w:rPr>
          <w:b/>
          <w:u w:val="single"/>
        </w:rPr>
        <w:t xml:space="preserve">86572</w:t>
      </w:r>
    </w:p>
    <w:p>
      <w:r>
        <w:t xml:space="preserve">Tarvitsen aina apua täällä .</w:t>
      </w:r>
    </w:p>
    <w:p>
      <w:r>
        <w:rPr>
          <w:b/>
          <w:u w:val="single"/>
        </w:rPr>
        <w:t xml:space="preserve">86573</w:t>
      </w:r>
    </w:p>
    <w:p>
      <w:r>
        <w:t xml:space="preserve">Voiko näitä ostaa jostain ?</w:t>
      </w:r>
    </w:p>
    <w:p>
      <w:r>
        <w:rPr>
          <w:b/>
          <w:u w:val="single"/>
        </w:rPr>
        <w:t xml:space="preserve">86574</w:t>
      </w:r>
    </w:p>
    <w:p>
      <w:r>
        <w:t xml:space="preserve">Joo , kaipa sitä on !!!</w:t>
      </w:r>
    </w:p>
    <w:p>
      <w:r>
        <w:rPr>
          <w:b/>
          <w:u w:val="single"/>
        </w:rPr>
        <w:t xml:space="preserve">86575</w:t>
      </w:r>
    </w:p>
    <w:p>
      <w:r>
        <w:t xml:space="preserve">Eikö olekin tyylikästä? Mikään ei ole niin sairasta kuin kahlita itsensä crack-päiden vauvaan.</w:t>
      </w:r>
    </w:p>
    <w:p>
      <w:r>
        <w:rPr>
          <w:b/>
          <w:u w:val="single"/>
        </w:rPr>
        <w:t xml:space="preserve">86576</w:t>
      </w:r>
    </w:p>
    <w:p>
      <w:r>
        <w:t xml:space="preserve">Apinoilla on jopa vaisto jättää nämä periaatteessa kuolleiksi.</w:t>
      </w:r>
    </w:p>
    <w:p>
      <w:r>
        <w:rPr>
          <w:b/>
          <w:u w:val="single"/>
        </w:rPr>
        <w:t xml:space="preserve">86577</w:t>
      </w:r>
    </w:p>
    <w:p>
      <w:r>
        <w:t xml:space="preserve">Toivottavasti tämä pikku nilkki kiduttaa häntä .</w:t>
      </w:r>
    </w:p>
    <w:p>
      <w:r>
        <w:rPr>
          <w:b/>
          <w:u w:val="single"/>
        </w:rPr>
        <w:t xml:space="preserve">86578</w:t>
      </w:r>
    </w:p>
    <w:p>
      <w:r>
        <w:t xml:space="preserve">Aivan kuin nämä ihmiset olisivat olleet tällaisia koko ajan, ja vain valkoinen sivistys ja moraalinen luonto pitivät heidät kurissa.</w:t>
      </w:r>
    </w:p>
    <w:p>
      <w:r>
        <w:rPr>
          <w:b/>
          <w:u w:val="single"/>
        </w:rPr>
        <w:t xml:space="preserve">86579</w:t>
      </w:r>
    </w:p>
    <w:p>
      <w:r>
        <w:t xml:space="preserve">Haluan nähdä valkoisten siirtyvän sinne, kunnes latinot ovat 30 prosentin vähemmistönä, eivätkä ne ylitä aasialaisten, mustien ja valkoisten määrää.</w:t>
      </w:r>
    </w:p>
    <w:p>
      <w:r>
        <w:rPr>
          <w:b/>
          <w:u w:val="single"/>
        </w:rPr>
        <w:t xml:space="preserve">86580</w:t>
      </w:r>
    </w:p>
    <w:p>
      <w:r>
        <w:t xml:space="preserve">Missä on pakotettu bussikuljetus, kun sitä tarvitaan?</w:t>
      </w:r>
    </w:p>
    <w:p>
      <w:r>
        <w:rPr>
          <w:b/>
          <w:u w:val="single"/>
        </w:rPr>
        <w:t xml:space="preserve">86581</w:t>
      </w:r>
    </w:p>
    <w:p>
      <w:r>
        <w:t xml:space="preserve">Se pääsi CNN:lle , joten luulen, että se oli luultavasti laiton YouTube - Lou Dobbs raportoi jengin kypsäksi ?</w:t>
      </w:r>
    </w:p>
    <w:p>
      <w:r>
        <w:rPr>
          <w:b/>
          <w:u w:val="single"/>
        </w:rPr>
        <w:t xml:space="preserve">86582</w:t>
      </w:r>
    </w:p>
    <w:p>
      <w:r>
        <w:t xml:space="preserve">Milloin me nousemme seisomaan ja sanomme, että tämän on loputtava, tuo on naurettavinta, mitä olen koskaan kuullut.</w:t>
      </w:r>
    </w:p>
    <w:p>
      <w:r>
        <w:rPr>
          <w:b/>
          <w:u w:val="single"/>
        </w:rPr>
        <w:t xml:space="preserve">86583</w:t>
      </w:r>
    </w:p>
    <w:p>
      <w:r>
        <w:t xml:space="preserve">Toivon, että kaikki heidän maatilansa palavat ja heidän vaippapäiset lapsensa kyyhöttävät liekeissä.</w:t>
      </w:r>
    </w:p>
    <w:p>
      <w:r>
        <w:rPr>
          <w:b/>
          <w:u w:val="single"/>
        </w:rPr>
        <w:t xml:space="preserve">86584</w:t>
      </w:r>
    </w:p>
    <w:p>
      <w:r>
        <w:t xml:space="preserve">Heti kun sain tietää, että hän oli raskaana mulatin kanssa ja että hän on myös märkäselkäinen, pidin häntä yhtäkkiä vastenmielisenä, enkä enää koskaan katso mitään, missä hän on mukana.</w:t>
      </w:r>
    </w:p>
    <w:p>
      <w:r>
        <w:rPr>
          <w:b/>
          <w:u w:val="single"/>
        </w:rPr>
        <w:t xml:space="preserve">86585</w:t>
      </w:r>
    </w:p>
    <w:p>
      <w:r>
        <w:t xml:space="preserve">En malta odottaa, että uutiset alkavat edistää rotuintegraatiota neekerin kanssa Liian pahaa aavistamattomat valkoiset, jotka eivät tiedä, että hän ei ole valkoinen.</w:t>
      </w:r>
    </w:p>
    <w:p>
      <w:r>
        <w:rPr>
          <w:b/>
          <w:u w:val="single"/>
        </w:rPr>
        <w:t xml:space="preserve">86586</w:t>
      </w:r>
    </w:p>
    <w:p>
      <w:r>
        <w:t xml:space="preserve">Jos se on ruskeaa , huuhtele se alas.</w:t>
      </w:r>
    </w:p>
    <w:p>
      <w:r>
        <w:rPr>
          <w:b/>
          <w:u w:val="single"/>
        </w:rPr>
        <w:t xml:space="preserve">86587</w:t>
      </w:r>
    </w:p>
    <w:p>
      <w:r>
        <w:t xml:space="preserve">Jos se on musta , lähetä se takaisin .</w:t>
      </w:r>
    </w:p>
    <w:p>
      <w:r>
        <w:rPr>
          <w:b/>
          <w:u w:val="single"/>
        </w:rPr>
        <w:t xml:space="preserve">86588</w:t>
      </w:r>
    </w:p>
    <w:p>
      <w:r>
        <w:t xml:space="preserve">Se ei ole oikein, ellei se ole valkoinen.</w:t>
      </w:r>
    </w:p>
    <w:p>
      <w:r>
        <w:rPr>
          <w:b/>
          <w:u w:val="single"/>
        </w:rPr>
        <w:t xml:space="preserve">86589</w:t>
      </w:r>
    </w:p>
    <w:p>
      <w:r>
        <w:t xml:space="preserve">1/2 messical , 1/2 White vauvat voivat usein kulkea White kunnes ne kääntyvät kuusi tai seitsemän, kun kullanruskea pinnoite kattaa kaikki.</w:t>
      </w:r>
    </w:p>
    <w:p>
      <w:r>
        <w:rPr>
          <w:b/>
          <w:u w:val="single"/>
        </w:rPr>
        <w:t xml:space="preserve">86590</w:t>
      </w:r>
    </w:p>
    <w:p>
      <w:r>
        <w:t xml:space="preserve">Säälittävää roskaväkeä .</w:t>
      </w:r>
    </w:p>
    <w:p>
      <w:r>
        <w:rPr>
          <w:b/>
          <w:u w:val="single"/>
        </w:rPr>
        <w:t xml:space="preserve">86591</w:t>
      </w:r>
    </w:p>
    <w:p>
      <w:r>
        <w:t xml:space="preserve">Katsokaa noita kuvia .</w:t>
      </w:r>
    </w:p>
    <w:p>
      <w:r>
        <w:rPr>
          <w:b/>
          <w:u w:val="single"/>
        </w:rPr>
        <w:t xml:space="preserve">86592</w:t>
      </w:r>
    </w:p>
    <w:p>
      <w:r>
        <w:t xml:space="preserve">Heillä on luultavasti 150 I.Q., kun kaikki kolme heistä yhdistetään.</w:t>
      </w:r>
    </w:p>
    <w:p>
      <w:r>
        <w:rPr>
          <w:b/>
          <w:u w:val="single"/>
        </w:rPr>
        <w:t xml:space="preserve">86593</w:t>
      </w:r>
    </w:p>
    <w:p>
      <w:r>
        <w:t xml:space="preserve">He voivat hyvästellä NBA-uransa.</w:t>
      </w:r>
    </w:p>
    <w:p>
      <w:r>
        <w:rPr>
          <w:b/>
          <w:u w:val="single"/>
        </w:rPr>
        <w:t xml:space="preserve">86594</w:t>
      </w:r>
    </w:p>
    <w:p>
      <w:r>
        <w:t xml:space="preserve">Vapaamuurarit ja seksuaalinen hyväksikäyttö Jatka lukemista täällä .</w:t>
      </w:r>
    </w:p>
    <w:p>
      <w:r>
        <w:rPr>
          <w:b/>
          <w:u w:val="single"/>
        </w:rPr>
        <w:t xml:space="preserve">86595</w:t>
      </w:r>
    </w:p>
    <w:p>
      <w:r>
        <w:t xml:space="preserve">Raportti Yhdistyneestä kuningaskunnasta : Raportti vapaamuurareiden tekemästä lasten hyväksikäytöstä Witherwack Estate , Sunderland .</w:t>
      </w:r>
    </w:p>
    <w:p>
      <w:r>
        <w:rPr>
          <w:b/>
          <w:u w:val="single"/>
        </w:rPr>
        <w:t xml:space="preserve">86596</w:t>
      </w:r>
    </w:p>
    <w:p>
      <w:r>
        <w:t xml:space="preserve">http://aangirfan.blogspot.com/2009/1...ual-abuse.html</w:t>
      </w:r>
    </w:p>
    <w:p>
      <w:r>
        <w:rPr>
          <w:b/>
          <w:u w:val="single"/>
        </w:rPr>
        <w:t xml:space="preserve">86597</w:t>
      </w:r>
    </w:p>
    <w:p>
      <w:r>
        <w:t xml:space="preserve">Olen menossa Washingtoniin laittamaan Valkoisen talon portille kyltin, jossa lukee: "Ei villejä neekeripetoja Valkoiseen taloon!". '</w:t>
      </w:r>
    </w:p>
    <w:p>
      <w:r>
        <w:rPr>
          <w:b/>
          <w:u w:val="single"/>
        </w:rPr>
        <w:t xml:space="preserve">86598</w:t>
      </w:r>
    </w:p>
    <w:p>
      <w:r>
        <w:t xml:space="preserve">Pitkästä aikaa ei viestiä , Turbo , hyvä nähdä sinut takaisin .</w:t>
      </w:r>
    </w:p>
    <w:p>
      <w:r>
        <w:rPr>
          <w:b/>
          <w:u w:val="single"/>
        </w:rPr>
        <w:t xml:space="preserve">86599</w:t>
      </w:r>
    </w:p>
    <w:p>
      <w:r>
        <w:t xml:space="preserve">Haluaisin jatkaa tätä ketjua Manolis Turbon puolesta, joka on muuttanut takaisin kotimaahansa ja on tällä hetkellä liian kiireinen hoitamaan sitä.</w:t>
      </w:r>
    </w:p>
    <w:p>
      <w:r>
        <w:rPr>
          <w:b/>
          <w:u w:val="single"/>
        </w:rPr>
        <w:t xml:space="preserve">86600</w:t>
      </w:r>
    </w:p>
    <w:p>
      <w:r>
        <w:t xml:space="preserve">Tuo on niin halpaa ja alhaista kuin olen nähnyt täällä , tehtävänne on niin läpinäkyvä, että se naurattaa.</w:t>
      </w:r>
    </w:p>
    <w:p>
      <w:r>
        <w:rPr>
          <w:b/>
          <w:u w:val="single"/>
        </w:rPr>
        <w:t xml:space="preserve">86601</w:t>
      </w:r>
    </w:p>
    <w:p>
      <w:r>
        <w:t xml:space="preserve">Haluan vain huomauttaa, että mistä tiedätte, että lähteillänne ei ole mitään asiaa ja että niillä ei ole agendaa?</w:t>
      </w:r>
    </w:p>
    <w:p>
      <w:r>
        <w:rPr>
          <w:b/>
          <w:u w:val="single"/>
        </w:rPr>
        <w:t xml:space="preserve">86602</w:t>
      </w:r>
    </w:p>
    <w:p>
      <w:r>
        <w:t xml:space="preserve">Älkää myöskään käyttäkö auktoriteettiväärinkäytöksiä.</w:t>
      </w:r>
    </w:p>
    <w:p>
      <w:r>
        <w:rPr>
          <w:b/>
          <w:u w:val="single"/>
        </w:rPr>
        <w:t xml:space="preserve">86603</w:t>
      </w:r>
    </w:p>
    <w:p>
      <w:r>
        <w:t xml:space="preserve">Onkohan joku uhreista avannut asunnon oven jostain syystä .</w:t>
      </w:r>
    </w:p>
    <w:p>
      <w:r>
        <w:rPr>
          <w:b/>
          <w:u w:val="single"/>
        </w:rPr>
        <w:t xml:space="preserve">86604</w:t>
      </w:r>
    </w:p>
    <w:p>
      <w:r>
        <w:t xml:space="preserve">Williamsilla on ystäviä, jotka asuvat uhrien vastapäätä ...</w:t>
      </w:r>
    </w:p>
    <w:p>
      <w:r>
        <w:rPr>
          <w:b/>
          <w:u w:val="single"/>
        </w:rPr>
        <w:t xml:space="preserve">86605</w:t>
      </w:r>
    </w:p>
    <w:p>
      <w:r>
        <w:t xml:space="preserve">Älä avaa ovea kello 2:00 aamuyöllä kenellekään.</w:t>
      </w:r>
    </w:p>
    <w:p>
      <w:r>
        <w:rPr>
          <w:b/>
          <w:u w:val="single"/>
        </w:rPr>
        <w:t xml:space="preserve">86606</w:t>
      </w:r>
    </w:p>
    <w:p>
      <w:r>
        <w:t xml:space="preserve">Mielenkiintoista, välitän tämän tiedon professorilleni, joka aina puhuu köyhistä afrikkalaisista, jotka kävelevät kilometrejä juodakseen likaista vettä.</w:t>
      </w:r>
    </w:p>
    <w:p>
      <w:r>
        <w:rPr>
          <w:b/>
          <w:u w:val="single"/>
        </w:rPr>
        <w:t xml:space="preserve">86607</w:t>
      </w:r>
    </w:p>
    <w:p>
      <w:r>
        <w:t xml:space="preserve">Koska uutisosiosta voi tulla hyvin masentava ja tämä ketju tarjoaa koomista helpotusta , voin aina luottaa siihen, että tämä ketju naurattaa, kun tarvitsen sitä.</w:t>
      </w:r>
    </w:p>
    <w:p>
      <w:r>
        <w:rPr>
          <w:b/>
          <w:u w:val="single"/>
        </w:rPr>
        <w:t xml:space="preserve">86608</w:t>
      </w:r>
    </w:p>
    <w:p>
      <w:r>
        <w:t xml:space="preserve">Luulin, että Bono ja Clooney maksoivat Afrikan puolesta??</w:t>
      </w:r>
    </w:p>
    <w:p>
      <w:r>
        <w:rPr>
          <w:b/>
          <w:u w:val="single"/>
        </w:rPr>
        <w:t xml:space="preserve">86609</w:t>
      </w:r>
    </w:p>
    <w:p>
      <w:r>
        <w:t xml:space="preserve">Tarkoitatko, että meidän valkoisten veronmaksajien on maksettava tämäkin?</w:t>
      </w:r>
    </w:p>
    <w:p>
      <w:r>
        <w:rPr>
          <w:b/>
          <w:u w:val="single"/>
        </w:rPr>
        <w:t xml:space="preserve">86610</w:t>
      </w:r>
    </w:p>
    <w:p>
      <w:r>
        <w:t xml:space="preserve">http://www.guardian.co.uk/print/0,,3...117780,00.html Tiivistelmä : neekerit eivät koskaan kesyttäneet kasveja tai eläimiä .</w:t>
      </w:r>
    </w:p>
    <w:p>
      <w:r>
        <w:rPr>
          <w:b/>
          <w:u w:val="single"/>
        </w:rPr>
        <w:t xml:space="preserve">86611</w:t>
      </w:r>
    </w:p>
    <w:p>
      <w:r>
        <w:t xml:space="preserve">Mutta jos valkoiset löytävät Afrikasta kotoisin olevalle kasville käyttäjän , neekerit haluavat rojaltipalkkion.</w:t>
      </w:r>
    </w:p>
    <w:p>
      <w:r>
        <w:rPr>
          <w:b/>
          <w:u w:val="single"/>
        </w:rPr>
        <w:t xml:space="preserve">86612</w:t>
      </w:r>
    </w:p>
    <w:p>
      <w:r>
        <w:t xml:space="preserve">Minusta tätä BBC:n tarinaa on mahdoton uskoa : http://news.bbc.co.uk/2/hi/africa/4971848.stm Neekerit eivät etsi käymälöitä, vaan hoitavat asiansa siellä, missä sattuvat olemaan.</w:t>
      </w:r>
    </w:p>
    <w:p>
      <w:r>
        <w:rPr>
          <w:b/>
          <w:u w:val="single"/>
        </w:rPr>
        <w:t xml:space="preserve">86613</w:t>
      </w:r>
    </w:p>
    <w:p>
      <w:r>
        <w:t xml:space="preserve">INTJ Introvertti ( 56 % ) iNtuitiivinen ( 62 % ) iNtuitiivinen Ajattelu ( 100 % ) Arvioiva ( 56 % ) Sinulla on kohtalainen mieltymys introverttiuteen ekstroverttiuteen ( 56 % ) Sinulla on selvä mieltymys intuitioon aistimiseen ( 62 % ) Sinulla on vahva mieltymys ajatteluun tunteisiin ( 100 % ) Sinulla on kohtalainen mieltymys arvioimiseen havaitsemiseen ( 56 % ).</w:t>
      </w:r>
    </w:p>
    <w:p>
      <w:r>
        <w:rPr>
          <w:b/>
          <w:u w:val="single"/>
        </w:rPr>
        <w:t xml:space="preserve">86614</w:t>
      </w:r>
    </w:p>
    <w:p>
      <w:r>
        <w:t xml:space="preserve">Rasismin kannattajana oleminen tarkoittaa sitä, että lakkaa yrittämästä vahingoittaa muita valkoisia kansoja vain oman kansansa itsekkään edun vuoksi.</w:t>
      </w:r>
    </w:p>
    <w:p>
      <w:r>
        <w:rPr>
          <w:b/>
          <w:u w:val="single"/>
        </w:rPr>
        <w:t xml:space="preserve">86615</w:t>
      </w:r>
    </w:p>
    <w:p>
      <w:r>
        <w:t xml:space="preserve">Oletat, että kaikki skinheadit tatuoivat itsensä ja tappavat ihmisiä huvikseen .</w:t>
      </w:r>
    </w:p>
    <w:p>
      <w:r>
        <w:rPr>
          <w:b/>
          <w:u w:val="single"/>
        </w:rPr>
        <w:t xml:space="preserve">86616</w:t>
      </w:r>
    </w:p>
    <w:p>
      <w:r>
        <w:t xml:space="preserve">Id sanoisin, että se on esimerkki yläluokan katselee alaspäin alempi.</w:t>
      </w:r>
    </w:p>
    <w:p>
      <w:r>
        <w:rPr>
          <w:b/>
          <w:u w:val="single"/>
        </w:rPr>
        <w:t xml:space="preserve">86617</w:t>
      </w:r>
    </w:p>
    <w:p>
      <w:r>
        <w:t xml:space="preserve">Haluan vain lisätä, että riippumatta siitä, mikä on henkilön luokka tai luonne, annan aina valkoiselle henkilölle edun, että hän on "oikeassa", ennen kuin hylkään hänet "peruukkina" tai "valkoisena roskana".</w:t>
      </w:r>
    </w:p>
    <w:p>
      <w:r>
        <w:rPr>
          <w:b/>
          <w:u w:val="single"/>
        </w:rPr>
        <w:t xml:space="preserve">86618</w:t>
      </w:r>
    </w:p>
    <w:p>
      <w:r>
        <w:t xml:space="preserve">Ha ha .. niin totta .</w:t>
      </w:r>
    </w:p>
    <w:p>
      <w:r>
        <w:rPr>
          <w:b/>
          <w:u w:val="single"/>
        </w:rPr>
        <w:t xml:space="preserve">86619</w:t>
      </w:r>
    </w:p>
    <w:p>
      <w:r>
        <w:t xml:space="preserve">He eivät kuitenkaan ole vielä ryhtyneet käyttämään Fred Perryä, saappaita ja hammasrautojaan ......</w:t>
      </w:r>
    </w:p>
    <w:p>
      <w:r>
        <w:rPr>
          <w:b/>
          <w:u w:val="single"/>
        </w:rPr>
        <w:t xml:space="preserve">86620</w:t>
      </w:r>
    </w:p>
    <w:p>
      <w:r>
        <w:t xml:space="preserve">Pelkkää yo-paskaa .</w:t>
      </w:r>
    </w:p>
    <w:p>
      <w:r>
        <w:rPr>
          <w:b/>
          <w:u w:val="single"/>
        </w:rPr>
        <w:t xml:space="preserve">86621</w:t>
      </w:r>
    </w:p>
    <w:p>
      <w:r>
        <w:t xml:space="preserve">Kuulostat älykkäältä ihmiseltä, mutta miten voit sanoa, että meidän on poistettava rotu viestistämme, kun se on viestimme.</w:t>
      </w:r>
    </w:p>
    <w:p>
      <w:r>
        <w:rPr>
          <w:b/>
          <w:u w:val="single"/>
        </w:rPr>
        <w:t xml:space="preserve">86622</w:t>
      </w:r>
    </w:p>
    <w:p>
      <w:r>
        <w:t xml:space="preserve">Vihollisemme ovat käyttäneet Rotua meitä vastaan ja yrittävät tällä hetkellä tuhota Rotumme monin eri keinoin.</w:t>
      </w:r>
    </w:p>
    <w:p>
      <w:r>
        <w:rPr>
          <w:b/>
          <w:u w:val="single"/>
        </w:rPr>
        <w:t xml:space="preserve">86623</w:t>
      </w:r>
    </w:p>
    <w:p>
      <w:r>
        <w:t xml:space="preserve">Sillä on kaikki tekemistä RACEn kanssa .</w:t>
      </w:r>
    </w:p>
    <w:p>
      <w:r>
        <w:rPr>
          <w:b/>
          <w:u w:val="single"/>
        </w:rPr>
        <w:t xml:space="preserve">86624</w:t>
      </w:r>
    </w:p>
    <w:p>
      <w:r>
        <w:t xml:space="preserve">Emme halua hävittää muita rotuja, haluamme vain säilyttää oman rotumme.</w:t>
      </w:r>
    </w:p>
    <w:p>
      <w:r>
        <w:rPr>
          <w:b/>
          <w:u w:val="single"/>
        </w:rPr>
        <w:t xml:space="preserve">86625</w:t>
      </w:r>
    </w:p>
    <w:p>
      <w:r>
        <w:t xml:space="preserve">Hallituksemme on harjoittanut valkoisen rodun tuhoamista nostaakseen ei-valkoisia vähemmistörotuja pakottamalla valkoisten kurkusta alas monimuotoisuutta ja monikulttuurisuutta.</w:t>
      </w:r>
    </w:p>
    <w:p>
      <w:r>
        <w:rPr>
          <w:b/>
          <w:u w:val="single"/>
        </w:rPr>
        <w:t xml:space="preserve">86626</w:t>
      </w:r>
    </w:p>
    <w:p>
      <w:r>
        <w:t xml:space="preserve">Olemme yksinkertaisesti saaneet tarpeeksemme.</w:t>
      </w:r>
    </w:p>
    <w:p>
      <w:r>
        <w:rPr>
          <w:b/>
          <w:u w:val="single"/>
        </w:rPr>
        <w:t xml:space="preserve">86627</w:t>
      </w:r>
    </w:p>
    <w:p>
      <w:r>
        <w:t xml:space="preserve">Etkö voi protestoida siellä tämän vuoksi?</w:t>
      </w:r>
    </w:p>
    <w:p>
      <w:r>
        <w:rPr>
          <w:b/>
          <w:u w:val="single"/>
        </w:rPr>
        <w:t xml:space="preserve">86628</w:t>
      </w:r>
    </w:p>
    <w:p>
      <w:r>
        <w:t xml:space="preserve">Tai tehdä jotain internetissä vastaan thi epäoikeudenmukaisuus joskus on osuma maailmanlaajuinen heijastusvaikutuksia ja voi auttaa tätä .</w:t>
      </w:r>
    </w:p>
    <w:p>
      <w:r>
        <w:rPr>
          <w:b/>
          <w:u w:val="single"/>
        </w:rPr>
        <w:t xml:space="preserve">86629</w:t>
      </w:r>
    </w:p>
    <w:p>
      <w:r>
        <w:t xml:space="preserve">Musta mies murhasi 15-vuotiaan valkoisen tytön makuuhuoneessaan - YouTube ZAKESHIA TAPAHTUU NÄYTTÖÖN - YouTube Musta mies tappoi nuoren valkoisen tytön, jonka hän tapasi netissä - YouTube http://www.youtube.com/watch ? v = fQPaZvlq4xQ &amp; feature = endscreen &amp; NR = 1 Ashley Taylor kertoo joutuneensa hyökkäyksen kohteeksi suorassa lähetyksessä - YouTube</w:t>
      </w:r>
    </w:p>
    <w:p>
      <w:r>
        <w:rPr>
          <w:b/>
          <w:u w:val="single"/>
        </w:rPr>
        <w:t xml:space="preserve">86630</w:t>
      </w:r>
    </w:p>
    <w:p>
      <w:r>
        <w:t xml:space="preserve">Video: Louis Community Collegessa ! ( Yksi nainen tappelee oman vauvansa kanssa sylissä &amp; toinen jätkä heiluu tytön päällä )</w:t>
      </w:r>
    </w:p>
    <w:p>
      <w:r>
        <w:rPr>
          <w:b/>
          <w:u w:val="single"/>
        </w:rPr>
        <w:t xml:space="preserve">86631</w:t>
      </w:r>
    </w:p>
    <w:p>
      <w:r>
        <w:t xml:space="preserve">Mustat "naiset" tappelevat mustien poliisien kanssa Harlemissa sen jälkeen, kun poliisit yrittävät antaa heille sakkoja, koska he eivät ole maksaneet matkalippuja.</w:t>
      </w:r>
    </w:p>
    <w:p>
      <w:r>
        <w:rPr>
          <w:b/>
          <w:u w:val="single"/>
        </w:rPr>
        <w:t xml:space="preserve">86632</w:t>
      </w:r>
    </w:p>
    <w:p>
      <w:r>
        <w:t xml:space="preserve">NYPD COPS FIGHT GIRLS IN SUBWAY - YouTube Mustat teinit suihkuttelevat kaupunkibussia rynnäkkökiväärillä Philadelphian keskustassa .</w:t>
      </w:r>
    </w:p>
    <w:p>
      <w:r>
        <w:rPr>
          <w:b/>
          <w:u w:val="single"/>
        </w:rPr>
        <w:t xml:space="preserve">86633</w:t>
      </w:r>
    </w:p>
    <w:p>
      <w:r>
        <w:t xml:space="preserve">Pelottava bussiammuskelu tallentui nauhalle : Philly bussi pysähtyi , takaovi aukesi ja asemies avasi tulen !</w:t>
      </w:r>
    </w:p>
    <w:p>
      <w:r>
        <w:rPr>
          <w:b/>
          <w:u w:val="single"/>
        </w:rPr>
        <w:t xml:space="preserve">86634</w:t>
      </w:r>
    </w:p>
    <w:p>
      <w:r>
        <w:t xml:space="preserve">- YouTube</w:t>
      </w:r>
    </w:p>
    <w:p>
      <w:r>
        <w:rPr>
          <w:b/>
          <w:u w:val="single"/>
        </w:rPr>
        <w:t xml:space="preserve">86635</w:t>
      </w:r>
    </w:p>
    <w:p>
      <w:r>
        <w:t xml:space="preserve">Amerikkalainen hallituksenne ei halua meitä valkoisia .</w:t>
      </w:r>
    </w:p>
    <w:p>
      <w:r>
        <w:rPr>
          <w:b/>
          <w:u w:val="single"/>
        </w:rPr>
        <w:t xml:space="preserve">86636</w:t>
      </w:r>
    </w:p>
    <w:p>
      <w:r>
        <w:t xml:space="preserve">Ehkä teidän pitäisi rohkaista kaikkia mustia lähtemään sinne, koska he haluavat muuttaa sinne niin epätoivoisesti, ja teidän muiden valkoisten amerikkalaisten pitäisi tulla SA:han .</w:t>
      </w:r>
    </w:p>
    <w:p>
      <w:r>
        <w:rPr>
          <w:b/>
          <w:u w:val="single"/>
        </w:rPr>
        <w:t xml:space="preserve">86637</w:t>
      </w:r>
    </w:p>
    <w:p>
      <w:r>
        <w:t xml:space="preserve">Onko kenelläkään sitä videota, jossa musta jengi hyökkää valkoisen teini-ikäisen kimppuun hänen talonsa edessä ja sitten musta naisjengi hyökkää hänen äitinsä kimppuun, koska hän yritti suojella poikaansa .</w:t>
      </w:r>
    </w:p>
    <w:p>
      <w:r>
        <w:rPr>
          <w:b/>
          <w:u w:val="single"/>
        </w:rPr>
        <w:t xml:space="preserve">86638</w:t>
      </w:r>
    </w:p>
    <w:p>
      <w:r>
        <w:t xml:space="preserve">Tiedän tarkalleen mitä tarkoitat , en vain halua nähdä näiden arvottomien apinoiden hyötyvän valkoisten tekemistä hienoista asioista.</w:t>
      </w:r>
    </w:p>
    <w:p>
      <w:r>
        <w:rPr>
          <w:b/>
          <w:u w:val="single"/>
        </w:rPr>
        <w:t xml:space="preserve">86639</w:t>
      </w:r>
    </w:p>
    <w:p>
      <w:r>
        <w:t xml:space="preserve">YouTube - &amp; #x202a ; Poliisin julmuus Jamaikalla Caught On Tape Levottomuutta aiheuttavaa kuvamateriaalia poliisi tappaa miehen kylmäverisesti Terribel &amp; #x202c ; &amp; rlm ; Se on vain tapa, jolla mustat reagoivat ...</w:t>
      </w:r>
    </w:p>
    <w:p>
      <w:r>
        <w:rPr>
          <w:b/>
          <w:u w:val="single"/>
        </w:rPr>
        <w:t xml:space="preserve">86640</w:t>
      </w:r>
    </w:p>
    <w:p>
      <w:r>
        <w:t xml:space="preserve">Vau nämä videot vituttaa minua .</w:t>
      </w:r>
    </w:p>
    <w:p>
      <w:r>
        <w:rPr>
          <w:b/>
          <w:u w:val="single"/>
        </w:rPr>
        <w:t xml:space="preserve">86641</w:t>
      </w:r>
    </w:p>
    <w:p>
      <w:r>
        <w:t xml:space="preserve">Nuo nogit Ranskassa eivät kuulu sinne, ja sitten ne näyttävät, miten kuriton ne voivat olla .</w:t>
      </w:r>
    </w:p>
    <w:p>
      <w:r>
        <w:rPr>
          <w:b/>
          <w:u w:val="single"/>
        </w:rPr>
        <w:t xml:space="preserve">86642</w:t>
      </w:r>
    </w:p>
    <w:p>
      <w:r>
        <w:t xml:space="preserve">Lähettäkää heidät kaikki Afreakaan ja upottakaa se laiva!</w:t>
      </w:r>
    </w:p>
    <w:p>
      <w:r>
        <w:rPr>
          <w:b/>
          <w:u w:val="single"/>
        </w:rPr>
        <w:t xml:space="preserve">86643</w:t>
      </w:r>
    </w:p>
    <w:p>
      <w:r>
        <w:t xml:space="preserve">Missä on Bernard Goetz, kun häntä tarvitaan?</w:t>
      </w:r>
    </w:p>
    <w:p>
      <w:r>
        <w:rPr>
          <w:b/>
          <w:u w:val="single"/>
        </w:rPr>
        <w:t xml:space="preserve">86644</w:t>
      </w:r>
    </w:p>
    <w:p>
      <w:r>
        <w:t xml:space="preserve">YouTube - Mustat hyökkäävät valkoisen miehen kimppuun metrossa YouTube - Mustat pahoinpitelevät valkoista tyttöä bussissa YouTube - Mustien jengihyökkäys-Tottenham High Road N1 .</w:t>
      </w:r>
    </w:p>
    <w:p>
      <w:r>
        <w:rPr>
          <w:b/>
          <w:u w:val="single"/>
        </w:rPr>
        <w:t xml:space="preserve">86645</w:t>
      </w:r>
    </w:p>
    <w:p>
      <w:r>
        <w:t xml:space="preserve">UK heinäkuu 2009 .</w:t>
      </w:r>
    </w:p>
    <w:p>
      <w:r>
        <w:rPr>
          <w:b/>
          <w:u w:val="single"/>
        </w:rPr>
        <w:t xml:space="preserve">86646</w:t>
      </w:r>
    </w:p>
    <w:p>
      <w:r>
        <w:t xml:space="preserve">YouTube - Mustat hyökkäävät valkoisten poliisien ja kansalaisten kimppuun Iowan valtion messualueella YouTube - Musta mies kaivaa DJ:n silmät ulos hyökkäyksen jälkeen .</w:t>
      </w:r>
    </w:p>
    <w:p>
      <w:r>
        <w:rPr>
          <w:b/>
          <w:u w:val="single"/>
        </w:rPr>
        <w:t xml:space="preserve">86647</w:t>
      </w:r>
    </w:p>
    <w:p>
      <w:r>
        <w:t xml:space="preserve">YouTube - Nainen avaa strippiklubin teini-ikäisten asuntovaunukodissa ja tarjoaa sylitansseja lapsille !</w:t>
      </w:r>
    </w:p>
    <w:p>
      <w:r>
        <w:rPr>
          <w:b/>
          <w:u w:val="single"/>
        </w:rPr>
        <w:t xml:space="preserve">86648</w:t>
      </w:r>
    </w:p>
    <w:p>
      <w:r>
        <w:t xml:space="preserve">YouTube - Raakavideo : Myymälävaras käyttää hametta viinan piilottamiseen</w:t>
      </w:r>
    </w:p>
    <w:p>
      <w:r>
        <w:rPr>
          <w:b/>
          <w:u w:val="single"/>
        </w:rPr>
        <w:t xml:space="preserve">86649</w:t>
      </w:r>
    </w:p>
    <w:p>
      <w:r>
        <w:t xml:space="preserve">Los Angeles on poissa .</w:t>
      </w:r>
    </w:p>
    <w:p>
      <w:r>
        <w:rPr>
          <w:b/>
          <w:u w:val="single"/>
        </w:rPr>
        <w:t xml:space="preserve">86650</w:t>
      </w:r>
    </w:p>
    <w:p>
      <w:r>
        <w:t xml:space="preserve">Se on pelkkä joukko meksikolaisia .</w:t>
      </w:r>
    </w:p>
    <w:p>
      <w:r>
        <w:rPr>
          <w:b/>
          <w:u w:val="single"/>
        </w:rPr>
        <w:t xml:space="preserve">86651</w:t>
      </w:r>
    </w:p>
    <w:p>
      <w:r>
        <w:t xml:space="preserve">Säälin Etelä-Kaliforniassa asuvia valkoisia .</w:t>
      </w:r>
    </w:p>
    <w:p>
      <w:r>
        <w:rPr>
          <w:b/>
          <w:u w:val="single"/>
        </w:rPr>
        <w:t xml:space="preserve">86652</w:t>
      </w:r>
    </w:p>
    <w:p>
      <w:r>
        <w:t xml:space="preserve">Kyllä minä näin sen.</w:t>
      </w:r>
    </w:p>
    <w:p>
      <w:r>
        <w:rPr>
          <w:b/>
          <w:u w:val="single"/>
        </w:rPr>
        <w:t xml:space="preserve">86653</w:t>
      </w:r>
    </w:p>
    <w:p>
      <w:r>
        <w:t xml:space="preserve">Pysähdyin jopa Mcdonaldsissa eikä siellä ollut yhtään valkoista ihmistä.</w:t>
      </w:r>
    </w:p>
    <w:p>
      <w:r>
        <w:rPr>
          <w:b/>
          <w:u w:val="single"/>
        </w:rPr>
        <w:t xml:space="preserve">86654</w:t>
      </w:r>
    </w:p>
    <w:p>
      <w:r>
        <w:t xml:space="preserve">Se oli epämukavaa .</w:t>
      </w:r>
    </w:p>
    <w:p>
      <w:r>
        <w:rPr>
          <w:b/>
          <w:u w:val="single"/>
        </w:rPr>
        <w:t xml:space="preserve">86655</w:t>
      </w:r>
    </w:p>
    <w:p>
      <w:r>
        <w:t xml:space="preserve">En malttanut odottaa, että pääsin postauksesi loppuun, jotta voisin sanoa, miten hieno postaus se oli!</w:t>
      </w:r>
    </w:p>
    <w:p>
      <w:r>
        <w:rPr>
          <w:b/>
          <w:u w:val="single"/>
        </w:rPr>
        <w:t xml:space="preserve">86656</w:t>
      </w:r>
    </w:p>
    <w:p>
      <w:r>
        <w:t xml:space="preserve">Erinomainen FM , sinä tiedät pisteet !</w:t>
      </w:r>
    </w:p>
    <w:p>
      <w:r>
        <w:rPr>
          <w:b/>
          <w:u w:val="single"/>
        </w:rPr>
        <w:t xml:space="preserve">86657</w:t>
      </w:r>
    </w:p>
    <w:p>
      <w:r>
        <w:t xml:space="preserve">En näe mitään väärää siinä, että tohtori Duke myy kirjaansa.Hän on omistanut vuosia ja monia pitkiä tunteja tälle asialle, ja ehkä sinun pitäisi miettiä lausuntoasi uudelleen.</w:t>
      </w:r>
    </w:p>
    <w:p>
      <w:r>
        <w:rPr>
          <w:b/>
          <w:u w:val="single"/>
        </w:rPr>
        <w:t xml:space="preserve">86658</w:t>
      </w:r>
    </w:p>
    <w:p>
      <w:r>
        <w:t xml:space="preserve">Kyllä, olen nähnyt sen niin monta kertaa .</w:t>
      </w:r>
    </w:p>
    <w:p>
      <w:r>
        <w:rPr>
          <w:b/>
          <w:u w:val="single"/>
        </w:rPr>
        <w:t xml:space="preserve">86659</w:t>
      </w:r>
    </w:p>
    <w:p>
      <w:r>
        <w:t xml:space="preserve">Kuinka hienoa heidän mielestään on saada sekalapsi .</w:t>
      </w:r>
    </w:p>
    <w:p>
      <w:r>
        <w:rPr>
          <w:b/>
          <w:u w:val="single"/>
        </w:rPr>
        <w:t xml:space="preserve">86660</w:t>
      </w:r>
    </w:p>
    <w:p>
      <w:r>
        <w:t xml:space="preserve">Rehellisesti sanottuna niistä tulee useimmiten hyvin oudon ja hassun näköisiä.</w:t>
      </w:r>
    </w:p>
    <w:p>
      <w:r>
        <w:rPr>
          <w:b/>
          <w:u w:val="single"/>
        </w:rPr>
        <w:t xml:space="preserve">86661</w:t>
      </w:r>
    </w:p>
    <w:p>
      <w:r>
        <w:t xml:space="preserve">Kuin jumalat kertoisivat meille, että tämä ei toimi !</w:t>
      </w:r>
    </w:p>
    <w:p>
      <w:r>
        <w:rPr>
          <w:b/>
          <w:u w:val="single"/>
        </w:rPr>
        <w:t xml:space="preserve">86662</w:t>
      </w:r>
    </w:p>
    <w:p>
      <w:r>
        <w:t xml:space="preserve">Yhdysvaltoja edustaa neekeriperhe ja Australiaa ei ole aavistustakaan mikä perhe .</w:t>
      </w:r>
    </w:p>
    <w:p>
      <w:r>
        <w:rPr>
          <w:b/>
          <w:u w:val="single"/>
        </w:rPr>
        <w:t xml:space="preserve">86663</w:t>
      </w:r>
    </w:p>
    <w:p>
      <w:r>
        <w:t xml:space="preserve">Miltä viikon ruokaostokset näyttävät eri puolilla maailmaa | Fstoppers</w:t>
      </w:r>
    </w:p>
    <w:p>
      <w:r>
        <w:rPr>
          <w:b/>
          <w:u w:val="single"/>
        </w:rPr>
        <w:t xml:space="preserve">86664</w:t>
      </w:r>
    </w:p>
    <w:p>
      <w:r>
        <w:t xml:space="preserve">Ideologisessa koulutuksessa kiellän kaikki hyökkäykset Kristusta vastaan henkilönä , koska tällaiset hyökkäykset tai loukkaukset siitä, että Kristus oli juutalainen, ovat arvottomia meille ja historiallisesti varmasti epätosia.</w:t>
      </w:r>
    </w:p>
    <w:p>
      <w:r>
        <w:rPr>
          <w:b/>
          <w:u w:val="single"/>
        </w:rPr>
        <w:t xml:space="preserve">86665</w:t>
      </w:r>
    </w:p>
    <w:p>
      <w:r>
        <w:t xml:space="preserve">-Heinrich Himmler , Bundesarchiv Berlin-Zehlendorf , 28. kesäkuuta 1937.</w:t>
      </w:r>
    </w:p>
    <w:p>
      <w:r>
        <w:rPr>
          <w:b/>
          <w:u w:val="single"/>
        </w:rPr>
        <w:t xml:space="preserve">86666</w:t>
      </w:r>
    </w:p>
    <w:p>
      <w:r>
        <w:t xml:space="preserve">Etelässä syntyy paljon valkoisia lapsia, mutta tilanne ei ole vieläkään sellainen kuin sen pitäisi olla.</w:t>
      </w:r>
    </w:p>
    <w:p>
      <w:r>
        <w:rPr>
          <w:b/>
          <w:u w:val="single"/>
        </w:rPr>
        <w:t xml:space="preserve">86667</w:t>
      </w:r>
    </w:p>
    <w:p>
      <w:r>
        <w:t xml:space="preserve">Ihmiset puolustavat valkoisia miehiä .</w:t>
      </w:r>
    </w:p>
    <w:p>
      <w:r>
        <w:rPr>
          <w:b/>
          <w:u w:val="single"/>
        </w:rPr>
        <w:t xml:space="preserve">86668</w:t>
      </w:r>
    </w:p>
    <w:p>
      <w:r>
        <w:t xml:space="preserve">https : //www.facebook.com/pages/Boyco ... 85159441543213 Kannatettava kanadalainen aloite : Tyhmät miehet mainostaa err ... miksei tyhmiä mustia miehiä , tyhmiä mustia naisia , tyhmiä aasialaisia ?</w:t>
      </w:r>
    </w:p>
    <w:p>
      <w:r>
        <w:rPr>
          <w:b/>
          <w:u w:val="single"/>
        </w:rPr>
        <w:t xml:space="preserve">86669</w:t>
      </w:r>
    </w:p>
    <w:p>
      <w:r>
        <w:t xml:space="preserve">Typerät valkoisen miehen TV-mainokset</w:t>
      </w:r>
    </w:p>
    <w:p>
      <w:r>
        <w:rPr>
          <w:b/>
          <w:u w:val="single"/>
        </w:rPr>
        <w:t xml:space="preserve">86670</w:t>
      </w:r>
    </w:p>
    <w:p>
      <w:r>
        <w:t xml:space="preserve">KYLLÄ!</w:t>
      </w:r>
    </w:p>
    <w:p>
      <w:r>
        <w:rPr>
          <w:b/>
          <w:u w:val="single"/>
        </w:rPr>
        <w:t xml:space="preserve">86671</w:t>
      </w:r>
    </w:p>
    <w:p>
      <w:r>
        <w:t xml:space="preserve">Ja valkoinen mies voi laihtua , ajaa partansa ja käydä kampaajalla .</w:t>
      </w:r>
    </w:p>
    <w:p>
      <w:r>
        <w:rPr>
          <w:b/>
          <w:u w:val="single"/>
        </w:rPr>
        <w:t xml:space="preserve">86672</w:t>
      </w:r>
    </w:p>
    <w:p>
      <w:r>
        <w:t xml:space="preserve">Ruma musta on aina .... musta !</w:t>
      </w:r>
    </w:p>
    <w:p>
      <w:r>
        <w:rPr>
          <w:b/>
          <w:u w:val="single"/>
        </w:rPr>
        <w:t xml:space="preserve">86673</w:t>
      </w:r>
    </w:p>
    <w:p>
      <w:r>
        <w:t xml:space="preserve">Hän näyttää jotenkin englantilaiselta jalkapalloilijalta vai onko se ranskalainen jalkapalloilija ?</w:t>
      </w:r>
    </w:p>
    <w:p>
      <w:r>
        <w:rPr>
          <w:b/>
          <w:u w:val="single"/>
        </w:rPr>
        <w:t xml:space="preserve">86674</w:t>
      </w:r>
    </w:p>
    <w:p>
      <w:r>
        <w:t xml:space="preserve">Joskus eurooppalaiset näyttävät kaikki samanlaisilta .</w:t>
      </w:r>
    </w:p>
    <w:p>
      <w:r>
        <w:rPr>
          <w:b/>
          <w:u w:val="single"/>
        </w:rPr>
        <w:t xml:space="preserve">86675</w:t>
      </w:r>
    </w:p>
    <w:p>
      <w:r>
        <w:t xml:space="preserve">Kuvitelkaa tämä Romneyn puolesta puhuvana videona, jossa Ted Nugent on mustan perheen kotona huutamassa heille, että herättäkää heidät heräämään.</w:t>
      </w:r>
    </w:p>
    <w:p>
      <w:r>
        <w:rPr>
          <w:b/>
          <w:u w:val="single"/>
        </w:rPr>
        <w:t xml:space="preserve">86676</w:t>
      </w:r>
    </w:p>
    <w:p>
      <w:r>
        <w:t xml:space="preserve">Mitä ihmiset sanoisivat?</w:t>
      </w:r>
    </w:p>
    <w:p>
      <w:r>
        <w:rPr>
          <w:b/>
          <w:u w:val="single"/>
        </w:rPr>
        <w:t xml:space="preserve">86677</w:t>
      </w:r>
    </w:p>
    <w:p>
      <w:r>
        <w:t xml:space="preserve">Samoin.</w:t>
      </w:r>
    </w:p>
    <w:p>
      <w:r>
        <w:rPr>
          <w:b/>
          <w:u w:val="single"/>
        </w:rPr>
        <w:t xml:space="preserve">86678</w:t>
      </w:r>
    </w:p>
    <w:p>
      <w:r>
        <w:t xml:space="preserve">Kun opin löytämään hyviä tv-ohjelmia netistä ja katsomaan mitä haluan ja milloin haluan, elämänlaatuni on kolminkertaistunut.</w:t>
      </w:r>
    </w:p>
    <w:p>
      <w:r>
        <w:rPr>
          <w:b/>
          <w:u w:val="single"/>
        </w:rPr>
        <w:t xml:space="preserve">86679</w:t>
      </w:r>
    </w:p>
    <w:p>
      <w:r>
        <w:t xml:space="preserve">http://www.1channel.ch/</w:t>
      </w:r>
    </w:p>
    <w:p>
      <w:r>
        <w:rPr>
          <w:b/>
          <w:u w:val="single"/>
        </w:rPr>
        <w:t xml:space="preserve">86680</w:t>
      </w:r>
    </w:p>
    <w:p>
      <w:r>
        <w:t xml:space="preserve">Ariel Laurie , israelilainen sotilas , sieppaa pikkulapsen Australiassa Sieppaa 6-vuotiaan pojan , sanoo laittavansa hänet auton takakonttiin , mutta äiti ajaa hänet takaa .</w:t>
      </w:r>
    </w:p>
    <w:p>
      <w:r>
        <w:rPr>
          <w:b/>
          <w:u w:val="single"/>
        </w:rPr>
        <w:t xml:space="preserve">86681</w:t>
      </w:r>
    </w:p>
    <w:p>
      <w:r>
        <w:t xml:space="preserve">Tuomari sanoo, että "hän on liiaksi lasten asialla" ja päästää hänet vapaaksi ranteeseensa.</w:t>
      </w:r>
    </w:p>
    <w:p>
      <w:r>
        <w:rPr>
          <w:b/>
          <w:u w:val="single"/>
        </w:rPr>
        <w:t xml:space="preserve">86682</w:t>
      </w:r>
    </w:p>
    <w:p>
      <w:r>
        <w:t xml:space="preserve">http://www.nogw.com/download/ _ 07 _ il _ kidnappaus _ aussie.pdf</w:t>
      </w:r>
    </w:p>
    <w:p>
      <w:r>
        <w:rPr>
          <w:b/>
          <w:u w:val="single"/>
        </w:rPr>
        <w:t xml:space="preserve">86683</w:t>
      </w:r>
    </w:p>
    <w:p>
      <w:r>
        <w:t xml:space="preserve">Vain juutalaisella on otsaa piileskellä mustassa maassa, paeta Yhdysvaltain lakia ja antaa kampanjalupauksia samaan aikaan, kun hän haastaa oikeuteen huijaamaansa yritystä.</w:t>
      </w:r>
    </w:p>
    <w:p>
      <w:r>
        <w:rPr>
          <w:b/>
          <w:u w:val="single"/>
        </w:rPr>
        <w:t xml:space="preserve">86684</w:t>
      </w:r>
    </w:p>
    <w:p>
      <w:r>
        <w:t xml:space="preserve">Kuulostaa siltä, että heidän hallituksensa tekee hyvää työtä, jos he ovat pystyneet säilyttämään tämän nykytilanteessa.</w:t>
      </w:r>
    </w:p>
    <w:p>
      <w:r>
        <w:rPr>
          <w:b/>
          <w:u w:val="single"/>
        </w:rPr>
        <w:t xml:space="preserve">86685</w:t>
      </w:r>
    </w:p>
    <w:p>
      <w:r>
        <w:t xml:space="preserve">jostain syystä aina kun kuulen sanan slaavi, mieleeni tulee sana kuola ja kuvittelen kuolaavan puoliverisen olennon, kuten Notre Damen kyttyräselän tai Igorin.</w:t>
      </w:r>
    </w:p>
    <w:p>
      <w:r>
        <w:rPr>
          <w:b/>
          <w:u w:val="single"/>
        </w:rPr>
        <w:t xml:space="preserve">86686</w:t>
      </w:r>
    </w:p>
    <w:p>
      <w:r>
        <w:t xml:space="preserve">Miten sitten on mahdollista, että ainoat, jotka pidätettiin näihin iskuihin liittyen, olivat FSB:n aktiivisia agentteja?</w:t>
      </w:r>
    </w:p>
    <w:p>
      <w:r>
        <w:rPr>
          <w:b/>
          <w:u w:val="single"/>
        </w:rPr>
        <w:t xml:space="preserve">86687</w:t>
      </w:r>
    </w:p>
    <w:p>
      <w:r>
        <w:t xml:space="preserve">Vai ovatko CIA ja FSB samassa tiimissä?</w:t>
      </w:r>
    </w:p>
    <w:p>
      <w:r>
        <w:rPr>
          <w:b/>
          <w:u w:val="single"/>
        </w:rPr>
        <w:t xml:space="preserve">86688</w:t>
      </w:r>
    </w:p>
    <w:p>
      <w:r>
        <w:t xml:space="preserve">Heidän täytyy tuntea se ihollaan, jotta he eivät seuraavalla kerralla antaisi maatani joillekin ali-ihmisille muslimikoirille.</w:t>
      </w:r>
    </w:p>
    <w:p>
      <w:r>
        <w:rPr>
          <w:b/>
          <w:u w:val="single"/>
        </w:rPr>
        <w:t xml:space="preserve">86689</w:t>
      </w:r>
    </w:p>
    <w:p>
      <w:r>
        <w:t xml:space="preserve">Tässä muutamia esimerkkejä gregoriaanisesta laulusta : YouTube - Gregorian Chant Benedictinos YouTube - Notre Dame Gregorian Chants 12/28/06 YouTube - ChantCD St. Thomas Aquinas Seminary - Gregorian Chant</w:t>
      </w:r>
    </w:p>
    <w:p>
      <w:r>
        <w:rPr>
          <w:b/>
          <w:u w:val="single"/>
        </w:rPr>
        <w:t xml:space="preserve">86690</w:t>
      </w:r>
    </w:p>
    <w:p>
      <w:r>
        <w:t xml:space="preserve">Kiitokset ehdotuksista ja kuvista .</w:t>
      </w:r>
    </w:p>
    <w:p>
      <w:r>
        <w:rPr>
          <w:b/>
          <w:u w:val="single"/>
        </w:rPr>
        <w:t xml:space="preserve">86691</w:t>
      </w:r>
    </w:p>
    <w:p>
      <w:r>
        <w:t xml:space="preserve">Olen aina pitänyt kaksipäisestä kotkasta .</w:t>
      </w:r>
    </w:p>
    <w:p>
      <w:r>
        <w:rPr>
          <w:b/>
          <w:u w:val="single"/>
        </w:rPr>
        <w:t xml:space="preserve">86692</w:t>
      </w:r>
    </w:p>
    <w:p>
      <w:r>
        <w:t xml:space="preserve">On hyvä nähdä se jälleen julkisesti esillä Kremlissä.</w:t>
      </w:r>
    </w:p>
    <w:p>
      <w:r>
        <w:rPr>
          <w:b/>
          <w:u w:val="single"/>
        </w:rPr>
        <w:t xml:space="preserve">86693</w:t>
      </w:r>
    </w:p>
    <w:p>
      <w:r>
        <w:t xml:space="preserve">On tosiaan aika outoa, että tällaista kirjoitetaan tällä foorumilla .</w:t>
      </w:r>
    </w:p>
    <w:p>
      <w:r>
        <w:rPr>
          <w:b/>
          <w:u w:val="single"/>
        </w:rPr>
        <w:t xml:space="preserve">86694</w:t>
      </w:r>
    </w:p>
    <w:p>
      <w:r>
        <w:t xml:space="preserve">Luulisin, että on olemassa sopivampia sivustoja kansainväliseen dating ja niin .</w:t>
      </w:r>
    </w:p>
    <w:p>
      <w:r>
        <w:rPr>
          <w:b/>
          <w:u w:val="single"/>
        </w:rPr>
        <w:t xml:space="preserve">86695</w:t>
      </w:r>
    </w:p>
    <w:p>
      <w:r>
        <w:t xml:space="preserve">LOL, kyllä hän on upea ja myös suuri lahjakkuus .</w:t>
      </w:r>
    </w:p>
    <w:p>
      <w:r>
        <w:rPr>
          <w:b/>
          <w:u w:val="single"/>
        </w:rPr>
        <w:t xml:space="preserve">86696</w:t>
      </w:r>
    </w:p>
    <w:p>
      <w:r>
        <w:t xml:space="preserve">Olen nähnyt hänet livenä konsertissa ja ottanut kuvan hänen kanssaan , oletko kateellinen ?</w:t>
      </w:r>
    </w:p>
    <w:p>
      <w:r>
        <w:rPr>
          <w:b/>
          <w:u w:val="single"/>
        </w:rPr>
        <w:t xml:space="preserve">86697</w:t>
      </w:r>
    </w:p>
    <w:p>
      <w:r>
        <w:t xml:space="preserve">Sanon vain , mitä näen .</w:t>
      </w:r>
    </w:p>
    <w:p>
      <w:r>
        <w:rPr>
          <w:b/>
          <w:u w:val="single"/>
        </w:rPr>
        <w:t xml:space="preserve">86698</w:t>
      </w:r>
    </w:p>
    <w:p>
      <w:r>
        <w:t xml:space="preserve">Kaupunkini kaduilla näkemäni tataarit näyttävät eurooppalaisemmilta kuin esimerkiksi Osttruppen .</w:t>
      </w:r>
    </w:p>
    <w:p>
      <w:r>
        <w:rPr>
          <w:b/>
          <w:u w:val="single"/>
        </w:rPr>
        <w:t xml:space="preserve">86699</w:t>
      </w:r>
    </w:p>
    <w:p>
      <w:r>
        <w:t xml:space="preserve">Tämä on foorumi kypsille ihmisille - jotka voivat liittyä tai lähteä/palata milloin tahansa.</w:t>
      </w:r>
    </w:p>
    <w:p>
      <w:r>
        <w:rPr>
          <w:b/>
          <w:u w:val="single"/>
        </w:rPr>
        <w:t xml:space="preserve">86700</w:t>
      </w:r>
    </w:p>
    <w:p>
      <w:r>
        <w:t xml:space="preserve">Meillä ei ole varaa vahtia epävakaita ihmisiä .</w:t>
      </w:r>
    </w:p>
    <w:p>
      <w:r>
        <w:rPr>
          <w:b/>
          <w:u w:val="single"/>
        </w:rPr>
        <w:t xml:space="preserve">86701</w:t>
      </w:r>
    </w:p>
    <w:p>
      <w:r>
        <w:t xml:space="preserve">Inhoan draamoja ja tällaista paskaa * * * * * .</w:t>
      </w:r>
    </w:p>
    <w:p>
      <w:r>
        <w:rPr>
          <w:b/>
          <w:u w:val="single"/>
        </w:rPr>
        <w:t xml:space="preserve">86702</w:t>
      </w:r>
    </w:p>
    <w:p>
      <w:r>
        <w:t xml:space="preserve">Et taida olla kovin fiksu?</w:t>
      </w:r>
    </w:p>
    <w:p>
      <w:r>
        <w:rPr>
          <w:b/>
          <w:u w:val="single"/>
        </w:rPr>
        <w:t xml:space="preserve">86703</w:t>
      </w:r>
    </w:p>
    <w:p>
      <w:r>
        <w:t xml:space="preserve">Sen tarkoituksena on pilkata natseja ja osoittaa, että vain pienet lapset uskovat Hitlerin satuihin.</w:t>
      </w:r>
    </w:p>
    <w:p>
      <w:r>
        <w:rPr>
          <w:b/>
          <w:u w:val="single"/>
        </w:rPr>
        <w:t xml:space="preserve">86704</w:t>
      </w:r>
    </w:p>
    <w:p>
      <w:r>
        <w:t xml:space="preserve">He eivät tee sitä kansallismielisyytensä vuoksi vaan pikemminkin venäläisvihansa vuoksi.</w:t>
      </w:r>
    </w:p>
    <w:p>
      <w:r>
        <w:rPr>
          <w:b/>
          <w:u w:val="single"/>
        </w:rPr>
        <w:t xml:space="preserve">86705</w:t>
      </w:r>
    </w:p>
    <w:p>
      <w:r>
        <w:t xml:space="preserve">Tietääkseni Valko-Venäjällä ei ole russofobiaa.</w:t>
      </w:r>
    </w:p>
    <w:p>
      <w:r>
        <w:rPr>
          <w:b/>
          <w:u w:val="single"/>
        </w:rPr>
        <w:t xml:space="preserve">86706</w:t>
      </w:r>
    </w:p>
    <w:p>
      <w:r>
        <w:t xml:space="preserve">Kyllä, maapallo on pyöreä, ja vuosisatojen ajan näissä pyöreissä maapalloissa ei ollut "Valko-Venäjä".</w:t>
      </w:r>
    </w:p>
    <w:p>
      <w:r>
        <w:rPr>
          <w:b/>
          <w:u w:val="single"/>
        </w:rPr>
        <w:t xml:space="preserve">86707</w:t>
      </w:r>
    </w:p>
    <w:p>
      <w:r>
        <w:t xml:space="preserve">Tai Ukrainaan.</w:t>
      </w:r>
    </w:p>
    <w:p>
      <w:r>
        <w:rPr>
          <w:b/>
          <w:u w:val="single"/>
        </w:rPr>
        <w:t xml:space="preserve">86708</w:t>
      </w:r>
    </w:p>
    <w:p>
      <w:r>
        <w:t xml:space="preserve">Vaikka olin kuullut tästä linkistä ennen , tänä iltana oli ensimmäinen kerta, kun tarkistin sen: New Nation News - Black-on-White Crime Se on melko paljon sivusto, joka peilaa tätä säiettä .</w:t>
      </w:r>
    </w:p>
    <w:p>
      <w:r>
        <w:rPr>
          <w:b/>
          <w:u w:val="single"/>
        </w:rPr>
        <w:t xml:space="preserve">86709</w:t>
      </w:r>
    </w:p>
    <w:p>
      <w:r>
        <w:t xml:space="preserve">se on hyvä, että he siivoavat Moskovaa samalla tavalla kuin pääkaupunkia, ja minä toivon, että he siivoaisivat tämän banaanitasavallan (Washington DC) ja lähettäisivät kaikki nämä mustat ja hyvinvoivat asukkaat Meksikoon tai ainakin Detroidiin vuonna 2056.</w:t>
      </w:r>
    </w:p>
    <w:p>
      <w:r>
        <w:rPr>
          <w:b/>
          <w:u w:val="single"/>
        </w:rPr>
        <w:t xml:space="preserve">86710</w:t>
      </w:r>
    </w:p>
    <w:p>
      <w:r>
        <w:t xml:space="preserve">Quenten Demps , 44 , pidätettiin lauantaina ensimmäisen asteen murhasyytteestä Elizabeth Clementen , 37 , murhasta.</w:t>
      </w:r>
    </w:p>
    <w:p>
      <w:r>
        <w:rPr>
          <w:b/>
          <w:u w:val="single"/>
        </w:rPr>
        <w:t xml:space="preserve">86711</w:t>
      </w:r>
    </w:p>
    <w:p>
      <w:r>
        <w:t xml:space="preserve">Clementen ystävä kertoi etsiville, että pariskunta oli eronnut noin kaksi viikkoa sitten ja Demps oli muuttanut pois talosta.</w:t>
      </w:r>
    </w:p>
    <w:p>
      <w:r>
        <w:rPr>
          <w:b/>
          <w:u w:val="single"/>
        </w:rPr>
        <w:t xml:space="preserve">86712</w:t>
      </w:r>
    </w:p>
    <w:p>
      <w:r>
        <w:t xml:space="preserve">Mies pidätettiin ex-tyttöystävän tappamisesta West Palm Beachin esikaupunkialueella</w:t>
      </w:r>
    </w:p>
    <w:p>
      <w:r>
        <w:rPr>
          <w:b/>
          <w:u w:val="single"/>
        </w:rPr>
        <w:t xml:space="preserve">86713</w:t>
      </w:r>
    </w:p>
    <w:p>
      <w:r>
        <w:t xml:space="preserve">Ehdonalaiseen vapauteen päästetty neekeri kuristi iäkkään valkoisen pariskunnan kodissaan , epäillään toisesta murhasta ...</w:t>
      </w:r>
    </w:p>
    <w:p>
      <w:r>
        <w:rPr>
          <w:b/>
          <w:u w:val="single"/>
        </w:rPr>
        <w:t xml:space="preserve">86714</w:t>
      </w:r>
    </w:p>
    <w:p>
      <w:r>
        <w:t xml:space="preserve">10.24.2010 MONTEREY PARK , Kalifornia ( KABC ) -- Apulaisseriffit ovat pidättäneet epäillyn, joka liittyy pariskunnan kaksoismurhaan Hawthornessa.</w:t>
      </w:r>
    </w:p>
    <w:p>
      <w:r>
        <w:rPr>
          <w:b/>
          <w:u w:val="single"/>
        </w:rPr>
        <w:t xml:space="preserve">86715</w:t>
      </w:r>
    </w:p>
    <w:p>
      <w:r>
        <w:t xml:space="preserve">Los Angelesin piirikunnan sheriffin virkamiehet pidättivät 53-vuotiaan John Ewellin lauantai-iltana , vain kaksi päivää murhien jälkeen.</w:t>
      </w:r>
    </w:p>
    <w:p>
      <w:r>
        <w:rPr>
          <w:b/>
          <w:u w:val="single"/>
        </w:rPr>
        <w:t xml:space="preserve">86716</w:t>
      </w:r>
    </w:p>
    <w:p>
      <w:r>
        <w:t xml:space="preserve">Tutkijat uskovat, että Ewell teeskenteli olevansa sähkölaitoksen korjaaja päästäkseen Leamond Turnagen , 69 , ja hänen vaimonsa Robynin , 57 , kotiin.</w:t>
      </w:r>
    </w:p>
    <w:p>
      <w:r>
        <w:rPr>
          <w:b/>
          <w:u w:val="single"/>
        </w:rPr>
        <w:t xml:space="preserve">86717</w:t>
      </w:r>
    </w:p>
    <w:p>
      <w:r>
        <w:t xml:space="preserve">Kuollut pariskunta löydettiin perjantaina iltapäivällä suukapuloituna ja sidottuna kotoaan West 142nd Streetin 4100-korttelista.</w:t>
      </w:r>
    </w:p>
    <w:p>
      <w:r>
        <w:rPr>
          <w:b/>
          <w:u w:val="single"/>
        </w:rPr>
        <w:t xml:space="preserve">86718</w:t>
      </w:r>
    </w:p>
    <w:p>
      <w:r>
        <w:t xml:space="preserve">Poliisi uskoo, että pariskunta todennäköisesti tapettiin torstaina iltapäivällä .</w:t>
      </w:r>
    </w:p>
    <w:p>
      <w:r>
        <w:rPr>
          <w:b/>
          <w:u w:val="single"/>
        </w:rPr>
        <w:t xml:space="preserve">86719</w:t>
      </w:r>
    </w:p>
    <w:p>
      <w:r>
        <w:t xml:space="preserve">Viranomaiset sanoivat Ewell oli kiinni valvontakameran kuvamateriaalia yrittää käyttää pariskunnan varastettu pankkikortti huoltoasemalla päivänä murhien.</w:t>
      </w:r>
    </w:p>
    <w:p>
      <w:r>
        <w:rPr>
          <w:b/>
          <w:u w:val="single"/>
        </w:rPr>
        <w:t xml:space="preserve">86720</w:t>
      </w:r>
    </w:p>
    <w:p>
      <w:r>
        <w:t xml:space="preserve">Voi helvetti kondor _ RNU , tämä on erinomainen kaveri !</w:t>
      </w:r>
    </w:p>
    <w:p>
      <w:r>
        <w:rPr>
          <w:b/>
          <w:u w:val="single"/>
        </w:rPr>
        <w:t xml:space="preserve">86721</w:t>
      </w:r>
    </w:p>
    <w:p>
      <w:r>
        <w:t xml:space="preserve">Arvostan sitä .</w:t>
      </w:r>
    </w:p>
    <w:p>
      <w:r>
        <w:rPr>
          <w:b/>
          <w:u w:val="single"/>
        </w:rPr>
        <w:t xml:space="preserve">86722</w:t>
      </w:r>
    </w:p>
    <w:p>
      <w:r>
        <w:t xml:space="preserve">Olen etsinyt tällaista sivustoa jo 4 kuukautta, koska viimeksi löysin sellaisen, jossa oli noin 75 itärintaman propagandajulistetta.</w:t>
      </w:r>
    </w:p>
    <w:p>
      <w:r>
        <w:rPr>
          <w:b/>
          <w:u w:val="single"/>
        </w:rPr>
        <w:t xml:space="preserve">86723</w:t>
      </w:r>
    </w:p>
    <w:p>
      <w:r>
        <w:t xml:space="preserve">Ole hyvä, Ross.</w:t>
      </w:r>
    </w:p>
    <w:p>
      <w:r>
        <w:rPr>
          <w:b/>
          <w:u w:val="single"/>
        </w:rPr>
        <w:t xml:space="preserve">86724</w:t>
      </w:r>
    </w:p>
    <w:p>
      <w:r>
        <w:t xml:space="preserve">Minulla on paljon lisää kuvia Godunovista, jos joku haluaa nähdä ne.</w:t>
      </w:r>
    </w:p>
    <w:p>
      <w:r>
        <w:rPr>
          <w:b/>
          <w:u w:val="single"/>
        </w:rPr>
        <w:t xml:space="preserve">86725</w:t>
      </w:r>
    </w:p>
    <w:p>
      <w:r>
        <w:t xml:space="preserve">Muahaha ...</w:t>
      </w:r>
    </w:p>
    <w:p>
      <w:r>
        <w:rPr>
          <w:b/>
          <w:u w:val="single"/>
        </w:rPr>
        <w:t xml:space="preserve">86726</w:t>
      </w:r>
    </w:p>
    <w:p>
      <w:r>
        <w:t xml:space="preserve">Opettele nyt balettia ! : P - Zoë</w:t>
      </w:r>
    </w:p>
    <w:p>
      <w:r>
        <w:rPr>
          <w:b/>
          <w:u w:val="single"/>
        </w:rPr>
        <w:t xml:space="preserve">86727</w:t>
      </w:r>
    </w:p>
    <w:p>
      <w:r>
        <w:t xml:space="preserve">http://www.11alive.com/news/local/st...116782&amp;catid=3 Hassua tässä on se, että he käänsivät autonsa myöhemmin samana iltapäivänä aivan kotini lähellä, ja sitten kaikki poliisit 50 mailin säteellä olivat siellä lololol.</w:t>
      </w:r>
    </w:p>
    <w:p>
      <w:r>
        <w:rPr>
          <w:b/>
          <w:u w:val="single"/>
        </w:rPr>
        <w:t xml:space="preserve">86728</w:t>
      </w:r>
    </w:p>
    <w:p>
      <w:r>
        <w:t xml:space="preserve">Woman Brutally Attacked by 2 Men in Home Poliisi pidättää 16-vuotiaan , 17-vuotias POSTED : Keskiviikko , 11. marraskuuta 2009 PÄIVITETTY : 20:18 EST 11. marraskuuta 2009 Michael Galan , 16 , ja Jarve Green , 17 , pidätettiin Palatka poliisi .</w:t>
      </w:r>
    </w:p>
    <w:p>
      <w:r>
        <w:rPr>
          <w:b/>
          <w:u w:val="single"/>
        </w:rPr>
        <w:t xml:space="preserve">86729</w:t>
      </w:r>
    </w:p>
    <w:p>
      <w:r>
        <w:t xml:space="preserve">PALATKA , Fla.</w:t>
      </w:r>
    </w:p>
    <w:p>
      <w:r>
        <w:rPr>
          <w:b/>
          <w:u w:val="single"/>
        </w:rPr>
        <w:t xml:space="preserve">86730</w:t>
      </w:r>
    </w:p>
    <w:p>
      <w:r>
        <w:t xml:space="preserve">-- Palatkan poliisin mukaan nainen on toipumassa sen jälkeen, kun kaksi miestä hyökkäsi raa'asti hänen kimppuunsa kotonaan varhain keskiviikkoaamuna.</w:t>
      </w:r>
    </w:p>
    <w:p>
      <w:r>
        <w:rPr>
          <w:b/>
          <w:u w:val="single"/>
        </w:rPr>
        <w:t xml:space="preserve">86731</w:t>
      </w:r>
    </w:p>
    <w:p>
      <w:r>
        <w:t xml:space="preserve">http://www.news4jax.com/news/21589330/detail.html</w:t>
      </w:r>
    </w:p>
    <w:p>
      <w:r>
        <w:rPr>
          <w:b/>
          <w:u w:val="single"/>
        </w:rPr>
        <w:t xml:space="preserve">86732</w:t>
      </w:r>
    </w:p>
    <w:p>
      <w:r>
        <w:t xml:space="preserve">Onko kukaan huomannut sanamuotoa ITT TECHin mainoksessa.</w:t>
      </w:r>
    </w:p>
    <w:p>
      <w:r>
        <w:rPr>
          <w:b/>
          <w:u w:val="single"/>
        </w:rPr>
        <w:t xml:space="preserve">86733</w:t>
      </w:r>
    </w:p>
    <w:p>
      <w:r>
        <w:t xml:space="preserve">?</w:t>
      </w:r>
    </w:p>
    <w:p>
      <w:r>
        <w:rPr>
          <w:b/>
          <w:u w:val="single"/>
        </w:rPr>
        <w:t xml:space="preserve">86734</w:t>
      </w:r>
    </w:p>
    <w:p>
      <w:r>
        <w:t xml:space="preserve">Siinä näytetään ulkomaalaisia heidän koulussaan ja sanotaan `` tässä maassa tarvitaan taitoja'' jaa jaa jaa ... tämä on suunnattu ulkomaalaisille ja rasistinen ... .</w:t>
      </w:r>
    </w:p>
    <w:p>
      <w:r>
        <w:rPr>
          <w:b/>
          <w:u w:val="single"/>
        </w:rPr>
        <w:t xml:space="preserve">86735</w:t>
      </w:r>
    </w:p>
    <w:p>
      <w:r>
        <w:t xml:space="preserve">Vaimoni näytti minulle eilen illalla Kibble 's - n - Bits -mainoksen, jossa sekapariskunta esiteltiin "normaalina".</w:t>
      </w:r>
    </w:p>
    <w:p>
      <w:r>
        <w:rPr>
          <w:b/>
          <w:u w:val="single"/>
        </w:rPr>
        <w:t xml:space="preserve">86736</w:t>
      </w:r>
    </w:p>
    <w:p>
      <w:r>
        <w:t xml:space="preserve">Hyvä, ettemme osta tuota tavaraa .</w:t>
      </w:r>
    </w:p>
    <w:p>
      <w:r>
        <w:rPr>
          <w:b/>
          <w:u w:val="single"/>
        </w:rPr>
        <w:t xml:space="preserve">86737</w:t>
      </w:r>
    </w:p>
    <w:p>
      <w:r>
        <w:t xml:space="preserve">Asian ytimeen pääseminen toimii myös .</w:t>
      </w:r>
    </w:p>
    <w:p>
      <w:r>
        <w:rPr>
          <w:b/>
          <w:u w:val="single"/>
        </w:rPr>
        <w:t xml:space="preserve">86738</w:t>
      </w:r>
    </w:p>
    <w:p>
      <w:r>
        <w:t xml:space="preserve">Tai modin luokse juokseminen näyttää toimivan muiden kohdalla, kun tunteita loukataan .</w:t>
      </w:r>
    </w:p>
    <w:p>
      <w:r>
        <w:rPr>
          <w:b/>
          <w:u w:val="single"/>
        </w:rPr>
        <w:t xml:space="preserve">86739</w:t>
      </w:r>
    </w:p>
    <w:p>
      <w:r>
        <w:t xml:space="preserve">Minusta tämä on erittäin mielenkiintoista .</w:t>
      </w:r>
    </w:p>
    <w:p>
      <w:r>
        <w:rPr>
          <w:b/>
          <w:u w:val="single"/>
        </w:rPr>
        <w:t xml:space="preserve">86740</w:t>
      </w:r>
    </w:p>
    <w:p>
      <w:r>
        <w:t xml:space="preserve">Odotan innolla kommentointia, kun saan enemmän aikaa .</w:t>
      </w:r>
    </w:p>
    <w:p>
      <w:r>
        <w:rPr>
          <w:b/>
          <w:u w:val="single"/>
        </w:rPr>
        <w:t xml:space="preserve">86741</w:t>
      </w:r>
    </w:p>
    <w:p>
      <w:r>
        <w:t xml:space="preserve">Toivottavasti tämä keskustelulinja ei kuole ennen aikojaan .</w:t>
      </w:r>
    </w:p>
    <w:p>
      <w:r>
        <w:rPr>
          <w:b/>
          <w:u w:val="single"/>
        </w:rPr>
        <w:t xml:space="preserve">86742</w:t>
      </w:r>
    </w:p>
    <w:p>
      <w:r>
        <w:t xml:space="preserve">Sinun ei pitäisi olla yllättynyt, minulla on 2 ruotsalaista/suomalaista ystävää ... aasialaisen näköiset naiset ovat välttämättömiä ... joten en ole yllättynyt.</w:t>
      </w:r>
    </w:p>
    <w:p>
      <w:r>
        <w:rPr>
          <w:b/>
          <w:u w:val="single"/>
        </w:rPr>
        <w:t xml:space="preserve">86743</w:t>
      </w:r>
    </w:p>
    <w:p>
      <w:r>
        <w:t xml:space="preserve">Ainakin heillä oli joku, joka olisi nostanut aseen terroristeja tai kommareita vastaan, jotka olisivat satuttaneet heitä ... hehe...</w:t>
      </w:r>
    </w:p>
    <w:p>
      <w:r>
        <w:rPr>
          <w:b/>
          <w:u w:val="single"/>
        </w:rPr>
        <w:t xml:space="preserve">86744</w:t>
      </w:r>
    </w:p>
    <w:p>
      <w:r>
        <w:t xml:space="preserve">Selittäkää niin, että jopa me meren toisella puolella olevat voimme ymmärtää .</w:t>
      </w:r>
    </w:p>
    <w:p>
      <w:r>
        <w:rPr>
          <w:b/>
          <w:u w:val="single"/>
        </w:rPr>
        <w:t xml:space="preserve">86745</w:t>
      </w:r>
    </w:p>
    <w:p>
      <w:r>
        <w:t xml:space="preserve">Onko se suomenkielinen versio "Får får får får" ? '' ?</w:t>
      </w:r>
    </w:p>
    <w:p>
      <w:r>
        <w:rPr>
          <w:b/>
          <w:u w:val="single"/>
        </w:rPr>
        <w:t xml:space="preserve">86746</w:t>
      </w:r>
    </w:p>
    <w:p>
      <w:r>
        <w:t xml:space="preserve">Toivon, että kaikki ne turvamiehet ja hengaajat, joiden näin jahtaavan tyttöjä Voodoo-loungessa, eivät kerro kaikille ystävilleen Bronxissa Latviasta lomakohteena!</w:t>
      </w:r>
    </w:p>
    <w:p>
      <w:r>
        <w:rPr>
          <w:b/>
          <w:u w:val="single"/>
        </w:rPr>
        <w:t xml:space="preserve">86747</w:t>
      </w:r>
    </w:p>
    <w:p>
      <w:r>
        <w:t xml:space="preserve">Norjan hallituksen pitäisi painattaa useita miljoonia kopioita tästä kirjasta ja jakaa se ilmaiseksi jokaiselle aikuiselle norjalaiselle.</w:t>
      </w:r>
    </w:p>
    <w:p>
      <w:r>
        <w:rPr>
          <w:b/>
          <w:u w:val="single"/>
        </w:rPr>
        <w:t xml:space="preserve">86748</w:t>
      </w:r>
    </w:p>
    <w:p>
      <w:r>
        <w:t xml:space="preserve">Vain siinä tapauksessa, että joku on kiinnostunut , tässä on lanka Terveys &amp; Fitness osiossa : `` Kalan syöminen tekee sinut fiksummaksi '' sekä toinen kotitöiden osiossa : `` Kalaöljyt ja raskaus ja imeväiset = Terveys Smart Babies '' Mielestäni tieteelliset todisteet kalan hyödyistä on vain musertava.</w:t>
      </w:r>
    </w:p>
    <w:p>
      <w:r>
        <w:rPr>
          <w:b/>
          <w:u w:val="single"/>
        </w:rPr>
        <w:t xml:space="preserve">86749</w:t>
      </w:r>
    </w:p>
    <w:p>
      <w:r>
        <w:t xml:space="preserve">Suurin haittapuoli on mahdollinen elohopean ylimääräinen määrä .</w:t>
      </w:r>
    </w:p>
    <w:p>
      <w:r>
        <w:rPr>
          <w:b/>
          <w:u w:val="single"/>
        </w:rPr>
        <w:t xml:space="preserve">86750</w:t>
      </w:r>
    </w:p>
    <w:p>
      <w:r>
        <w:t xml:space="preserve">Jos kuitenkin vältät suurempia kaloja, kuten miekkakalaa ja tonnikalaa, elohopean nauttimisen mahdollisuus vähenee huomattavasti.</w:t>
      </w:r>
    </w:p>
    <w:p>
      <w:r>
        <w:rPr>
          <w:b/>
          <w:u w:val="single"/>
        </w:rPr>
        <w:t xml:space="preserve">86751</w:t>
      </w:r>
    </w:p>
    <w:p>
      <w:r>
        <w:t xml:space="preserve">Esimerkiksi sardiinit ja sardellit ovat periaatteessa 100-prosenttisen turvallisia.</w:t>
      </w:r>
    </w:p>
    <w:p>
      <w:r>
        <w:rPr>
          <w:b/>
          <w:u w:val="single"/>
        </w:rPr>
        <w:t xml:space="preserve">86752</w:t>
      </w:r>
    </w:p>
    <w:p>
      <w:r>
        <w:t xml:space="preserve">Suuremmat kalat syövät pienempiä kaloja, ja jokaisella askeleella, jossa "isot syövät pieniä", elohopea keskittyy ketjussa ylöspäin mentäessä, joten mitä suurempi kala on, sitä todennäköisemmin siinä on jonkin verran elohopeaa.</w:t>
      </w:r>
    </w:p>
    <w:p>
      <w:r>
        <w:rPr>
          <w:b/>
          <w:u w:val="single"/>
        </w:rPr>
        <w:t xml:space="preserve">86753</w:t>
      </w:r>
    </w:p>
    <w:p>
      <w:r>
        <w:t xml:space="preserve">:stupid Liberaalit ja kommunistit kaikista sävyistä voivat rentoutua ja ottaa rennosti .</w:t>
      </w:r>
    </w:p>
    <w:p>
      <w:r>
        <w:rPr>
          <w:b/>
          <w:u w:val="single"/>
        </w:rPr>
        <w:t xml:space="preserve">86754</w:t>
      </w:r>
    </w:p>
    <w:p>
      <w:r>
        <w:t xml:space="preserve">Uusi hallitus on juuri niin valkoisten vastainen kuin he haluavat. : upside</w:t>
      </w:r>
    </w:p>
    <w:p>
      <w:r>
        <w:rPr>
          <w:b/>
          <w:u w:val="single"/>
        </w:rPr>
        <w:t xml:space="preserve">86755</w:t>
      </w:r>
    </w:p>
    <w:p>
      <w:r>
        <w:t xml:space="preserve">Oli järkyttävää lukea, että Ruotsin ulkoministeriä puukotettiin tänään .</w:t>
      </w:r>
    </w:p>
    <w:p>
      <w:r>
        <w:rPr>
          <w:b/>
          <w:u w:val="single"/>
        </w:rPr>
        <w:t xml:space="preserve">86756</w:t>
      </w:r>
    </w:p>
    <w:p>
      <w:r>
        <w:t xml:space="preserve">Olikohan hyökkääjä Ruotsin kansalainen ?</w:t>
      </w:r>
    </w:p>
    <w:p>
      <w:r>
        <w:rPr>
          <w:b/>
          <w:u w:val="single"/>
        </w:rPr>
        <w:t xml:space="preserve">86757</w:t>
      </w:r>
    </w:p>
    <w:p>
      <w:r>
        <w:t xml:space="preserve">Kasakka: Venäjällä ei ole yhtään venäläistä, jolla on koukkunenä ja tumma tukka, paitsi juutalaiset.</w:t>
      </w:r>
    </w:p>
    <w:p>
      <w:r>
        <w:rPr>
          <w:b/>
          <w:u w:val="single"/>
        </w:rPr>
        <w:t xml:space="preserve">86758</w:t>
      </w:r>
    </w:p>
    <w:p>
      <w:r>
        <w:t xml:space="preserve">Oletko rannalla?</w:t>
      </w:r>
    </w:p>
    <w:p>
      <w:r>
        <w:rPr>
          <w:b/>
          <w:u w:val="single"/>
        </w:rPr>
        <w:t xml:space="preserve">86759</w:t>
      </w:r>
    </w:p>
    <w:p>
      <w:r>
        <w:t xml:space="preserve">http://rnebarkashov.ru/foto/ff009.jpg</w:t>
      </w:r>
    </w:p>
    <w:p>
      <w:r>
        <w:rPr>
          <w:b/>
          <w:u w:val="single"/>
        </w:rPr>
        <w:t xml:space="preserve">86760</w:t>
      </w:r>
    </w:p>
    <w:p>
      <w:r>
        <w:t xml:space="preserve">Poliiseja ja turvapoliiseja oli liikaa mukana, mutta sen näkee Latviassa.Lisäksi kaikki tämä paska kesti noin 45 minuuttia.</w:t>
      </w:r>
    </w:p>
    <w:p>
      <w:r>
        <w:rPr>
          <w:b/>
          <w:u w:val="single"/>
        </w:rPr>
        <w:t xml:space="preserve">86761</w:t>
      </w:r>
    </w:p>
    <w:p>
      <w:r>
        <w:t xml:space="preserve">2508</w:t>
      </w:r>
    </w:p>
    <w:p>
      <w:r>
        <w:rPr>
          <w:b/>
          <w:u w:val="single"/>
        </w:rPr>
        <w:t xml:space="preserve">86762</w:t>
      </w:r>
    </w:p>
    <w:p>
      <w:r>
        <w:t xml:space="preserve">Olen ollut tänään koko päivän ulkona, enkä ole nähnyt yhtäkään niistä.</w:t>
      </w:r>
    </w:p>
    <w:p>
      <w:r>
        <w:rPr>
          <w:b/>
          <w:u w:val="single"/>
        </w:rPr>
        <w:t xml:space="preserve">86763</w:t>
      </w:r>
    </w:p>
    <w:p>
      <w:r>
        <w:t xml:space="preserve">Kaiken kaikkiaan päivä oli hyvä.</w:t>
      </w:r>
    </w:p>
    <w:p>
      <w:r>
        <w:rPr>
          <w:b/>
          <w:u w:val="single"/>
        </w:rPr>
        <w:t xml:space="preserve">86764</w:t>
      </w:r>
    </w:p>
    <w:p>
      <w:r>
        <w:t xml:space="preserve">Asun tietysti melko pienessä kaupungissa ( 30 000 asukasta ) .</w:t>
      </w:r>
    </w:p>
    <w:p>
      <w:r>
        <w:rPr>
          <w:b/>
          <w:u w:val="single"/>
        </w:rPr>
        <w:t xml:space="preserve">86765</w:t>
      </w:r>
    </w:p>
    <w:p>
      <w:r>
        <w:t xml:space="preserve">Näin Prahan lentokentällä nuoren latvialaistytön hyvin tummaihoisen arabin kanssa, ja heidän noin 2-vuotias pieni tyttönsä oli hyvin tummaihoinen.</w:t>
      </w:r>
    </w:p>
    <w:p>
      <w:r>
        <w:rPr>
          <w:b/>
          <w:u w:val="single"/>
        </w:rPr>
        <w:t xml:space="preserve">86766</w:t>
      </w:r>
    </w:p>
    <w:p>
      <w:r>
        <w:t xml:space="preserve">Kuulkaa kuulkaa!</w:t>
      </w:r>
    </w:p>
    <w:p>
      <w:r>
        <w:rPr>
          <w:b/>
          <w:u w:val="single"/>
        </w:rPr>
        <w:t xml:space="preserve">86767</w:t>
      </w:r>
    </w:p>
    <w:p>
      <w:r>
        <w:t xml:space="preserve">Järkevyyden ääni puhuu vihdoin SF:ssä !</w:t>
      </w:r>
    </w:p>
    <w:p>
      <w:r>
        <w:rPr>
          <w:b/>
          <w:u w:val="single"/>
        </w:rPr>
        <w:t xml:space="preserve">86768</w:t>
      </w:r>
    </w:p>
    <w:p>
      <w:r>
        <w:t xml:space="preserve">Saat varauksettoman ja täydellisen tukeni !</w:t>
      </w:r>
    </w:p>
    <w:p>
      <w:r>
        <w:rPr>
          <w:b/>
          <w:u w:val="single"/>
        </w:rPr>
        <w:t xml:space="preserve">86769</w:t>
      </w:r>
    </w:p>
    <w:p>
      <w:r>
        <w:t xml:space="preserve">Tervehdys Norjan uudelle kuninkaalle !</w:t>
      </w:r>
    </w:p>
    <w:p>
      <w:r>
        <w:rPr>
          <w:b/>
          <w:u w:val="single"/>
        </w:rPr>
        <w:t xml:space="preserve">86770</w:t>
      </w:r>
    </w:p>
    <w:p>
      <w:r>
        <w:t xml:space="preserve">Jos kaikki olisi samassa osassa, kukaan ei pystyisi seuraamaan mitään, sillä tilanne on jo nyt hektinen.</w:t>
      </w:r>
    </w:p>
    <w:p>
      <w:r>
        <w:rPr>
          <w:b/>
          <w:u w:val="single"/>
        </w:rPr>
        <w:t xml:space="preserve">86771</w:t>
      </w:r>
    </w:p>
    <w:p>
      <w:r>
        <w:t xml:space="preserve">Viisi vuotta sitten Ruotsissa ei ollut lainkaan "apaattisia pakolaislapsia".</w:t>
      </w:r>
    </w:p>
    <w:p>
      <w:r>
        <w:rPr>
          <w:b/>
          <w:u w:val="single"/>
        </w:rPr>
        <w:t xml:space="preserve">86772</w:t>
      </w:r>
    </w:p>
    <w:p>
      <w:r>
        <w:t xml:space="preserve">Nyt niitä on satoja ja muutaman vuoden kuluttua niitä on tuhansia .</w:t>
      </w:r>
    </w:p>
    <w:p>
      <w:r>
        <w:rPr>
          <w:b/>
          <w:u w:val="single"/>
        </w:rPr>
        <w:t xml:space="preserve">86773</w:t>
      </w:r>
    </w:p>
    <w:p>
      <w:r>
        <w:t xml:space="preserve">Kaikki he ja kymmenet tuhannet heidän sukulaisensa saavat jäädä tänne.</w:t>
      </w:r>
    </w:p>
    <w:p>
      <w:r>
        <w:rPr>
          <w:b/>
          <w:u w:val="single"/>
        </w:rPr>
        <w:t xml:space="preserve">86774</w:t>
      </w:r>
    </w:p>
    <w:p>
      <w:r>
        <w:t xml:space="preserve">Mielettömyys on riehumassa tässä kerran hienossa maassa .</w:t>
      </w:r>
    </w:p>
    <w:p>
      <w:r>
        <w:rPr>
          <w:b/>
          <w:u w:val="single"/>
        </w:rPr>
        <w:t xml:space="preserve">86775</w:t>
      </w:r>
    </w:p>
    <w:p>
      <w:r>
        <w:t xml:space="preserve">Kyllä, olemme, mutta huomaatte, että nämä ihmiset ovat usein pohjoismaisia.</w:t>
      </w:r>
    </w:p>
    <w:p>
      <w:r>
        <w:rPr>
          <w:b/>
          <w:u w:val="single"/>
        </w:rPr>
        <w:t xml:space="preserve">86776</w:t>
      </w:r>
    </w:p>
    <w:p>
      <w:r>
        <w:t xml:space="preserve">Olen 1,96 metriä pitkä , ja voin esiintyä norjalaisena tai tanskalaisena .</w:t>
      </w:r>
    </w:p>
    <w:p>
      <w:r>
        <w:rPr>
          <w:b/>
          <w:u w:val="single"/>
        </w:rPr>
        <w:t xml:space="preserve">86777</w:t>
      </w:r>
    </w:p>
    <w:p>
      <w:r>
        <w:t xml:space="preserve">Näin sen perjantaina Se on juuri se oikea vaikutelma (uskoakseni), joka heistä pitäisi saada.</w:t>
      </w:r>
    </w:p>
    <w:p>
      <w:r>
        <w:rPr>
          <w:b/>
          <w:u w:val="single"/>
        </w:rPr>
        <w:t xml:space="preserve">86778</w:t>
      </w:r>
    </w:p>
    <w:p>
      <w:r>
        <w:t xml:space="preserve">Todella järkyttävää ... olin todella järkyttynyt sen jälkeen.</w:t>
      </w:r>
    </w:p>
    <w:p>
      <w:r>
        <w:rPr>
          <w:b/>
          <w:u w:val="single"/>
        </w:rPr>
        <w:t xml:space="preserve">86779</w:t>
      </w:r>
    </w:p>
    <w:p>
      <w:r>
        <w:t xml:space="preserve">Outoa, että useammat ihmiset eivät näe ongelmaa !</w:t>
      </w:r>
    </w:p>
    <w:p>
      <w:r>
        <w:rPr>
          <w:b/>
          <w:u w:val="single"/>
        </w:rPr>
        <w:t xml:space="preserve">86780</w:t>
      </w:r>
    </w:p>
    <w:p>
      <w:r>
        <w:t xml:space="preserve">Syytän koulua kaikkine eettisine ja monikulttuurisuutta rakastavine opettajineen, pelastan niin monta oppilasta kuin pystyn, mutta pelkään, että se ei riitä.</w:t>
      </w:r>
    </w:p>
    <w:p>
      <w:r>
        <w:rPr>
          <w:b/>
          <w:u w:val="single"/>
        </w:rPr>
        <w:t xml:space="preserve">86781</w:t>
      </w:r>
    </w:p>
    <w:p>
      <w:r>
        <w:t xml:space="preserve">Hän aikoi lähettää rahat takaisin neekeriperheelleen Nigeriaan...</w:t>
      </w:r>
    </w:p>
    <w:p>
      <w:r>
        <w:rPr>
          <w:b/>
          <w:u w:val="single"/>
        </w:rPr>
        <w:t xml:space="preserve">86782</w:t>
      </w:r>
    </w:p>
    <w:p>
      <w:r>
        <w:t xml:space="preserve">Pala * * * * * ansaitsee tulla ammutuksi .</w:t>
      </w:r>
    </w:p>
    <w:p>
      <w:r>
        <w:rPr>
          <w:b/>
          <w:u w:val="single"/>
        </w:rPr>
        <w:t xml:space="preserve">86783</w:t>
      </w:r>
    </w:p>
    <w:p>
      <w:r>
        <w:t xml:space="preserve">Musiikki ja siihen sopiva taide on mielestäni täydellistä .</w:t>
      </w:r>
    </w:p>
    <w:p>
      <w:r>
        <w:rPr>
          <w:b/>
          <w:u w:val="single"/>
        </w:rPr>
        <w:t xml:space="preserve">86784</w:t>
      </w:r>
    </w:p>
    <w:p>
      <w:r>
        <w:t xml:space="preserve">En ole suuri skrewdriver-fani, mutta pidän tuosta kappaleesta .</w:t>
      </w:r>
    </w:p>
    <w:p>
      <w:r>
        <w:rPr>
          <w:b/>
          <w:u w:val="single"/>
        </w:rPr>
        <w:t xml:space="preserve">86785</w:t>
      </w:r>
    </w:p>
    <w:p>
      <w:r>
        <w:t xml:space="preserve">YouTube - Hail Combat 18 YouTube - Shebeen - Fields Of Athenry ( Garvaghy Road )!</w:t>
      </w:r>
    </w:p>
    <w:p>
      <w:r>
        <w:rPr>
          <w:b/>
          <w:u w:val="single"/>
        </w:rPr>
        <w:t xml:space="preserve">86786</w:t>
      </w:r>
    </w:p>
    <w:p>
      <w:r>
        <w:t xml:space="preserve">En ole varma, ovatko nämä tyypit punaisia, mutta pidän tästä kappaleesta.</w:t>
      </w:r>
    </w:p>
    <w:p>
      <w:r>
        <w:rPr>
          <w:b/>
          <w:u w:val="single"/>
        </w:rPr>
        <w:t xml:space="preserve">86787</w:t>
      </w:r>
    </w:p>
    <w:p>
      <w:r>
        <w:t xml:space="preserve">YouTube - In the foggy dew YouTube - BraveHeart Music Video YouTube - Visit Scotland TV Advertisement - Winter En ole varma viimeisen videon viestistä, mutta ainakin se osoittaa, että olemme valkoinen maa !</w:t>
      </w:r>
    </w:p>
    <w:p>
      <w:r>
        <w:rPr>
          <w:b/>
          <w:u w:val="single"/>
        </w:rPr>
        <w:t xml:space="preserve">86788</w:t>
      </w:r>
    </w:p>
    <w:p>
      <w:r>
        <w:t xml:space="preserve">ja lyön vetoa, ettei yksikään heistä ollut likainen afrikkalainen.heistä pidetään hyvää huolta sosiaalitukien avulla.aivan kuten ennen vanhaan, irlantilaiset näkevät nälkää ja joutuvat lähtemään ulkomaille etsimään töitä, mutta tällä kertaa loismaiset ulkomaalaiset pysyvät täällä mukavissa uusissa kodeissa hyvin ruokittuina katsellen isoja taulutelevisioita, Irlannin ihmiset Herätkää!</w:t>
      </w:r>
    </w:p>
    <w:p>
      <w:r>
        <w:rPr>
          <w:b/>
          <w:u w:val="single"/>
        </w:rPr>
        <w:t xml:space="preserve">86789</w:t>
      </w:r>
    </w:p>
    <w:p>
      <w:r>
        <w:t xml:space="preserve">Kevin Myers kirjoitti hienon artikkelin.</w:t>
      </w:r>
    </w:p>
    <w:p>
      <w:r>
        <w:rPr>
          <w:b/>
          <w:u w:val="single"/>
        </w:rPr>
        <w:t xml:space="preserve">86790</w:t>
      </w:r>
    </w:p>
    <w:p>
      <w:r>
        <w:t xml:space="preserve">Irlanti, älkää kopioiko Lontoon väestörakennetta Emerald Isle -saarella.</w:t>
      </w:r>
    </w:p>
    <w:p>
      <w:r>
        <w:rPr>
          <w:b/>
          <w:u w:val="single"/>
        </w:rPr>
        <w:t xml:space="preserve">86791</w:t>
      </w:r>
    </w:p>
    <w:p>
      <w:r>
        <w:t xml:space="preserve">Nouskaa ylös perseestänne ja tehkää se itse.Jakakaa muutama lentolehtinen jossain irlantilaisessa kaupungissa ja näyttäkää kuvia.Minä tein sen vuosia sitten Dublinissa, miksi te ette voi tehdä sitä nyt?</w:t>
      </w:r>
    </w:p>
    <w:p>
      <w:r>
        <w:rPr>
          <w:b/>
          <w:u w:val="single"/>
        </w:rPr>
        <w:t xml:space="preserve">86792</w:t>
      </w:r>
    </w:p>
    <w:p>
      <w:r>
        <w:t xml:space="preserve">Maahanmuuttajat pysyivät poissa ROI:sta, kunnes pääministeri Charlie Haughey avasi taloutemme 1990-luvun alussa.</w:t>
      </w:r>
    </w:p>
    <w:p>
      <w:r>
        <w:rPr>
          <w:b/>
          <w:u w:val="single"/>
        </w:rPr>
        <w:t xml:space="preserve">86793</w:t>
      </w:r>
    </w:p>
    <w:p>
      <w:r>
        <w:t xml:space="preserve">Kyllä, olen nähnyt myös afrikkalaisten mustien ajavan tuon tyyppisiä autoja.</w:t>
      </w:r>
    </w:p>
    <w:p>
      <w:r>
        <w:rPr>
          <w:b/>
          <w:u w:val="single"/>
        </w:rPr>
        <w:t xml:space="preserve">86794</w:t>
      </w:r>
    </w:p>
    <w:p>
      <w:r>
        <w:t xml:space="preserve">Luulen, että kun he tulevat tähän maahan, he saavat tuollaisia vanhoja autoja, ja noin vuoden kuluttua he siirtyvät upouusiin autoihin.</w:t>
      </w:r>
    </w:p>
    <w:p>
      <w:r>
        <w:rPr>
          <w:b/>
          <w:u w:val="single"/>
        </w:rPr>
        <w:t xml:space="preserve">86795</w:t>
      </w:r>
    </w:p>
    <w:p>
      <w:r>
        <w:t xml:space="preserve">Tietääkseni hallitus antaa heille rahaa autoja varten, mutta en ole varma, kuinka paljon he saavat ja mitkä ovat mahdolliset ehdot.</w:t>
      </w:r>
    </w:p>
    <w:p>
      <w:r>
        <w:rPr>
          <w:b/>
          <w:u w:val="single"/>
        </w:rPr>
        <w:t xml:space="preserve">86796</w:t>
      </w:r>
    </w:p>
    <w:p>
      <w:r>
        <w:t xml:space="preserve">Juuri niin.</w:t>
      </w:r>
    </w:p>
    <w:p>
      <w:r>
        <w:rPr>
          <w:b/>
          <w:u w:val="single"/>
        </w:rPr>
        <w:t xml:space="preserve">86797</w:t>
      </w:r>
    </w:p>
    <w:p>
      <w:r>
        <w:t xml:space="preserve">Jokainen hänen tekemänsä teko paljastaa, että häntä ei voida hyväksyä lainkaan kansalaisena valkoisissa yhteiskunnissa. Kaikki mitä mustat ja ruskeat voivat tehdä, on tuhota ja tuhota - ja muuta he eivät ole tehneet eivätkä tee.</w:t>
      </w:r>
    </w:p>
    <w:p>
      <w:r>
        <w:rPr>
          <w:b/>
          <w:u w:val="single"/>
        </w:rPr>
        <w:t xml:space="preserve">86798</w:t>
      </w:r>
    </w:p>
    <w:p>
      <w:r>
        <w:t xml:space="preserve">Miten helvetissä he aikovat integroitua irlantilaiseen yhteiskuntaan? He tulevat keskiaikaisesta köyhästä maasta ja ovat viettäneet viimeiset 3 vuotta pakolaisleirillä.Mitä taitoja he aikovat tuoda tänne?</w:t>
      </w:r>
    </w:p>
    <w:p>
      <w:r>
        <w:rPr>
          <w:b/>
          <w:u w:val="single"/>
        </w:rPr>
        <w:t xml:space="preserve">86799</w:t>
      </w:r>
    </w:p>
    <w:p>
      <w:r>
        <w:t xml:space="preserve">En tiennyt sitä .</w:t>
      </w:r>
    </w:p>
    <w:p>
      <w:r>
        <w:rPr>
          <w:b/>
          <w:u w:val="single"/>
        </w:rPr>
        <w:t xml:space="preserve">86800</w:t>
      </w:r>
    </w:p>
    <w:p>
      <w:r>
        <w:t xml:space="preserve">Jälleen kerran en maksaisi nähdäkseni tämän huumeriippuvaisen esiintyvän, vaikka hän olisi kuinka laulaja.</w:t>
      </w:r>
    </w:p>
    <w:p>
      <w:r>
        <w:rPr>
          <w:b/>
          <w:u w:val="single"/>
        </w:rPr>
        <w:t xml:space="preserve">86801</w:t>
      </w:r>
    </w:p>
    <w:p>
      <w:r>
        <w:t xml:space="preserve">Jokaisella on varmaan oma asiansa.</w:t>
      </w:r>
    </w:p>
    <w:p>
      <w:r>
        <w:rPr>
          <w:b/>
          <w:u w:val="single"/>
        </w:rPr>
        <w:t xml:space="preserve">86802</w:t>
      </w:r>
    </w:p>
    <w:p>
      <w:r>
        <w:t xml:space="preserve">Minusta hän kuulostaa kuristetulta kissalta .</w:t>
      </w:r>
    </w:p>
    <w:p>
      <w:r>
        <w:rPr>
          <w:b/>
          <w:u w:val="single"/>
        </w:rPr>
        <w:t xml:space="preserve">86803</w:t>
      </w:r>
    </w:p>
    <w:p>
      <w:r>
        <w:t xml:space="preserve">Mitä tulee "Oxegen-kokemukseen" , varokaa, ettei teltta palaa maan tasalle, kuten monille ihmisille tapahtui viime vuonna.</w:t>
      </w:r>
    </w:p>
    <w:p>
      <w:r>
        <w:rPr>
          <w:b/>
          <w:u w:val="single"/>
        </w:rPr>
        <w:t xml:space="preserve">86804</w:t>
      </w:r>
    </w:p>
    <w:p>
      <w:r>
        <w:t xml:space="preserve">Jos hän tulee, meidän on tuettava häntä .</w:t>
      </w:r>
    </w:p>
    <w:p>
      <w:r>
        <w:rPr>
          <w:b/>
          <w:u w:val="single"/>
        </w:rPr>
        <w:t xml:space="preserve">86805</w:t>
      </w:r>
    </w:p>
    <w:p>
      <w:r>
        <w:t xml:space="preserve">Punaiset osoittavat aina mieltään David Irvingin kaltaisia ihmisiä vastaan, joten meidän on aika mennä sinne ja toimia heidän vastatoimensa puolesta.</w:t>
      </w:r>
    </w:p>
    <w:p>
      <w:r>
        <w:rPr>
          <w:b/>
          <w:u w:val="single"/>
        </w:rPr>
        <w:t xml:space="preserve">86806</w:t>
      </w:r>
    </w:p>
    <w:p>
      <w:r>
        <w:t xml:space="preserve">maahanmuuttajat haluavat epätoivoisesti jäädä tänne. kuka voi syyttää heitä? hallituksemme kohtelee heitä kuin herroja ja meitä kuin sontaa. tervetuloa SFI:hen Pluirin !</w:t>
      </w:r>
    </w:p>
    <w:p>
      <w:r>
        <w:rPr>
          <w:b/>
          <w:u w:val="single"/>
        </w:rPr>
        <w:t xml:space="preserve">86807</w:t>
      </w:r>
    </w:p>
    <w:p>
      <w:r>
        <w:t xml:space="preserve">Mitä, kuten vanhojen rouvien ja pikkulasten räjäyttelyä?</w:t>
      </w:r>
    </w:p>
    <w:p>
      <w:r>
        <w:rPr>
          <w:b/>
          <w:u w:val="single"/>
        </w:rPr>
        <w:t xml:space="preserve">86808</w:t>
      </w:r>
    </w:p>
    <w:p>
      <w:r>
        <w:t xml:space="preserve">IRA olisi voinut iskeä pääministeriin milloin tahansa, mutta päätti sen sijaan iskeä lapsiin .</w:t>
      </w:r>
    </w:p>
    <w:p>
      <w:r>
        <w:rPr>
          <w:b/>
          <w:u w:val="single"/>
        </w:rPr>
        <w:t xml:space="preserve">86809</w:t>
      </w:r>
    </w:p>
    <w:p>
      <w:r>
        <w:t xml:space="preserve">Pelkurimaiset irlantilaiset maaseudulta kotoisin olevat, armeijan takkeihin pukeutuneet roistot .</w:t>
      </w:r>
    </w:p>
    <w:p>
      <w:r>
        <w:rPr>
          <w:b/>
          <w:u w:val="single"/>
        </w:rPr>
        <w:t xml:space="preserve">86810</w:t>
      </w:r>
    </w:p>
    <w:p>
      <w:r>
        <w:t xml:space="preserve">Ei ole epäilystäkään siitä, etteivätkö kiinalaiset ja japsit olisi antaneet maailman kulttuurille .</w:t>
      </w:r>
    </w:p>
    <w:p>
      <w:r>
        <w:rPr>
          <w:b/>
          <w:u w:val="single"/>
        </w:rPr>
        <w:t xml:space="preserve">86811</w:t>
      </w:r>
    </w:p>
    <w:p>
      <w:r>
        <w:t xml:space="preserve">Mustat ovat osoittaneet, että he pystyvät selviytymään ympäri vuoden istumalla perseellään odottamassa koomista helpotusta .</w:t>
      </w:r>
    </w:p>
    <w:p>
      <w:r>
        <w:rPr>
          <w:b/>
          <w:u w:val="single"/>
        </w:rPr>
        <w:t xml:space="preserve">86812</w:t>
      </w:r>
    </w:p>
    <w:p>
      <w:r>
        <w:t xml:space="preserve">David Irving on poliittinen vanki Euroopassa, jossa voi kieltää Jeesuksen Kristuksen olemassaolon mutta joutua vankilaan kaasukammioiden olemassaolon kieltämisestä.</w:t>
      </w:r>
    </w:p>
    <w:p>
      <w:r>
        <w:rPr>
          <w:b/>
          <w:u w:val="single"/>
        </w:rPr>
        <w:t xml:space="preserve">86813</w:t>
      </w:r>
    </w:p>
    <w:p>
      <w:r>
        <w:t xml:space="preserve">Hei Direland2006 ja tervetuloa SF .</w:t>
      </w:r>
    </w:p>
    <w:p>
      <w:r>
        <w:rPr>
          <w:b/>
          <w:u w:val="single"/>
        </w:rPr>
        <w:t xml:space="preserve">86814</w:t>
      </w:r>
    </w:p>
    <w:p>
      <w:r>
        <w:t xml:space="preserve">Nykyään on vain harvoja paikkoja, joissa on sananvapaus, joten nautitte täällä kirjoittamisesta !</w:t>
      </w:r>
    </w:p>
    <w:p>
      <w:r>
        <w:rPr>
          <w:b/>
          <w:u w:val="single"/>
        </w:rPr>
        <w:t xml:space="preserve">86815</w:t>
      </w:r>
    </w:p>
    <w:p>
      <w:r>
        <w:t xml:space="preserve">Kävin erään vanhan ystäväni kanssa eräänä päivänä muutamalla drinkillä .</w:t>
      </w:r>
    </w:p>
    <w:p>
      <w:r>
        <w:rPr>
          <w:b/>
          <w:u w:val="single"/>
        </w:rPr>
        <w:t xml:space="preserve">86816</w:t>
      </w:r>
    </w:p>
    <w:p>
      <w:r>
        <w:t xml:space="preserve">Kun olimme juoneet muutaman guinnessin, meillä oli melko kova nälkä ja hän sanoi tietävänsä hyvän paikan, josta saisi ruokaa, olin inhottava, kun hän vei minut kiinalaiseen ravintolaan.</w:t>
      </w:r>
    </w:p>
    <w:p>
      <w:r>
        <w:rPr>
          <w:b/>
          <w:u w:val="single"/>
        </w:rPr>
        <w:t xml:space="preserve">86817</w:t>
      </w:r>
    </w:p>
    <w:p>
      <w:r>
        <w:t xml:space="preserve">Luonnollisesti valkoisena nationalistina kieltäydyin syömästä siellä, mutta ystäväni ei ymmärtänyt miksi.</w:t>
      </w:r>
    </w:p>
    <w:p>
      <w:r>
        <w:rPr>
          <w:b/>
          <w:u w:val="single"/>
        </w:rPr>
        <w:t xml:space="preserve">86818</w:t>
      </w:r>
    </w:p>
    <w:p>
      <w:r>
        <w:t xml:space="preserve">Onko kenelläkään muulla vaikeuksia pitää elämänsä vapaana vieraista vaikutteista ?</w:t>
      </w:r>
    </w:p>
    <w:p>
      <w:r>
        <w:rPr>
          <w:b/>
          <w:u w:val="single"/>
        </w:rPr>
        <w:t xml:space="preserve">86819</w:t>
      </w:r>
    </w:p>
    <w:p>
      <w:r>
        <w:t xml:space="preserve">Se ei kuulosta kovin pahalta , odota kunnes näet 30 lasta , joista 5 on valkoisia !</w:t>
      </w:r>
    </w:p>
    <w:p>
      <w:r>
        <w:rPr>
          <w:b/>
          <w:u w:val="single"/>
        </w:rPr>
        <w:t xml:space="preserve">86820</w:t>
      </w:r>
    </w:p>
    <w:p>
      <w:r>
        <w:t xml:space="preserve">Tulossa lähikaupunkiisi pian .</w:t>
      </w:r>
    </w:p>
    <w:p>
      <w:r>
        <w:rPr>
          <w:b/>
          <w:u w:val="single"/>
        </w:rPr>
        <w:t xml:space="preserve">86821</w:t>
      </w:r>
    </w:p>
    <w:p>
      <w:r>
        <w:t xml:space="preserve">Antakaa heille haastattelu, mutta varokaa sanomasta mitään typerää.Nauhoittakaa haastattelu oikeudellisista syistä ja laittakaa se nettiin.Totuus vallitkoon.</w:t>
      </w:r>
    </w:p>
    <w:p>
      <w:r>
        <w:rPr>
          <w:b/>
          <w:u w:val="single"/>
        </w:rPr>
        <w:t xml:space="preserve">86822</w:t>
      </w:r>
    </w:p>
    <w:p>
      <w:r>
        <w:t xml:space="preserve">Oli pieni nigerialainen mies, joka asui samassa kaupungissa kuin minä noin vuoden ajan.</w:t>
      </w:r>
    </w:p>
    <w:p>
      <w:r>
        <w:rPr>
          <w:b/>
          <w:u w:val="single"/>
        </w:rPr>
        <w:t xml:space="preserve">86823</w:t>
      </w:r>
    </w:p>
    <w:p>
      <w:r>
        <w:t xml:space="preserve">Hän katosi jonnekin, enkä ajatellut siitä mitään.</w:t>
      </w:r>
    </w:p>
    <w:p>
      <w:r>
        <w:rPr>
          <w:b/>
          <w:u w:val="single"/>
        </w:rPr>
        <w:t xml:space="preserve">86824</w:t>
      </w:r>
    </w:p>
    <w:p>
      <w:r>
        <w:t xml:space="preserve">Muutamaa kuukautta myöhemmin kuulin, että hän jäi kiinni siitä, että hän sai 4 työttömyyskorvausta viikossa teeskennellen olevansa 4 eri ihmistä !</w:t>
      </w:r>
    </w:p>
    <w:p>
      <w:r>
        <w:rPr>
          <w:b/>
          <w:u w:val="single"/>
        </w:rPr>
        <w:t xml:space="preserve">86825</w:t>
      </w:r>
    </w:p>
    <w:p>
      <w:r>
        <w:t xml:space="preserve">Joo.</w:t>
      </w:r>
    </w:p>
    <w:p>
      <w:r>
        <w:rPr>
          <w:b/>
          <w:u w:val="single"/>
        </w:rPr>
        <w:t xml:space="preserve">86826</w:t>
      </w:r>
    </w:p>
    <w:p>
      <w:r>
        <w:t xml:space="preserve">Ja katsokaa, millaisia hölynpölyjä opettajat syöttävät lapsillemme .</w:t>
      </w:r>
    </w:p>
    <w:p>
      <w:r>
        <w:rPr>
          <w:b/>
          <w:u w:val="single"/>
        </w:rPr>
        <w:t xml:space="preserve">86827</w:t>
      </w:r>
    </w:p>
    <w:p>
      <w:r>
        <w:t xml:space="preserve">Wiggah 's luodaan, kun he ca n't tuoda aitoa mustaa .</w:t>
      </w:r>
    </w:p>
    <w:p>
      <w:r>
        <w:rPr>
          <w:b/>
          <w:u w:val="single"/>
        </w:rPr>
        <w:t xml:space="preserve">86828</w:t>
      </w:r>
    </w:p>
    <w:p>
      <w:r>
        <w:t xml:space="preserve">Eikös se ollut silloin, kun Steve ja Bean saivat päänsä auki?</w:t>
      </w:r>
    </w:p>
    <w:p>
      <w:r>
        <w:rPr>
          <w:b/>
          <w:u w:val="single"/>
        </w:rPr>
        <w:t xml:space="preserve">86829</w:t>
      </w:r>
    </w:p>
    <w:p>
      <w:r>
        <w:t xml:space="preserve">Toinen kaveri on B&amp;H:n foorumilla ...</w:t>
      </w:r>
    </w:p>
    <w:p>
      <w:r>
        <w:rPr>
          <w:b/>
          <w:u w:val="single"/>
        </w:rPr>
        <w:t xml:space="preserve">86830</w:t>
      </w:r>
    </w:p>
    <w:p>
      <w:r>
        <w:t xml:space="preserve">``MeineEhre heisst Treue Treue und Ehre bis Zum Tod Niemals aufgeben , niemals Reue Das haben wir uns einst geschworn '' Class song .</w:t>
      </w:r>
    </w:p>
    <w:p>
      <w:r>
        <w:rPr>
          <w:b/>
          <w:u w:val="single"/>
        </w:rPr>
        <w:t xml:space="preserve">86831</w:t>
      </w:r>
    </w:p>
    <w:p>
      <w:r>
        <w:t xml:space="preserve">Saga on myös hyvä, pidän kaikista hänen kappaleistaan, joita olen kuullut, vaikka olen kuullut, että hän ei ole kovin suosittu joidenkin liikkeen edustajien keskuudessa omassa maassaan...</w:t>
      </w:r>
    </w:p>
    <w:p>
      <w:r>
        <w:rPr>
          <w:b/>
          <w:u w:val="single"/>
        </w:rPr>
        <w:t xml:space="preserve">86832</w:t>
      </w:r>
    </w:p>
    <w:p>
      <w:r>
        <w:t xml:space="preserve">Ehkä jos avaisit silmäsi, näkisit, että näin oli.</w:t>
      </w:r>
    </w:p>
    <w:p>
      <w:r>
        <w:rPr>
          <w:b/>
          <w:u w:val="single"/>
        </w:rPr>
        <w:t xml:space="preserve">86833</w:t>
      </w:r>
    </w:p>
    <w:p>
      <w:r>
        <w:t xml:space="preserve">Ei ole kovin irlantilaista puhua selän takana, Ted.</w:t>
      </w:r>
    </w:p>
    <w:p>
      <w:r>
        <w:rPr>
          <w:b/>
          <w:u w:val="single"/>
        </w:rPr>
        <w:t xml:space="preserve">86834</w:t>
      </w:r>
    </w:p>
    <w:p>
      <w:r>
        <w:t xml:space="preserve">Vieläkö nuuskit, vai mitä?</w:t>
      </w:r>
    </w:p>
    <w:p>
      <w:r>
        <w:rPr>
          <w:b/>
          <w:u w:val="single"/>
        </w:rPr>
        <w:t xml:space="preserve">86835</w:t>
      </w:r>
    </w:p>
    <w:p>
      <w:r>
        <w:t xml:space="preserve">Se ei ollut vahinko .</w:t>
      </w:r>
    </w:p>
    <w:p>
      <w:r>
        <w:rPr>
          <w:b/>
          <w:u w:val="single"/>
        </w:rPr>
        <w:t xml:space="preserve">86836</w:t>
      </w:r>
    </w:p>
    <w:p>
      <w:r>
        <w:t xml:space="preserve">Englannin politiikka oli tuhoamista ensimmäisestä päivästä lähtien.</w:t>
      </w:r>
    </w:p>
    <w:p>
      <w:r>
        <w:rPr>
          <w:b/>
          <w:u w:val="single"/>
        </w:rPr>
        <w:t xml:space="preserve">86837</w:t>
      </w:r>
    </w:p>
    <w:p>
      <w:r>
        <w:t xml:space="preserve">Nälänhätä oli suunniteltu tapahtuma , jonka tarkoituksena oli rauhoittaa hankala maa .</w:t>
      </w:r>
    </w:p>
    <w:p>
      <w:r>
        <w:rPr>
          <w:b/>
          <w:u w:val="single"/>
        </w:rPr>
        <w:t xml:space="preserve">86838</w:t>
      </w:r>
    </w:p>
    <w:p>
      <w:r>
        <w:t xml:space="preserve">https://www.stormfront.org/forum/show...t+20867&amp;page=9 Menkää vain postaukseeni alempana sivulla , Huumekauppa , murhaaminen , rasismia sekoittavat , sionistiset / vapaamuuraripaskiaiset Viimeinen kuva mustista orankimiehistä , f * ckin helvetti melkein halkaisin kylkini naureskellen .</w:t>
      </w:r>
    </w:p>
    <w:p>
      <w:r>
        <w:rPr>
          <w:b/>
          <w:u w:val="single"/>
        </w:rPr>
        <w:t xml:space="preserve">86839</w:t>
      </w:r>
    </w:p>
    <w:p>
      <w:r>
        <w:t xml:space="preserve">Ja kaikki hölynpölyä .</w:t>
      </w:r>
    </w:p>
    <w:p>
      <w:r>
        <w:rPr>
          <w:b/>
          <w:u w:val="single"/>
        </w:rPr>
        <w:t xml:space="preserve">86840</w:t>
      </w:r>
    </w:p>
    <w:p>
      <w:r>
        <w:t xml:space="preserve">Jos näin ei ollut, se tarkoitti, että nämä samat keltit kävivät läpi vakavan rodullisen alennustilan ennen kuin eurooppalaiset todella alkoivat saapua.</w:t>
      </w:r>
    </w:p>
    <w:p>
      <w:r>
        <w:rPr>
          <w:b/>
          <w:u w:val="single"/>
        </w:rPr>
        <w:t xml:space="preserve">86841</w:t>
      </w:r>
    </w:p>
    <w:p>
      <w:r>
        <w:t xml:space="preserve">Olisi onni nähdä nykyään televisiossa oikea irlantilainen ...</w:t>
      </w:r>
    </w:p>
    <w:p>
      <w:r>
        <w:rPr>
          <w:b/>
          <w:u w:val="single"/>
        </w:rPr>
        <w:t xml:space="preserve">86842</w:t>
      </w:r>
    </w:p>
    <w:p>
      <w:r>
        <w:t xml:space="preserve">Uutisten ja yöohjelmien lisäksi ... sen järkyttävää</w:t>
      </w:r>
    </w:p>
    <w:p>
      <w:r>
        <w:rPr>
          <w:b/>
          <w:u w:val="single"/>
        </w:rPr>
        <w:t xml:space="preserve">86843</w:t>
      </w:r>
    </w:p>
    <w:p>
      <w:r>
        <w:t xml:space="preserve">Rosanna Davison taitaa olla hänen nimensä.</w:t>
      </w:r>
    </w:p>
    <w:p>
      <w:r>
        <w:rPr>
          <w:b/>
          <w:u w:val="single"/>
        </w:rPr>
        <w:t xml:space="preserve">86844</w:t>
      </w:r>
    </w:p>
    <w:p>
      <w:r>
        <w:t xml:space="preserve">Seuraavan kerran, kun näen hänet TV3:ssa kitisemässä viimeisimmästä maahanmuuttajien valituksesta, kuolen * * * * * *!</w:t>
      </w:r>
    </w:p>
    <w:p>
      <w:r>
        <w:rPr>
          <w:b/>
          <w:u w:val="single"/>
        </w:rPr>
        <w:t xml:space="preserve">86845</w:t>
      </w:r>
    </w:p>
    <w:p>
      <w:r>
        <w:t xml:space="preserve">Mikä ruma noita</w:t>
      </w:r>
    </w:p>
    <w:p>
      <w:r>
        <w:rPr>
          <w:b/>
          <w:u w:val="single"/>
        </w:rPr>
        <w:t xml:space="preserve">86846</w:t>
      </w:r>
    </w:p>
    <w:p>
      <w:r>
        <w:t xml:space="preserve">lähetän vain viestin, että sain kuukauden yhdyskuntapalvelua varastettuani hehkulamppuja vuokraamastani asunnosta + 280 euron sakot. vertaa sitä jokin aika sitten tapahtuneeseen mustaan raiskaajaan, joka pääsi kuin koira veräjästä.</w:t>
      </w:r>
    </w:p>
    <w:p>
      <w:r>
        <w:rPr>
          <w:b/>
          <w:u w:val="single"/>
        </w:rPr>
        <w:t xml:space="preserve">86847</w:t>
      </w:r>
    </w:p>
    <w:p>
      <w:r>
        <w:t xml:space="preserve">2508</w:t>
      </w:r>
    </w:p>
    <w:p>
      <w:r>
        <w:rPr>
          <w:b/>
          <w:u w:val="single"/>
        </w:rPr>
        <w:t xml:space="preserve">86848</w:t>
      </w:r>
    </w:p>
    <w:p>
      <w:r>
        <w:t xml:space="preserve">Irlanti on outo paikka etnisille ryhmille, koska siellä ei ole pakisteja, mutta suurin etninen ongelma on kiinalaiset ja afrikkalaiset En nähnyt paljon rotujen sekoittumista miesten keskuudessa, kun olin siellä viimeksi.</w:t>
      </w:r>
    </w:p>
    <w:p>
      <w:r>
        <w:rPr>
          <w:b/>
          <w:u w:val="single"/>
        </w:rPr>
        <w:t xml:space="preserve">86849</w:t>
      </w:r>
    </w:p>
    <w:p>
      <w:r>
        <w:t xml:space="preserve">.olen päättänyt, että neljän provinssin liput yhdistettynä neljään ruutuun ovat oma suosikkilippuni, jota heilutan Rugby- ja jalkapallo-otteluissa Tricoleurin tai St Pat , s -lipun sijaan.</w:t>
      </w:r>
    </w:p>
    <w:p>
      <w:r>
        <w:rPr>
          <w:b/>
          <w:u w:val="single"/>
        </w:rPr>
        <w:t xml:space="preserve">86850</w:t>
      </w:r>
    </w:p>
    <w:p>
      <w:r>
        <w:t xml:space="preserve">Tietääkö kukaan, mistä voisin ostaa sellaisen ..? 88 Jab : soldierfn</w:t>
      </w:r>
    </w:p>
    <w:p>
      <w:r>
        <w:rPr>
          <w:b/>
          <w:u w:val="single"/>
        </w:rPr>
        <w:t xml:space="preserve">86851</w:t>
      </w:r>
    </w:p>
    <w:p>
      <w:r>
        <w:t xml:space="preserve">Miksi sitten kirjoitat Stormfrontissa?</w:t>
      </w:r>
    </w:p>
    <w:p>
      <w:r>
        <w:rPr>
          <w:b/>
          <w:u w:val="single"/>
        </w:rPr>
        <w:t xml:space="preserve">86852</w:t>
      </w:r>
    </w:p>
    <w:p>
      <w:r>
        <w:t xml:space="preserve">Oikeasti , mene jonnekin muualle ja anna jonkun muun järjestää säälijuhlat puolestasi .</w:t>
      </w:r>
    </w:p>
    <w:p>
      <w:r>
        <w:rPr>
          <w:b/>
          <w:u w:val="single"/>
        </w:rPr>
        <w:t xml:space="preserve">86853</w:t>
      </w:r>
    </w:p>
    <w:p>
      <w:r>
        <w:t xml:space="preserve">Heippa .</w:t>
      </w:r>
    </w:p>
    <w:p>
      <w:r>
        <w:rPr>
          <w:b/>
          <w:u w:val="single"/>
        </w:rPr>
        <w:t xml:space="preserve">86854</w:t>
      </w:r>
    </w:p>
    <w:p>
      <w:r>
        <w:t xml:space="preserve">Ehkä SF Ireland voisi hakea rahoitusta, koska se tekee kovasti töitä parantaakseen valkoisten rotusuhteita yhteisössä.</w:t>
      </w:r>
    </w:p>
    <w:p>
      <w:r>
        <w:rPr>
          <w:b/>
          <w:u w:val="single"/>
        </w:rPr>
        <w:t xml:space="preserve">86855</w:t>
      </w:r>
    </w:p>
    <w:p>
      <w:r>
        <w:t xml:space="preserve">Olen mukana, ja voisin ottaa mukaan muitakin WN-ihmisiä.</w:t>
      </w:r>
    </w:p>
    <w:p>
      <w:r>
        <w:rPr>
          <w:b/>
          <w:u w:val="single"/>
        </w:rPr>
        <w:t xml:space="preserve">86856</w:t>
      </w:r>
    </w:p>
    <w:p>
      <w:r>
        <w:t xml:space="preserve">Dave, sinä asut Bramptonissa?!</w:t>
      </w:r>
    </w:p>
    <w:p>
      <w:r>
        <w:rPr>
          <w:b/>
          <w:u w:val="single"/>
        </w:rPr>
        <w:t xml:space="preserve">86857</w:t>
      </w:r>
    </w:p>
    <w:p>
      <w:r>
        <w:t xml:space="preserve">Se on perseestä lol ...</w:t>
      </w:r>
    </w:p>
    <w:p>
      <w:r>
        <w:rPr>
          <w:b/>
          <w:u w:val="single"/>
        </w:rPr>
        <w:t xml:space="preserve">86858</w:t>
      </w:r>
    </w:p>
    <w:p>
      <w:r>
        <w:t xml:space="preserve">On aboriginaalipäivä , musta ylpeyskuukausi .</w:t>
      </w:r>
    </w:p>
    <w:p>
      <w:r>
        <w:rPr>
          <w:b/>
          <w:u w:val="single"/>
        </w:rPr>
        <w:t xml:space="preserve">86859</w:t>
      </w:r>
    </w:p>
    <w:p>
      <w:r>
        <w:t xml:space="preserve">Haluaisin nähdä valkoisten ihmisten kokoontuvan yhteen ja järjestävän meille valkoisen ylpeyden päivän...</w:t>
      </w:r>
    </w:p>
    <w:p>
      <w:r>
        <w:rPr>
          <w:b/>
          <w:u w:val="single"/>
        </w:rPr>
        <w:t xml:space="preserve">86860</w:t>
      </w:r>
    </w:p>
    <w:p>
      <w:r>
        <w:t xml:space="preserve">Viimeksi kun tarkistin, Euroopassa on kuitenkin enemmän eurooppalaisten raiskaamia kuin Kanadassa.</w:t>
      </w:r>
    </w:p>
    <w:p>
      <w:r>
        <w:rPr>
          <w:b/>
          <w:u w:val="single"/>
        </w:rPr>
        <w:t xml:space="preserve">86861</w:t>
      </w:r>
    </w:p>
    <w:p>
      <w:r>
        <w:t xml:space="preserve">Minusta tämä uutinen on hämmästyttävä.</w:t>
      </w:r>
    </w:p>
    <w:p>
      <w:r>
        <w:rPr>
          <w:b/>
          <w:u w:val="single"/>
        </w:rPr>
        <w:t xml:space="preserve">86862</w:t>
      </w:r>
    </w:p>
    <w:p>
      <w:r>
        <w:t xml:space="preserve">Kanadan valkoisten on herättävä ja alettava ymmärtää, että he ovat hitaasti menettämässä oikeutensa.</w:t>
      </w:r>
    </w:p>
    <w:p>
      <w:r>
        <w:rPr>
          <w:b/>
          <w:u w:val="single"/>
        </w:rPr>
        <w:t xml:space="preserve">86863</w:t>
      </w:r>
    </w:p>
    <w:p>
      <w:r>
        <w:t xml:space="preserve">Hei, minäkin liityin juuri.</w:t>
      </w:r>
    </w:p>
    <w:p>
      <w:r>
        <w:rPr>
          <w:b/>
          <w:u w:val="single"/>
        </w:rPr>
        <w:t xml:space="preserve">86864</w:t>
      </w:r>
    </w:p>
    <w:p>
      <w:r>
        <w:t xml:space="preserve">Asun pääasiassa valkoisten asuttamalla alueella, enkä voi kuvitella, millaista se olisi ...</w:t>
      </w:r>
    </w:p>
    <w:p>
      <w:r>
        <w:rPr>
          <w:b/>
          <w:u w:val="single"/>
        </w:rPr>
        <w:t xml:space="preserve">86865</w:t>
      </w:r>
    </w:p>
    <w:p>
      <w:r>
        <w:t xml:space="preserve">Olen sanonut joillekin maahanmuuttajille, että jos he eivät viihdy täällä, heidän pitäisi vain mennä kotiinsa.</w:t>
      </w:r>
    </w:p>
    <w:p>
      <w:r>
        <w:rPr>
          <w:b/>
          <w:u w:val="single"/>
        </w:rPr>
        <w:t xml:space="preserve">86866</w:t>
      </w:r>
    </w:p>
    <w:p>
      <w:r>
        <w:t xml:space="preserve">Jostain kumman syystä he kaikki katsoivat minua kuin olisin sanonut jotain loukkaavaa, vaikka se oli vain yksinkertaista logiikkaa.</w:t>
      </w:r>
    </w:p>
    <w:p>
      <w:r>
        <w:rPr>
          <w:b/>
          <w:u w:val="single"/>
        </w:rPr>
        <w:t xml:space="preserve">86867</w:t>
      </w:r>
    </w:p>
    <w:p>
      <w:r>
        <w:t xml:space="preserve">Tunsin koulussa tytön, joka seurusteli yhden kanssa.</w:t>
      </w:r>
    </w:p>
    <w:p>
      <w:r>
        <w:rPr>
          <w:b/>
          <w:u w:val="single"/>
        </w:rPr>
        <w:t xml:space="preserve">86868</w:t>
      </w:r>
    </w:p>
    <w:p>
      <w:r>
        <w:t xml:space="preserve">Joka päivä kutsuimme häntä rotupetturiksi ja sanoimme, että hänen esi-isänsä ripustavat päänsä häpeään ja että hän käyttää heidän uhraustaan väärin oman itsekkyytensä vuoksi.</w:t>
      </w:r>
    </w:p>
    <w:p>
      <w:r>
        <w:rPr>
          <w:b/>
          <w:u w:val="single"/>
        </w:rPr>
        <w:t xml:space="preserve">86869</w:t>
      </w:r>
    </w:p>
    <w:p>
      <w:r>
        <w:t xml:space="preserve">He eivät kestäneet viikkoa sen takia .</w:t>
      </w:r>
    </w:p>
    <w:p>
      <w:r>
        <w:rPr>
          <w:b/>
          <w:u w:val="single"/>
        </w:rPr>
        <w:t xml:space="preserve">86870</w:t>
      </w:r>
    </w:p>
    <w:p>
      <w:r>
        <w:t xml:space="preserve">FANTASTINEN!!!</w:t>
      </w:r>
    </w:p>
    <w:p>
      <w:r>
        <w:rPr>
          <w:b/>
          <w:u w:val="single"/>
        </w:rPr>
        <w:t xml:space="preserve">86871</w:t>
      </w:r>
    </w:p>
    <w:p>
      <w:r>
        <w:t xml:space="preserve">Tämä on juuri sellaista toimintaa, joka auttaa pitkälle rotumme pelastamisessa. Ja valkoisia vihaavasta Kanadasta ? kuka olisi uskonut, eikö ?</w:t>
      </w:r>
    </w:p>
    <w:p>
      <w:r>
        <w:rPr>
          <w:b/>
          <w:u w:val="single"/>
        </w:rPr>
        <w:t xml:space="preserve">86872</w:t>
      </w:r>
    </w:p>
    <w:p>
      <w:r>
        <w:t xml:space="preserve">Olin siellä muutama viikko sitten .</w:t>
      </w:r>
    </w:p>
    <w:p>
      <w:r>
        <w:rPr>
          <w:b/>
          <w:u w:val="single"/>
        </w:rPr>
        <w:t xml:space="preserve">86873</w:t>
      </w:r>
    </w:p>
    <w:p>
      <w:r>
        <w:t xml:space="preserve">Huomasin paljon lihavia pieniä valkoisia tyttöjä, joilla oli apinapoikaystäviä .</w:t>
      </w:r>
    </w:p>
    <w:p>
      <w:r>
        <w:rPr>
          <w:b/>
          <w:u w:val="single"/>
        </w:rPr>
        <w:t xml:space="preserve">86874</w:t>
      </w:r>
    </w:p>
    <w:p>
      <w:r>
        <w:t xml:space="preserve">Se oli ällöttävää.</w:t>
      </w:r>
    </w:p>
    <w:p>
      <w:r>
        <w:rPr>
          <w:b/>
          <w:u w:val="single"/>
        </w:rPr>
        <w:t xml:space="preserve">86875</w:t>
      </w:r>
    </w:p>
    <w:p>
      <w:r>
        <w:t xml:space="preserve">Kaksi ensimmäistä on se, joka alkaa sanoilla ; `` Kun rotukeskustelu tulee esiin, tämä saa kiihkeet leimahtamaan kuin mikään muu. * Jos valkoinen sanoo vastustavansa rotujenvälistä avioliittoa, se on rasistista. * Jos värillinen henkilö sanoo vastustavansa rotujenvälistä avioliittoa, hän suojelee kulttuuriaan ja perintöään. '' ?</w:t>
      </w:r>
    </w:p>
    <w:p>
      <w:r>
        <w:rPr>
          <w:b/>
          <w:u w:val="single"/>
        </w:rPr>
        <w:t xml:space="preserve">86876</w:t>
      </w:r>
    </w:p>
    <w:p>
      <w:r>
        <w:t xml:space="preserve">On surullista, että britit väittelevät yhä menneisyydestä, kun vihollinen on sisällä, tuijottaen heitä kasvoihin, ja silti he eivät tee mitään.</w:t>
      </w:r>
    </w:p>
    <w:p>
      <w:r>
        <w:rPr>
          <w:b/>
          <w:u w:val="single"/>
        </w:rPr>
        <w:t xml:space="preserve">86877</w:t>
      </w:r>
    </w:p>
    <w:p>
      <w:r>
        <w:t xml:space="preserve">Koulukaveri alkoi puhua tästä ryhmästä .</w:t>
      </w:r>
    </w:p>
    <w:p>
      <w:r>
        <w:rPr>
          <w:b/>
          <w:u w:val="single"/>
        </w:rPr>
        <w:t xml:space="preserve">86878</w:t>
      </w:r>
    </w:p>
    <w:p>
      <w:r>
        <w:t xml:space="preserve">Olen tarkistanut heidät, mutta en löytänyt paljon, mutta ilmeisesti he ovat läsnä Britanniassa.</w:t>
      </w:r>
    </w:p>
    <w:p>
      <w:r>
        <w:rPr>
          <w:b/>
          <w:u w:val="single"/>
        </w:rPr>
        <w:t xml:space="preserve">86879</w:t>
      </w:r>
    </w:p>
    <w:p>
      <w:r>
        <w:t xml:space="preserve">Just wandering jos joku voi täyttää minulle niistä enemmän ?</w:t>
      </w:r>
    </w:p>
    <w:p>
      <w:r>
        <w:rPr>
          <w:b/>
          <w:u w:val="single"/>
        </w:rPr>
        <w:t xml:space="preserve">86880</w:t>
      </w:r>
    </w:p>
    <w:p>
      <w:r>
        <w:t xml:space="preserve">Se on amerikkalainen termi, jota useimmat ihmiset Britanniassa ja Irlannissa eivät olisi koskaan kuulleet ilman amerikkalaisia tv-ohjelmia.</w:t>
      </w:r>
    </w:p>
    <w:p>
      <w:r>
        <w:rPr>
          <w:b/>
          <w:u w:val="single"/>
        </w:rPr>
        <w:t xml:space="preserve">86881</w:t>
      </w:r>
    </w:p>
    <w:p>
      <w:r>
        <w:t xml:space="preserve">Se ei oikeastaan merkitse mitään .</w:t>
      </w:r>
    </w:p>
    <w:p>
      <w:r>
        <w:rPr>
          <w:b/>
          <w:u w:val="single"/>
        </w:rPr>
        <w:t xml:space="preserve">86882</w:t>
      </w:r>
    </w:p>
    <w:p>
      <w:r>
        <w:t xml:space="preserve">Mustat hiukset ovat melko yleisiä irlantilaisten keskuudessa, kun taas mustat ihmiset eivät ole.</w:t>
      </w:r>
    </w:p>
    <w:p>
      <w:r>
        <w:rPr>
          <w:b/>
          <w:u w:val="single"/>
        </w:rPr>
        <w:t xml:space="preserve">86883</w:t>
      </w:r>
    </w:p>
    <w:p>
      <w:r>
        <w:t xml:space="preserve">Koska olet juuri ilmoittanut minulle PM:llä, että olet lisännyt minut ignore-listallesi, se on todella arvoton viesti, eikö olekin?</w:t>
      </w:r>
    </w:p>
    <w:p>
      <w:r>
        <w:rPr>
          <w:b/>
          <w:u w:val="single"/>
        </w:rPr>
        <w:t xml:space="preserve">86884</w:t>
      </w:r>
    </w:p>
    <w:p>
      <w:r>
        <w:t xml:space="preserve">He huomauttivat, että vasemmistolaiset kirjailijat ja historioitsijat ovat vääristelleet todellisia tapahtumia omaksi edukseen.</w:t>
      </w:r>
    </w:p>
    <w:p>
      <w:r>
        <w:rPr>
          <w:b/>
          <w:u w:val="single"/>
        </w:rPr>
        <w:t xml:space="preserve">86885</w:t>
      </w:r>
    </w:p>
    <w:p>
      <w:r>
        <w:t xml:space="preserve">Kyllä, näin uutislähetyksen, ja heidän etninen taustansa mainittiin alaviitteenä, ja nopeasti lisättiin, että tällaista hyväksikäyttöä tapahtuu kaikissa yhteisöissä.</w:t>
      </w:r>
    </w:p>
    <w:p>
      <w:r>
        <w:rPr>
          <w:b/>
          <w:u w:val="single"/>
        </w:rPr>
        <w:t xml:space="preserve">86886</w:t>
      </w:r>
    </w:p>
    <w:p>
      <w:r>
        <w:t xml:space="preserve">Viimeisin suuri tapaus, jonka muistan, oli toinen aasialaisjengi .</w:t>
      </w:r>
    </w:p>
    <w:p>
      <w:r>
        <w:rPr>
          <w:b/>
          <w:u w:val="single"/>
        </w:rPr>
        <w:t xml:space="preserve">86887</w:t>
      </w:r>
    </w:p>
    <w:p>
      <w:r>
        <w:t xml:space="preserve">Meidän on opittava arvostamaan monimuotoisuutta .</w:t>
      </w:r>
    </w:p>
    <w:p>
      <w:r>
        <w:rPr>
          <w:b/>
          <w:u w:val="single"/>
        </w:rPr>
        <w:t xml:space="preserve">86888</w:t>
      </w:r>
    </w:p>
    <w:p>
      <w:r>
        <w:t xml:space="preserve">En ole koskaan käynyt Lontoossa, mutta kuulemani mukaan siellä on kuin valkoinen mies ja jokainen tyttö siellä on melkein pieni neekeri puolikas.</w:t>
      </w:r>
    </w:p>
    <w:p>
      <w:r>
        <w:rPr>
          <w:b/>
          <w:u w:val="single"/>
        </w:rPr>
        <w:t xml:space="preserve">86889</w:t>
      </w:r>
    </w:p>
    <w:p>
      <w:r>
        <w:t xml:space="preserve">Hei, liityin Stormfrontiin tänään ja olen iloinen voidessani olla täällä.</w:t>
      </w:r>
    </w:p>
    <w:p>
      <w:r>
        <w:rPr>
          <w:b/>
          <w:u w:val="single"/>
        </w:rPr>
        <w:t xml:space="preserve">86890</w:t>
      </w:r>
    </w:p>
    <w:p>
      <w:r>
        <w:t xml:space="preserve">Odotan innolla lähettämistä ja monia mielenkiintoisia keskusteluja teidän kaikkien kanssa tulevaisuudessa.</w:t>
      </w:r>
    </w:p>
    <w:p>
      <w:r>
        <w:rPr>
          <w:b/>
          <w:u w:val="single"/>
        </w:rPr>
        <w:t xml:space="preserve">86891</w:t>
      </w:r>
    </w:p>
    <w:p>
      <w:r>
        <w:t xml:space="preserve">Terveisin , John Londen .</w:t>
      </w:r>
    </w:p>
    <w:p>
      <w:r>
        <w:rPr>
          <w:b/>
          <w:u w:val="single"/>
        </w:rPr>
        <w:t xml:space="preserve">86892</w:t>
      </w:r>
    </w:p>
    <w:p>
      <w:r>
        <w:t xml:space="preserve">Olemme paljon lähempänä neandertalilaisia kuin apinoita .</w:t>
      </w:r>
    </w:p>
    <w:p>
      <w:r>
        <w:rPr>
          <w:b/>
          <w:u w:val="single"/>
        </w:rPr>
        <w:t xml:space="preserve">86893</w:t>
      </w:r>
    </w:p>
    <w:p>
      <w:r>
        <w:t xml:space="preserve">Neandertalilaiset luokitellaan joko ihmislajiksi tai ihmisen alalajiksi riippuen siitä, minkä tiedemiehen kanssa puhut.</w:t>
      </w:r>
    </w:p>
    <w:p>
      <w:r>
        <w:rPr>
          <w:b/>
          <w:u w:val="single"/>
        </w:rPr>
        <w:t xml:space="preserve">86894</w:t>
      </w:r>
    </w:p>
    <w:p>
      <w:r>
        <w:t xml:space="preserve">Ne ovat niin lähellä toisiaan, että monet uskovat meidän risteytyneen, mutta simpanssin kanssa ei voi risteytyä.</w:t>
      </w:r>
    </w:p>
    <w:p>
      <w:r>
        <w:rPr>
          <w:b/>
          <w:u w:val="single"/>
        </w:rPr>
        <w:t xml:space="preserve">86895</w:t>
      </w:r>
    </w:p>
    <w:p>
      <w:r>
        <w:t xml:space="preserve">Kyllä, oletko nähnyt Pancrase tornouments Japanissa ?</w:t>
      </w:r>
    </w:p>
    <w:p>
      <w:r>
        <w:rPr>
          <w:b/>
          <w:u w:val="single"/>
        </w:rPr>
        <w:t xml:space="preserve">86896</w:t>
      </w:r>
    </w:p>
    <w:p>
      <w:r>
        <w:t xml:space="preserve">Siitä Baz Rutten ja Ken Shamrock aloittivat ennen UFC 1 .</w:t>
      </w:r>
    </w:p>
    <w:p>
      <w:r>
        <w:rPr>
          <w:b/>
          <w:u w:val="single"/>
        </w:rPr>
        <w:t xml:space="preserve">86897</w:t>
      </w:r>
    </w:p>
    <w:p>
      <w:r>
        <w:t xml:space="preserve">Löysin koko UFC 1 -tapahtuman youtubesta jokin aika sitten , se oli hieno silloin ei hanskoja ja vain muutama sääntö .</w:t>
      </w:r>
    </w:p>
    <w:p>
      <w:r>
        <w:rPr>
          <w:b/>
          <w:u w:val="single"/>
        </w:rPr>
        <w:t xml:space="preserve">86898</w:t>
      </w:r>
    </w:p>
    <w:p>
      <w:r>
        <w:t xml:space="preserve">Kiitos ... toivottavasti te kaikki osallistuitte viimeiseen jalkapallo-otteluun Kroatia-Englanti ... emme olleet niinkään huvittuneita häviöstä ...</w:t>
      </w:r>
    </w:p>
    <w:p>
      <w:r>
        <w:rPr>
          <w:b/>
          <w:u w:val="single"/>
        </w:rPr>
        <w:t xml:space="preserve">86899</w:t>
      </w:r>
    </w:p>
    <w:p>
      <w:r>
        <w:t xml:space="preserve">UAF on vain joukko keskiluokkaisia homoja , EDL:n pitäisi höyryttää heitä joka kerta kun he tulevat vastamielenosoitukseen , he juoksevat pian kotiin isin luo .</w:t>
      </w:r>
    </w:p>
    <w:p>
      <w:r>
        <w:rPr>
          <w:b/>
          <w:u w:val="single"/>
        </w:rPr>
        <w:t xml:space="preserve">86900</w:t>
      </w:r>
    </w:p>
    <w:p>
      <w:r>
        <w:t xml:space="preserve">Hei olen katsellut tätä sivustoa jo jonkin aikaa ja vihdoin pääsin rekisteröitymään. mukava nähdä paikka, jossa voimme avoimesti keskustella uskomuksistamme.</w:t>
      </w:r>
    </w:p>
    <w:p>
      <w:r>
        <w:rPr>
          <w:b/>
          <w:u w:val="single"/>
        </w:rPr>
        <w:t xml:space="preserve">86901</w:t>
      </w:r>
    </w:p>
    <w:p>
      <w:r>
        <w:t xml:space="preserve">En haluaisi olla se, joka sanoo tämän, mutta he eivät kuulosta rakastavalta perheeltä, jos he sanovat tanssivansa haudallanne pelkästään rotutietoisten näkemystenne vuoksi.</w:t>
      </w:r>
    </w:p>
    <w:p>
      <w:r>
        <w:rPr>
          <w:b/>
          <w:u w:val="single"/>
        </w:rPr>
        <w:t xml:space="preserve">86902</w:t>
      </w:r>
    </w:p>
    <w:p>
      <w:r>
        <w:t xml:space="preserve">Itse ottaisin etäisyyttä tuollaiseen perheeseen .</w:t>
      </w:r>
    </w:p>
    <w:p>
      <w:r>
        <w:rPr>
          <w:b/>
          <w:u w:val="single"/>
        </w:rPr>
        <w:t xml:space="preserve">86903</w:t>
      </w:r>
    </w:p>
    <w:p>
      <w:r>
        <w:t xml:space="preserve">Mielestäni ainoa yhteys, joka homoseksuaalisuudella on kristinuskoon tässä maassa, on se, että suuri osa pedofiileistä on kristillisten kirkkojen edustajia.</w:t>
      </w:r>
    </w:p>
    <w:p>
      <w:r>
        <w:rPr>
          <w:b/>
          <w:u w:val="single"/>
        </w:rPr>
        <w:t xml:space="preserve">86904</w:t>
      </w:r>
    </w:p>
    <w:p>
      <w:r>
        <w:t xml:space="preserve">Oli hienoa nähdä ylpeiden valkoisten brittien juhlivan poikia, väkijoukko oli kokonaan valkoista, olisin mennyt, jos olisin tiennyt, että se tapahtuu, liikenne oli huono tänään, ja lyön vetoa, että se on syy, miksi ylpeät valkoiset britit juhlivat 2. signaalirykmenttiä Malton and Pickering Mercury - `` Tungos toivottaa sotilaat tervetulleiksi paraatiin'' 104.7 Minster FM - `` 300 sotilasta toivotetaan tervetulleeksi kotiin Yorkissa '' Darlington and Stockton Times - `` 2. signaalirykmentti marssi Yorkin läpi palattuaan Afganistanista '' Ilmeisesti Lee Rigbyn ja hänen perheensä puolesta surtiin, olemme järkyttyneitä ja hyvin vihaisia siitä, mitä hänelle tapahtui.</w:t>
      </w:r>
    </w:p>
    <w:p>
      <w:r>
        <w:rPr>
          <w:b/>
          <w:u w:val="single"/>
        </w:rPr>
        <w:t xml:space="preserve">86905</w:t>
      </w:r>
    </w:p>
    <w:p>
      <w:r>
        <w:t xml:space="preserve">Kiitos .</w:t>
      </w:r>
    </w:p>
    <w:p>
      <w:r>
        <w:rPr>
          <w:b/>
          <w:u w:val="single"/>
        </w:rPr>
        <w:t xml:space="preserve">86906</w:t>
      </w:r>
    </w:p>
    <w:p>
      <w:r>
        <w:t xml:space="preserve">Onkohan tämä syy siihen, että George Washingtonin kaltaiset amerikkalaiset siirtomaaupseerit eivät voineet saada brittiläisen armeijan komennusta?</w:t>
      </w:r>
    </w:p>
    <w:p>
      <w:r>
        <w:rPr>
          <w:b/>
          <w:u w:val="single"/>
        </w:rPr>
        <w:t xml:space="preserve">86907</w:t>
      </w:r>
    </w:p>
    <w:p>
      <w:r>
        <w:t xml:space="preserve">Olen ehdottomasti samaa mieltä siitä, että meidän on parannettava peliämme, ja vieläpä nopeasti.</w:t>
      </w:r>
    </w:p>
    <w:p>
      <w:r>
        <w:rPr>
          <w:b/>
          <w:u w:val="single"/>
        </w:rPr>
        <w:t xml:space="preserve">86908</w:t>
      </w:r>
    </w:p>
    <w:p>
      <w:r>
        <w:t xml:space="preserve">Vastustamamme peto tietää, että se on ajanut itsensä nurkkaan, ja tällaisina aikoina tällaiset olennot ovat aggressiivisimmillaan.</w:t>
      </w:r>
    </w:p>
    <w:p>
      <w:r>
        <w:rPr>
          <w:b/>
          <w:u w:val="single"/>
        </w:rPr>
        <w:t xml:space="preserve">86909</w:t>
      </w:r>
    </w:p>
    <w:p>
      <w:r>
        <w:t xml:space="preserve">On työväenluokkaa ja chav-luokkaa. he ovat ainoita, jotka kasvavat, mutta pyrkivät käyttäytymään kuin mustat. he tarvitsivat ohjausta ja kansallispalvelusta .</w:t>
      </w:r>
    </w:p>
    <w:p>
      <w:r>
        <w:rPr>
          <w:b/>
          <w:u w:val="single"/>
        </w:rPr>
        <w:t xml:space="preserve">86910</w:t>
      </w:r>
    </w:p>
    <w:p>
      <w:r>
        <w:t xml:space="preserve">Setäni suositteli SF:ää minulle sen jälkeen, kun kerroin hänelle, kuinka kyllästynyt olin venäläisiin, puolalaisiin, afrikkalaisiin ja erityisesti muslimeihin Englannissa...</w:t>
      </w:r>
    </w:p>
    <w:p>
      <w:r>
        <w:rPr>
          <w:b/>
          <w:u w:val="single"/>
        </w:rPr>
        <w:t xml:space="preserve">86911</w:t>
      </w:r>
    </w:p>
    <w:p>
      <w:r>
        <w:t xml:space="preserve">Voisiko joku antaa tälle pojalle nopean oppitunnin historiasta, maantieteestä ja ironiasta ennen kuin heitän iPadini lähintä seinää vasten?</w:t>
      </w:r>
    </w:p>
    <w:p>
      <w:r>
        <w:rPr>
          <w:b/>
          <w:u w:val="single"/>
        </w:rPr>
        <w:t xml:space="preserve">86912</w:t>
      </w:r>
    </w:p>
    <w:p>
      <w:r>
        <w:t xml:space="preserve">Parempi laatu : https : //thepiratebay.se/search/benef ... treet/0/99/205 On myös HD , mutta ei vielä YouTubessa .</w:t>
      </w:r>
    </w:p>
    <w:p>
      <w:r>
        <w:rPr>
          <w:b/>
          <w:u w:val="single"/>
        </w:rPr>
        <w:t xml:space="preserve">86913</w:t>
      </w:r>
    </w:p>
    <w:p>
      <w:r>
        <w:t xml:space="preserve">HD download : https : //mega.co.nz/# ! zBtHCY7A ! Y6gjhR ... FmjjSD6WEq _ r94 ( 1.01 GB ) Luin, että tästä tulee 5 jaksoa .</w:t>
      </w:r>
    </w:p>
    <w:p>
      <w:r>
        <w:rPr>
          <w:b/>
          <w:u w:val="single"/>
        </w:rPr>
        <w:t xml:space="preserve">86914</w:t>
      </w:r>
    </w:p>
    <w:p>
      <w:r>
        <w:t xml:space="preserve">Olet oikeassa .</w:t>
      </w:r>
    </w:p>
    <w:p>
      <w:r>
        <w:rPr>
          <w:b/>
          <w:u w:val="single"/>
        </w:rPr>
        <w:t xml:space="preserve">86915</w:t>
      </w:r>
    </w:p>
    <w:p>
      <w:r>
        <w:t xml:space="preserve">Katselin kuuden aikaan iltauutisia ja näin sen naispuolisen toimittajan, jolla oli huivi.</w:t>
      </w:r>
    </w:p>
    <w:p>
      <w:r>
        <w:rPr>
          <w:b/>
          <w:u w:val="single"/>
        </w:rPr>
        <w:t xml:space="preserve">86916</w:t>
      </w:r>
    </w:p>
    <w:p>
      <w:r>
        <w:t xml:space="preserve">Hän oli muslimi eikä sikh .</w:t>
      </w:r>
    </w:p>
    <w:p>
      <w:r>
        <w:rPr>
          <w:b/>
          <w:u w:val="single"/>
        </w:rPr>
        <w:t xml:space="preserve">86917</w:t>
      </w:r>
    </w:p>
    <w:p>
      <w:r>
        <w:t xml:space="preserve">Molemmat ovat kulttuurisia uhkia</w:t>
      </w:r>
    </w:p>
    <w:p>
      <w:r>
        <w:rPr>
          <w:b/>
          <w:u w:val="single"/>
        </w:rPr>
        <w:t xml:space="preserve">86918</w:t>
      </w:r>
    </w:p>
    <w:p>
      <w:r>
        <w:t xml:space="preserve">...kristillisen koulun leikkikentälle pystytetystä jättimäisestä eläintarhalelusta : Freiburg West : Neues Klettergerüst : MIT EINER SPENDE - badische-zeitung.de</w:t>
      </w:r>
    </w:p>
    <w:p>
      <w:r>
        <w:rPr>
          <w:b/>
          <w:u w:val="single"/>
        </w:rPr>
        <w:t xml:space="preserve">86919</w:t>
      </w:r>
    </w:p>
    <w:p>
      <w:r>
        <w:t xml:space="preserve">Heiltä kesti vain kymmenen vuotta tehdä tämä Dublinille.</w:t>
      </w:r>
    </w:p>
    <w:p>
      <w:r>
        <w:rPr>
          <w:b/>
          <w:u w:val="single"/>
        </w:rPr>
        <w:t xml:space="preserve">86920</w:t>
      </w:r>
    </w:p>
    <w:p>
      <w:r>
        <w:t xml:space="preserve">He tekevät samaa kaikille valkoisille kansoille .</w:t>
      </w:r>
    </w:p>
    <w:p>
      <w:r>
        <w:rPr>
          <w:b/>
          <w:u w:val="single"/>
        </w:rPr>
        <w:t xml:space="preserve">86921</w:t>
      </w:r>
    </w:p>
    <w:p>
      <w:r>
        <w:t xml:space="preserve">Lopullinen ratkaisu goyim-ongelmaan .</w:t>
      </w:r>
    </w:p>
    <w:p>
      <w:r>
        <w:rPr>
          <w:b/>
          <w:u w:val="single"/>
        </w:rPr>
        <w:t xml:space="preserve">86922</w:t>
      </w:r>
    </w:p>
    <w:p>
      <w:r>
        <w:t xml:space="preserve">Joskus meille kerrotaan korruptoituneissa uutisissa, että kylissä asuu pieni brittiläinen siirtokunta.</w:t>
      </w:r>
    </w:p>
    <w:p>
      <w:r>
        <w:rPr>
          <w:b/>
          <w:u w:val="single"/>
        </w:rPr>
        <w:t xml:space="preserve">86923</w:t>
      </w:r>
    </w:p>
    <w:p>
      <w:r>
        <w:t xml:space="preserve">Jokainen valkoinen henkilö on tervetullut tänne muistutuksella, että mustalaisia on pidettävä silmällä.</w:t>
      </w:r>
    </w:p>
    <w:p>
      <w:r>
        <w:rPr>
          <w:b/>
          <w:u w:val="single"/>
        </w:rPr>
        <w:t xml:space="preserve">86924</w:t>
      </w:r>
    </w:p>
    <w:p>
      <w:r>
        <w:t xml:space="preserve">Irlannin rasistiset teot osoittavat irlantilaisten lyhyen muistin kaikkialla Lue lisää : Irlannin rasistiset teot osoittavat irlantilaisten lyhyen muistin kaikkialla | Irish News | IrishCentral Seuraa meitä : @IrishCentral Twitterissä | IrishCentral Facebookissa</w:t>
      </w:r>
    </w:p>
    <w:p>
      <w:r>
        <w:rPr>
          <w:b/>
          <w:u w:val="single"/>
        </w:rPr>
        <w:t xml:space="preserve">86925</w:t>
      </w:r>
    </w:p>
    <w:p>
      <w:r>
        <w:t xml:space="preserve">hän on käärme ruohikossa älkää hyväksykö myrkyllisiä neuvoja, joita tämä käärme tarjoaa .</w:t>
      </w:r>
    </w:p>
    <w:p>
      <w:r>
        <w:rPr>
          <w:b/>
          <w:u w:val="single"/>
        </w:rPr>
        <w:t xml:space="preserve">86926</w:t>
      </w:r>
    </w:p>
    <w:p>
      <w:r>
        <w:t xml:space="preserve">Marxilainen Amerikka on taas asialla.</w:t>
      </w:r>
    </w:p>
    <w:p>
      <w:r>
        <w:rPr>
          <w:b/>
          <w:u w:val="single"/>
        </w:rPr>
        <w:t xml:space="preserve">86927</w:t>
      </w:r>
    </w:p>
    <w:p>
      <w:r>
        <w:t xml:space="preserve">Hyvää uutta vuotta kaikille slaavilaisille veljille ja sisarille Toivotaan, että tästä tulee meille hyvä vuosi.</w:t>
      </w:r>
    </w:p>
    <w:p>
      <w:r>
        <w:rPr>
          <w:b/>
          <w:u w:val="single"/>
        </w:rPr>
        <w:t xml:space="preserve">86928</w:t>
      </w:r>
    </w:p>
    <w:p>
      <w:r>
        <w:t xml:space="preserve">Jos nämä typerät ruskeat villit lopettaisivat eläinten teurastamisen tai niiden palvomisen ( kuten Intiassa tehdään ) , ehkä he eivät olisi nälissään ja niin köyhiä .</w:t>
      </w:r>
    </w:p>
    <w:p>
      <w:r>
        <w:rPr>
          <w:b/>
          <w:u w:val="single"/>
        </w:rPr>
        <w:t xml:space="preserve">86929</w:t>
      </w:r>
    </w:p>
    <w:p>
      <w:r>
        <w:t xml:space="preserve">Ei ihme, etteivät nämä kisat saa mitään aikaan.</w:t>
      </w:r>
    </w:p>
    <w:p>
      <w:r>
        <w:rPr>
          <w:b/>
          <w:u w:val="single"/>
        </w:rPr>
        <w:t xml:space="preserve">86930</w:t>
      </w:r>
    </w:p>
    <w:p>
      <w:r>
        <w:t xml:space="preserve">Tämä raakalainen ei ole edistynyt 300 vuoden takaisesta ajasta, jolloin hänen esi-isänsä keittivät vihollisiaan kattiloissa, hirvittäviä ihmisiä.</w:t>
      </w:r>
    </w:p>
    <w:p>
      <w:r>
        <w:rPr>
          <w:b/>
          <w:u w:val="single"/>
        </w:rPr>
        <w:t xml:space="preserve">86931</w:t>
      </w:r>
    </w:p>
    <w:p>
      <w:r>
        <w:t xml:space="preserve">En juokse ja anna sitä mudsille .</w:t>
      </w:r>
    </w:p>
    <w:p>
      <w:r>
        <w:rPr>
          <w:b/>
          <w:u w:val="single"/>
        </w:rPr>
        <w:t xml:space="preserve">86932</w:t>
      </w:r>
    </w:p>
    <w:p>
      <w:r>
        <w:t xml:space="preserve">Voitte kutsua sitä menetetyksi asiaksi, mutta minä kutsun sitä kodiksi .</w:t>
      </w:r>
    </w:p>
    <w:p>
      <w:r>
        <w:rPr>
          <w:b/>
          <w:u w:val="single"/>
        </w:rPr>
        <w:t xml:space="preserve">86933</w:t>
      </w:r>
    </w:p>
    <w:p>
      <w:r>
        <w:t xml:space="preserve">Useissa viesteissäsi olet onnistunut osoittamaan meille, ettet ole valkoinen nationalisti Valkoinen nationalisti huolehtii toisistaan.</w:t>
      </w:r>
    </w:p>
    <w:p>
      <w:r>
        <w:rPr>
          <w:b/>
          <w:u w:val="single"/>
        </w:rPr>
        <w:t xml:space="preserve">86934</w:t>
      </w:r>
    </w:p>
    <w:p>
      <w:r>
        <w:t xml:space="preserve">Olet onnistunut tekemään täysin päinvastoin ja luonut merkityksettömiä väitteitä, jotka eivät johda mihinkään.</w:t>
      </w:r>
    </w:p>
    <w:p>
      <w:r>
        <w:rPr>
          <w:b/>
          <w:u w:val="single"/>
        </w:rPr>
        <w:t xml:space="preserve">86935</w:t>
      </w:r>
    </w:p>
    <w:p>
      <w:r>
        <w:t xml:space="preserve">odotan innolla sitä, kuinka onnekkaita olemmekaan, kun meillä on näin upeita vauvoja. en voisi selvitä ilman lapsiani ( ja pidän heitä todellakin lapsinani niiden persoonallisuuksien vuoksi, joita heillä on lol ).</w:t>
      </w:r>
    </w:p>
    <w:p>
      <w:r>
        <w:rPr>
          <w:b/>
          <w:u w:val="single"/>
        </w:rPr>
        <w:t xml:space="preserve">86936</w:t>
      </w:r>
    </w:p>
    <w:p>
      <w:r>
        <w:t xml:space="preserve">Jos he eivät ole sukua, he eivät ole kaikki slaaveja.</w:t>
      </w:r>
    </w:p>
    <w:p>
      <w:r>
        <w:rPr>
          <w:b/>
          <w:u w:val="single"/>
        </w:rPr>
        <w:t xml:space="preserve">86937</w:t>
      </w:r>
    </w:p>
    <w:p>
      <w:r>
        <w:t xml:space="preserve">Slaavien alkuperästä on olemassa eteläisiä teorioita.</w:t>
      </w:r>
    </w:p>
    <w:p>
      <w:r>
        <w:rPr>
          <w:b/>
          <w:u w:val="single"/>
        </w:rPr>
        <w:t xml:space="preserve">86938</w:t>
      </w:r>
    </w:p>
    <w:p>
      <w:r>
        <w:t xml:space="preserve">Olen samaa mieltä , on jo aika lopettaa tämä , se on sama tarina joka kerta ja siitä ei seuraa mitään hyvää .</w:t>
      </w:r>
    </w:p>
    <w:p>
      <w:r>
        <w:rPr>
          <w:b/>
          <w:u w:val="single"/>
        </w:rPr>
        <w:t xml:space="preserve">86939</w:t>
      </w:r>
    </w:p>
    <w:p>
      <w:r>
        <w:t xml:space="preserve">Vau!</w:t>
      </w:r>
    </w:p>
    <w:p>
      <w:r>
        <w:rPr>
          <w:b/>
          <w:u w:val="single"/>
        </w:rPr>
        <w:t xml:space="preserve">86940</w:t>
      </w:r>
    </w:p>
    <w:p>
      <w:r>
        <w:t xml:space="preserve">Se voisi olla siistiä !</w:t>
      </w:r>
    </w:p>
    <w:p>
      <w:r>
        <w:rPr>
          <w:b/>
          <w:u w:val="single"/>
        </w:rPr>
        <w:t xml:space="preserve">86941</w:t>
      </w:r>
    </w:p>
    <w:p>
      <w:r>
        <w:t xml:space="preserve">Jos olisitte kuuro, ette kuulisi kaikkea tätä "monikulttuurisuus rikastuttaa yhteiskuntaamme" -roskaa.</w:t>
      </w:r>
    </w:p>
    <w:p>
      <w:r>
        <w:rPr>
          <w:b/>
          <w:u w:val="single"/>
        </w:rPr>
        <w:t xml:space="preserve">86942</w:t>
      </w:r>
    </w:p>
    <w:p>
      <w:r>
        <w:t xml:space="preserve">2508</w:t>
      </w:r>
    </w:p>
    <w:p>
      <w:r>
        <w:rPr>
          <w:b/>
          <w:u w:val="single"/>
        </w:rPr>
        <w:t xml:space="preserve">86943</w:t>
      </w:r>
    </w:p>
    <w:p>
      <w:r>
        <w:t xml:space="preserve">...parittelu muiden mulattojen kanssa olisi ihanteellista, mutta koska mulattilapsia ei ole valtavasti verrattuna valkoisten tai mustien lapsiin, näkisin heidät mieluummin yhdessä mustien kanssa, jotta valkoisten verilinjat pysyisivät ehjinä.</w:t>
      </w:r>
    </w:p>
    <w:p>
      <w:r>
        <w:rPr>
          <w:b/>
          <w:u w:val="single"/>
        </w:rPr>
        <w:t xml:space="preserve">86944</w:t>
      </w:r>
    </w:p>
    <w:p>
      <w:r>
        <w:t xml:space="preserve">Kunpa se ei olisi totta , mutta se on.</w:t>
      </w:r>
    </w:p>
    <w:p>
      <w:r>
        <w:rPr>
          <w:b/>
          <w:u w:val="single"/>
        </w:rPr>
        <w:t xml:space="preserve">86945</w:t>
      </w:r>
    </w:p>
    <w:p>
      <w:r>
        <w:t xml:space="preserve">Asuin nuorempana eräässä kaupungissa ( täällä Coloradossa ) Se oli pieni, kesti ehkä 30 minuuttia kävellä koko kaupungin halki.</w:t>
      </w:r>
    </w:p>
    <w:p>
      <w:r>
        <w:rPr>
          <w:b/>
          <w:u w:val="single"/>
        </w:rPr>
        <w:t xml:space="preserve">86946</w:t>
      </w:r>
    </w:p>
    <w:p>
      <w:r>
        <w:t xml:space="preserve">Kaupunki koostui luultavasti 25 % valkoisista ja loput meksikolaisista.</w:t>
      </w:r>
    </w:p>
    <w:p>
      <w:r>
        <w:rPr>
          <w:b/>
          <w:u w:val="single"/>
        </w:rPr>
        <w:t xml:space="preserve">86947</w:t>
      </w:r>
    </w:p>
    <w:p>
      <w:r>
        <w:t xml:space="preserve">Siellä missä asun nyt ei ole niin paha .</w:t>
      </w:r>
    </w:p>
    <w:p>
      <w:r>
        <w:rPr>
          <w:b/>
          <w:u w:val="single"/>
        </w:rPr>
        <w:t xml:space="preserve">86948</w:t>
      </w:r>
    </w:p>
    <w:p>
      <w:r>
        <w:t xml:space="preserve">En asu Chicagon alueella , mutta tunnen joitakin ihmisiä Chicagon alueella .</w:t>
      </w:r>
    </w:p>
    <w:p>
      <w:r>
        <w:rPr>
          <w:b/>
          <w:u w:val="single"/>
        </w:rPr>
        <w:t xml:space="preserve">86949</w:t>
      </w:r>
    </w:p>
    <w:p>
      <w:r>
        <w:t xml:space="preserve">Kerro lisää itsestäsi .</w:t>
      </w:r>
    </w:p>
    <w:p>
      <w:r>
        <w:rPr>
          <w:b/>
          <w:u w:val="single"/>
        </w:rPr>
        <w:t xml:space="preserve">86950</w:t>
      </w:r>
    </w:p>
    <w:p>
      <w:r>
        <w:t xml:space="preserve">Kyllä, Philidelphia on ollut mustien villien vallassa, vasemmalla ja oikealla.</w:t>
      </w:r>
    </w:p>
    <w:p>
      <w:r>
        <w:rPr>
          <w:b/>
          <w:u w:val="single"/>
        </w:rPr>
        <w:t xml:space="preserve">86951</w:t>
      </w:r>
    </w:p>
    <w:p>
      <w:r>
        <w:t xml:space="preserve">Muuta en näe aamuuutisissa.</w:t>
      </w:r>
    </w:p>
    <w:p>
      <w:r>
        <w:rPr>
          <w:b/>
          <w:u w:val="single"/>
        </w:rPr>
        <w:t xml:space="preserve">86952</w:t>
      </w:r>
    </w:p>
    <w:p>
      <w:r>
        <w:t xml:space="preserve">Olen lähistöllä, haluaisiko joku jutella?</w:t>
      </w:r>
    </w:p>
    <w:p>
      <w:r>
        <w:rPr>
          <w:b/>
          <w:u w:val="single"/>
        </w:rPr>
        <w:t xml:space="preserve">86953</w:t>
      </w:r>
    </w:p>
    <w:p>
      <w:r>
        <w:t xml:space="preserve">Bussin takapenkillä totuus tai tehtävä -kisassa lukioaikana , jolloin hetki tuntui kestävän ikuisesti .</w:t>
      </w:r>
    </w:p>
    <w:p>
      <w:r>
        <w:rPr>
          <w:b/>
          <w:u w:val="single"/>
        </w:rPr>
        <w:t xml:space="preserve">86954</w:t>
      </w:r>
    </w:p>
    <w:p>
      <w:r>
        <w:t xml:space="preserve">- Karl</w:t>
      </w:r>
    </w:p>
    <w:p>
      <w:r>
        <w:rPr>
          <w:b/>
          <w:u w:val="single"/>
        </w:rPr>
        <w:t xml:space="preserve">86955</w:t>
      </w:r>
    </w:p>
    <w:p>
      <w:r>
        <w:t xml:space="preserve">Niin minäkin. Pienet koirat, kuten maltesit ja muut, joita kutsumme stoep kakkersiksi , koska ne eivät tee muuta kuin jättävät paskoja rappusillesi.</w:t>
      </w:r>
    </w:p>
    <w:p>
      <w:r>
        <w:rPr>
          <w:b/>
          <w:u w:val="single"/>
        </w:rPr>
        <w:t xml:space="preserve">86956</w:t>
      </w:r>
    </w:p>
    <w:p>
      <w:r>
        <w:t xml:space="preserve">Tervetuloa, tämä on hienoin sivusto tavata samanhenkisiä valkoisia ihmisiä kuten itseäsi ympäri maailmaa.</w:t>
      </w:r>
    </w:p>
    <w:p>
      <w:r>
        <w:rPr>
          <w:b/>
          <w:u w:val="single"/>
        </w:rPr>
        <w:t xml:space="preserve">86957</w:t>
      </w:r>
    </w:p>
    <w:p>
      <w:r>
        <w:t xml:space="preserve">Minäkin olen kotoisin Kaliforniasta , mutta muutin Utahiin päästäkseni pois kaikesta saastasta .</w:t>
      </w:r>
    </w:p>
    <w:p>
      <w:r>
        <w:rPr>
          <w:b/>
          <w:u w:val="single"/>
        </w:rPr>
        <w:t xml:space="preserve">86958</w:t>
      </w:r>
    </w:p>
    <w:p>
      <w:r>
        <w:t xml:space="preserve">Joka tapauksessa TERVETULOA !</w:t>
      </w:r>
    </w:p>
    <w:p>
      <w:r>
        <w:rPr>
          <w:b/>
          <w:u w:val="single"/>
        </w:rPr>
        <w:t xml:space="preserve">86959</w:t>
      </w:r>
    </w:p>
    <w:p>
      <w:r>
        <w:t xml:space="preserve">WPWW!</w:t>
      </w:r>
    </w:p>
    <w:p>
      <w:r>
        <w:rPr>
          <w:b/>
          <w:u w:val="single"/>
        </w:rPr>
        <w:t xml:space="preserve">86960</w:t>
      </w:r>
    </w:p>
    <w:p>
      <w:r>
        <w:t xml:space="preserve">Olen varma, että joku tulee mukaan.</w:t>
      </w:r>
    </w:p>
    <w:p>
      <w:r>
        <w:rPr>
          <w:b/>
          <w:u w:val="single"/>
        </w:rPr>
        <w:t xml:space="preserve">86961</w:t>
      </w:r>
    </w:p>
    <w:p>
      <w:r>
        <w:t xml:space="preserve">Kärsivällisyys on hyve.</w:t>
      </w:r>
    </w:p>
    <w:p>
      <w:r>
        <w:rPr>
          <w:b/>
          <w:u w:val="single"/>
        </w:rPr>
        <w:t xml:space="preserve">86962</w:t>
      </w:r>
    </w:p>
    <w:p>
      <w:r>
        <w:t xml:space="preserve">Helvetti , olen ollut sinkku jo ....</w:t>
      </w:r>
    </w:p>
    <w:p>
      <w:r>
        <w:rPr>
          <w:b/>
          <w:u w:val="single"/>
        </w:rPr>
        <w:t xml:space="preserve">86963</w:t>
      </w:r>
    </w:p>
    <w:p>
      <w:r>
        <w:t xml:space="preserve">Luulen, että 4 vuotta , plus tai miinus kuukausi tai noin .</w:t>
      </w:r>
    </w:p>
    <w:p>
      <w:r>
        <w:rPr>
          <w:b/>
          <w:u w:val="single"/>
        </w:rPr>
        <w:t xml:space="preserve">86964</w:t>
      </w:r>
    </w:p>
    <w:p>
      <w:r>
        <w:t xml:space="preserve">Suhteet ovat mielestäni erittäin yliarvostettuja Hang tough .</w:t>
      </w:r>
    </w:p>
    <w:p>
      <w:r>
        <w:rPr>
          <w:b/>
          <w:u w:val="single"/>
        </w:rPr>
        <w:t xml:space="preserve">86965</w:t>
      </w:r>
    </w:p>
    <w:p>
      <w:r>
        <w:t xml:space="preserve">Haluan saada 3 lasta ! 2 tyttöä ja 1 poika, mutta vaikeinta on nyt yrittää löytää joku, jonka kanssa tehdä ne, mutta toistaiseksi ei ole ollut onnea.</w:t>
      </w:r>
    </w:p>
    <w:p>
      <w:r>
        <w:rPr>
          <w:b/>
          <w:u w:val="single"/>
        </w:rPr>
        <w:t xml:space="preserve">86966</w:t>
      </w:r>
    </w:p>
    <w:p>
      <w:r>
        <w:t xml:space="preserve">Minun mielestäni koko homoasia on nyt muodissa, koska media pakottaa sen jatkuvasti kurkusta alas.</w:t>
      </w:r>
    </w:p>
    <w:p>
      <w:r>
        <w:rPr>
          <w:b/>
          <w:u w:val="single"/>
        </w:rPr>
        <w:t xml:space="preserve">86967</w:t>
      </w:r>
    </w:p>
    <w:p>
      <w:r>
        <w:t xml:space="preserve">Kuka valvoo tiedotusvälineitä?</w:t>
      </w:r>
    </w:p>
    <w:p>
      <w:r>
        <w:rPr>
          <w:b/>
          <w:u w:val="single"/>
        </w:rPr>
        <w:t xml:space="preserve">86968</w:t>
      </w:r>
    </w:p>
    <w:p>
      <w:r>
        <w:t xml:space="preserve">Ihmettelen ???? 11</w:t>
      </w:r>
    </w:p>
    <w:p>
      <w:r>
        <w:rPr>
          <w:b/>
          <w:u w:val="single"/>
        </w:rPr>
        <w:t xml:space="preserve">86969</w:t>
      </w:r>
    </w:p>
    <w:p>
      <w:r>
        <w:t xml:space="preserve">Muutin tänne, koska olen lähdössä Saksaan syyskuussa ja halusin nähdä perheeni ennen lähtöä.</w:t>
      </w:r>
    </w:p>
    <w:p>
      <w:r>
        <w:rPr>
          <w:b/>
          <w:u w:val="single"/>
        </w:rPr>
        <w:t xml:space="preserve">86970</w:t>
      </w:r>
    </w:p>
    <w:p>
      <w:r>
        <w:t xml:space="preserve">Onnea magneto-hyperdrive .</w:t>
      </w:r>
    </w:p>
    <w:p>
      <w:r>
        <w:rPr>
          <w:b/>
          <w:u w:val="single"/>
        </w:rPr>
        <w:t xml:space="preserve">86971</w:t>
      </w:r>
    </w:p>
    <w:p>
      <w:r>
        <w:t xml:space="preserve">WehrWolf101</w:t>
      </w:r>
    </w:p>
    <w:p>
      <w:r>
        <w:rPr>
          <w:b/>
          <w:u w:val="single"/>
        </w:rPr>
        <w:t xml:space="preserve">86972</w:t>
      </w:r>
    </w:p>
    <w:p>
      <w:r>
        <w:t xml:space="preserve">Olen tavannut muutamia ihmisiä, joiden kanssa juttelen SF:n ulkopuolella, ja pidän heitä melko hyvinä ystävinä.</w:t>
      </w:r>
    </w:p>
    <w:p>
      <w:r>
        <w:rPr>
          <w:b/>
          <w:u w:val="single"/>
        </w:rPr>
        <w:t xml:space="preserve">86973</w:t>
      </w:r>
    </w:p>
    <w:p>
      <w:r>
        <w:t xml:space="preserve">Etsin ihmisiä North County alueella .</w:t>
      </w:r>
    </w:p>
    <w:p>
      <w:r>
        <w:rPr>
          <w:b/>
          <w:u w:val="single"/>
        </w:rPr>
        <w:t xml:space="preserve">86974</w:t>
      </w:r>
    </w:p>
    <w:p>
      <w:r>
        <w:t xml:space="preserve">Asun lähellä Battle Groundia, WA ja Vancouveria, WA Näyttää siltä, että kaupungissa on enemmän peruukkia ja vähemmistöjen kannattajia, jotka kannattavat vasemmistolaista paskaa. En haluaisi tuntea joitakin ihmisiä täällä taas.</w:t>
      </w:r>
    </w:p>
    <w:p>
      <w:r>
        <w:rPr>
          <w:b/>
          <w:u w:val="single"/>
        </w:rPr>
        <w:t xml:space="preserve">86975</w:t>
      </w:r>
    </w:p>
    <w:p>
      <w:r>
        <w:t xml:space="preserve">Blut und Ehre !</w:t>
      </w:r>
    </w:p>
    <w:p>
      <w:r>
        <w:rPr>
          <w:b/>
          <w:u w:val="single"/>
        </w:rPr>
        <w:t xml:space="preserve">86976</w:t>
      </w:r>
    </w:p>
    <w:p>
      <w:r>
        <w:t xml:space="preserve">Chris</w:t>
      </w:r>
    </w:p>
    <w:p>
      <w:r>
        <w:rPr>
          <w:b/>
          <w:u w:val="single"/>
        </w:rPr>
        <w:t xml:space="preserve">86977</w:t>
      </w:r>
    </w:p>
    <w:p>
      <w:r>
        <w:t xml:space="preserve">Olen 26 ja asuu Wisconsinissa ..... etsin vain jonkun kanssa jutella samankaltaisista uskomuksista ja elämästä yleensä ....... sijainti ei ole tärkeää</w:t>
      </w:r>
    </w:p>
    <w:p>
      <w:r>
        <w:rPr>
          <w:b/>
          <w:u w:val="single"/>
        </w:rPr>
        <w:t xml:space="preserve">86978</w:t>
      </w:r>
    </w:p>
    <w:p>
      <w:r>
        <w:t xml:space="preserve">Kiitos, John, lähin NA-ryhmä Kansas Cityssä, josta tiedän, on jotkut meistä Omahassa ja St Louis Unitissa.</w:t>
      </w:r>
    </w:p>
    <w:p>
      <w:r>
        <w:rPr>
          <w:b/>
          <w:u w:val="single"/>
        </w:rPr>
        <w:t xml:space="preserve">86979</w:t>
      </w:r>
    </w:p>
    <w:p>
      <w:r>
        <w:t xml:space="preserve">asun lähellä Albany mutta voisin hengailla teidän kanssanne jos haluatte voisimme hakata joitakin epäpuhtaita vääräuskoisia jos haluatte.</w:t>
      </w:r>
    </w:p>
    <w:p>
      <w:r>
        <w:rPr>
          <w:b/>
          <w:u w:val="single"/>
        </w:rPr>
        <w:t xml:space="preserve">86980</w:t>
      </w:r>
    </w:p>
    <w:p>
      <w:r>
        <w:t xml:space="preserve">No jos minulla on minun tapa siellä on toinen kokki ulos / leiri ulos yksi frist kaksi viikkoa elokuun hyvin pohjoisessa IL</w:t>
      </w:r>
    </w:p>
    <w:p>
      <w:r>
        <w:rPr>
          <w:b/>
          <w:u w:val="single"/>
        </w:rPr>
        <w:t xml:space="preserve">86981</w:t>
      </w:r>
    </w:p>
    <w:p>
      <w:r>
        <w:t xml:space="preserve">Ottaen huomioon, että tämä on Stormfront, sanoisin, että olemme kaikki samaa mieltä siitä, että pidämme valkoisia lapsia paljon parempina kuin mitään muuta ....</w:t>
      </w:r>
    </w:p>
    <w:p>
      <w:r>
        <w:rPr>
          <w:b/>
          <w:u w:val="single"/>
        </w:rPr>
        <w:t xml:space="preserve">86982</w:t>
      </w:r>
    </w:p>
    <w:p>
      <w:r>
        <w:t xml:space="preserve">Sinun olisi pitänyt kirjoittaa Rantsiin nähdäksesi WN/Anti-vastausten sekoituksen.</w:t>
      </w:r>
    </w:p>
    <w:p>
      <w:r>
        <w:rPr>
          <w:b/>
          <w:u w:val="single"/>
        </w:rPr>
        <w:t xml:space="preserve">86983</w:t>
      </w:r>
    </w:p>
    <w:p>
      <w:r>
        <w:t xml:space="preserve">Viina-asian ei pitäisi olla iso juttu .</w:t>
      </w:r>
    </w:p>
    <w:p>
      <w:r>
        <w:rPr>
          <w:b/>
          <w:u w:val="single"/>
        </w:rPr>
        <w:t xml:space="preserve">86984</w:t>
      </w:r>
    </w:p>
    <w:p>
      <w:r>
        <w:t xml:space="preserve">Alle puolen kilometrin säteellä on kolme viinakauppaa, ja yksi niistä lopettaa oluen myynnin vasta keskiyöllä.</w:t>
      </w:r>
    </w:p>
    <w:p>
      <w:r>
        <w:rPr>
          <w:b/>
          <w:u w:val="single"/>
        </w:rPr>
        <w:t xml:space="preserve">86985</w:t>
      </w:r>
    </w:p>
    <w:p>
      <w:r>
        <w:t xml:space="preserve">LOL</w:t>
      </w:r>
    </w:p>
    <w:p>
      <w:r>
        <w:rPr>
          <w:b/>
          <w:u w:val="single"/>
        </w:rPr>
        <w:t xml:space="preserve">86986</w:t>
      </w:r>
    </w:p>
    <w:p>
      <w:r>
        <w:t xml:space="preserve">Tervetuloa Stormfrontiin ja älä myy mahdollisuuksiasi liian pieniksi !</w:t>
      </w:r>
    </w:p>
    <w:p>
      <w:r>
        <w:rPr>
          <w:b/>
          <w:u w:val="single"/>
        </w:rPr>
        <w:t xml:space="preserve">86987</w:t>
      </w:r>
    </w:p>
    <w:p>
      <w:r>
        <w:t xml:space="preserve">Täällä on paljon hienoja ihmisiä ja sydämellinen tervetulotoivotus meiltä kaikilta !</w:t>
      </w:r>
    </w:p>
    <w:p>
      <w:r>
        <w:rPr>
          <w:b/>
          <w:u w:val="single"/>
        </w:rPr>
        <w:t xml:space="preserve">86988</w:t>
      </w:r>
    </w:p>
    <w:p>
      <w:r>
        <w:t xml:space="preserve">Hei, hän sanoo haluavansa valloittaa maailman, ei jäädä kotiin syömään keksejä ... hänellä on selvästi munaa julkaista tuollainen kuva ... lisää voimia hänelle.</w:t>
      </w:r>
    </w:p>
    <w:p>
      <w:r>
        <w:rPr>
          <w:b/>
          <w:u w:val="single"/>
        </w:rPr>
        <w:t xml:space="preserve">86989</w:t>
      </w:r>
    </w:p>
    <w:p>
      <w:r>
        <w:t xml:space="preserve">Vau, The Birth of a Nation hyödytti ZOG:ia?</w:t>
      </w:r>
    </w:p>
    <w:p>
      <w:r>
        <w:rPr>
          <w:b/>
          <w:u w:val="single"/>
        </w:rPr>
        <w:t xml:space="preserve">86990</w:t>
      </w:r>
    </w:p>
    <w:p>
      <w:r>
        <w:t xml:space="preserve">Minun on kai löydettävä uusi suosikkielokuva .</w:t>
      </w:r>
    </w:p>
    <w:p>
      <w:r>
        <w:rPr>
          <w:b/>
          <w:u w:val="single"/>
        </w:rPr>
        <w:t xml:space="preserve">86991</w:t>
      </w:r>
    </w:p>
    <w:p>
      <w:r>
        <w:t xml:space="preserve">Luovuin jo Tuulen viemää -elokuvasta samasta syystä. .....</w:t>
      </w:r>
    </w:p>
    <w:p>
      <w:r>
        <w:rPr>
          <w:b/>
          <w:u w:val="single"/>
        </w:rPr>
        <w:t xml:space="preserve">86992</w:t>
      </w:r>
    </w:p>
    <w:p>
      <w:r>
        <w:t xml:space="preserve">etsivät sisaret ja veljet hengailla tutustua ...... cant semm löytää tällä alueella ?</w:t>
      </w:r>
    </w:p>
    <w:p>
      <w:r>
        <w:rPr>
          <w:b/>
          <w:u w:val="single"/>
        </w:rPr>
        <w:t xml:space="preserve">86993</w:t>
      </w:r>
    </w:p>
    <w:p>
      <w:r>
        <w:t xml:space="preserve">Lynn336</w:t>
      </w:r>
    </w:p>
    <w:p>
      <w:r>
        <w:rPr>
          <w:b/>
          <w:u w:val="single"/>
        </w:rPr>
        <w:t xml:space="preserve">86994</w:t>
      </w:r>
    </w:p>
    <w:p>
      <w:r>
        <w:t xml:space="preserve">Hei, Mukava kuulla joltain niin läheiseltä .</w:t>
      </w:r>
    </w:p>
    <w:p>
      <w:r>
        <w:rPr>
          <w:b/>
          <w:u w:val="single"/>
        </w:rPr>
        <w:t xml:space="preserve">86995</w:t>
      </w:r>
    </w:p>
    <w:p>
      <w:r>
        <w:t xml:space="preserve">Aloin jo luulla olevani yksin täällä .</w:t>
      </w:r>
    </w:p>
    <w:p>
      <w:r>
        <w:rPr>
          <w:b/>
          <w:u w:val="single"/>
        </w:rPr>
        <w:t xml:space="preserve">86996</w:t>
      </w:r>
    </w:p>
    <w:p>
      <w:r>
        <w:t xml:space="preserve">Olen defiantly kiinnostunut ehkä hengailla joskus.</w:t>
      </w:r>
    </w:p>
    <w:p>
      <w:r>
        <w:rPr>
          <w:b/>
          <w:u w:val="single"/>
        </w:rPr>
        <w:t xml:space="preserve">86997</w:t>
      </w:r>
    </w:p>
    <w:p>
      <w:r>
        <w:t xml:space="preserve">Ota yhteyttä minuun, jos sinulla on suunnitelmia olla missään lähiviikkoina .</w:t>
      </w:r>
    </w:p>
    <w:p>
      <w:r>
        <w:rPr>
          <w:b/>
          <w:u w:val="single"/>
        </w:rPr>
        <w:t xml:space="preserve">86998</w:t>
      </w:r>
    </w:p>
    <w:p>
      <w:r>
        <w:t xml:space="preserve">Arvostan sitä ... kiitos .</w:t>
      </w:r>
    </w:p>
    <w:p>
      <w:r>
        <w:rPr>
          <w:b/>
          <w:u w:val="single"/>
        </w:rPr>
        <w:t xml:space="preserve">86999</w:t>
      </w:r>
    </w:p>
    <w:p>
      <w:r>
        <w:t xml:space="preserve">heil siskot kiitos tämän vuoksi minä puu seisomaan rinnakkain etulinjassa siskojeni kanssa he ovat bast ps AggroOigirl profiilisi sanoo olet yksinhuoltajaäiti joten ajattelin että olit oi anteeksi skins for ever Goldenboy 88 WPFR</w:t>
      </w:r>
    </w:p>
    <w:p>
      <w:r>
        <w:rPr>
          <w:b/>
          <w:u w:val="single"/>
        </w:rPr>
        <w:t xml:space="preserve">87000</w:t>
      </w:r>
    </w:p>
    <w:p>
      <w:r>
        <w:t xml:space="preserve">Hei Crystal Nimeni on Andy , ja kuten näytön nimeni toteaa asun New Yorkissa.</w:t>
      </w:r>
    </w:p>
    <w:p>
      <w:r>
        <w:rPr>
          <w:b/>
          <w:u w:val="single"/>
        </w:rPr>
        <w:t xml:space="preserve">87001</w:t>
      </w:r>
    </w:p>
    <w:p>
      <w:r>
        <w:t xml:space="preserve">Puhuisin mielelläni kanssasi.</w:t>
      </w:r>
    </w:p>
    <w:p>
      <w:r>
        <w:rPr>
          <w:b/>
          <w:u w:val="single"/>
        </w:rPr>
        <w:t xml:space="preserve">87002</w:t>
      </w:r>
    </w:p>
    <w:p>
      <w:r>
        <w:t xml:space="preserve">hei minulla on lyhyet hiukset im 5 ' 5 rasistinen kuin helvetti im ei rasvaa im massasta theres pieni ryhmä meitä täällä se 's niin vaikea uusia tavata ihmisiä teidän uskoo im vain haluavat mennessä joku, joka saa olivat im tulossa ovat uusia ystäviä niin jos teidän siellä antaa minulle sähköpostia takaisin 88 heily : räjähtää</w:t>
      </w:r>
    </w:p>
    <w:p>
      <w:r>
        <w:rPr>
          <w:b/>
          <w:u w:val="single"/>
        </w:rPr>
        <w:t xml:space="preserve">87003</w:t>
      </w:r>
    </w:p>
    <w:p>
      <w:r>
        <w:t xml:space="preserve">Minäkin sain häneltä pm:n, joka oli hyvin outo .</w:t>
      </w:r>
    </w:p>
    <w:p>
      <w:r>
        <w:rPr>
          <w:b/>
          <w:u w:val="single"/>
        </w:rPr>
        <w:t xml:space="preserve">87004</w:t>
      </w:r>
    </w:p>
    <w:p>
      <w:r>
        <w:t xml:space="preserve">Sain vaikutelman, että hän yritti myydä minulle jotain.</w:t>
      </w:r>
    </w:p>
    <w:p>
      <w:r>
        <w:rPr>
          <w:b/>
          <w:u w:val="single"/>
        </w:rPr>
        <w:t xml:space="preserve">87005</w:t>
      </w:r>
    </w:p>
    <w:p>
      <w:r>
        <w:t xml:space="preserve">Hei halusin vain nähdä, kuinka monta todellista valkoista weman ovat noin näillä foorumeilla Long Island tai jopa New York, koska useimmat valkoiset poikaset täällä ovat * * * * * * * * * * ystäville.</w:t>
      </w:r>
    </w:p>
    <w:p>
      <w:r>
        <w:rPr>
          <w:b/>
          <w:u w:val="single"/>
        </w:rPr>
        <w:t xml:space="preserve">87006</w:t>
      </w:r>
    </w:p>
    <w:p>
      <w:r>
        <w:t xml:space="preserve">Se toimii molempiin suuntiin .</w:t>
      </w:r>
    </w:p>
    <w:p>
      <w:r>
        <w:rPr>
          <w:b/>
          <w:u w:val="single"/>
        </w:rPr>
        <w:t xml:space="preserve">87007</w:t>
      </w:r>
    </w:p>
    <w:p>
      <w:r>
        <w:t xml:space="preserve">Totta , valkoisten miesten on vaikea löytää hyviä valkoisia naisia ja valkoisten naisten on yhtä vaikea löytää hyviä valkoisia miehiä .</w:t>
      </w:r>
    </w:p>
    <w:p>
      <w:r>
        <w:rPr>
          <w:b/>
          <w:u w:val="single"/>
        </w:rPr>
        <w:t xml:space="preserve">87008</w:t>
      </w:r>
    </w:p>
    <w:p>
      <w:r>
        <w:t xml:space="preserve">Camie</w:t>
      </w:r>
    </w:p>
    <w:p>
      <w:r>
        <w:rPr>
          <w:b/>
          <w:u w:val="single"/>
        </w:rPr>
        <w:t xml:space="preserve">87009</w:t>
      </w:r>
    </w:p>
    <w:p>
      <w:r>
        <w:t xml:space="preserve">Tapasin söpöjä Floridan tyttöjä Logan Passissa tänään.</w:t>
      </w:r>
    </w:p>
    <w:p>
      <w:r>
        <w:rPr>
          <w:b/>
          <w:u w:val="single"/>
        </w:rPr>
        <w:t xml:space="preserve">87010</w:t>
      </w:r>
    </w:p>
    <w:p>
      <w:r>
        <w:t xml:space="preserve">He päättivät lähteä road tripille .</w:t>
      </w:r>
    </w:p>
    <w:p>
      <w:r>
        <w:rPr>
          <w:b/>
          <w:u w:val="single"/>
        </w:rPr>
        <w:t xml:space="preserve">87011</w:t>
      </w:r>
    </w:p>
    <w:p>
      <w:r>
        <w:t xml:space="preserve">Mielenkiintoinen ajoitus, kun Zimmermanin tuomio on tulossa pian ... ja he ovat St. Cloudista Sanfordin ja Orlandon eteläpuolelta, Kissimmeen läheltä.</w:t>
      </w:r>
    </w:p>
    <w:p>
      <w:r>
        <w:rPr>
          <w:b/>
          <w:u w:val="single"/>
        </w:rPr>
        <w:t xml:space="preserve">87012</w:t>
      </w:r>
    </w:p>
    <w:p>
      <w:r>
        <w:t xml:space="preserve">Peuroja on niin paljon, että ne vaeltavat kaupunkiin koko ajan mässäilemään nurmikoilla.</w:t>
      </w:r>
    </w:p>
    <w:p>
      <w:r>
        <w:rPr>
          <w:b/>
          <w:u w:val="single"/>
        </w:rPr>
        <w:t xml:space="preserve">87013</w:t>
      </w:r>
    </w:p>
    <w:p>
      <w:r>
        <w:t xml:space="preserve">Täällä on paljon jääkalastusta ja perhokalastusta , antilooppia , hirviä ja hirviä myös .</w:t>
      </w:r>
    </w:p>
    <w:p>
      <w:r>
        <w:rPr>
          <w:b/>
          <w:u w:val="single"/>
        </w:rPr>
        <w:t xml:space="preserve">87014</w:t>
      </w:r>
    </w:p>
    <w:p>
      <w:r>
        <w:t xml:space="preserve">Myös paljon karhua .</w:t>
      </w:r>
    </w:p>
    <w:p>
      <w:r>
        <w:rPr>
          <w:b/>
          <w:u w:val="single"/>
        </w:rPr>
        <w:t xml:space="preserve">87015</w:t>
      </w:r>
    </w:p>
    <w:p>
      <w:r>
        <w:t xml:space="preserve">Siivoan oman vessani, koska julkisissa vessoissa ja vastaavissa ei ole likaista työtä, se on taloudellinen panos 2508</w:t>
      </w:r>
    </w:p>
    <w:p>
      <w:r>
        <w:rPr>
          <w:b/>
          <w:u w:val="single"/>
        </w:rPr>
        <w:t xml:space="preserve">87016</w:t>
      </w:r>
    </w:p>
    <w:p>
      <w:r>
        <w:t xml:space="preserve">Bighorn - YouTube First Run in Whitefish - Montana - Skifahren in den Rockies mit skiStern.de - Skireisen und mehr ...</w:t>
      </w:r>
    </w:p>
    <w:p>
      <w:r>
        <w:rPr>
          <w:b/>
          <w:u w:val="single"/>
        </w:rPr>
        <w:t xml:space="preserve">87017</w:t>
      </w:r>
    </w:p>
    <w:p>
      <w:r>
        <w:t xml:space="preserve">- YouTube lyhyt versio - Bad Rock Canyon - YouTube</w:t>
      </w:r>
    </w:p>
    <w:p>
      <w:r>
        <w:rPr>
          <w:b/>
          <w:u w:val="single"/>
        </w:rPr>
        <w:t xml:space="preserve">87018</w:t>
      </w:r>
    </w:p>
    <w:p>
      <w:r>
        <w:t xml:space="preserve">Sovittu.</w:t>
      </w:r>
    </w:p>
    <w:p>
      <w:r>
        <w:rPr>
          <w:b/>
          <w:u w:val="single"/>
        </w:rPr>
        <w:t xml:space="preserve">87019</w:t>
      </w:r>
    </w:p>
    <w:p>
      <w:r>
        <w:t xml:space="preserve">To learn more , click here : www.jonasridgeway.com/tech2.html www.spiritual.com.au/astral.html www.astralweb.org www.near-death.com/experiences/cayce01.html www.astralvoyage.com/projection/index.html Olisi aika siistiä, jos opettajat kertoisivat valkoisille lapsille, että he menevät joka ilta ruumiin ulkopuolelle .</w:t>
      </w:r>
    </w:p>
    <w:p>
      <w:r>
        <w:rPr>
          <w:b/>
          <w:u w:val="single"/>
        </w:rPr>
        <w:t xml:space="preserve">87020</w:t>
      </w:r>
    </w:p>
    <w:p>
      <w:r>
        <w:t xml:space="preserve">Kiva .</w:t>
      </w:r>
    </w:p>
    <w:p>
      <w:r>
        <w:rPr>
          <w:b/>
          <w:u w:val="single"/>
        </w:rPr>
        <w:t xml:space="preserve">87021</w:t>
      </w:r>
    </w:p>
    <w:p>
      <w:r>
        <w:t xml:space="preserve">Uskon, että Hamanin on aika ottaa esiin yksityinen kätkönsä ja alkaa jakaa sitä meidän muiden kanssa.</w:t>
      </w:r>
    </w:p>
    <w:p>
      <w:r>
        <w:rPr>
          <w:b/>
          <w:u w:val="single"/>
        </w:rPr>
        <w:t xml:space="preserve">87022</w:t>
      </w:r>
    </w:p>
    <w:p>
      <w:r>
        <w:t xml:space="preserve">Hei, hän kuoli nyt muutama viikko sitten ; Etkö lukenut siitä lehdistä tai nähnyt sitä uutisissa ?</w:t>
      </w:r>
    </w:p>
    <w:p>
      <w:r>
        <w:rPr>
          <w:b/>
          <w:u w:val="single"/>
        </w:rPr>
        <w:t xml:space="preserve">87023</w:t>
      </w:r>
    </w:p>
    <w:p>
      <w:r>
        <w:t xml:space="preserve">Tämä on Stormfrontin Advanced Scout -foorumilta, joka on omistettu yksinomaan PLE:n - ja sen paikallisen militantin rintaman Legionismin - edistämiseen.</w:t>
      </w:r>
    </w:p>
    <w:p>
      <w:r>
        <w:rPr>
          <w:b/>
          <w:u w:val="single"/>
        </w:rPr>
        <w:t xml:space="preserve">87024</w:t>
      </w:r>
    </w:p>
    <w:p>
      <w:r>
        <w:t xml:space="preserve">Vaikka monet ovat pyytäneet meitä jättämään sen syrjään politiikassa, tämä viestiketju on tarkoitettu kaikille niille, jotka näkevät, mihin viha sopii ja miksi tarvitsemme vihan aallon jatkuvan.</w:t>
      </w:r>
    </w:p>
    <w:p>
      <w:r>
        <w:rPr>
          <w:b/>
          <w:u w:val="single"/>
        </w:rPr>
        <w:t xml:space="preserve">87025</w:t>
      </w:r>
    </w:p>
    <w:p>
      <w:r>
        <w:t xml:space="preserve">Ouuuuuuuuu , vihaanko minä !</w:t>
      </w:r>
    </w:p>
    <w:p>
      <w:r>
        <w:rPr>
          <w:b/>
          <w:u w:val="single"/>
        </w:rPr>
        <w:t xml:space="preserve">87026</w:t>
      </w:r>
    </w:p>
    <w:p>
      <w:r>
        <w:t xml:space="preserve">Hei en ole ollut täällä iät ja ajat.</w:t>
      </w:r>
    </w:p>
    <w:p>
      <w:r>
        <w:rPr>
          <w:b/>
          <w:u w:val="single"/>
        </w:rPr>
        <w:t xml:space="preserve">87027</w:t>
      </w:r>
    </w:p>
    <w:p>
      <w:r>
        <w:t xml:space="preserve">Olen Etelä-Georgiassa nyt, mutta olen edelleen avoin muille mahdollisuuksille.</w:t>
      </w:r>
    </w:p>
    <w:p>
      <w:r>
        <w:rPr>
          <w:b/>
          <w:u w:val="single"/>
        </w:rPr>
        <w:t xml:space="preserve">87028</w:t>
      </w:r>
    </w:p>
    <w:p>
      <w:r>
        <w:t xml:space="preserve">Jos saisitte tahtonne läpi, ei olisi yhtään valkoista, joka maksaisi veroja, jotta mustat voisivat kerätä sosiaaliturvaa, ja kuten he ovat Afrikassa osoittaneet, he eivät kykene ruokkimaan itseään.</w:t>
      </w:r>
    </w:p>
    <w:p>
      <w:r>
        <w:rPr>
          <w:b/>
          <w:u w:val="single"/>
        </w:rPr>
        <w:t xml:space="preserve">87029</w:t>
      </w:r>
    </w:p>
    <w:p>
      <w:r>
        <w:t xml:space="preserve">Helvettiin kannanotto , minusta meidän kaikkien pitäisi mennä lounaaseen ja lähteä hyökkäämään ja ajaa jokainen rotu alas Meksikoon .</w:t>
      </w:r>
    </w:p>
    <w:p>
      <w:r>
        <w:rPr>
          <w:b/>
          <w:u w:val="single"/>
        </w:rPr>
        <w:t xml:space="preserve">87030</w:t>
      </w:r>
    </w:p>
    <w:p>
      <w:r>
        <w:t xml:space="preserve">Tämä on mahdollisesti paras maakunta asua, kun otetaan huomioon Mud-indeksi .</w:t>
      </w:r>
    </w:p>
    <w:p>
      <w:r>
        <w:rPr>
          <w:b/>
          <w:u w:val="single"/>
        </w:rPr>
        <w:t xml:space="preserve">87031</w:t>
      </w:r>
    </w:p>
    <w:p>
      <w:r>
        <w:t xml:space="preserve">Slope County , ND Rotuja Slope County : Tämä tekee Mud Index 0.003 .</w:t>
      </w:r>
    </w:p>
    <w:p>
      <w:r>
        <w:rPr>
          <w:b/>
          <w:u w:val="single"/>
        </w:rPr>
        <w:t xml:space="preserve">87032</w:t>
      </w:r>
    </w:p>
    <w:p>
      <w:r>
        <w:t xml:space="preserve">Se tarkoittaa, että noin 3 ei-valkoista asuu 1218 neliökilometrin alueella.</w:t>
      </w:r>
    </w:p>
    <w:p>
      <w:r>
        <w:rPr>
          <w:b/>
          <w:u w:val="single"/>
        </w:rPr>
        <w:t xml:space="preserve">87033</w:t>
      </w:r>
    </w:p>
    <w:p>
      <w:r>
        <w:t xml:space="preserve">Viestissäsi oli varmasti jotain, joka rikkoi tämän foorumin sääntöjä , ehkä se oli liian loukkaava tänne kirjoitettavaksi.</w:t>
      </w:r>
    </w:p>
    <w:p>
      <w:r>
        <w:rPr>
          <w:b/>
          <w:u w:val="single"/>
        </w:rPr>
        <w:t xml:space="preserve">87034</w:t>
      </w:r>
    </w:p>
    <w:p>
      <w:r>
        <w:t xml:space="preserve">Tällä foorumilla saa keskustella , ei loukata .</w:t>
      </w:r>
    </w:p>
    <w:p>
      <w:r>
        <w:rPr>
          <w:b/>
          <w:u w:val="single"/>
        </w:rPr>
        <w:t xml:space="preserve">87035</w:t>
      </w:r>
    </w:p>
    <w:p>
      <w:r>
        <w:t xml:space="preserve">EI!</w:t>
      </w:r>
    </w:p>
    <w:p>
      <w:r>
        <w:rPr>
          <w:b/>
          <w:u w:val="single"/>
        </w:rPr>
        <w:t xml:space="preserve">87036</w:t>
      </w:r>
    </w:p>
    <w:p>
      <w:r>
        <w:t xml:space="preserve">Ainakin puolet ihmisistä on keskimääräistä älykkäämpiä .</w:t>
      </w:r>
    </w:p>
    <w:p>
      <w:r>
        <w:rPr>
          <w:b/>
          <w:u w:val="single"/>
        </w:rPr>
        <w:t xml:space="preserve">87037</w:t>
      </w:r>
    </w:p>
    <w:p>
      <w:r>
        <w:t xml:space="preserve">Tämä koskee myös valkoisia ihmisiä.</w:t>
      </w:r>
    </w:p>
    <w:p>
      <w:r>
        <w:rPr>
          <w:b/>
          <w:u w:val="single"/>
        </w:rPr>
        <w:t xml:space="preserve">87038</w:t>
      </w:r>
    </w:p>
    <w:p>
      <w:r>
        <w:t xml:space="preserve">Ehkä neljä tai viisi prosenttia kaikista ihmisistä ajaa sivilisaatiomme kehitystä , loput tukevat tätä sivilisaatiota , jotta älykkäät voivat tehdä työnsä .</w:t>
      </w:r>
    </w:p>
    <w:p>
      <w:r>
        <w:rPr>
          <w:b/>
          <w:u w:val="single"/>
        </w:rPr>
        <w:t xml:space="preserve">87039</w:t>
      </w:r>
    </w:p>
    <w:p>
      <w:r>
        <w:t xml:space="preserve">Kiitos reponse .</w:t>
      </w:r>
    </w:p>
    <w:p>
      <w:r>
        <w:rPr>
          <w:b/>
          <w:u w:val="single"/>
        </w:rPr>
        <w:t xml:space="preserve">87040</w:t>
      </w:r>
    </w:p>
    <w:p>
      <w:r>
        <w:t xml:space="preserve">Ja olen luultavasti sanonut tästä tarpeeksi toistaiseksi .</w:t>
      </w:r>
    </w:p>
    <w:p>
      <w:r>
        <w:rPr>
          <w:b/>
          <w:u w:val="single"/>
        </w:rPr>
        <w:t xml:space="preserve">87041</w:t>
      </w:r>
    </w:p>
    <w:p>
      <w:r>
        <w:t xml:space="preserve">Nauttikaa tästä videosta, jossa ihastuttava nuori nainen signeeraa oopperan Jesus Christ Superstar laulun : http://www.youtube.com/watch ? v = ws6X-zV _ Wgs</w:t>
      </w:r>
    </w:p>
    <w:p>
      <w:r>
        <w:rPr>
          <w:b/>
          <w:u w:val="single"/>
        </w:rPr>
        <w:t xml:space="preserve">87042</w:t>
      </w:r>
    </w:p>
    <w:p>
      <w:r>
        <w:t xml:space="preserve">Miksi aloittaisimme ensin kaupungissa?</w:t>
      </w:r>
    </w:p>
    <w:p>
      <w:r>
        <w:rPr>
          <w:b/>
          <w:u w:val="single"/>
        </w:rPr>
        <w:t xml:space="preserve">87043</w:t>
      </w:r>
    </w:p>
    <w:p>
      <w:r>
        <w:t xml:space="preserve">Maaseutukaupungit antaisivat yhteisölle mahdollisuuden jäädä aluksi huomaamatta ja hyökkäämättä.</w:t>
      </w:r>
    </w:p>
    <w:p>
      <w:r>
        <w:rPr>
          <w:b/>
          <w:u w:val="single"/>
        </w:rPr>
        <w:t xml:space="preserve">87044</w:t>
      </w:r>
    </w:p>
    <w:p>
      <w:r>
        <w:t xml:space="preserve">Olen kuullut Uusi-Seelanti oli valkoinen parasise samoin , Tässä vaiheessa im vain partiointi kuin minulla on muutama vuosi vielä eläkkeelle.Miten elinkustannukset nz ? :</w:t>
      </w:r>
    </w:p>
    <w:p>
      <w:r>
        <w:rPr>
          <w:b/>
          <w:u w:val="single"/>
        </w:rPr>
        <w:t xml:space="preserve">87045</w:t>
      </w:r>
    </w:p>
    <w:p>
      <w:r>
        <w:t xml:space="preserve">Näyttää siltä, että minun on luotava oma kopioni PDF-tiedostosta, koska OP-versio on vain lukuoikeus. ( huokaus )</w:t>
      </w:r>
    </w:p>
    <w:p>
      <w:r>
        <w:rPr>
          <w:b/>
          <w:u w:val="single"/>
        </w:rPr>
        <w:t xml:space="preserve">87046</w:t>
      </w:r>
    </w:p>
    <w:p>
      <w:r>
        <w:t xml:space="preserve">Valmis!</w:t>
      </w:r>
    </w:p>
    <w:p>
      <w:r>
        <w:rPr>
          <w:b/>
          <w:u w:val="single"/>
        </w:rPr>
        <w:t xml:space="preserve">87047</w:t>
      </w:r>
    </w:p>
    <w:p>
      <w:r>
        <w:t xml:space="preserve">Uskon vakaasti PLE-periaatteeseen, mutta minun on ensin huolehdittava nykyisestä taloudellisesta tilanteestani.</w:t>
      </w:r>
    </w:p>
    <w:p>
      <w:r>
        <w:rPr>
          <w:b/>
          <w:u w:val="single"/>
        </w:rPr>
        <w:t xml:space="preserve">87048</w:t>
      </w:r>
    </w:p>
    <w:p>
      <w:r>
        <w:t xml:space="preserve">Nyt olen motivoitunut !</w:t>
      </w:r>
    </w:p>
    <w:p>
      <w:r>
        <w:rPr>
          <w:b/>
          <w:u w:val="single"/>
        </w:rPr>
        <w:t xml:space="preserve">87049</w:t>
      </w:r>
    </w:p>
    <w:p>
      <w:r>
        <w:t xml:space="preserve">Se näyttää valkoiselta kulttuurilta , jonka olemme menettäneet täällä Teksasissa.</w:t>
      </w:r>
    </w:p>
    <w:p>
      <w:r>
        <w:rPr>
          <w:b/>
          <w:u w:val="single"/>
        </w:rPr>
        <w:t xml:space="preserve">87050</w:t>
      </w:r>
    </w:p>
    <w:p>
      <w:r>
        <w:t xml:space="preserve">Täällä ei ole yhtään kaupunkia, joka olisi yhtä siisti ja hyvin hoidettu kuin Kalispell .</w:t>
      </w:r>
    </w:p>
    <w:p>
      <w:r>
        <w:rPr>
          <w:b/>
          <w:u w:val="single"/>
        </w:rPr>
        <w:t xml:space="preserve">87051</w:t>
      </w:r>
    </w:p>
    <w:p>
      <w:r>
        <w:t xml:space="preserve">Hienoa työtä Mjodr .</w:t>
      </w:r>
    </w:p>
    <w:p>
      <w:r>
        <w:rPr>
          <w:b/>
          <w:u w:val="single"/>
        </w:rPr>
        <w:t xml:space="preserve">87052</w:t>
      </w:r>
    </w:p>
    <w:p>
      <w:r>
        <w:t xml:space="preserve">Useimmat valkoiset tytöt on opetettu ja aivopesty rakastamaan mustia poikia , ainoa keino on kouluttaa heidät kunnolla ja näyttää heille mitä raakalaisia he todella ovat .</w:t>
      </w:r>
    </w:p>
    <w:p>
      <w:r>
        <w:rPr>
          <w:b/>
          <w:u w:val="single"/>
        </w:rPr>
        <w:t xml:space="preserve">87053</w:t>
      </w:r>
    </w:p>
    <w:p>
      <w:r>
        <w:t xml:space="preserve">En usko, että se toimii moot on liian libtard sallia, että se jatkuu liian kauan...</w:t>
      </w:r>
    </w:p>
    <w:p>
      <w:r>
        <w:rPr>
          <w:b/>
          <w:u w:val="single"/>
        </w:rPr>
        <w:t xml:space="preserve">87054</w:t>
      </w:r>
    </w:p>
    <w:p>
      <w:r>
        <w:t xml:space="preserve">Valkoisten patrioottien äänestäjien neuvosto Avoin kirje NAACP:lle homoavioliitosta CWPV Avoin kirje NAACP:lle homoavioliitosta - Valkoisten patrioottien äänestäjien neuvosto</w:t>
      </w:r>
    </w:p>
    <w:p>
      <w:r>
        <w:rPr>
          <w:b/>
          <w:u w:val="single"/>
        </w:rPr>
        <w:t xml:space="preserve">87055</w:t>
      </w:r>
    </w:p>
    <w:p>
      <w:r>
        <w:t xml:space="preserve">Kuinka vaikeaa amerikkalaisten on päästä SA:han ?</w:t>
      </w:r>
    </w:p>
    <w:p>
      <w:r>
        <w:rPr>
          <w:b/>
          <w:u w:val="single"/>
        </w:rPr>
        <w:t xml:space="preserve">87056</w:t>
      </w:r>
    </w:p>
    <w:p>
      <w:r>
        <w:t xml:space="preserve">Minulla ei ole koskaan ollut viisumia eikä olen koskaan poistunut Yhdysvaltojen mantereelta.</w:t>
      </w:r>
    </w:p>
    <w:p>
      <w:r>
        <w:rPr>
          <w:b/>
          <w:u w:val="single"/>
        </w:rPr>
        <w:t xml:space="preserve">87057</w:t>
      </w:r>
    </w:p>
    <w:p>
      <w:r>
        <w:t xml:space="preserve">Jos tunnen itseni uhatuksi erityisesti näiden hölmöjen toimesta, voitte lyödä vetoa, että olen yhtä nopea tappamaan kuin hekin.</w:t>
      </w:r>
    </w:p>
    <w:p>
      <w:r>
        <w:rPr>
          <w:b/>
          <w:u w:val="single"/>
        </w:rPr>
        <w:t xml:space="preserve">87058</w:t>
      </w:r>
    </w:p>
    <w:p>
      <w:r>
        <w:t xml:space="preserve">Käyttäytyminen kuin eläin ei ole mitään.</w:t>
      </w:r>
    </w:p>
    <w:p>
      <w:r>
        <w:rPr>
          <w:b/>
          <w:u w:val="single"/>
        </w:rPr>
        <w:t xml:space="preserve">87059</w:t>
      </w:r>
    </w:p>
    <w:p>
      <w:r>
        <w:t xml:space="preserve">Luottakaa minuun, ne voidaan voittaa .</w:t>
      </w:r>
    </w:p>
    <w:p>
      <w:r>
        <w:rPr>
          <w:b/>
          <w:u w:val="single"/>
        </w:rPr>
        <w:t xml:space="preserve">87060</w:t>
      </w:r>
    </w:p>
    <w:p>
      <w:r>
        <w:t xml:space="preserve">Valkoisilla ihmisillä on myös aseita .</w:t>
      </w:r>
    </w:p>
    <w:p>
      <w:r>
        <w:rPr>
          <w:b/>
          <w:u w:val="single"/>
        </w:rPr>
        <w:t xml:space="preserve">87061</w:t>
      </w:r>
    </w:p>
    <w:p>
      <w:r>
        <w:t xml:space="preserve">Entä tulitikkuaskit?</w:t>
      </w:r>
    </w:p>
    <w:p>
      <w:r>
        <w:rPr>
          <w:b/>
          <w:u w:val="single"/>
        </w:rPr>
        <w:t xml:space="preserve">87062</w:t>
      </w:r>
    </w:p>
    <w:p>
      <w:r>
        <w:t xml:space="preserve">Omistajat baareissa eivät edes katso vain on baarimikot paikka baarissa .</w:t>
      </w:r>
    </w:p>
    <w:p>
      <w:r>
        <w:rPr>
          <w:b/>
          <w:u w:val="single"/>
        </w:rPr>
        <w:t xml:space="preserve">87063</w:t>
      </w:r>
    </w:p>
    <w:p>
      <w:r>
        <w:t xml:space="preserve">Kuvitelkaa joukko ihmisiä, jotka kantavat näitä hallussaan .</w:t>
      </w:r>
    </w:p>
    <w:p>
      <w:r>
        <w:rPr>
          <w:b/>
          <w:u w:val="single"/>
        </w:rPr>
        <w:t xml:space="preserve">87064</w:t>
      </w:r>
    </w:p>
    <w:p>
      <w:r>
        <w:t xml:space="preserve">( Kerran näin hautaustoimiston mainoksen baarissa ) LOL Ihmiset eivät kiinnitä huomiota, mutta jotkut huomaavat.</w:t>
      </w:r>
    </w:p>
    <w:p>
      <w:r>
        <w:rPr>
          <w:b/>
          <w:u w:val="single"/>
        </w:rPr>
        <w:t xml:space="preserve">87065</w:t>
      </w:r>
    </w:p>
    <w:p>
      <w:r>
        <w:t xml:space="preserve">Hienovarainen viesti .</w:t>
      </w:r>
    </w:p>
    <w:p>
      <w:r>
        <w:rPr>
          <w:b/>
          <w:u w:val="single"/>
        </w:rPr>
        <w:t xml:space="preserve">87066</w:t>
      </w:r>
    </w:p>
    <w:p>
      <w:r>
        <w:t xml:space="preserve">Vielä kolme julistetta valmiina - nämä ovat ehdottomasti rotusekoituksen vastaisia !</w:t>
      </w:r>
    </w:p>
    <w:p>
      <w:r>
        <w:rPr>
          <w:b/>
          <w:u w:val="single"/>
        </w:rPr>
        <w:t xml:space="preserve">87067</w:t>
      </w:r>
    </w:p>
    <w:p>
      <w:r>
        <w:t xml:space="preserve">Klikkaa suurentaaksesi , tallenna sitten työpöydälle käyttääksesi ! cb punet square1.PNG cbr punet square1.PNG ca punet square1.PNG Tein nämä muutama päivä sitten ja käytin niitä Craig 's List Euroopassa .</w:t>
      </w:r>
    </w:p>
    <w:p>
      <w:r>
        <w:rPr>
          <w:b/>
          <w:u w:val="single"/>
        </w:rPr>
        <w:t xml:space="preserve">87068</w:t>
      </w:r>
    </w:p>
    <w:p>
      <w:r>
        <w:t xml:space="preserve">Ne teistä, jotka menevät Craig 's List ehkä nähnyt niitä noin äskettäin.</w:t>
      </w:r>
    </w:p>
    <w:p>
      <w:r>
        <w:rPr>
          <w:b/>
          <w:u w:val="single"/>
        </w:rPr>
        <w:t xml:space="preserve">87069</w:t>
      </w:r>
    </w:p>
    <w:p>
      <w:r>
        <w:t xml:space="preserve">Kukaan muu ei vaivaudu kertomaan tätä tarinaa .</w:t>
      </w:r>
    </w:p>
    <w:p>
      <w:r>
        <w:rPr>
          <w:b/>
          <w:u w:val="single"/>
        </w:rPr>
        <w:t xml:space="preserve">87070</w:t>
      </w:r>
    </w:p>
    <w:p>
      <w:r>
        <w:t xml:space="preserve">Olen iloinen, että aiot lähteä sinne tekemään sitä.</w:t>
      </w:r>
    </w:p>
    <w:p>
      <w:r>
        <w:rPr>
          <w:b/>
          <w:u w:val="single"/>
        </w:rPr>
        <w:t xml:space="preserve">87071</w:t>
      </w:r>
    </w:p>
    <w:p>
      <w:r>
        <w:t xml:space="preserve">Olen valmis osallistumaan, tukemaan ja suojelemaan herra Taylorin tapahtumaa ja hänen sananvapauttaan missä tahansa Michiganin lähellä.</w:t>
      </w:r>
    </w:p>
    <w:p>
      <w:r>
        <w:rPr>
          <w:b/>
          <w:u w:val="single"/>
        </w:rPr>
        <w:t xml:space="preserve">87072</w:t>
      </w:r>
    </w:p>
    <w:p>
      <w:r>
        <w:t xml:space="preserve">Ja jotkut sanovat, että Klaani ei tee nykyään mitään muutosta.</w:t>
      </w:r>
    </w:p>
    <w:p>
      <w:r>
        <w:rPr>
          <w:b/>
          <w:u w:val="single"/>
        </w:rPr>
        <w:t xml:space="preserve">87073</w:t>
      </w:r>
    </w:p>
    <w:p>
      <w:r>
        <w:t xml:space="preserve">Näiden samojen ihmisten , täytyy syödä tyhmiä pillereitä kuin ne olisivat karkkia .</w:t>
      </w:r>
    </w:p>
    <w:p>
      <w:r>
        <w:rPr>
          <w:b/>
          <w:u w:val="single"/>
        </w:rPr>
        <w:t xml:space="preserve">87074</w:t>
      </w:r>
    </w:p>
    <w:p>
      <w:r>
        <w:t xml:space="preserve">Yritän itse laatia tämän.</w:t>
      </w:r>
    </w:p>
    <w:p>
      <w:r>
        <w:rPr>
          <w:b/>
          <w:u w:val="single"/>
        </w:rPr>
        <w:t xml:space="preserve">87075</w:t>
      </w:r>
    </w:p>
    <w:p>
      <w:r>
        <w:t xml:space="preserve">Jätän tyhjän rivin puhelinnumeron kohdalle, jotta paikalliset voivat kirjoittaa tai leimata sen.</w:t>
      </w:r>
    </w:p>
    <w:p>
      <w:r>
        <w:rPr>
          <w:b/>
          <w:u w:val="single"/>
        </w:rPr>
        <w:t xml:space="preserve">87076</w:t>
      </w:r>
    </w:p>
    <w:p>
      <w:r>
        <w:t xml:space="preserve">Arkan _ Yhdysvallat</w:t>
      </w:r>
    </w:p>
    <w:p>
      <w:r>
        <w:rPr>
          <w:b/>
          <w:u w:val="single"/>
        </w:rPr>
        <w:t xml:space="preserve">87077</w:t>
      </w:r>
    </w:p>
    <w:p>
      <w:r>
        <w:t xml:space="preserve">Lakkasin käymästä Burger Kingissä kolme vuotta sitten, kun sain ruokamyrkytyksen yhdessä heidän ravintoloissaan.</w:t>
      </w:r>
    </w:p>
    <w:p>
      <w:r>
        <w:rPr>
          <w:b/>
          <w:u w:val="single"/>
        </w:rPr>
        <w:t xml:space="preserve">87078</w:t>
      </w:r>
    </w:p>
    <w:p>
      <w:r>
        <w:t xml:space="preserve">Olin viikon sairaana ja menetin 400 taalaa palkasta, koska jouduin pitämään vapaata!</w:t>
      </w:r>
    </w:p>
    <w:p>
      <w:r>
        <w:rPr>
          <w:b/>
          <w:u w:val="single"/>
        </w:rPr>
        <w:t xml:space="preserve">87079</w:t>
      </w:r>
    </w:p>
    <w:p>
      <w:r>
        <w:t xml:space="preserve">En tarkoita, että kun lapset ovat noin nuoria, teet oikein heidän kanssaan.Mutta äärimmäinen lähestymistapa toimii teini-ikäisten kanssa.</w:t>
      </w:r>
    </w:p>
    <w:p>
      <w:r>
        <w:rPr>
          <w:b/>
          <w:u w:val="single"/>
        </w:rPr>
        <w:t xml:space="preserve">87080</w:t>
      </w:r>
    </w:p>
    <w:p>
      <w:r>
        <w:t xml:space="preserve">Tuo on yksi parhaista lausunnoista, joita olen lukenut tältä sivustolta.</w:t>
      </w:r>
    </w:p>
    <w:p>
      <w:r>
        <w:rPr>
          <w:b/>
          <w:u w:val="single"/>
        </w:rPr>
        <w:t xml:space="preserve">87081</w:t>
      </w:r>
    </w:p>
    <w:p>
      <w:r>
        <w:t xml:space="preserve">Kiitän teitä omistautumisestanne asiallemme .</w:t>
      </w:r>
    </w:p>
    <w:p>
      <w:r>
        <w:rPr>
          <w:b/>
          <w:u w:val="single"/>
        </w:rPr>
        <w:t xml:space="preserve">87082</w:t>
      </w:r>
    </w:p>
    <w:p>
      <w:r>
        <w:t xml:space="preserve">Haluan myös sanoa, että sinulla on hieno sivusto.</w:t>
      </w:r>
    </w:p>
    <w:p>
      <w:r>
        <w:rPr>
          <w:b/>
          <w:u w:val="single"/>
        </w:rPr>
        <w:t xml:space="preserve">87083</w:t>
      </w:r>
    </w:p>
    <w:p>
      <w:r>
        <w:t xml:space="preserve">Hienoa!</w:t>
      </w:r>
    </w:p>
    <w:p>
      <w:r>
        <w:rPr>
          <w:b/>
          <w:u w:val="single"/>
        </w:rPr>
        <w:t xml:space="preserve">87084</w:t>
      </w:r>
    </w:p>
    <w:p>
      <w:r>
        <w:t xml:space="preserve">Uskon sanaanne ja kiitän teitä , tämä on vielä parempi uutinen ymmärtää hänen poliittisia näkemyksiään ja millaisia ihmisiä hän hyväksyy kannattajikseen .</w:t>
      </w:r>
    </w:p>
    <w:p>
      <w:r>
        <w:rPr>
          <w:b/>
          <w:u w:val="single"/>
        </w:rPr>
        <w:t xml:space="preserve">87085</w:t>
      </w:r>
    </w:p>
    <w:p>
      <w:r>
        <w:t xml:space="preserve">Hän ja tuomari Moore puhuivat perustuslakipuolueen tilaisuudessa St. Louisissa, johon osallistui yli 600 ihmistä.</w:t>
      </w:r>
    </w:p>
    <w:p>
      <w:r>
        <w:rPr>
          <w:b/>
          <w:u w:val="single"/>
        </w:rPr>
        <w:t xml:space="preserve">87086</w:t>
      </w:r>
    </w:p>
    <w:p>
      <w:r>
        <w:t xml:space="preserve">Siistiä, vihdoin sain sen toimimaan juuri ajoissa, jotta kuulin jonkun soittavan ja kertovan isännälle, että Stormfrontin ansiosta ohjelmaa kuunnellaan kaikkialla maailmassa.</w:t>
      </w:r>
    </w:p>
    <w:p>
      <w:r>
        <w:rPr>
          <w:b/>
          <w:u w:val="single"/>
        </w:rPr>
        <w:t xml:space="preserve">87087</w:t>
      </w:r>
    </w:p>
    <w:p>
      <w:r>
        <w:t xml:space="preserve">Luultavasti suurin kuulijakunta, joka hänellä on koskaan ollut.</w:t>
      </w:r>
    </w:p>
    <w:p>
      <w:r>
        <w:rPr>
          <w:b/>
          <w:u w:val="single"/>
        </w:rPr>
        <w:t xml:space="preserve">87088</w:t>
      </w:r>
    </w:p>
    <w:p>
      <w:r>
        <w:t xml:space="preserve">Brittiläiset protestantit rakensivat Pohjois-Irlantiin outoja yhteisöjä, ja irlantilaiset katolilaiset sanoivat: "Mitä täällä tapahtuu ? ''</w:t>
      </w:r>
    </w:p>
    <w:p>
      <w:r>
        <w:rPr>
          <w:b/>
          <w:u w:val="single"/>
        </w:rPr>
        <w:t xml:space="preserve">87089</w:t>
      </w:r>
    </w:p>
    <w:p>
      <w:r>
        <w:t xml:space="preserve">Israelin valtio rakensi Länsirannalle outoja yhteisöjä, ja palestiinalaiset sanoivat: "Mitä täällä tapahtuu?". ''</w:t>
      </w:r>
    </w:p>
    <w:p>
      <w:r>
        <w:rPr>
          <w:b/>
          <w:u w:val="single"/>
        </w:rPr>
        <w:t xml:space="preserve">87090</w:t>
      </w:r>
    </w:p>
    <w:p>
      <w:r>
        <w:t xml:space="preserve">Hipit muuttivat eri puolilta maata Haight Ashburyyn, ja siellä asuvat perhetyypit sanoivat: "Tämä on outo yhteisö" Tuntemansa hipit nauroivat, ja ryhmä nimeltä Buffalo Springfield teki siitä laulun: "Mitä täällä tapahtuu, mitä se on, ei ole aivan selvää." Tämä oli myös yksi niistä, jotka tiesivät, että hippi on outo yhteisö. ''</w:t>
      </w:r>
    </w:p>
    <w:p>
      <w:r>
        <w:rPr>
          <w:b/>
          <w:u w:val="single"/>
        </w:rPr>
        <w:t xml:space="preserve">87091</w:t>
      </w:r>
    </w:p>
    <w:p>
      <w:r>
        <w:t xml:space="preserve">Toinen lauluntekijä rohkaisi paljon enemmän ihmisiä tulemaan: "Jos olet menossa San Franciscoon, muista pitää kukkaa hiuksissasi. ''</w:t>
      </w:r>
    </w:p>
    <w:p>
      <w:r>
        <w:rPr>
          <w:b/>
          <w:u w:val="single"/>
        </w:rPr>
        <w:t xml:space="preserve">87092</w:t>
      </w:r>
    </w:p>
    <w:p>
      <w:r>
        <w:t xml:space="preserve">Kansakunnan homoseksuaaliset hylkiöt muuttivat hiljaa San Franciscon Castron kaupunginosaan, ja siellä asuvat perheet sanoivat: "Mitä täällä tapahtuu?" Lopulta muutama tietoinen valkoihoinen huomasi ja sanoi: "Tämä on se, mitä tapahtuu, ja vihdoinkin, vihdoinkin on aika herättää nukkujat. ''</w:t>
      </w:r>
    </w:p>
    <w:p>
      <w:r>
        <w:rPr>
          <w:b/>
          <w:u w:val="single"/>
        </w:rPr>
        <w:t xml:space="preserve">87093</w:t>
      </w:r>
    </w:p>
    <w:p>
      <w:r>
        <w:t xml:space="preserve">Minulla on ehdotus kokoelmanne jakelusta.</w:t>
      </w:r>
    </w:p>
    <w:p>
      <w:r>
        <w:rPr>
          <w:b/>
          <w:u w:val="single"/>
        </w:rPr>
        <w:t xml:space="preserve">87094</w:t>
      </w:r>
    </w:p>
    <w:p>
      <w:r>
        <w:t xml:space="preserve">Pakkaa se yhdeksi isoksi tiedostoksi ja jaa se Gnotellassa uutena elokuvana .</w:t>
      </w:r>
    </w:p>
    <w:p>
      <w:r>
        <w:rPr>
          <w:b/>
          <w:u w:val="single"/>
        </w:rPr>
        <w:t xml:space="preserve">87095</w:t>
      </w:r>
    </w:p>
    <w:p>
      <w:r>
        <w:t xml:space="preserve">Vaihda tiedoston nimeä sitä mukaa, kun uusia elokuvia ilmestyy.</w:t>
      </w:r>
    </w:p>
    <w:p>
      <w:r>
        <w:rPr>
          <w:b/>
          <w:u w:val="single"/>
        </w:rPr>
        <w:t xml:space="preserve">87096</w:t>
      </w:r>
    </w:p>
    <w:p>
      <w:r>
        <w:t xml:space="preserve">Hollywoodin juutalaiset olisivat melkein iloisia siitä.</w:t>
      </w:r>
    </w:p>
    <w:p>
      <w:r>
        <w:rPr>
          <w:b/>
          <w:u w:val="single"/>
        </w:rPr>
        <w:t xml:space="preserve">87097</w:t>
      </w:r>
    </w:p>
    <w:p>
      <w:r>
        <w:t xml:space="preserve">Kiitos Olen 31-vuotias, ja se on liian vanha sotilasuralle Ranskassa. olin sotilas taistelevassa yksikössä kahden vuoden ajan ( sapper ) .</w:t>
      </w:r>
    </w:p>
    <w:p>
      <w:r>
        <w:rPr>
          <w:b/>
          <w:u w:val="single"/>
        </w:rPr>
        <w:t xml:space="preserve">87098</w:t>
      </w:r>
    </w:p>
    <w:p>
      <w:r>
        <w:t xml:space="preserve">Itse asiassa minulla ei koskaan ollut liikaa naisia ennen kuin minusta tuli valkoinen nationalisti .</w:t>
      </w:r>
    </w:p>
    <w:p>
      <w:r>
        <w:rPr>
          <w:b/>
          <w:u w:val="single"/>
        </w:rPr>
        <w:t xml:space="preserve">87099</w:t>
      </w:r>
    </w:p>
    <w:p>
      <w:r>
        <w:t xml:space="preserve">Uskon, että tämä johtui siitä, että mursin pelkoni ja tulin vihdoin rehelliseksi itselleni.</w:t>
      </w:r>
    </w:p>
    <w:p>
      <w:r>
        <w:rPr>
          <w:b/>
          <w:u w:val="single"/>
        </w:rPr>
        <w:t xml:space="preserve">87100</w:t>
      </w:r>
    </w:p>
    <w:p>
      <w:r>
        <w:t xml:space="preserve">Minulla on nyt vaimo ja lapsia, enkä haluaisi sitä mitenkään muuten.</w:t>
      </w:r>
    </w:p>
    <w:p>
      <w:r>
        <w:rPr>
          <w:b/>
          <w:u w:val="single"/>
        </w:rPr>
        <w:t xml:space="preserve">87101</w:t>
      </w:r>
    </w:p>
    <w:p>
      <w:r>
        <w:t xml:space="preserve">Nopeasti!</w:t>
      </w:r>
    </w:p>
    <w:p>
      <w:r>
        <w:rPr>
          <w:b/>
          <w:u w:val="single"/>
        </w:rPr>
        <w:t xml:space="preserve">87102</w:t>
      </w:r>
    </w:p>
    <w:p>
      <w:r>
        <w:t xml:space="preserve">Tämä on ponnahduslukematon tietokilpailu !</w:t>
      </w:r>
    </w:p>
    <w:p>
      <w:r>
        <w:rPr>
          <w:b/>
          <w:u w:val="single"/>
        </w:rPr>
        <w:t xml:space="preserve">87103</w:t>
      </w:r>
    </w:p>
    <w:p>
      <w:r>
        <w:t xml:space="preserve">Sinulla on 10 sekuntia aikaa luetella jokaisen 8 lapsesi nimet JA niiden 8 eri isän nimet.</w:t>
      </w:r>
    </w:p>
    <w:p>
      <w:r>
        <w:rPr>
          <w:b/>
          <w:u w:val="single"/>
        </w:rPr>
        <w:t xml:space="preserve">87104</w:t>
      </w:r>
    </w:p>
    <w:p>
      <w:r>
        <w:t xml:space="preserve">Valmis .... GO !!!</w:t>
      </w:r>
    </w:p>
    <w:p>
      <w:r>
        <w:rPr>
          <w:b/>
          <w:u w:val="single"/>
        </w:rPr>
        <w:t xml:space="preserve">87105</w:t>
      </w:r>
    </w:p>
    <w:p>
      <w:r>
        <w:t xml:space="preserve">Koska he ovat koko ihmiskunnan ilkeä vitsaus, josta kukaan ei oikeastaan pidä.</w:t>
      </w:r>
    </w:p>
    <w:p>
      <w:r>
        <w:rPr>
          <w:b/>
          <w:u w:val="single"/>
        </w:rPr>
        <w:t xml:space="preserve">87106</w:t>
      </w:r>
    </w:p>
    <w:p>
      <w:r>
        <w:t xml:space="preserve">Inhoan termiä musta, kun puhutaan neekereistä .</w:t>
      </w:r>
    </w:p>
    <w:p>
      <w:r>
        <w:rPr>
          <w:b/>
          <w:u w:val="single"/>
        </w:rPr>
        <w:t xml:space="preserve">87107</w:t>
      </w:r>
    </w:p>
    <w:p>
      <w:r>
        <w:t xml:space="preserve">Musta on väri, mutta neekerit muistuttavat enemmän kuin mitään kävelevää ulostekasaa, jolla on kädet ja jalat ... ne jopa haisevat !</w:t>
      </w:r>
    </w:p>
    <w:p>
      <w:r>
        <w:rPr>
          <w:b/>
          <w:u w:val="single"/>
        </w:rPr>
        <w:t xml:space="preserve">87108</w:t>
      </w:r>
    </w:p>
    <w:p>
      <w:r>
        <w:t xml:space="preserve">Ja siitä puheen ollen, onko sinusta yhtä koomista kuin minusta, että ihmiset, joilla ei ole kauneutta, haluavat tulla kosmetologeiksi?</w:t>
      </w:r>
    </w:p>
    <w:p>
      <w:r>
        <w:rPr>
          <w:b/>
          <w:u w:val="single"/>
        </w:rPr>
        <w:t xml:space="preserve">87109</w:t>
      </w:r>
    </w:p>
    <w:p>
      <w:r>
        <w:t xml:space="preserve">Se on kuin Michael Moore avaisi kuntosalin.</w:t>
      </w:r>
    </w:p>
    <w:p>
      <w:r>
        <w:rPr>
          <w:b/>
          <w:u w:val="single"/>
        </w:rPr>
        <w:t xml:space="preserve">87110</w:t>
      </w:r>
    </w:p>
    <w:p>
      <w:r>
        <w:t xml:space="preserve">Sinä olet se, joka kertoo tarinan .</w:t>
      </w:r>
    </w:p>
    <w:p>
      <w:r>
        <w:rPr>
          <w:b/>
          <w:u w:val="single"/>
        </w:rPr>
        <w:t xml:space="preserve">87111</w:t>
      </w:r>
    </w:p>
    <w:p>
      <w:r>
        <w:t xml:space="preserve">Mitä jos kertoisit meille siitä, mitä kaikkea päässänne liikkuu .</w:t>
      </w:r>
    </w:p>
    <w:p>
      <w:r>
        <w:rPr>
          <w:b/>
          <w:u w:val="single"/>
        </w:rPr>
        <w:t xml:space="preserve">87112</w:t>
      </w:r>
    </w:p>
    <w:p>
      <w:r>
        <w:t xml:space="preserve">Ehkä sillä oli jotain tekemistä sen kanssa, että neuvostoliittolaisilla ei ollut edes varoja pitää omassa maassaan riittävää määrää ruokaa tai vessapaperia.</w:t>
      </w:r>
    </w:p>
    <w:p>
      <w:r>
        <w:rPr>
          <w:b/>
          <w:u w:val="single"/>
        </w:rPr>
        <w:t xml:space="preserve">87113</w:t>
      </w:r>
    </w:p>
    <w:p>
      <w:r>
        <w:t xml:space="preserve">Vihaa aasialaisia ?</w:t>
      </w:r>
    </w:p>
    <w:p>
      <w:r>
        <w:rPr>
          <w:b/>
          <w:u w:val="single"/>
        </w:rPr>
        <w:t xml:space="preserve">87114</w:t>
      </w:r>
    </w:p>
    <w:p>
      <w:r>
        <w:t xml:space="preserve">En vihaa aasialaisia, vaan kunnioitan heitä.</w:t>
      </w:r>
    </w:p>
    <w:p>
      <w:r>
        <w:rPr>
          <w:b/>
          <w:u w:val="single"/>
        </w:rPr>
        <w:t xml:space="preserve">87115</w:t>
      </w:r>
    </w:p>
    <w:p>
      <w:r>
        <w:t xml:space="preserve">Jokaisen ihmisrodun, joka on ollut olemassa muutaman tuhannen vuoden ajan ja silti onnistunut pysymään aasialaisena ilman, että sitä kutsutaan rasisteiksi, täytyy tehdä jotain oikein .</w:t>
      </w:r>
    </w:p>
    <w:p>
      <w:r>
        <w:rPr>
          <w:b/>
          <w:u w:val="single"/>
        </w:rPr>
        <w:t xml:space="preserve">87116</w:t>
      </w:r>
    </w:p>
    <w:p>
      <w:r>
        <w:t xml:space="preserve">Todennäköisesti osoittaisin, että on ristiriitaista kutsua sitä monikulttuurisuudeksi, jos tavoitteena on kaikkien kulttuurien yhdistäminen ( yhdeksi ) .</w:t>
      </w:r>
    </w:p>
    <w:p>
      <w:r>
        <w:rPr>
          <w:b/>
          <w:u w:val="single"/>
        </w:rPr>
        <w:t xml:space="preserve">87117</w:t>
      </w:r>
    </w:p>
    <w:p>
      <w:r>
        <w:t xml:space="preserve">Molemmat ovat vihollisiamme, juutalaiset yrittävät tuhota meidät maahanmuutollaan ja juutalaiset eivät pääsisi niin pitkälle kuin he pääsivät, jos monet heistä eivät olisi valkoisen näköisiä.</w:t>
      </w:r>
    </w:p>
    <w:p>
      <w:r>
        <w:rPr>
          <w:b/>
          <w:u w:val="single"/>
        </w:rPr>
        <w:t xml:space="preserve">87118</w:t>
      </w:r>
    </w:p>
    <w:p>
      <w:r>
        <w:t xml:space="preserve">Olen nuori ja ilkeästi vihainen En aio valehdella tai pyytää anteeksi tekojani kohtelen ei-valkoisia kuin täyttä paskaa ja olen aina ollut ja tulen aina olemaan he ovat n't ihminen silmissäni Kuka tahansa, joka yrittää pyyhkiä pois rotuni ja kulttuuri tulee vastaan vihamielisyyttä minun tahansa rotu, joka raiskaa ja väärinkäyttää heidän ja minun naiset tulee vastaan vihamielisyyttä ja halveksuntaa minun WPWWW</w:t>
      </w:r>
    </w:p>
    <w:p>
      <w:r>
        <w:rPr>
          <w:b/>
          <w:u w:val="single"/>
        </w:rPr>
        <w:t xml:space="preserve">87119</w:t>
      </w:r>
    </w:p>
    <w:p>
      <w:r>
        <w:t xml:space="preserve">Ehkä heidät pitäisi panna vankilaan viisikymppisiksi, jotta Sid voi laskea sen mukaan sisäänpääsymaksuun.</w:t>
      </w:r>
    </w:p>
    <w:p>
      <w:r>
        <w:rPr>
          <w:b/>
          <w:u w:val="single"/>
        </w:rPr>
        <w:t xml:space="preserve">87120</w:t>
      </w:r>
    </w:p>
    <w:p>
      <w:r>
        <w:t xml:space="preserve">Rauhanomainen kansakunta on nykyään sama asia kuin monikulttuurisuuden omaksuminen ja se, että ei tehdä mitään ei-valkoisten maahanmuuttoa vastaan.</w:t>
      </w:r>
    </w:p>
    <w:p>
      <w:r>
        <w:rPr>
          <w:b/>
          <w:u w:val="single"/>
        </w:rPr>
        <w:t xml:space="preserve">87121</w:t>
      </w:r>
    </w:p>
    <w:p>
      <w:r>
        <w:t xml:space="preserve">Kiinalaisista totean, että ne, jotka pysyvät omassa maassaan, ovat hyviä, ja ne, jotka siirtyvät laittomasti valkoisten kansojen alueelle, ovat huonoja.</w:t>
      </w:r>
    </w:p>
    <w:p>
      <w:r>
        <w:rPr>
          <w:b/>
          <w:u w:val="single"/>
        </w:rPr>
        <w:t xml:space="preserve">87122</w:t>
      </w:r>
    </w:p>
    <w:p>
      <w:r>
        <w:t xml:space="preserve">Olen kuullut, että Afrikassa aidsiin sairastuneet miehet luulevat, että seksi neitsyen kanssa parantaa heidät.</w:t>
      </w:r>
    </w:p>
    <w:p>
      <w:r>
        <w:rPr>
          <w:b/>
          <w:u w:val="single"/>
        </w:rPr>
        <w:t xml:space="preserve">87123</w:t>
      </w:r>
    </w:p>
    <w:p>
      <w:r>
        <w:t xml:space="preserve">Se ei yleensä tapahdu yhteisymmärryksessä .</w:t>
      </w:r>
    </w:p>
    <w:p>
      <w:r>
        <w:rPr>
          <w:b/>
          <w:u w:val="single"/>
        </w:rPr>
        <w:t xml:space="preserve">87124</w:t>
      </w:r>
    </w:p>
    <w:p>
      <w:r>
        <w:t xml:space="preserve">Nuo aasialaiset ja mustat jäljittelisivät edelleen valkoisia vain saadakseen etulyöntiaseman tai osoittaakseen olevansa "ylivertaisia".</w:t>
      </w:r>
    </w:p>
    <w:p>
      <w:r>
        <w:rPr>
          <w:b/>
          <w:u w:val="single"/>
        </w:rPr>
        <w:t xml:space="preserve">87125</w:t>
      </w:r>
    </w:p>
    <w:p>
      <w:r>
        <w:t xml:space="preserve">On kuin he vaalentaisivat hiuksensa vaaleiksi ja valkaisisivat ihonsa "valkoiseksi", puhuisivat englantia jne. mutta silti he kiusaisivat muita mustilla ominaisuuksillaan.</w:t>
      </w:r>
    </w:p>
    <w:p>
      <w:r>
        <w:rPr>
          <w:b/>
          <w:u w:val="single"/>
        </w:rPr>
        <w:t xml:space="preserve">87126</w:t>
      </w:r>
    </w:p>
    <w:p>
      <w:r>
        <w:t xml:space="preserve">Ettekö ole kyllästyneet propagandaanne??</w:t>
      </w:r>
    </w:p>
    <w:p>
      <w:r>
        <w:rPr>
          <w:b/>
          <w:u w:val="single"/>
        </w:rPr>
        <w:t xml:space="preserve">87127</w:t>
      </w:r>
    </w:p>
    <w:p>
      <w:r>
        <w:t xml:space="preserve">Armeijalaisten joukossa on assimiloituneita mustalaisia, tataareja, udineja, talyšeja jne. aivan kuten teillä on assimiloituneita tataareja ... mutta suurin osa armenialaisista näyttää tältä, erityisesti länsi-armenialaiset, kansanmurhan uhrit, jotka mainitsitte täällä ...</w:t>
      </w:r>
    </w:p>
    <w:p>
      <w:r>
        <w:rPr>
          <w:b/>
          <w:u w:val="single"/>
        </w:rPr>
        <w:t xml:space="preserve">87128</w:t>
      </w:r>
    </w:p>
    <w:p>
      <w:r>
        <w:t xml:space="preserve">Kyllä ja valitettavasti mayat söivät sitä jo reilusti yli 1500 vuotta sitten !</w:t>
      </w:r>
    </w:p>
    <w:p>
      <w:r>
        <w:rPr>
          <w:b/>
          <w:u w:val="single"/>
        </w:rPr>
        <w:t xml:space="preserve">87129</w:t>
      </w:r>
    </w:p>
    <w:p>
      <w:r>
        <w:t xml:space="preserve">Mr.</w:t>
      </w:r>
    </w:p>
    <w:p>
      <w:r>
        <w:rPr>
          <w:b/>
          <w:u w:val="single"/>
        </w:rPr>
        <w:t xml:space="preserve">87130</w:t>
      </w:r>
    </w:p>
    <w:p>
      <w:r>
        <w:t xml:space="preserve">Carver on yhtä suuri huijari kuin Michael King !</w:t>
      </w:r>
    </w:p>
    <w:p>
      <w:r>
        <w:rPr>
          <w:b/>
          <w:u w:val="single"/>
        </w:rPr>
        <w:t xml:space="preserve">87131</w:t>
      </w:r>
    </w:p>
    <w:p>
      <w:r>
        <w:t xml:space="preserve">Kuulostaa siltä, että heillä saattaa olla joitakin palestiinalaisia, joko muslimeja tai juutalaisia, puupinossa , heittelemässä tuollaisia kiviä.</w:t>
      </w:r>
    </w:p>
    <w:p>
      <w:r>
        <w:rPr>
          <w:b/>
          <w:u w:val="single"/>
        </w:rPr>
        <w:t xml:space="preserve">87132</w:t>
      </w:r>
    </w:p>
    <w:p>
      <w:r>
        <w:t xml:space="preserve">Ei, kutsun sitä tekopyhyydeksi, ja se on vastoin sitä, mitä te ja kolleganne saarnaatte.</w:t>
      </w:r>
    </w:p>
    <w:p>
      <w:r>
        <w:rPr>
          <w:b/>
          <w:u w:val="single"/>
        </w:rPr>
        <w:t xml:space="preserve">87133</w:t>
      </w:r>
    </w:p>
    <w:p>
      <w:r>
        <w:t xml:space="preserve">Ette eroa muista manipuloivista juutalaisista.</w:t>
      </w:r>
    </w:p>
    <w:p>
      <w:r>
        <w:rPr>
          <w:b/>
          <w:u w:val="single"/>
        </w:rPr>
        <w:t xml:space="preserve">87134</w:t>
      </w:r>
    </w:p>
    <w:p>
      <w:r>
        <w:t xml:space="preserve">Sinä valehtelet ja kääntelet ympäri .</w:t>
      </w:r>
    </w:p>
    <w:p>
      <w:r>
        <w:rPr>
          <w:b/>
          <w:u w:val="single"/>
        </w:rPr>
        <w:t xml:space="preserve">87135</w:t>
      </w:r>
    </w:p>
    <w:p>
      <w:r>
        <w:t xml:space="preserve">Kiitos, että tuhlasitte aikaani .</w:t>
      </w:r>
    </w:p>
    <w:p>
      <w:r>
        <w:rPr>
          <w:b/>
          <w:u w:val="single"/>
        </w:rPr>
        <w:t xml:space="preserve">87136</w:t>
      </w:r>
    </w:p>
    <w:p>
      <w:r>
        <w:t xml:space="preserve">Tiedän jotain, joka todella kiihottaa heitä ja jota he rakastavat ja joka on erittäin hyödyllinen heidän hiljentämiseensä:</w:t>
      </w:r>
    </w:p>
    <w:p>
      <w:r>
        <w:rPr>
          <w:b/>
          <w:u w:val="single"/>
        </w:rPr>
        <w:t xml:space="preserve">87137</w:t>
      </w:r>
    </w:p>
    <w:p>
      <w:r>
        <w:t xml:space="preserve">Chicago ohitti New Yorkin Amerikan murhapääkaupunkina vuonna 2012, vaikka Windy Cityssä asuu vain kolmannes Big Applen väestöstä.</w:t>
      </w:r>
    </w:p>
    <w:p>
      <w:r>
        <w:rPr>
          <w:b/>
          <w:u w:val="single"/>
        </w:rPr>
        <w:t xml:space="preserve">87138</w:t>
      </w:r>
    </w:p>
    <w:p>
      <w:r>
        <w:t xml:space="preserve">FBI kirjasi Chicagossa 500 murhaa vuonna 2012, kun se vuonna 2011 oli 431.</w:t>
      </w:r>
    </w:p>
    <w:p>
      <w:r>
        <w:rPr>
          <w:b/>
          <w:u w:val="single"/>
        </w:rPr>
        <w:t xml:space="preserve">87139</w:t>
      </w:r>
    </w:p>
    <w:p>
      <w:r>
        <w:t xml:space="preserve">New Yorkissa ilmoitettiin 419 murhasta vuonna 2012, kun edellisenä vuonna niitä oli 515.</w:t>
      </w:r>
    </w:p>
    <w:p>
      <w:r>
        <w:rPr>
          <w:b/>
          <w:u w:val="single"/>
        </w:rPr>
        <w:t xml:space="preserve">87140</w:t>
      </w:r>
    </w:p>
    <w:p>
      <w:r>
        <w:t xml:space="preserve">Asukasta kohden laskettuna toimisto kuitenkin ilmoitti, että Flint, Michigan oli vaarallisempi kuin kaksi suurempaa kaupunkia.</w:t>
      </w:r>
    </w:p>
    <w:p>
      <w:r>
        <w:rPr>
          <w:b/>
          <w:u w:val="single"/>
        </w:rPr>
        <w:t xml:space="preserve">87141</w:t>
      </w:r>
    </w:p>
    <w:p>
      <w:r>
        <w:t xml:space="preserve">Joka 1613 Flintin asukasta joutui murhan uhriksi viime vuonna , sillä 101 558 asukkaan kaupungissa tehtiin 63 murhaa vuonna 2012.</w:t>
      </w:r>
    </w:p>
    <w:p>
      <w:r>
        <w:rPr>
          <w:b/>
          <w:u w:val="single"/>
        </w:rPr>
        <w:t xml:space="preserve">87142</w:t>
      </w:r>
    </w:p>
    <w:p>
      <w:r>
        <w:t xml:space="preserve">... Miksi Flint on niin väkivaltainen ?</w:t>
      </w:r>
    </w:p>
    <w:p>
      <w:r>
        <w:rPr>
          <w:b/>
          <w:u w:val="single"/>
        </w:rPr>
        <w:t xml:space="preserve">87143</w:t>
      </w:r>
    </w:p>
    <w:p>
      <w:r>
        <w:t xml:space="preserve">FBI : Chicago virallisesti Amerikan murhapääkaupunki | Fox News</w:t>
      </w:r>
    </w:p>
    <w:p>
      <w:r>
        <w:rPr>
          <w:b/>
          <w:u w:val="single"/>
        </w:rPr>
        <w:t xml:space="preserve">87144</w:t>
      </w:r>
    </w:p>
    <w:p>
      <w:r>
        <w:t xml:space="preserve">Ymmärtääksesi muinaisia egyptiläisiä sinun pitäisi lukea nykypäivän egyptiläisistä .</w:t>
      </w:r>
    </w:p>
    <w:p>
      <w:r>
        <w:rPr>
          <w:b/>
          <w:u w:val="single"/>
        </w:rPr>
        <w:t xml:space="preserve">87145</w:t>
      </w:r>
    </w:p>
    <w:p>
      <w:r>
        <w:t xml:space="preserve">Rasistisesti hyvin vähän on muuttunut .</w:t>
      </w:r>
    </w:p>
    <w:p>
      <w:r>
        <w:rPr>
          <w:b/>
          <w:u w:val="single"/>
        </w:rPr>
        <w:t xml:space="preserve">87146</w:t>
      </w:r>
    </w:p>
    <w:p>
      <w:r>
        <w:t xml:space="preserve">Egyptiläiset - Wikipedia , vapaa tietosanakirja</w:t>
      </w:r>
    </w:p>
    <w:p>
      <w:r>
        <w:rPr>
          <w:b/>
          <w:u w:val="single"/>
        </w:rPr>
        <w:t xml:space="preserve">87147</w:t>
      </w:r>
    </w:p>
    <w:p>
      <w:r>
        <w:t xml:space="preserve">Suurin osa heistä on yhtä tyhmiä kuin oikeat neekerit .</w:t>
      </w:r>
    </w:p>
    <w:p>
      <w:r>
        <w:rPr>
          <w:b/>
          <w:u w:val="single"/>
        </w:rPr>
        <w:t xml:space="preserve">87148</w:t>
      </w:r>
    </w:p>
    <w:p>
      <w:r>
        <w:t xml:space="preserve">En usko, että kukaan katsoo ylöspäin valkoisia neekereitä , vain mustia ja sitten heistä tulee peruukkia .</w:t>
      </w:r>
    </w:p>
    <w:p>
      <w:r>
        <w:rPr>
          <w:b/>
          <w:u w:val="single"/>
        </w:rPr>
        <w:t xml:space="preserve">87149</w:t>
      </w:r>
    </w:p>
    <w:p>
      <w:r>
        <w:t xml:space="preserve">Kaikki nuo mainitsemasi asiat ovat henkilökohtaisia syitä.</w:t>
      </w:r>
    </w:p>
    <w:p>
      <w:r>
        <w:rPr>
          <w:b/>
          <w:u w:val="single"/>
        </w:rPr>
        <w:t xml:space="preserve">87150</w:t>
      </w:r>
    </w:p>
    <w:p>
      <w:r>
        <w:t xml:space="preserve">Ainoa asia, jolla on merkitystä, on se, että olet kohteena rotusi vuoksi .</w:t>
      </w:r>
    </w:p>
    <w:p>
      <w:r>
        <w:rPr>
          <w:b/>
          <w:u w:val="single"/>
        </w:rPr>
        <w:t xml:space="preserve">87151</w:t>
      </w:r>
    </w:p>
    <w:p>
      <w:r>
        <w:t xml:space="preserve">Joko seisot kansasi rinnalla tai he seisovat kuolleen ruumiisi päällä .</w:t>
      </w:r>
    </w:p>
    <w:p>
      <w:r>
        <w:rPr>
          <w:b/>
          <w:u w:val="single"/>
        </w:rPr>
        <w:t xml:space="preserve">87152</w:t>
      </w:r>
    </w:p>
    <w:p>
      <w:r>
        <w:t xml:space="preserve">Kulissien takana on ryhmä ihmisiä, jotka orkestroivat tuhoanne, ja he käyttävät muita kuin valkoisia välineinä saavuttaakseen agendansa.</w:t>
      </w:r>
    </w:p>
    <w:p>
      <w:r>
        <w:rPr>
          <w:b/>
          <w:u w:val="single"/>
        </w:rPr>
        <w:t xml:space="preserve">87153</w:t>
      </w:r>
    </w:p>
    <w:p>
      <w:r>
        <w:t xml:space="preserve">Obama valitsee itsensä mustaksi ja Zimmerman valitsee itsensä latinalaisamerikkalaiseksi.</w:t>
      </w:r>
    </w:p>
    <w:p>
      <w:r>
        <w:rPr>
          <w:b/>
          <w:u w:val="single"/>
        </w:rPr>
        <w:t xml:space="preserve">87154</w:t>
      </w:r>
    </w:p>
    <w:p>
      <w:r>
        <w:t xml:space="preserve">He ovat mustia ja latinalaisamerikkalaisia, eivät valkoisia.</w:t>
      </w:r>
    </w:p>
    <w:p>
      <w:r>
        <w:rPr>
          <w:b/>
          <w:u w:val="single"/>
        </w:rPr>
        <w:t xml:space="preserve">87155</w:t>
      </w:r>
    </w:p>
    <w:p>
      <w:r>
        <w:t xml:space="preserve">He eivät edes väitä valkoista vanhempaansa .</w:t>
      </w:r>
    </w:p>
    <w:p>
      <w:r>
        <w:rPr>
          <w:b/>
          <w:u w:val="single"/>
        </w:rPr>
        <w:t xml:space="preserve">87156</w:t>
      </w:r>
    </w:p>
    <w:p>
      <w:r>
        <w:t xml:space="preserve">Eräänä päivänä minä Jewgled 72 ampui Chicago ja EI valtavirran tiedotusvälineiden listaus tuli ylös - vain pienempiä myyntipisteitä ja blogeja.</w:t>
      </w:r>
    </w:p>
    <w:p>
      <w:r>
        <w:rPr>
          <w:b/>
          <w:u w:val="single"/>
        </w:rPr>
        <w:t xml:space="preserve">87157</w:t>
      </w:r>
    </w:p>
    <w:p>
      <w:r>
        <w:t xml:space="preserve">Juku , miksi noilla "Obaman pojilla" ei ole väliä ?</w:t>
      </w:r>
    </w:p>
    <w:p>
      <w:r>
        <w:rPr>
          <w:b/>
          <w:u w:val="single"/>
        </w:rPr>
        <w:t xml:space="preserve">87158</w:t>
      </w:r>
    </w:p>
    <w:p>
      <w:r>
        <w:t xml:space="preserve">Herra Farkelin mielestä valkoiset ovat liian tyhmiä ollakseen lääkäreitä, ja jos meillä olisi pelkästään valkoisten yhteiskunta, meillä ei olisi lääkäreitä eikä ketään, joka vetäisi hampaamme ulos.</w:t>
      </w:r>
    </w:p>
    <w:p>
      <w:r>
        <w:rPr>
          <w:b/>
          <w:u w:val="single"/>
        </w:rPr>
        <w:t xml:space="preserve">87159</w:t>
      </w:r>
    </w:p>
    <w:p>
      <w:r>
        <w:t xml:space="preserve">Mielestäni hän on väärässä .</w:t>
      </w:r>
    </w:p>
    <w:p>
      <w:r>
        <w:rPr>
          <w:b/>
          <w:u w:val="single"/>
        </w:rPr>
        <w:t xml:space="preserve">87160</w:t>
      </w:r>
    </w:p>
    <w:p>
      <w:r>
        <w:t xml:space="preserve">Onko sinulla keino tukea toisessa keskusteluketjussa esitettyä väitettä, jonka mukaan intiaanit eivät olleet Amerikan ensimmäisiä ihmisasukkaita, koska et voi enää puolustaa väitteitäsi tässä keskusteluketjussa?</w:t>
      </w:r>
    </w:p>
    <w:p>
      <w:r>
        <w:rPr>
          <w:b/>
          <w:u w:val="single"/>
        </w:rPr>
        <w:t xml:space="preserve">87161</w:t>
      </w:r>
    </w:p>
    <w:p>
      <w:r>
        <w:t xml:space="preserve">Kysytkö Etelä-Afrikan afrikkalaisilta, miksi he vihaavat valkoisia niin paljon, että he ovat murhanneet yli 40 000 valkoista valkoisten vallan loputtua?</w:t>
      </w:r>
    </w:p>
    <w:p>
      <w:r>
        <w:rPr>
          <w:b/>
          <w:u w:val="single"/>
        </w:rPr>
        <w:t xml:space="preserve">87162</w:t>
      </w:r>
    </w:p>
    <w:p>
      <w:r>
        <w:t xml:space="preserve">Neekeri ei olisi n't on iso buffed lihas elin, jos se ei olisi n't valkoisen miehen teknologia.</w:t>
      </w:r>
    </w:p>
    <w:p>
      <w:r>
        <w:rPr>
          <w:b/>
          <w:u w:val="single"/>
        </w:rPr>
        <w:t xml:space="preserve">87163</w:t>
      </w:r>
    </w:p>
    <w:p>
      <w:r>
        <w:t xml:space="preserve">Afrikkalaiset ovat pitkiä, laihoja ja hoikkia ja melko rumia petoja ... ja minä olen vain ystävällinen.</w:t>
      </w:r>
    </w:p>
    <w:p>
      <w:r>
        <w:rPr>
          <w:b/>
          <w:u w:val="single"/>
        </w:rPr>
        <w:t xml:space="preserve">87164</w:t>
      </w:r>
    </w:p>
    <w:p>
      <w:r>
        <w:t xml:space="preserve">Sähköposti kyseiselle tilille ei ole enää edes olemassa.</w:t>
      </w:r>
    </w:p>
    <w:p>
      <w:r>
        <w:rPr>
          <w:b/>
          <w:u w:val="single"/>
        </w:rPr>
        <w:t xml:space="preserve">87165</w:t>
      </w:r>
    </w:p>
    <w:p>
      <w:r>
        <w:t xml:space="preserve">Olen nähnyt useiden bannattujen ihmisten saavan uuden tilin, eikä siitä ole tullut mitään pahaa, eikä edellinen tili ole enää aktiivinen.</w:t>
      </w:r>
    </w:p>
    <w:p>
      <w:r>
        <w:rPr>
          <w:b/>
          <w:u w:val="single"/>
        </w:rPr>
        <w:t xml:space="preserve">87166</w:t>
      </w:r>
    </w:p>
    <w:p>
      <w:r>
        <w:t xml:space="preserve">Mutta katsotaan.</w:t>
      </w:r>
    </w:p>
    <w:p>
      <w:r>
        <w:rPr>
          <w:b/>
          <w:u w:val="single"/>
        </w:rPr>
        <w:t xml:space="preserve">87167</w:t>
      </w:r>
    </w:p>
    <w:p>
      <w:r>
        <w:t xml:space="preserve">Itse asiassa kaninkoloon ei voi mitenkään palata sen jälkeen, kun on mennyt sinne.</w:t>
      </w:r>
    </w:p>
    <w:p>
      <w:r>
        <w:rPr>
          <w:b/>
          <w:u w:val="single"/>
        </w:rPr>
        <w:t xml:space="preserve">87168</w:t>
      </w:r>
    </w:p>
    <w:p>
      <w:r>
        <w:t xml:space="preserve">Ellei teillä ole omaatuntoa .</w:t>
      </w:r>
    </w:p>
    <w:p>
      <w:r>
        <w:rPr>
          <w:b/>
          <w:u w:val="single"/>
        </w:rPr>
        <w:t xml:space="preserve">87169</w:t>
      </w:r>
    </w:p>
    <w:p>
      <w:r>
        <w:t xml:space="preserve">Luulen, että se johtuu siitä, että valkoiset näkevät aasialaiset olevan eniten meidän kaltaisiamme kaikista muista roduista.</w:t>
      </w:r>
    </w:p>
    <w:p>
      <w:r>
        <w:rPr>
          <w:b/>
          <w:u w:val="single"/>
        </w:rPr>
        <w:t xml:space="preserve">87170</w:t>
      </w:r>
    </w:p>
    <w:p>
      <w:r>
        <w:t xml:space="preserve">Puhumattakaan siitä sairaasta aasialaisesta perversiosta, joka monilla valkoisilla miehillä on .</w:t>
      </w:r>
    </w:p>
    <w:p>
      <w:r>
        <w:rPr>
          <w:b/>
          <w:u w:val="single"/>
        </w:rPr>
        <w:t xml:space="preserve">87171</w:t>
      </w:r>
    </w:p>
    <w:p>
      <w:r>
        <w:t xml:space="preserve">Muiden kuin valkoihoisten maahanmuutto, olipa se laillista tai ei, johtaa edelleen valkoisten maiden ja yhteisöjen tuhoutumiseen.</w:t>
      </w:r>
    </w:p>
    <w:p>
      <w:r>
        <w:rPr>
          <w:b/>
          <w:u w:val="single"/>
        </w:rPr>
        <w:t xml:space="preserve">87172</w:t>
      </w:r>
    </w:p>
    <w:p>
      <w:r>
        <w:t xml:space="preserve">Valkoisella väestöllä on oltava paikka, jota se kutsuu omakseen , eroteltuna .</w:t>
      </w:r>
    </w:p>
    <w:p>
      <w:r>
        <w:rPr>
          <w:b/>
          <w:u w:val="single"/>
        </w:rPr>
        <w:t xml:space="preserve">87173</w:t>
      </w:r>
    </w:p>
    <w:p>
      <w:r>
        <w:t xml:space="preserve">YouTube - SAS Survival Secrets Ep1 Pt 1/6 YouTube - SAS Survival Secrets Ep1 Pt 2/6 YouTube - SAS Survival Secrets Ep1 Pt 3/6 YouTube - SAS Survival Secrets Ep1 Pt 4/6 YouTube - SAS Survival Secrets Ep1 Pt 5/6 YouTube - SAS Survival Secrets Ep1 Pt 6/6 YouTube - SAS Survival Secrets Ep1 Pt 6/6</w:t>
      </w:r>
    </w:p>
    <w:p>
      <w:r>
        <w:rPr>
          <w:b/>
          <w:u w:val="single"/>
        </w:rPr>
        <w:t xml:space="preserve">87174</w:t>
      </w:r>
    </w:p>
    <w:p>
      <w:r>
        <w:t xml:space="preserve">Mitä enemmän he puhuvat asevalvonnasta, sitä enemmän ihmiset ostavat.</w:t>
      </w:r>
    </w:p>
    <w:p>
      <w:r>
        <w:rPr>
          <w:b/>
          <w:u w:val="single"/>
        </w:rPr>
        <w:t xml:space="preserve">87175</w:t>
      </w:r>
    </w:p>
    <w:p>
      <w:r>
        <w:t xml:space="preserve">Onkohan hänellä osakkeita jossakin suositussa valmistajassa?</w:t>
      </w:r>
    </w:p>
    <w:p>
      <w:r>
        <w:rPr>
          <w:b/>
          <w:u w:val="single"/>
        </w:rPr>
        <w:t xml:space="preserve">87176</w:t>
      </w:r>
    </w:p>
    <w:p>
      <w:r>
        <w:t xml:space="preserve">Tervehdys kaikille .</w:t>
      </w:r>
    </w:p>
    <w:p>
      <w:r>
        <w:rPr>
          <w:b/>
          <w:u w:val="single"/>
        </w:rPr>
        <w:t xml:space="preserve">87177</w:t>
      </w:r>
    </w:p>
    <w:p>
      <w:r>
        <w:t xml:space="preserve">Ensimmäinen viesti Stormfrontissa .</w:t>
      </w:r>
    </w:p>
    <w:p>
      <w:r>
        <w:rPr>
          <w:b/>
          <w:u w:val="single"/>
        </w:rPr>
        <w:t xml:space="preserve">87178</w:t>
      </w:r>
    </w:p>
    <w:p>
      <w:r>
        <w:t xml:space="preserve">Toivottavasti se ei ole millään tavalla uudelleen lähetetty.</w:t>
      </w:r>
    </w:p>
    <w:p>
      <w:r>
        <w:rPr>
          <w:b/>
          <w:u w:val="single"/>
        </w:rPr>
        <w:t xml:space="preserve">87179</w:t>
      </w:r>
    </w:p>
    <w:p>
      <w:r>
        <w:t xml:space="preserve">"Okayafrica.comin mukaan" : "Etelä-Afrikan Vapaavaltion yliopistossa tapahtui maanantaina väkivaltainen kohtaus, kun valkoiset opiskelijat hyökkäsivät mustien opiskelijoiden ja työntekijöiden kimppuun, jotka häiritsivät rugby-ottelua.</w:t>
      </w:r>
    </w:p>
    <w:p>
      <w:r>
        <w:rPr>
          <w:b/>
          <w:u w:val="single"/>
        </w:rPr>
        <w:t xml:space="preserve">87180</w:t>
      </w:r>
    </w:p>
    <w:p>
      <w:r>
        <w:t xml:space="preserve">Työntekijät ovat osoittaneet mieltään ulkoistamisen lopettamiseksi Bloemfonteinin yliopistossa viime torstaista lähtien.</w:t>
      </w:r>
    </w:p>
    <w:p>
      <w:r>
        <w:rPr>
          <w:b/>
          <w:u w:val="single"/>
        </w:rPr>
        <w:t xml:space="preserve">87181</w:t>
      </w:r>
    </w:p>
    <w:p>
      <w:r>
        <w:t xml:space="preserve">Maanantaina iltapäivällä ryhmä mielenosoittajia otti kentälle 17. minuutin aikana kampuksella rugby-ottelun .</w:t>
      </w:r>
    </w:p>
    <w:p>
      <w:r>
        <w:rPr>
          <w:b/>
          <w:u w:val="single"/>
        </w:rPr>
        <w:t xml:space="preserve">87182</w:t>
      </w:r>
    </w:p>
    <w:p>
      <w:r>
        <w:t xml:space="preserve">Katsojat juoksivat kentälle ja alkoivat hakata mielenosoittajia. '</w:t>
      </w:r>
    </w:p>
    <w:p>
      <w:r>
        <w:rPr>
          <w:b/>
          <w:u w:val="single"/>
        </w:rPr>
        <w:t xml:space="preserve">87183</w:t>
      </w:r>
    </w:p>
    <w:p>
      <w:r>
        <w:t xml:space="preserve">Valkoiset opiskelijat pahoinpitelivät mustia opiskelijamielenosoittajia Etelä-Afrikan yliopiston rugbyottelussa Okayafrica .</w:t>
      </w:r>
    </w:p>
    <w:p>
      <w:r>
        <w:rPr>
          <w:b/>
          <w:u w:val="single"/>
        </w:rPr>
        <w:t xml:space="preserve">87184</w:t>
      </w:r>
    </w:p>
    <w:p>
      <w:r>
        <w:t xml:space="preserve">Hieman erilainen näkökulma : Mitä todella tapahtui, kun rugby-ottelussa puhkesi väkivaltaisuuksia? [ video ] | The South African</w:t>
      </w:r>
    </w:p>
    <w:p>
      <w:r>
        <w:rPr>
          <w:b/>
          <w:u w:val="single"/>
        </w:rPr>
        <w:t xml:space="preserve">87185</w:t>
      </w:r>
    </w:p>
    <w:p>
      <w:r>
        <w:t xml:space="preserve">Aryan Legacy Voit vapaasti käyttää sivustoamme projektissasi .</w:t>
      </w:r>
    </w:p>
    <w:p>
      <w:r>
        <w:rPr>
          <w:b/>
          <w:u w:val="single"/>
        </w:rPr>
        <w:t xml:space="preserve">87186</w:t>
      </w:r>
    </w:p>
    <w:p>
      <w:r>
        <w:t xml:space="preserve">Meillä on paljon artikkeleita, kuvia, musiikkia ja aiomme alkaa ladata videoita pian.</w:t>
      </w:r>
    </w:p>
    <w:p>
      <w:r>
        <w:rPr>
          <w:b/>
          <w:u w:val="single"/>
        </w:rPr>
        <w:t xml:space="preserve">87187</w:t>
      </w:r>
    </w:p>
    <w:p>
      <w:r>
        <w:t xml:space="preserve">17 päivää Halloweenista .</w:t>
      </w:r>
    </w:p>
    <w:p>
      <w:r>
        <w:rPr>
          <w:b/>
          <w:u w:val="single"/>
        </w:rPr>
        <w:t xml:space="preserve">87188</w:t>
      </w:r>
    </w:p>
    <w:p>
      <w:r>
        <w:t xml:space="preserve">Yli puoli kuukautta .</w:t>
      </w:r>
    </w:p>
    <w:p>
      <w:r>
        <w:rPr>
          <w:b/>
          <w:u w:val="single"/>
        </w:rPr>
        <w:t xml:space="preserve">87189</w:t>
      </w:r>
    </w:p>
    <w:p>
      <w:r>
        <w:t xml:space="preserve">Ensi viikolla on kiitospäivä .</w:t>
      </w:r>
    </w:p>
    <w:p>
      <w:r>
        <w:rPr>
          <w:b/>
          <w:u w:val="single"/>
        </w:rPr>
        <w:t xml:space="preserve">87190</w:t>
      </w:r>
    </w:p>
    <w:p>
      <w:r>
        <w:t xml:space="preserve">Vielä näkee jäänteitä Halloween AFFLUENT naapurustoissa .</w:t>
      </w:r>
    </w:p>
    <w:p>
      <w:r>
        <w:rPr>
          <w:b/>
          <w:u w:val="single"/>
        </w:rPr>
        <w:t xml:space="preserve">87191</w:t>
      </w:r>
    </w:p>
    <w:p>
      <w:r>
        <w:t xml:space="preserve">Joulukoristeet alkavat ilmestyä .</w:t>
      </w:r>
    </w:p>
    <w:p>
      <w:r>
        <w:rPr>
          <w:b/>
          <w:u w:val="single"/>
        </w:rPr>
        <w:t xml:space="preserve">87192</w:t>
      </w:r>
    </w:p>
    <w:p>
      <w:r>
        <w:t xml:space="preserve">Mutta silti näen niitä kurpitsoja .</w:t>
      </w:r>
    </w:p>
    <w:p>
      <w:r>
        <w:rPr>
          <w:b/>
          <w:u w:val="single"/>
        </w:rPr>
        <w:t xml:space="preserve">87193</w:t>
      </w:r>
    </w:p>
    <w:p>
      <w:r>
        <w:t xml:space="preserve">Nykyään tuollaisen valokuvan voi tehdä vain palkkaamalla näyttelijöitä .</w:t>
      </w:r>
    </w:p>
    <w:p>
      <w:r>
        <w:rPr>
          <w:b/>
          <w:u w:val="single"/>
        </w:rPr>
        <w:t xml:space="preserve">87194</w:t>
      </w:r>
    </w:p>
    <w:p>
      <w:r>
        <w:t xml:space="preserve">Musta isä huolehtii lapsistaan ?</w:t>
      </w:r>
    </w:p>
    <w:p>
      <w:r>
        <w:rPr>
          <w:b/>
          <w:u w:val="single"/>
        </w:rPr>
        <w:t xml:space="preserve">87195</w:t>
      </w:r>
    </w:p>
    <w:p>
      <w:r>
        <w:t xml:space="preserve">Se on ennenkuulumatonta nykyään !</w:t>
      </w:r>
    </w:p>
    <w:p>
      <w:r>
        <w:rPr>
          <w:b/>
          <w:u w:val="single"/>
        </w:rPr>
        <w:t xml:space="preserve">87196</w:t>
      </w:r>
    </w:p>
    <w:p>
      <w:r>
        <w:t xml:space="preserve">Lähes kaikki, ellei kaikki liberaalien tekemät teot vahingoittavat tätä kansakuntaa ja kansaamme.</w:t>
      </w:r>
    </w:p>
    <w:p>
      <w:r>
        <w:rPr>
          <w:b/>
          <w:u w:val="single"/>
        </w:rPr>
        <w:t xml:space="preserve">87197</w:t>
      </w:r>
    </w:p>
    <w:p>
      <w:r>
        <w:t xml:space="preserve">He ovat roskaväkeä, he ovat pettureita.</w:t>
      </w:r>
    </w:p>
    <w:p>
      <w:r>
        <w:rPr>
          <w:b/>
          <w:u w:val="single"/>
        </w:rPr>
        <w:t xml:space="preserve">87198</w:t>
      </w:r>
    </w:p>
    <w:p>
      <w:r>
        <w:t xml:space="preserve">Olen yllättynyt siitä, että Montrealin lippu antaa ykkössijan englantilaiselle St Geroge -ristille.</w:t>
      </w:r>
    </w:p>
    <w:p>
      <w:r>
        <w:rPr>
          <w:b/>
          <w:u w:val="single"/>
        </w:rPr>
        <w:t xml:space="preserve">87199</w:t>
      </w:r>
    </w:p>
    <w:p>
      <w:r>
        <w:t xml:space="preserve">Tämän sanottuani pidän siitä.</w:t>
      </w:r>
    </w:p>
    <w:p>
      <w:r>
        <w:rPr>
          <w:b/>
          <w:u w:val="single"/>
        </w:rPr>
        <w:t xml:space="preserve">87200</w:t>
      </w:r>
    </w:p>
    <w:p>
      <w:r>
        <w:t xml:space="preserve">Haluaisin sanoa, että minulla oli todella hauskaa viime yönä ja että minusta se oli hyvin järjestetty ilta, jolla oli hieno viesti.</w:t>
      </w:r>
    </w:p>
    <w:p>
      <w:r>
        <w:rPr>
          <w:b/>
          <w:u w:val="single"/>
        </w:rPr>
        <w:t xml:space="preserve">87201</w:t>
      </w:r>
    </w:p>
    <w:p>
      <w:r>
        <w:t xml:space="preserve">Olin myös yllättynyt siitä, kuinka monta ihmistä mahtui kerhohuoneistoonne, mutta olin hyvin iloinen nähdessäni niin monta ihmistä.</w:t>
      </w:r>
    </w:p>
    <w:p>
      <w:r>
        <w:rPr>
          <w:b/>
          <w:u w:val="single"/>
        </w:rPr>
        <w:t xml:space="preserve">87202</w:t>
      </w:r>
    </w:p>
    <w:p>
      <w:r>
        <w:t xml:space="preserve">Hienoa työtä kaverit.</w:t>
      </w:r>
    </w:p>
    <w:p>
      <w:r>
        <w:rPr>
          <w:b/>
          <w:u w:val="single"/>
        </w:rPr>
        <w:t xml:space="preserve">87203</w:t>
      </w:r>
    </w:p>
    <w:p>
      <w:r>
        <w:t xml:space="preserve">On väitetty, että musta afrikkalainen keksi kepin , mutta se on valhe.</w:t>
      </w:r>
    </w:p>
    <w:p>
      <w:r>
        <w:rPr>
          <w:b/>
          <w:u w:val="single"/>
        </w:rPr>
        <w:t xml:space="preserve">87204</w:t>
      </w:r>
    </w:p>
    <w:p>
      <w:r>
        <w:t xml:space="preserve">Kädellinen keksi ensimmäisenä kepin Afrikassa , musta vain varasti sen siltä .</w:t>
      </w:r>
    </w:p>
    <w:p>
      <w:r>
        <w:rPr>
          <w:b/>
          <w:u w:val="single"/>
        </w:rPr>
        <w:t xml:space="preserve">87205</w:t>
      </w:r>
    </w:p>
    <w:p>
      <w:r>
        <w:t xml:space="preserve">Voit myös kokeilla tätä Online Education Directory löytää hyvä mitoitettu online-koulu.</w:t>
      </w:r>
    </w:p>
    <w:p>
      <w:r>
        <w:rPr>
          <w:b/>
          <w:u w:val="single"/>
        </w:rPr>
        <w:t xml:space="preserve">87206</w:t>
      </w:r>
    </w:p>
    <w:p>
      <w:r>
        <w:t xml:space="preserve">Toivottavasti se auttaa sinua .</w:t>
      </w:r>
    </w:p>
    <w:p>
      <w:r>
        <w:rPr>
          <w:b/>
          <w:u w:val="single"/>
        </w:rPr>
        <w:t xml:space="preserve">87207</w:t>
      </w:r>
    </w:p>
    <w:p>
      <w:r>
        <w:t xml:space="preserve">Olet aivan oikeassa .</w:t>
      </w:r>
    </w:p>
    <w:p>
      <w:r>
        <w:rPr>
          <w:b/>
          <w:u w:val="single"/>
        </w:rPr>
        <w:t xml:space="preserve">87208</w:t>
      </w:r>
    </w:p>
    <w:p>
      <w:r>
        <w:t xml:space="preserve">Valkoisia naisia on hyvä edistää , mutta miehet kantavat edelleen isoisiensä syntejä ^ 3 .</w:t>
      </w:r>
    </w:p>
    <w:p>
      <w:r>
        <w:rPr>
          <w:b/>
          <w:u w:val="single"/>
        </w:rPr>
        <w:t xml:space="preserve">87209</w:t>
      </w:r>
    </w:p>
    <w:p>
      <w:r>
        <w:t xml:space="preserve">Kummallista, miten ruotsalaiset olivat kerran maailman rauhanomaisin kansa, sitten juutalaiset tekivät heistä liberaaleja, jotka halusivat kansanmurhata itsensä.</w:t>
      </w:r>
    </w:p>
    <w:p>
      <w:r>
        <w:rPr>
          <w:b/>
          <w:u w:val="single"/>
        </w:rPr>
        <w:t xml:space="preserve">87210</w:t>
      </w:r>
    </w:p>
    <w:p>
      <w:r>
        <w:t xml:space="preserve">Jep, kaikki romua .</w:t>
      </w:r>
    </w:p>
    <w:p>
      <w:r>
        <w:rPr>
          <w:b/>
          <w:u w:val="single"/>
        </w:rPr>
        <w:t xml:space="preserve">87211</w:t>
      </w:r>
    </w:p>
    <w:p>
      <w:r>
        <w:t xml:space="preserve">Jos olisin kotona, menisin sinne vain tavatakseni teidät lounaalle tai jotain.</w:t>
      </w:r>
    </w:p>
    <w:p>
      <w:r>
        <w:rPr>
          <w:b/>
          <w:u w:val="single"/>
        </w:rPr>
        <w:t xml:space="preserve">87212</w:t>
      </w:r>
    </w:p>
    <w:p>
      <w:r>
        <w:t xml:space="preserve">Ehdottomasti en menisi yrittämään ostaa joitakin noista hyödyttömistä aseista .</w:t>
      </w:r>
    </w:p>
    <w:p>
      <w:r>
        <w:rPr>
          <w:b/>
          <w:u w:val="single"/>
        </w:rPr>
        <w:t xml:space="preserve">87213</w:t>
      </w:r>
    </w:p>
    <w:p>
      <w:r>
        <w:t xml:space="preserve">Aioin sanoa - ennen kuin lisäsit tuon viimeisen rivin - että he näyttävät pelokkailta apinoilta, joilla on aseet ....</w:t>
      </w:r>
    </w:p>
    <w:p>
      <w:r>
        <w:rPr>
          <w:b/>
          <w:u w:val="single"/>
        </w:rPr>
        <w:t xml:space="preserve">87214</w:t>
      </w:r>
    </w:p>
    <w:p>
      <w:r>
        <w:t xml:space="preserve">Israelilaiset tuhosivat 150 1st Amendmentin ylläpitämää sivustoa, joista 75 oli valkoisia kannattavia, mukaan lukien minun sivustoni.</w:t>
      </w:r>
    </w:p>
    <w:p>
      <w:r>
        <w:rPr>
          <w:b/>
          <w:u w:val="single"/>
        </w:rPr>
        <w:t xml:space="preserve">87215</w:t>
      </w:r>
    </w:p>
    <w:p>
      <w:r>
        <w:t xml:space="preserve">Sen pitäisi olla takaisin ylös minä päivänä tahansa , ja linkki myymälään on itse asiassa www.14store.com/shop , jonka voit katsoa, mutta ei vielä ostaa , kun se 's takaisin ylös .</w:t>
      </w:r>
    </w:p>
    <w:p>
      <w:r>
        <w:rPr>
          <w:b/>
          <w:u w:val="single"/>
        </w:rPr>
        <w:t xml:space="preserve">87216</w:t>
      </w:r>
    </w:p>
    <w:p>
      <w:r>
        <w:t xml:space="preserve">Tässä ovat CD-levyt, jotka haluan myydä : Beethoven : Sinfoniat nro 5 ja 7 - Kleiber Beethoven : Sinfonia nro 9 - Furtwangler Bruckner : Sinfonia nro 9 - Furtwangler Händel : Musiikkia kuninkaalliseen ilotulitukseen ; Vesimusiikkia - Marriner Howard Hanson : Orkesteriteoksia - Schermerhorn J.S. Bach : Great Organ Works - Hurford Norwegian Classical Favorites - Engeset The Best of Baroque Music - Edlinger Twilight of the Gods : The Essential Wagner Collection - Dorati , Karajan , Sinopoli , Bohm , Gerdes , Kubelik Useimpia näistä suosittelivat Stormfronters-kollegat .</w:t>
      </w:r>
    </w:p>
    <w:p>
      <w:r>
        <w:rPr>
          <w:b/>
          <w:u w:val="single"/>
        </w:rPr>
        <w:t xml:space="preserve">87217</w:t>
      </w:r>
    </w:p>
    <w:p>
      <w:r>
        <w:t xml:space="preserve">Tämä on 666. viestini .</w:t>
      </w:r>
    </w:p>
    <w:p>
      <w:r>
        <w:rPr>
          <w:b/>
          <w:u w:val="single"/>
        </w:rPr>
        <w:t xml:space="preserve">87218</w:t>
      </w:r>
    </w:p>
    <w:p>
      <w:r>
        <w:t xml:space="preserve">Onkohan joku näistä kavereista juutalainen .</w:t>
      </w:r>
    </w:p>
    <w:p>
      <w:r>
        <w:rPr>
          <w:b/>
          <w:u w:val="single"/>
        </w:rPr>
        <w:t xml:space="preserve">87219</w:t>
      </w:r>
    </w:p>
    <w:p>
      <w:r>
        <w:t xml:space="preserve">Valkoisten eteläafrikkalaisten pitäisi olla vapaita muuttamaan minne tahansa Euroopassa.</w:t>
      </w:r>
    </w:p>
    <w:p>
      <w:r>
        <w:rPr>
          <w:b/>
          <w:u w:val="single"/>
        </w:rPr>
        <w:t xml:space="preserve">87220</w:t>
      </w:r>
    </w:p>
    <w:p>
      <w:r>
        <w:t xml:space="preserve">Ihmiset, jotka johtavat SA:ta maan tasalle , haluavat tuhota heidät kaikki.</w:t>
      </w:r>
    </w:p>
    <w:p>
      <w:r>
        <w:rPr>
          <w:b/>
          <w:u w:val="single"/>
        </w:rPr>
        <w:t xml:space="preserve">87221</w:t>
      </w:r>
    </w:p>
    <w:p>
      <w:r>
        <w:t xml:space="preserve">Jatko-opiskelu vaikuttaa hyvältä paikalta tavata ja mennä naimisiin miehen kanssa, joka on yhtä älykäs kuin hän ilmeisesti on.</w:t>
      </w:r>
    </w:p>
    <w:p>
      <w:r>
        <w:rPr>
          <w:b/>
          <w:u w:val="single"/>
        </w:rPr>
        <w:t xml:space="preserve">87222</w:t>
      </w:r>
    </w:p>
    <w:p>
      <w:r>
        <w:t xml:space="preserve">Saksalaista kansanmusiikkia - YouTube Odota tämän kappaleen toista laulua .</w:t>
      </w:r>
    </w:p>
    <w:p>
      <w:r>
        <w:rPr>
          <w:b/>
          <w:u w:val="single"/>
        </w:rPr>
        <w:t xml:space="preserve">87223</w:t>
      </w:r>
    </w:p>
    <w:p>
      <w:r>
        <w:t xml:space="preserve">Saksalaiset miehet kuulostavat niin seksikkäiltä .</w:t>
      </w:r>
    </w:p>
    <w:p>
      <w:r>
        <w:rPr>
          <w:b/>
          <w:u w:val="single"/>
        </w:rPr>
        <w:t xml:space="preserve">87224</w:t>
      </w:r>
    </w:p>
    <w:p>
      <w:r>
        <w:t xml:space="preserve">Niin ja 3. kappale myös .</w:t>
      </w:r>
    </w:p>
    <w:p>
      <w:r>
        <w:rPr>
          <w:b/>
          <w:u w:val="single"/>
        </w:rPr>
        <w:t xml:space="preserve">87225</w:t>
      </w:r>
    </w:p>
    <w:p>
      <w:r>
        <w:t xml:space="preserve">Entä koukkunenä ?</w:t>
      </w:r>
    </w:p>
    <w:p>
      <w:r>
        <w:rPr>
          <w:b/>
          <w:u w:val="single"/>
        </w:rPr>
        <w:t xml:space="preserve">87226</w:t>
      </w:r>
    </w:p>
    <w:p>
      <w:r>
        <w:t xml:space="preserve">He ovat aivan liian edustettuina kykyihinsä nähden.</w:t>
      </w:r>
    </w:p>
    <w:p>
      <w:r>
        <w:rPr>
          <w:b/>
          <w:u w:val="single"/>
        </w:rPr>
        <w:t xml:space="preserve">87227</w:t>
      </w:r>
    </w:p>
    <w:p>
      <w:r>
        <w:t xml:space="preserve">Tämä herättää paljon keltaista vihaa heprealaisia kohtaan.</w:t>
      </w:r>
    </w:p>
    <w:p>
      <w:r>
        <w:rPr>
          <w:b/>
          <w:u w:val="single"/>
        </w:rPr>
        <w:t xml:space="preserve">87228</w:t>
      </w:r>
    </w:p>
    <w:p>
      <w:r>
        <w:t xml:space="preserve">Tähän asti keltainen on mielellään ratsastanut vähemmistövirtauksella.</w:t>
      </w:r>
    </w:p>
    <w:p>
      <w:r>
        <w:rPr>
          <w:b/>
          <w:u w:val="single"/>
        </w:rPr>
        <w:t xml:space="preserve">87229</w:t>
      </w:r>
    </w:p>
    <w:p>
      <w:r>
        <w:t xml:space="preserve">Olen samaa mieltä , Aasian kansat ovat suhteellisen vakaita verrattuna Afrikkaan ja Etelä-Amerikkaan , joten ihmettelen miksi aasialaiset ylipäätään tulevat Amerikkaan .</w:t>
      </w:r>
    </w:p>
    <w:p>
      <w:r>
        <w:rPr>
          <w:b/>
          <w:u w:val="single"/>
        </w:rPr>
        <w:t xml:space="preserve">87230</w:t>
      </w:r>
    </w:p>
    <w:p>
      <w:r>
        <w:t xml:space="preserve">Saksan vihollinen on ollut rajojen sisäpuolella jo jonkin aikaa .</w:t>
      </w:r>
    </w:p>
    <w:p>
      <w:r>
        <w:rPr>
          <w:b/>
          <w:u w:val="single"/>
        </w:rPr>
        <w:t xml:space="preserve">87231</w:t>
      </w:r>
    </w:p>
    <w:p>
      <w:r>
        <w:t xml:space="preserve">Kansalaiset, jotka pyrkivät taistelemaan kadulla kulkevia ihmisiä vastaan, kohdistuvat pedon jalkaan .</w:t>
      </w:r>
    </w:p>
    <w:p>
      <w:r>
        <w:rPr>
          <w:b/>
          <w:u w:val="single"/>
        </w:rPr>
        <w:t xml:space="preserve">87232</w:t>
      </w:r>
    </w:p>
    <w:p>
      <w:r>
        <w:t xml:space="preserve">No olet enemmän kuin tervetullut muuttamaan tänne mistä tahansa .</w:t>
      </w:r>
    </w:p>
    <w:p>
      <w:r>
        <w:rPr>
          <w:b/>
          <w:u w:val="single"/>
        </w:rPr>
        <w:t xml:space="preserve">87233</w:t>
      </w:r>
    </w:p>
    <w:p>
      <w:r>
        <w:t xml:space="preserve">Joku haluavat ottaa asiat vakavasti ja olla aktiivinen ovat joskus vaikea löytää.</w:t>
      </w:r>
    </w:p>
    <w:p>
      <w:r>
        <w:rPr>
          <w:b/>
          <w:u w:val="single"/>
        </w:rPr>
        <w:t xml:space="preserve">87234</w:t>
      </w:r>
    </w:p>
    <w:p>
      <w:r>
        <w:t xml:space="preserve">Hyvä ystäväni ja naapurini kuljettaa hänen niin myös .</w:t>
      </w:r>
    </w:p>
    <w:p>
      <w:r>
        <w:rPr>
          <w:b/>
          <w:u w:val="single"/>
        </w:rPr>
        <w:t xml:space="preserve">87235</w:t>
      </w:r>
    </w:p>
    <w:p>
      <w:r>
        <w:t xml:space="preserve">Se on turvallista, jos olet kokenut.</w:t>
      </w:r>
    </w:p>
    <w:p>
      <w:r>
        <w:rPr>
          <w:b/>
          <w:u w:val="single"/>
        </w:rPr>
        <w:t xml:space="preserve">87236</w:t>
      </w:r>
    </w:p>
    <w:p>
      <w:r>
        <w:t xml:space="preserve">Nuo kuvat ovat todella kauniita .</w:t>
      </w:r>
    </w:p>
    <w:p>
      <w:r>
        <w:rPr>
          <w:b/>
          <w:u w:val="single"/>
        </w:rPr>
        <w:t xml:space="preserve">87237</w:t>
      </w:r>
    </w:p>
    <w:p>
      <w:r>
        <w:t xml:space="preserve">Ne puhuvat rotumme sielusta .</w:t>
      </w:r>
    </w:p>
    <w:p>
      <w:r>
        <w:rPr>
          <w:b/>
          <w:u w:val="single"/>
        </w:rPr>
        <w:t xml:space="preserve">87238</w:t>
      </w:r>
    </w:p>
    <w:p>
      <w:r>
        <w:t xml:space="preserve">Sielu, joka ohjasi Ukrainan kansaa taistelemaan petoa vastaan suurella rohkeudella .</w:t>
      </w:r>
    </w:p>
    <w:p>
      <w:r>
        <w:rPr>
          <w:b/>
          <w:u w:val="single"/>
        </w:rPr>
        <w:t xml:space="preserve">87239</w:t>
      </w:r>
    </w:p>
    <w:p>
      <w:r>
        <w:t xml:space="preserve">YouTube - Ukraina toisessa maailmansodassa</w:t>
      </w:r>
    </w:p>
    <w:p>
      <w:r>
        <w:rPr>
          <w:b/>
          <w:u w:val="single"/>
        </w:rPr>
        <w:t xml:space="preserve">87240</w:t>
      </w:r>
    </w:p>
    <w:p>
      <w:r>
        <w:t xml:space="preserve">Mitenköhän CBC yrittää kääntää tämän ?</w:t>
      </w:r>
    </w:p>
    <w:p>
      <w:r>
        <w:rPr>
          <w:b/>
          <w:u w:val="single"/>
        </w:rPr>
        <w:t xml:space="preserve">87241</w:t>
      </w:r>
    </w:p>
    <w:p>
      <w:r>
        <w:t xml:space="preserve">Tarkemmin ajatellen he eivät ilmoita siitä lainkaan .</w:t>
      </w:r>
    </w:p>
    <w:p>
      <w:r>
        <w:rPr>
          <w:b/>
          <w:u w:val="single"/>
        </w:rPr>
        <w:t xml:space="preserve">87242</w:t>
      </w:r>
    </w:p>
    <w:p>
      <w:r>
        <w:t xml:space="preserve">Se ei olisi mukavaa .</w:t>
      </w:r>
    </w:p>
    <w:p>
      <w:r>
        <w:rPr>
          <w:b/>
          <w:u w:val="single"/>
        </w:rPr>
        <w:t xml:space="preserve">87243</w:t>
      </w:r>
    </w:p>
    <w:p>
      <w:r>
        <w:t xml:space="preserve">Etkö saanut hallituksen tiedotetta?</w:t>
      </w:r>
    </w:p>
    <w:p>
      <w:r>
        <w:rPr>
          <w:b/>
          <w:u w:val="single"/>
        </w:rPr>
        <w:t xml:space="preserve">87244</w:t>
      </w:r>
    </w:p>
    <w:p>
      <w:r>
        <w:t xml:space="preserve">Monimuotoisuus tarkoittaa kaikkea muuta kuin valkoista .</w:t>
      </w:r>
    </w:p>
    <w:p>
      <w:r>
        <w:rPr>
          <w:b/>
          <w:u w:val="single"/>
        </w:rPr>
        <w:t xml:space="preserve">87245</w:t>
      </w:r>
    </w:p>
    <w:p>
      <w:r>
        <w:t xml:space="preserve">Vaikka kaikki olisivat mustia tai pakistanilaisia, se on jotenkin "monipuolista".</w:t>
      </w:r>
    </w:p>
    <w:p>
      <w:r>
        <w:rPr>
          <w:b/>
          <w:u w:val="single"/>
        </w:rPr>
        <w:t xml:space="preserve">87246</w:t>
      </w:r>
    </w:p>
    <w:p>
      <w:r>
        <w:t xml:space="preserve">He näkevät tuhansia vuosia kestäneen historian ja kulttuurin sekä verilinjojen tuhoutuvan.</w:t>
      </w:r>
    </w:p>
    <w:p>
      <w:r>
        <w:rPr>
          <w:b/>
          <w:u w:val="single"/>
        </w:rPr>
        <w:t xml:space="preserve">87247</w:t>
      </w:r>
    </w:p>
    <w:p>
      <w:r>
        <w:t xml:space="preserve">Tarkoitatko, että heidän ei pitäisi arvostaa tätä?</w:t>
      </w:r>
    </w:p>
    <w:p>
      <w:r>
        <w:rPr>
          <w:b/>
          <w:u w:val="single"/>
        </w:rPr>
        <w:t xml:space="preserve">87248</w:t>
      </w:r>
    </w:p>
    <w:p>
      <w:r>
        <w:t xml:space="preserve">Äidin ja isän puolelta molemmat irlantilaisia .</w:t>
      </w:r>
    </w:p>
    <w:p>
      <w:r>
        <w:rPr>
          <w:b/>
          <w:u w:val="single"/>
        </w:rPr>
        <w:t xml:space="preserve">87249</w:t>
      </w:r>
    </w:p>
    <w:p>
      <w:r>
        <w:t xml:space="preserve">Jos haluatte mennä yksityiskohtiin, toinen nimi on anglo-normanninkielinen ja toinen anglo-irlantilainen.</w:t>
      </w:r>
    </w:p>
    <w:p>
      <w:r>
        <w:rPr>
          <w:b/>
          <w:u w:val="single"/>
        </w:rPr>
        <w:t xml:space="preserve">87250</w:t>
      </w:r>
    </w:p>
    <w:p>
      <w:r>
        <w:t xml:space="preserve">Pidän kaksi kulhoa karkkia oveni lähellä. 5 ja 7 välillä , se on enimmäkseen naapuruston lapset ( enimmäkseen keskiluokan valkoiset mutta muutama keskiluokan ei-valkoiset ) .</w:t>
      </w:r>
    </w:p>
    <w:p>
      <w:r>
        <w:rPr>
          <w:b/>
          <w:u w:val="single"/>
        </w:rPr>
        <w:t xml:space="preserve">87251</w:t>
      </w:r>
    </w:p>
    <w:p>
      <w:r>
        <w:t xml:space="preserve">Nuo lapset saavat karkkia hyvästä kulhosta .</w:t>
      </w:r>
    </w:p>
    <w:p>
      <w:r>
        <w:rPr>
          <w:b/>
          <w:u w:val="single"/>
        </w:rPr>
        <w:t xml:space="preserve">87252</w:t>
      </w:r>
    </w:p>
    <w:p>
      <w:r>
        <w:t xml:space="preserve">Seitsemän jälkeen paikalle saapuu köyhien asuinalueiden lapsia (yleensä köyhiä mustia).</w:t>
      </w:r>
    </w:p>
    <w:p>
      <w:r>
        <w:rPr>
          <w:b/>
          <w:u w:val="single"/>
        </w:rPr>
        <w:t xml:space="preserve">87253</w:t>
      </w:r>
    </w:p>
    <w:p>
      <w:r>
        <w:t xml:space="preserve">Annan heille viime vuodelta ylijääneet karkit ja pääsiäiseltä ylijääneet karkit.</w:t>
      </w:r>
    </w:p>
    <w:p>
      <w:r>
        <w:rPr>
          <w:b/>
          <w:u w:val="single"/>
        </w:rPr>
        <w:t xml:space="preserve">87254</w:t>
      </w:r>
    </w:p>
    <w:p>
      <w:r>
        <w:t xml:space="preserve">Sammutan yleensä valot ja kieltäydyn avaamasta ovea puoli kahdeksan jälkeen.</w:t>
      </w:r>
    </w:p>
    <w:p>
      <w:r>
        <w:rPr>
          <w:b/>
          <w:u w:val="single"/>
        </w:rPr>
        <w:t xml:space="preserve">87255</w:t>
      </w:r>
    </w:p>
    <w:p>
      <w:r>
        <w:t xml:space="preserve">Tunsin kerran puoliksi berberin puoliksi sisilialaisen, jolla oli suorat vaaleat hiukset ja vihreät silmät, hänessä ei ollut mitään neekeriä.</w:t>
      </w:r>
    </w:p>
    <w:p>
      <w:r>
        <w:rPr>
          <w:b/>
          <w:u w:val="single"/>
        </w:rPr>
        <w:t xml:space="preserve">87256</w:t>
      </w:r>
    </w:p>
    <w:p>
      <w:r>
        <w:t xml:space="preserve">Hei, kaverit Olen uusi SF mutta olen pitkään ollut oikeistolainen näkemyksiä maahanmuutosta haluavat liittyä valkoinen nationalistinen ryhmä Asun Huron County PM minulle, jos sinulla on ryhmä voisin liittyä tai jos tiedät yhden minun alueella !</w:t>
      </w:r>
    </w:p>
    <w:p>
      <w:r>
        <w:rPr>
          <w:b/>
          <w:u w:val="single"/>
        </w:rPr>
        <w:t xml:space="preserve">87257</w:t>
      </w:r>
    </w:p>
    <w:p>
      <w:r>
        <w:t xml:space="preserve">Kiitos !</w:t>
      </w:r>
    </w:p>
    <w:p>
      <w:r>
        <w:rPr>
          <w:b/>
          <w:u w:val="single"/>
        </w:rPr>
        <w:t xml:space="preserve">87258</w:t>
      </w:r>
    </w:p>
    <w:p>
      <w:r>
        <w:t xml:space="preserve">Jos sinulla on tummat hiukset, et ole valkoinen, jos sinulla on ruskettunut iho, et ole valkoinen Luke Pasqulino ei ole myöskään valkoinen, bang goes 50 prosenttia läntisen ja itäisen Välimeren väestöstä!</w:t>
      </w:r>
    </w:p>
    <w:p>
      <w:r>
        <w:rPr>
          <w:b/>
          <w:u w:val="single"/>
        </w:rPr>
        <w:t xml:space="preserve">87259</w:t>
      </w:r>
    </w:p>
    <w:p>
      <w:r>
        <w:t xml:space="preserve">Oi rakas armon äiti !</w:t>
      </w:r>
    </w:p>
    <w:p>
      <w:r>
        <w:rPr>
          <w:b/>
          <w:u w:val="single"/>
        </w:rPr>
        <w:t xml:space="preserve">87260</w:t>
      </w:r>
    </w:p>
    <w:p>
      <w:r>
        <w:t xml:space="preserve">Ette kai te ehdota, että tuolle porukalle opetetaan ampumista!</w:t>
      </w:r>
    </w:p>
    <w:p>
      <w:r>
        <w:rPr>
          <w:b/>
          <w:u w:val="single"/>
        </w:rPr>
        <w:t xml:space="preserve">87261</w:t>
      </w:r>
    </w:p>
    <w:p>
      <w:r>
        <w:t xml:space="preserve">Älkää edes mainitsko sitä vitsillä !</w:t>
      </w:r>
    </w:p>
    <w:p>
      <w:r>
        <w:rPr>
          <w:b/>
          <w:u w:val="single"/>
        </w:rPr>
        <w:t xml:space="preserve">87262</w:t>
      </w:r>
    </w:p>
    <w:p>
      <w:r>
        <w:t xml:space="preserve">Olkaa vain kiitollisia, etteivät he ole itse keksineet sitä.</w:t>
      </w:r>
    </w:p>
    <w:p>
      <w:r>
        <w:rPr>
          <w:b/>
          <w:u w:val="single"/>
        </w:rPr>
        <w:t xml:space="preserve">87263</w:t>
      </w:r>
    </w:p>
    <w:p>
      <w:r>
        <w:t xml:space="preserve">Konfederaation lipun kieltämistä ajetaan massiivisesti, joten osoitamme tukemme eteläisille veljillemme ja sisarillemme.</w:t>
      </w:r>
    </w:p>
    <w:p>
      <w:r>
        <w:rPr>
          <w:b/>
          <w:u w:val="single"/>
        </w:rPr>
        <w:t xml:space="preserve">87264</w:t>
      </w:r>
    </w:p>
    <w:p>
      <w:r>
        <w:t xml:space="preserve">Ernst Zundelin puolesta Saksan hallitukselle lähetettävä virallinen kirje .</w:t>
      </w:r>
    </w:p>
    <w:p>
      <w:r>
        <w:rPr>
          <w:b/>
          <w:u w:val="single"/>
        </w:rPr>
        <w:t xml:space="preserve">87265</w:t>
      </w:r>
    </w:p>
    <w:p>
      <w:r>
        <w:t xml:space="preserve">Ei kestä kuin minuutin ja 39 senttiä .</w:t>
      </w:r>
    </w:p>
    <w:p>
      <w:r>
        <w:rPr>
          <w:b/>
          <w:u w:val="single"/>
        </w:rPr>
        <w:t xml:space="preserve">87266</w:t>
      </w:r>
    </w:p>
    <w:p>
      <w:r>
        <w:t xml:space="preserve">Auta pitämään tämä tapaus elossa</w:t>
      </w:r>
    </w:p>
    <w:p>
      <w:r>
        <w:rPr>
          <w:b/>
          <w:u w:val="single"/>
        </w:rPr>
        <w:t xml:space="preserve">87267</w:t>
      </w:r>
    </w:p>
    <w:p>
      <w:r>
        <w:t xml:space="preserve">Id suosittelen nainen käyttää pitkiä kynsiään mitata ulos silmät ja kurkku , ja pistää sormensa ylös nenäänsä .</w:t>
      </w:r>
    </w:p>
    <w:p>
      <w:r>
        <w:rPr>
          <w:b/>
          <w:u w:val="single"/>
        </w:rPr>
        <w:t xml:space="preserve">87268</w:t>
      </w:r>
    </w:p>
    <w:p>
      <w:r>
        <w:t xml:space="preserve">Olen tutkinut asiaa ja näyttää siltä, että lähes kaikki maat ovat potkineet juutalaiset ulos tai taistelleet heitä vastaan, jopa kiinalaiset ovat sotineet heidän kanssaan.</w:t>
      </w:r>
    </w:p>
    <w:p>
      <w:r>
        <w:rPr>
          <w:b/>
          <w:u w:val="single"/>
        </w:rPr>
        <w:t xml:space="preserve">87269</w:t>
      </w:r>
    </w:p>
    <w:p>
      <w:r>
        <w:t xml:space="preserve">Ette haluaisi kuolla ja päästä taivaaseen, jos Saksa olisi voittanut.</w:t>
      </w:r>
    </w:p>
    <w:p>
      <w:r>
        <w:rPr>
          <w:b/>
          <w:u w:val="single"/>
        </w:rPr>
        <w:t xml:space="preserve">87270</w:t>
      </w:r>
    </w:p>
    <w:p>
      <w:r>
        <w:t xml:space="preserve">Haluaisit jäädä Maahan ikuisiksi ajoiksi, niin hyvä se olisi ollut.</w:t>
      </w:r>
    </w:p>
    <w:p>
      <w:r>
        <w:rPr>
          <w:b/>
          <w:u w:val="single"/>
        </w:rPr>
        <w:t xml:space="preserve">87271</w:t>
      </w:r>
    </w:p>
    <w:p>
      <w:r>
        <w:t xml:space="preserve">Oliko heillä melko hyvä elämä ?</w:t>
      </w:r>
    </w:p>
    <w:p>
      <w:r>
        <w:rPr>
          <w:b/>
          <w:u w:val="single"/>
        </w:rPr>
        <w:t xml:space="preserve">87272</w:t>
      </w:r>
    </w:p>
    <w:p>
      <w:r>
        <w:t xml:space="preserve">Kuten teki hyvää rahaa .</w:t>
      </w:r>
    </w:p>
    <w:p>
      <w:r>
        <w:rPr>
          <w:b/>
          <w:u w:val="single"/>
        </w:rPr>
        <w:t xml:space="preserve">87273</w:t>
      </w:r>
    </w:p>
    <w:p>
      <w:r>
        <w:t xml:space="preserve">En odota kuuden luvun vuodessa, mutta haluaisin olla mukava.</w:t>
      </w:r>
    </w:p>
    <w:p>
      <w:r>
        <w:rPr>
          <w:b/>
          <w:u w:val="single"/>
        </w:rPr>
        <w:t xml:space="preserve">87274</w:t>
      </w:r>
    </w:p>
    <w:p>
      <w:r>
        <w:t xml:space="preserve">Opettajat yhdistävät matematiikan ja sosiaalisen oikeudenmukaisuuden oppitunnit - The College Fix Samaan aikaan toisella puolella maailmaa ....</w:t>
      </w:r>
    </w:p>
    <w:p>
      <w:r>
        <w:rPr>
          <w:b/>
          <w:u w:val="single"/>
        </w:rPr>
        <w:t xml:space="preserve">87275</w:t>
      </w:r>
    </w:p>
    <w:p>
      <w:r>
        <w:t xml:space="preserve">Miksi Singapore on maailman johtava matematiikan varhaiskasvatuksessa</w:t>
      </w:r>
    </w:p>
    <w:p>
      <w:r>
        <w:rPr>
          <w:b/>
          <w:u w:val="single"/>
        </w:rPr>
        <w:t xml:space="preserve">87276</w:t>
      </w:r>
    </w:p>
    <w:p>
      <w:r>
        <w:t xml:space="preserve">amerikan valkoisten nationalistien on päästävä eroon ajatuksesta, että konservatiivit tai republikaanit ovat meidän puolellamme. vain me olemme meidän puolellamme.</w:t>
      </w:r>
    </w:p>
    <w:p>
      <w:r>
        <w:rPr>
          <w:b/>
          <w:u w:val="single"/>
        </w:rPr>
        <w:t xml:space="preserve">87277</w:t>
      </w:r>
    </w:p>
    <w:p>
      <w:r>
        <w:t xml:space="preserve">Lapseni kuten valkoiset Minulla ei ole mitään ongelmaa tämän kysymyksen kanssa, mutta miten voimme levittää artikkeleita pois meidän sivustoja, koska tiedämme jo</w:t>
      </w:r>
    </w:p>
    <w:p>
      <w:r>
        <w:rPr>
          <w:b/>
          <w:u w:val="single"/>
        </w:rPr>
        <w:t xml:space="preserve">87278</w:t>
      </w:r>
    </w:p>
    <w:p>
      <w:r>
        <w:t xml:space="preserve">Olen vain iloinen, että he eivät ole yrittäneet valaa mustia, aasialaisia tai muita rotuja kuten Hollywood on kohdellut Thoria.</w:t>
      </w:r>
    </w:p>
    <w:p>
      <w:r>
        <w:rPr>
          <w:b/>
          <w:u w:val="single"/>
        </w:rPr>
        <w:t xml:space="preserve">87279</w:t>
      </w:r>
    </w:p>
    <w:p>
      <w:r>
        <w:t xml:space="preserve">Tiedän, mutta ajattelin enemmän linjoilla mustaruuti revolverit ja niin edelleen , minun on sanottava, että en ollut koskaan ajatellut mustaruuti ampui sähköisesti minun täytyy katsoa, että ylös.</w:t>
      </w:r>
    </w:p>
    <w:p>
      <w:r>
        <w:rPr>
          <w:b/>
          <w:u w:val="single"/>
        </w:rPr>
        <w:t xml:space="preserve">87280</w:t>
      </w:r>
    </w:p>
    <w:p>
      <w:r>
        <w:t xml:space="preserve">Niin huonosti kuin asiat täällä ovatkin , ainakin meillä on mahdollisuus kantaa aseita mukanamme .</w:t>
      </w:r>
    </w:p>
    <w:p>
      <w:r>
        <w:rPr>
          <w:b/>
          <w:u w:val="single"/>
        </w:rPr>
        <w:t xml:space="preserve">87281</w:t>
      </w:r>
    </w:p>
    <w:p>
      <w:r>
        <w:t xml:space="preserve">En voi käsittää, miten eurooppalaiset elävät jokapäiväistä elämäänsä .</w:t>
      </w:r>
    </w:p>
    <w:p>
      <w:r>
        <w:rPr>
          <w:b/>
          <w:u w:val="single"/>
        </w:rPr>
        <w:t xml:space="preserve">87282</w:t>
      </w:r>
    </w:p>
    <w:p>
      <w:r>
        <w:t xml:space="preserve">Millainen ääliö tuhlaa koulupiirin rahat hedelmiin, joiden sesonki on ohi?</w:t>
      </w:r>
    </w:p>
    <w:p>
      <w:r>
        <w:rPr>
          <w:b/>
          <w:u w:val="single"/>
        </w:rPr>
        <w:t xml:space="preserve">87283</w:t>
      </w:r>
    </w:p>
    <w:p>
      <w:r>
        <w:t xml:space="preserve">Heidän olisi pitänyt tehdä bataattipiirakkaa .</w:t>
      </w:r>
    </w:p>
    <w:p>
      <w:r>
        <w:rPr>
          <w:b/>
          <w:u w:val="single"/>
        </w:rPr>
        <w:t xml:space="preserve">87284</w:t>
      </w:r>
    </w:p>
    <w:p>
      <w:r>
        <w:t xml:space="preserve">Mahtavaa.</w:t>
      </w:r>
    </w:p>
    <w:p>
      <w:r>
        <w:rPr>
          <w:b/>
          <w:u w:val="single"/>
        </w:rPr>
        <w:t xml:space="preserve">87285</w:t>
      </w:r>
    </w:p>
    <w:p>
      <w:r>
        <w:t xml:space="preserve">Uskokaa minua, kun sanon, että tämä tulee saamaan huomiota ja se suututtaa vastustajat, koska he eivät voi sanoa, että se on "vihapuhetta"!</w:t>
      </w:r>
    </w:p>
    <w:p>
      <w:r>
        <w:rPr>
          <w:b/>
          <w:u w:val="single"/>
        </w:rPr>
        <w:t xml:space="preserve">87286</w:t>
      </w:r>
    </w:p>
    <w:p>
      <w:r>
        <w:t xml:space="preserve">`` Kadonnut '' ja kuva nuoresta tytöstä on huomiota herättävä Laita se esille koulujen ja leikkikenttien ympärille.</w:t>
      </w:r>
    </w:p>
    <w:p>
      <w:r>
        <w:rPr>
          <w:b/>
          <w:u w:val="single"/>
        </w:rPr>
        <w:t xml:space="preserve">87287</w:t>
      </w:r>
    </w:p>
    <w:p>
      <w:r>
        <w:t xml:space="preserve">Pidä meidät ajan tasalla tuloksista, joita saat tästä .</w:t>
      </w:r>
    </w:p>
    <w:p>
      <w:r>
        <w:rPr>
          <w:b/>
          <w:u w:val="single"/>
        </w:rPr>
        <w:t xml:space="preserve">87288</w:t>
      </w:r>
    </w:p>
    <w:p>
      <w:r>
        <w:t xml:space="preserve">Toivoin tavallaan, että he tuovat Ebolan takaisin ja levittävät sitä omiin lajitovereihinsa ja muihin ei-toivottuihin, joita ei haluta tänne.</w:t>
      </w:r>
    </w:p>
    <w:p>
      <w:r>
        <w:rPr>
          <w:b/>
          <w:u w:val="single"/>
        </w:rPr>
        <w:t xml:space="preserve">87289</w:t>
      </w:r>
    </w:p>
    <w:p>
      <w:r>
        <w:t xml:space="preserve">En anna kissojeni kuolla lemmikkieläinten hautausmaalle - ne haudataan samaan hautapaikkaan kuin minä.Luonnollisesti emme luultavasti kuole samaan aikaan, mutta jaamme hautapaikan.</w:t>
      </w:r>
    </w:p>
    <w:p>
      <w:r>
        <w:rPr>
          <w:b/>
          <w:u w:val="single"/>
        </w:rPr>
        <w:t xml:space="preserve">87290</w:t>
      </w:r>
    </w:p>
    <w:p>
      <w:r>
        <w:t xml:space="preserve">Kiitos, että lähetit tämän .</w:t>
      </w:r>
    </w:p>
    <w:p>
      <w:r>
        <w:rPr>
          <w:b/>
          <w:u w:val="single"/>
        </w:rPr>
        <w:t xml:space="preserve">87291</w:t>
      </w:r>
    </w:p>
    <w:p>
      <w:r>
        <w:t xml:space="preserve">Tällaiset tarinat inspiroivat minua, ja niiden pitäisi inspiroida meitä kaikkia.</w:t>
      </w:r>
    </w:p>
    <w:p>
      <w:r>
        <w:rPr>
          <w:b/>
          <w:u w:val="single"/>
        </w:rPr>
        <w:t xml:space="preserve">87292</w:t>
      </w:r>
    </w:p>
    <w:p>
      <w:r>
        <w:t xml:space="preserve">Ohjelma on paska.</w:t>
      </w:r>
    </w:p>
    <w:p>
      <w:r>
        <w:rPr>
          <w:b/>
          <w:u w:val="single"/>
        </w:rPr>
        <w:t xml:space="preserve">87293</w:t>
      </w:r>
    </w:p>
    <w:p>
      <w:r>
        <w:t xml:space="preserve">Jos haluat tietää Ragnarista ja hänen ajastaan, lue Ragnarin saaga Loðbrókar .</w:t>
      </w:r>
    </w:p>
    <w:p>
      <w:r>
        <w:rPr>
          <w:b/>
          <w:u w:val="single"/>
        </w:rPr>
        <w:t xml:space="preserve">87294</w:t>
      </w:r>
    </w:p>
    <w:p>
      <w:r>
        <w:t xml:space="preserve">Voit ladata PDF-tiedoston ilmaiseksi .</w:t>
      </w:r>
    </w:p>
    <w:p>
      <w:r>
        <w:rPr>
          <w:b/>
          <w:u w:val="single"/>
        </w:rPr>
        <w:t xml:space="preserve">87295</w:t>
      </w:r>
    </w:p>
    <w:p>
      <w:r>
        <w:t xml:space="preserve">Riot Survival Kit Päivä 1 Jätä 1 ) American Express Platinum -kortti.</w:t>
      </w:r>
    </w:p>
    <w:p>
      <w:r>
        <w:rPr>
          <w:b/>
          <w:u w:val="single"/>
        </w:rPr>
        <w:t xml:space="preserve">87296</w:t>
      </w:r>
    </w:p>
    <w:p>
      <w:r>
        <w:t xml:space="preserve">2 ) Täysi tankki bensaa 3 ) Katsokaa mellakkaa televisiosta viiden tähden hotellista 100 mailin päässä .</w:t>
      </w:r>
    </w:p>
    <w:p>
      <w:r>
        <w:rPr>
          <w:b/>
          <w:u w:val="single"/>
        </w:rPr>
        <w:t xml:space="preserve">87297</w:t>
      </w:r>
    </w:p>
    <w:p>
      <w:r>
        <w:t xml:space="preserve">Päivä 2 Älä lähde Katso, kuinka kaupunki palaa ympärilläsi .</w:t>
      </w:r>
    </w:p>
    <w:p>
      <w:r>
        <w:rPr>
          <w:b/>
          <w:u w:val="single"/>
        </w:rPr>
        <w:t xml:space="preserve">87298</w:t>
      </w:r>
    </w:p>
    <w:p>
      <w:r>
        <w:t xml:space="preserve">Entä FMJ ( Full Metal Jacket ) luoti ?</w:t>
      </w:r>
    </w:p>
    <w:p>
      <w:r>
        <w:rPr>
          <w:b/>
          <w:u w:val="single"/>
        </w:rPr>
        <w:t xml:space="preserve">87299</w:t>
      </w:r>
    </w:p>
    <w:p>
      <w:r>
        <w:t xml:space="preserve">Olen kuullut, että jos henkilö käyttää normaaleja luoteja maalitauluharjoitteluun ja yhtäkkiä vaihtaa FMJ-luodin, hänen suorituskykynsä heikkenee.</w:t>
      </w:r>
    </w:p>
    <w:p>
      <w:r>
        <w:rPr>
          <w:b/>
          <w:u w:val="single"/>
        </w:rPr>
        <w:t xml:space="preserve">87300</w:t>
      </w:r>
    </w:p>
    <w:p>
      <w:r>
        <w:t xml:space="preserve">Tarkkuus vaarantuu .</w:t>
      </w:r>
    </w:p>
    <w:p>
      <w:r>
        <w:rPr>
          <w:b/>
          <w:u w:val="single"/>
        </w:rPr>
        <w:t xml:space="preserve">87301</w:t>
      </w:r>
    </w:p>
    <w:p>
      <w:r>
        <w:t xml:space="preserve">Ehkä tämä mainittiin aiemmassa viestissä, mutta entä `` verkossa '' kotiopetus ?</w:t>
      </w:r>
    </w:p>
    <w:p>
      <w:r>
        <w:rPr>
          <w:b/>
          <w:u w:val="single"/>
        </w:rPr>
        <w:t xml:space="preserve">87302</w:t>
      </w:r>
    </w:p>
    <w:p>
      <w:r>
        <w:t xml:space="preserve">Lapset voivat kirjautua sisään vanhempiensa kanssa joka päivä ja seurata verkkokursseja ...</w:t>
      </w:r>
    </w:p>
    <w:p>
      <w:r>
        <w:rPr>
          <w:b/>
          <w:u w:val="single"/>
        </w:rPr>
        <w:t xml:space="preserve">87303</w:t>
      </w:r>
    </w:p>
    <w:p>
      <w:r>
        <w:t xml:space="preserve">Nykypäivänä tämä on mahdollista ...</w:t>
      </w:r>
    </w:p>
    <w:p>
      <w:r>
        <w:rPr>
          <w:b/>
          <w:u w:val="single"/>
        </w:rPr>
        <w:t xml:space="preserve">87304</w:t>
      </w:r>
    </w:p>
    <w:p>
      <w:r>
        <w:t xml:space="preserve">Tämä kappale on hieno ja olen kuullut monia erinomaisia versioita, mutta tämä on suosikkini.</w:t>
      </w:r>
    </w:p>
    <w:p>
      <w:r>
        <w:rPr>
          <w:b/>
          <w:u w:val="single"/>
        </w:rPr>
        <w:t xml:space="preserve">87305</w:t>
      </w:r>
    </w:p>
    <w:p>
      <w:r>
        <w:t xml:space="preserve">Charlotte Church * * * Little Drummer Boy * * - YouTube</w:t>
      </w:r>
    </w:p>
    <w:p>
      <w:r>
        <w:rPr>
          <w:b/>
          <w:u w:val="single"/>
        </w:rPr>
        <w:t xml:space="preserve">87306</w:t>
      </w:r>
    </w:p>
    <w:p>
      <w:r>
        <w:t xml:space="preserve">Kyllä, amerikkalaiset jopa saivat aseettomat costa-ricolaiset keräämään eurooppalaisia kansalaisiaan, jopa eurooppalaista syntyperää olevia costa-ricolaisia kansalaisia, mukavalle costa-ricolaiselle keskitysleirille San Joseen !</w:t>
      </w:r>
    </w:p>
    <w:p>
      <w:r>
        <w:rPr>
          <w:b/>
          <w:u w:val="single"/>
        </w:rPr>
        <w:t xml:space="preserve">87307</w:t>
      </w:r>
    </w:p>
    <w:p>
      <w:r>
        <w:t xml:space="preserve">Tämä ei koskenut vain saksalaisia, japanilaisia ja italialaisia ...... ......</w:t>
      </w:r>
    </w:p>
    <w:p>
      <w:r>
        <w:rPr>
          <w:b/>
          <w:u w:val="single"/>
        </w:rPr>
        <w:t xml:space="preserve">87308</w:t>
      </w:r>
    </w:p>
    <w:p>
      <w:r>
        <w:t xml:space="preserve">Unkarilaiset, suomalaiset, latvialaiset ... jopa muutama onneton saksankielinen sveitsiläinen ja ranskalainen elsassilainen internoitiin. Costa Rican unohdetun toisen maailmansodan aikaisen internointileirin tarina - The Tico Times</w:t>
      </w:r>
    </w:p>
    <w:p>
      <w:r>
        <w:rPr>
          <w:b/>
          <w:u w:val="single"/>
        </w:rPr>
        <w:t xml:space="preserve">87309</w:t>
      </w:r>
    </w:p>
    <w:p>
      <w:r>
        <w:t xml:space="preserve">Tulet rakastamaan tätä : https : //www.linkedin.com/pub/wayne-weber/19/899/116 pääsi pois ilmavoimista ja meni suoraan HK:n johtajaksi. wow .</w:t>
      </w:r>
    </w:p>
    <w:p>
      <w:r>
        <w:rPr>
          <w:b/>
          <w:u w:val="single"/>
        </w:rPr>
        <w:t xml:space="preserve">87310</w:t>
      </w:r>
    </w:p>
    <w:p>
      <w:r>
        <w:t xml:space="preserve">Onko kukaan koskaan laittanut sellaista MP5:een?</w:t>
      </w:r>
    </w:p>
    <w:p>
      <w:r>
        <w:rPr>
          <w:b/>
          <w:u w:val="single"/>
        </w:rPr>
        <w:t xml:space="preserve">87311</w:t>
      </w:r>
    </w:p>
    <w:p>
      <w:r>
        <w:t xml:space="preserve">Ammuin omani tänään , ja tähtäimet ovat hieman sumeat.</w:t>
      </w:r>
    </w:p>
    <w:p>
      <w:r>
        <w:rPr>
          <w:b/>
          <w:u w:val="single"/>
        </w:rPr>
        <w:t xml:space="preserve">87312</w:t>
      </w:r>
    </w:p>
    <w:p>
      <w:r>
        <w:t xml:space="preserve">Tirkistelijät alkavat olla vanhoja ...</w:t>
      </w:r>
    </w:p>
    <w:p>
      <w:r>
        <w:rPr>
          <w:b/>
          <w:u w:val="single"/>
        </w:rPr>
        <w:t xml:space="preserve">87313</w:t>
      </w:r>
    </w:p>
    <w:p>
      <w:r>
        <w:t xml:space="preserve">Näistä kappaleista on vaikea löytää videoversioita, joita YouTube ei poista .</w:t>
      </w:r>
    </w:p>
    <w:p>
      <w:r>
        <w:rPr>
          <w:b/>
          <w:u w:val="single"/>
        </w:rPr>
        <w:t xml:space="preserve">87314</w:t>
      </w:r>
    </w:p>
    <w:p>
      <w:r>
        <w:t xml:space="preserve">Kokeillaan uudelleen .</w:t>
      </w:r>
    </w:p>
    <w:p>
      <w:r>
        <w:rPr>
          <w:b/>
          <w:u w:val="single"/>
        </w:rPr>
        <w:t xml:space="preserve">87315</w:t>
      </w:r>
    </w:p>
    <w:p>
      <w:r>
        <w:t xml:space="preserve">`` Made to Dream '' ( Tämän kappaleen viimeinen sävel on uskomaton. )</w:t>
      </w:r>
    </w:p>
    <w:p>
      <w:r>
        <w:rPr>
          <w:b/>
          <w:u w:val="single"/>
        </w:rPr>
        <w:t xml:space="preserve">87316</w:t>
      </w:r>
    </w:p>
    <w:p>
      <w:r>
        <w:t xml:space="preserve">Made to Dream - YouTube `` Vocalise '' Jackie Evancho â Vocalise [ Official Audio ] HD 2015 - YouTube</w:t>
      </w:r>
    </w:p>
    <w:p>
      <w:r>
        <w:rPr>
          <w:b/>
          <w:u w:val="single"/>
        </w:rPr>
        <w:t xml:space="preserve">87317</w:t>
      </w:r>
    </w:p>
    <w:p>
      <w:r>
        <w:t xml:space="preserve">Luulen kuulleeni jostain, että heidän oli poistettava linkit, jos he eivät halunneet joutua Saksan hallituksen haastamiksi oikeuteen... : / : /</w:t>
      </w:r>
    </w:p>
    <w:p>
      <w:r>
        <w:rPr>
          <w:b/>
          <w:u w:val="single"/>
        </w:rPr>
        <w:t xml:space="preserve">87318</w:t>
      </w:r>
    </w:p>
    <w:p>
      <w:r>
        <w:t xml:space="preserve">Siisti paita ; mene nyt takaisin Afrikkaan ja ole kunnon musta askari afrikkalaisen natsipuolueen jäsen .</w:t>
      </w:r>
    </w:p>
    <w:p>
      <w:r>
        <w:rPr>
          <w:b/>
          <w:u w:val="single"/>
        </w:rPr>
        <w:t xml:space="preserve">87319</w:t>
      </w:r>
    </w:p>
    <w:p>
      <w:r>
        <w:t xml:space="preserve">Kettledrummer Elo Sambo Preussin henkivartija husaarien husaari</w:t>
      </w:r>
    </w:p>
    <w:p>
      <w:r>
        <w:rPr>
          <w:b/>
          <w:u w:val="single"/>
        </w:rPr>
        <w:t xml:space="preserve">87320</w:t>
      </w:r>
    </w:p>
    <w:p>
      <w:r>
        <w:t xml:space="preserve">Pidän molemmista näistä genreistä, ja Lovecraft on lisättävä lukulistalleni.</w:t>
      </w:r>
    </w:p>
    <w:p>
      <w:r>
        <w:rPr>
          <w:b/>
          <w:u w:val="single"/>
        </w:rPr>
        <w:t xml:space="preserve">87321</w:t>
      </w:r>
    </w:p>
    <w:p>
      <w:r>
        <w:t xml:space="preserve">Onko ehdotuksia ?</w:t>
      </w:r>
    </w:p>
    <w:p>
      <w:r>
        <w:rPr>
          <w:b/>
          <w:u w:val="single"/>
        </w:rPr>
        <w:t xml:space="preserve">87322</w:t>
      </w:r>
    </w:p>
    <w:p>
      <w:r>
        <w:t xml:space="preserve">Video, jossa näytetään, miten eturenkaan puhkeamista käsitellään .</w:t>
      </w:r>
    </w:p>
    <w:p>
      <w:r>
        <w:rPr>
          <w:b/>
          <w:u w:val="single"/>
        </w:rPr>
        <w:t xml:space="preserve">87323</w:t>
      </w:r>
    </w:p>
    <w:p>
      <w:r>
        <w:t xml:space="preserve">Älä jarruta !</w:t>
      </w:r>
    </w:p>
    <w:p>
      <w:r>
        <w:rPr>
          <w:b/>
          <w:u w:val="single"/>
        </w:rPr>
        <w:t xml:space="preserve">87324</w:t>
      </w:r>
    </w:p>
    <w:p>
      <w:r>
        <w:t xml:space="preserve">Katso tätä ! #1 syy miksi nopeusrajoittimet tappavat ...</w:t>
      </w:r>
    </w:p>
    <w:p>
      <w:r>
        <w:rPr>
          <w:b/>
          <w:u w:val="single"/>
        </w:rPr>
        <w:t xml:space="preserve">87325</w:t>
      </w:r>
    </w:p>
    <w:p>
      <w:r>
        <w:t xml:space="preserve">- YouTube</w:t>
      </w:r>
    </w:p>
    <w:p>
      <w:r>
        <w:rPr>
          <w:b/>
          <w:u w:val="single"/>
        </w:rPr>
        <w:t xml:space="preserve">87326</w:t>
      </w:r>
    </w:p>
    <w:p>
      <w:r>
        <w:t xml:space="preserve">Tai pysy helvetin kaukana halvoista , paska ar15s kun voit saada pirun luotettava plinker $ 700 upouusi ......</w:t>
      </w:r>
    </w:p>
    <w:p>
      <w:r>
        <w:rPr>
          <w:b/>
          <w:u w:val="single"/>
        </w:rPr>
        <w:t xml:space="preserve">87327</w:t>
      </w:r>
    </w:p>
    <w:p>
      <w:r>
        <w:t xml:space="preserve">Hyvä tapa laihtua syö vihreitä salaatteja .</w:t>
      </w:r>
    </w:p>
    <w:p>
      <w:r>
        <w:rPr>
          <w:b/>
          <w:u w:val="single"/>
        </w:rPr>
        <w:t xml:space="preserve">87328</w:t>
      </w:r>
    </w:p>
    <w:p>
      <w:r>
        <w:t xml:space="preserve">Älä syö lihaa minkään tärkkelyspitoisen ruoan kanssa ja paino alkaa pudota huomattavasti .</w:t>
      </w:r>
    </w:p>
    <w:p>
      <w:r>
        <w:rPr>
          <w:b/>
          <w:u w:val="single"/>
        </w:rPr>
        <w:t xml:space="preserve">87329</w:t>
      </w:r>
    </w:p>
    <w:p>
      <w:r>
        <w:t xml:space="preserve">Eli ei lihaa perunoiden , leivän tai riisin kanssa .</w:t>
      </w:r>
    </w:p>
    <w:p>
      <w:r>
        <w:rPr>
          <w:b/>
          <w:u w:val="single"/>
        </w:rPr>
        <w:t xml:space="preserve">87330</w:t>
      </w:r>
    </w:p>
    <w:p>
      <w:r>
        <w:t xml:space="preserve">Ei, olen ollut kotiopettaja jo vuosia.</w:t>
      </w:r>
    </w:p>
    <w:p>
      <w:r>
        <w:rPr>
          <w:b/>
          <w:u w:val="single"/>
        </w:rPr>
        <w:t xml:space="preserve">87331</w:t>
      </w:r>
    </w:p>
    <w:p>
      <w:r>
        <w:t xml:space="preserve">Ajattelin vain, jos olisi jotain siistiä tarkistaa .</w:t>
      </w:r>
    </w:p>
    <w:p>
      <w:r>
        <w:rPr>
          <w:b/>
          <w:u w:val="single"/>
        </w:rPr>
        <w:t xml:space="preserve">87332</w:t>
      </w:r>
    </w:p>
    <w:p>
      <w:r>
        <w:t xml:space="preserve">Käyn katsomassa juttujasi , kiitos !</w:t>
      </w:r>
    </w:p>
    <w:p>
      <w:r>
        <w:rPr>
          <w:b/>
          <w:u w:val="single"/>
        </w:rPr>
        <w:t xml:space="preserve">87333</w:t>
      </w:r>
    </w:p>
    <w:p>
      <w:r>
        <w:t xml:space="preserve">AR10 on ase, jota 9/10 omistajista, itseni mukaan lukien, ei ole edes puolet range aikaa tai koulutusta todella käyttää sen kykyjä.</w:t>
      </w:r>
    </w:p>
    <w:p>
      <w:r>
        <w:rPr>
          <w:b/>
          <w:u w:val="single"/>
        </w:rPr>
        <w:t xml:space="preserve">87334</w:t>
      </w:r>
    </w:p>
    <w:p>
      <w:r>
        <w:t xml:space="preserve">Jos olet kiinnostunut pysäyttävää voimaa suhteessa omaisuuden puolustamiseen ja kodin tunkeutujien , mutta kuten AR alustan , miksi ei kokeilla 7.62x39 ?</w:t>
      </w:r>
    </w:p>
    <w:p>
      <w:r>
        <w:rPr>
          <w:b/>
          <w:u w:val="single"/>
        </w:rPr>
        <w:t xml:space="preserve">87335</w:t>
      </w:r>
    </w:p>
    <w:p>
      <w:r>
        <w:t xml:space="preserve">Sub 50 metriä , koska 99 % konflikteistamme tulee olemaan kun SHTF , tämä on luultavasti kierros valinta.</w:t>
      </w:r>
    </w:p>
    <w:p>
      <w:r>
        <w:rPr>
          <w:b/>
          <w:u w:val="single"/>
        </w:rPr>
        <w:t xml:space="preserve">87336</w:t>
      </w:r>
    </w:p>
    <w:p>
      <w:r>
        <w:t xml:space="preserve">AR10-aseet ovat raskaita.</w:t>
      </w:r>
    </w:p>
    <w:p>
      <w:r>
        <w:rPr>
          <w:b/>
          <w:u w:val="single"/>
        </w:rPr>
        <w:t xml:space="preserve">87337</w:t>
      </w:r>
    </w:p>
    <w:p>
      <w:r>
        <w:t xml:space="preserve">Kapasiteetti on pienempi.</w:t>
      </w:r>
    </w:p>
    <w:p>
      <w:r>
        <w:rPr>
          <w:b/>
          <w:u w:val="single"/>
        </w:rPr>
        <w:t xml:space="preserve">87338</w:t>
      </w:r>
    </w:p>
    <w:p>
      <w:r>
        <w:t xml:space="preserve">Osat ovat kalliimpia , ja yksinoikeudella .</w:t>
      </w:r>
    </w:p>
    <w:p>
      <w:r>
        <w:rPr>
          <w:b/>
          <w:u w:val="single"/>
        </w:rPr>
        <w:t xml:space="preserve">87339</w:t>
      </w:r>
    </w:p>
    <w:p>
      <w:r>
        <w:t xml:space="preserve">Ammukset ovat kalliimpia .</w:t>
      </w:r>
    </w:p>
    <w:p>
      <w:r>
        <w:rPr>
          <w:b/>
          <w:u w:val="single"/>
        </w:rPr>
        <w:t xml:space="preserve">87340</w:t>
      </w:r>
    </w:p>
    <w:p>
      <w:r>
        <w:t xml:space="preserve">Luettelo jatkuu .</w:t>
      </w:r>
    </w:p>
    <w:p>
      <w:r>
        <w:rPr>
          <w:b/>
          <w:u w:val="single"/>
        </w:rPr>
        <w:t xml:space="preserve">87341</w:t>
      </w:r>
    </w:p>
    <w:p>
      <w:r>
        <w:t xml:space="preserve">Lisäksi .. saat 5.56-laiturin melko pirun halvalla nykyään.</w:t>
      </w:r>
    </w:p>
    <w:p>
      <w:r>
        <w:rPr>
          <w:b/>
          <w:u w:val="single"/>
        </w:rPr>
        <w:t xml:space="preserve">87342</w:t>
      </w:r>
    </w:p>
    <w:p>
      <w:r>
        <w:t xml:space="preserve">Tämä ei tule kestämään, joten hyppää siihen.</w:t>
      </w:r>
    </w:p>
    <w:p>
      <w:r>
        <w:rPr>
          <w:b/>
          <w:u w:val="single"/>
        </w:rPr>
        <w:t xml:space="preserve">87343</w:t>
      </w:r>
    </w:p>
    <w:p>
      <w:r>
        <w:t xml:space="preserve">Täydellinen kivääri $ 700 premium-osat on realistinen, jos ostoksia ympäri .</w:t>
      </w:r>
    </w:p>
    <w:p>
      <w:r>
        <w:rPr>
          <w:b/>
          <w:u w:val="single"/>
        </w:rPr>
        <w:t xml:space="preserve">87344</w:t>
      </w:r>
    </w:p>
    <w:p>
      <w:r>
        <w:t xml:space="preserve">Kääntyvät tähtäimet, jotka mahdollistavat yhteistarkkailun optiikan kanssa.</w:t>
      </w:r>
    </w:p>
    <w:p>
      <w:r>
        <w:rPr>
          <w:b/>
          <w:u w:val="single"/>
        </w:rPr>
        <w:t xml:space="preserve">87345</w:t>
      </w:r>
    </w:p>
    <w:p>
      <w:r>
        <w:t xml:space="preserve">158 carpenter NiB BCG , 1/7 twist , CHF piippu ja kammio , mukava CTR varsi , jne .</w:t>
      </w:r>
    </w:p>
    <w:p>
      <w:r>
        <w:rPr>
          <w:b/>
          <w:u w:val="single"/>
        </w:rPr>
        <w:t xml:space="preserve">87346</w:t>
      </w:r>
    </w:p>
    <w:p>
      <w:r>
        <w:t xml:space="preserve">Puhumattakaan siitä, että voit saada Troy 30 kierroksen mags niinkin halvalla kuin $ 5-6.</w:t>
      </w:r>
    </w:p>
    <w:p>
      <w:r>
        <w:rPr>
          <w:b/>
          <w:u w:val="single"/>
        </w:rPr>
        <w:t xml:space="preserve">87347</w:t>
      </w:r>
    </w:p>
    <w:p>
      <w:r>
        <w:t xml:space="preserve">Rakennan todella hienon .308:n seuraavaksi projektikseni.</w:t>
      </w:r>
    </w:p>
    <w:p>
      <w:r>
        <w:rPr>
          <w:b/>
          <w:u w:val="single"/>
        </w:rPr>
        <w:t xml:space="preserve">87348</w:t>
      </w:r>
    </w:p>
    <w:p>
      <w:r>
        <w:t xml:space="preserve">Älkää käsittäkö minua väärin , se on mukava alusta .</w:t>
      </w:r>
    </w:p>
    <w:p>
      <w:r>
        <w:rPr>
          <w:b/>
          <w:u w:val="single"/>
        </w:rPr>
        <w:t xml:space="preserve">87349</w:t>
      </w:r>
    </w:p>
    <w:p>
      <w:r>
        <w:t xml:space="preserve">Mutta aluksi ... jos tämä on kaikki mitä sinulla on, valitsisin jotain, johon luotat elämäsi kaikin puolin kotonasi ja sen ympärillä.</w:t>
      </w:r>
    </w:p>
    <w:p>
      <w:r>
        <w:rPr>
          <w:b/>
          <w:u w:val="single"/>
        </w:rPr>
        <w:t xml:space="preserve">87350</w:t>
      </w:r>
    </w:p>
    <w:p>
      <w:r>
        <w:t xml:space="preserve">AR10 ei oikein sovi siihen.</w:t>
      </w:r>
    </w:p>
    <w:p>
      <w:r>
        <w:rPr>
          <w:b/>
          <w:u w:val="single"/>
        </w:rPr>
        <w:t xml:space="preserve">87351</w:t>
      </w:r>
    </w:p>
    <w:p>
      <w:r>
        <w:t xml:space="preserve">Vain minun mielipiteeni .</w:t>
      </w:r>
    </w:p>
    <w:p>
      <w:r>
        <w:rPr>
          <w:b/>
          <w:u w:val="single"/>
        </w:rPr>
        <w:t xml:space="preserve">87352</w:t>
      </w:r>
    </w:p>
    <w:p>
      <w:r>
        <w:t xml:space="preserve">Olen päässyt siihen pisteeseen, etten todellakaan pidä minkäänlaisesta ammattilaisurheilusta, mutta amerikkalaista jalkapalloa ympäröivä mahtipontisuus on aivan naurettavaa.</w:t>
      </w:r>
    </w:p>
    <w:p>
      <w:r>
        <w:rPr>
          <w:b/>
          <w:u w:val="single"/>
        </w:rPr>
        <w:t xml:space="preserve">87353</w:t>
      </w:r>
    </w:p>
    <w:p>
      <w:r>
        <w:t xml:space="preserve">Juutalainen valitettavasti .</w:t>
      </w:r>
    </w:p>
    <w:p>
      <w:r>
        <w:rPr>
          <w:b/>
          <w:u w:val="single"/>
        </w:rPr>
        <w:t xml:space="preserve">87354</w:t>
      </w:r>
    </w:p>
    <w:p>
      <w:r>
        <w:t xml:space="preserve">Kreikassa on perinne, että lapset saavat yhden isovanhempansa nimen.</w:t>
      </w:r>
    </w:p>
    <w:p>
      <w:r>
        <w:rPr>
          <w:b/>
          <w:u w:val="single"/>
        </w:rPr>
        <w:t xml:space="preserve">87355</w:t>
      </w:r>
    </w:p>
    <w:p>
      <w:r>
        <w:t xml:space="preserve">Haluaisin mielelläni muinaiskreikkalaisen pakanallisen nimen , mutta minulla ei ole.</w:t>
      </w:r>
    </w:p>
    <w:p>
      <w:r>
        <w:rPr>
          <w:b/>
          <w:u w:val="single"/>
        </w:rPr>
        <w:t xml:space="preserve">87356</w:t>
      </w:r>
    </w:p>
    <w:p>
      <w:r>
        <w:t xml:space="preserve">kyllä, ehkä jos olet juutalainen, he vain lämmittävät vanhaa rahapainokoneistoa kun he tuntevat, että he ovat tulossa vähiin.</w:t>
      </w:r>
    </w:p>
    <w:p>
      <w:r>
        <w:rPr>
          <w:b/>
          <w:u w:val="single"/>
        </w:rPr>
        <w:t xml:space="preserve">87357</w:t>
      </w:r>
    </w:p>
    <w:p>
      <w:r>
        <w:t xml:space="preserve">Me muut gootit joudumme raatamaan, jotta voimme korvata inflaatioeron.</w:t>
      </w:r>
    </w:p>
    <w:p>
      <w:r>
        <w:rPr>
          <w:b/>
          <w:u w:val="single"/>
        </w:rPr>
        <w:t xml:space="preserve">87358</w:t>
      </w:r>
    </w:p>
    <w:p>
      <w:r>
        <w:t xml:space="preserve">..nyt on hyvä aika hankkia se .</w:t>
      </w:r>
    </w:p>
    <w:p>
      <w:r>
        <w:rPr>
          <w:b/>
          <w:u w:val="single"/>
        </w:rPr>
        <w:t xml:space="preserve">87359</w:t>
      </w:r>
    </w:p>
    <w:p>
      <w:r>
        <w:t xml:space="preserve">Responsible Body Armor Possession Act pitää sotilaspanssarin poissa vääristä käsistä | Kongressiedustaja Mike Honda Näyttää siltä, että vihamiehemme kongressissa ovat jälleen kerran esittelemässä lakiesitystä, jonka tarkoituksena on rajoittaa siviilien pääsyä tietyntyyppisiin panssareihin ( taso III ja IV kiväärin levyt ) .</w:t>
      </w:r>
    </w:p>
    <w:p>
      <w:r>
        <w:rPr>
          <w:b/>
          <w:u w:val="single"/>
        </w:rPr>
        <w:t xml:space="preserve">87360</w:t>
      </w:r>
    </w:p>
    <w:p>
      <w:r>
        <w:t xml:space="preserve">Näyttää siltä, että se ei todennäköisesti mene minnekään, mutta tämä voisi mahdollisesti laukaista paniikki ostovimmaa, joka tekisi haarniska vaikea löytää ja jack hinnat läpi katon overnite.</w:t>
      </w:r>
    </w:p>
    <w:p>
      <w:r>
        <w:rPr>
          <w:b/>
          <w:u w:val="single"/>
        </w:rPr>
        <w:t xml:space="preserve">87361</w:t>
      </w:r>
    </w:p>
    <w:p>
      <w:r>
        <w:t xml:space="preserve">Hanki itsellesi panssari !</w:t>
      </w:r>
    </w:p>
    <w:p>
      <w:r>
        <w:rPr>
          <w:b/>
          <w:u w:val="single"/>
        </w:rPr>
        <w:t xml:space="preserve">87362</w:t>
      </w:r>
    </w:p>
    <w:p>
      <w:r>
        <w:t xml:space="preserve">Hanki haarniskat jokaiselle perheenjäsenelle !</w:t>
      </w:r>
    </w:p>
    <w:p>
      <w:r>
        <w:rPr>
          <w:b/>
          <w:u w:val="single"/>
        </w:rPr>
        <w:t xml:space="preserve">87363</w:t>
      </w:r>
    </w:p>
    <w:p>
      <w:r>
        <w:t xml:space="preserve">Hanki sekä kätkettävä II-tason panssari lieviä levottomuusskenaarioita varten että raskas IV-tason panssari SHTF-tapauksia varten!</w:t>
      </w:r>
    </w:p>
    <w:p>
      <w:r>
        <w:rPr>
          <w:b/>
          <w:u w:val="single"/>
        </w:rPr>
        <w:t xml:space="preserve">87364</w:t>
      </w:r>
    </w:p>
    <w:p>
      <w:r>
        <w:t xml:space="preserve">Hankkikaa ballistiset kypärät !</w:t>
      </w:r>
    </w:p>
    <w:p>
      <w:r>
        <w:rPr>
          <w:b/>
          <w:u w:val="single"/>
        </w:rPr>
        <w:t xml:space="preserve">87365</w:t>
      </w:r>
    </w:p>
    <w:p>
      <w:r>
        <w:t xml:space="preserve">Hankkikaa kaasunaamarit !</w:t>
      </w:r>
    </w:p>
    <w:p>
      <w:r>
        <w:rPr>
          <w:b/>
          <w:u w:val="single"/>
        </w:rPr>
        <w:t xml:space="preserve">87366</w:t>
      </w:r>
    </w:p>
    <w:p>
      <w:r>
        <w:t xml:space="preserve">Hanki panssari lapsillesi !</w:t>
      </w:r>
    </w:p>
    <w:p>
      <w:r>
        <w:rPr>
          <w:b/>
          <w:u w:val="single"/>
        </w:rPr>
        <w:t xml:space="preserve">87367</w:t>
      </w:r>
    </w:p>
    <w:p>
      <w:r>
        <w:t xml:space="preserve">Hanki koirallesi panssari !</w:t>
      </w:r>
    </w:p>
    <w:p>
      <w:r>
        <w:rPr>
          <w:b/>
          <w:u w:val="single"/>
        </w:rPr>
        <w:t xml:space="preserve">87368</w:t>
      </w:r>
    </w:p>
    <w:p>
      <w:r>
        <w:t xml:space="preserve">Jos ette osta sitä nyt, tulette katumaan sitä, jos tällainen lakiehdotus joskus menee läpi.</w:t>
      </w:r>
    </w:p>
    <w:p>
      <w:r>
        <w:rPr>
          <w:b/>
          <w:u w:val="single"/>
        </w:rPr>
        <w:t xml:space="preserve">87369</w:t>
      </w:r>
    </w:p>
    <w:p>
      <w:r>
        <w:t xml:space="preserve">Joo, se on kallista.</w:t>
      </w:r>
    </w:p>
    <w:p>
      <w:r>
        <w:rPr>
          <w:b/>
          <w:u w:val="single"/>
        </w:rPr>
        <w:t xml:space="preserve">87370</w:t>
      </w:r>
    </w:p>
    <w:p>
      <w:r>
        <w:t xml:space="preserve">Mutta se on paljon halvempaa kuin luodin ampuminen elintärkeisiin ruumiinosiin .</w:t>
      </w:r>
    </w:p>
    <w:p>
      <w:r>
        <w:rPr>
          <w:b/>
          <w:u w:val="single"/>
        </w:rPr>
        <w:t xml:space="preserve">87371</w:t>
      </w:r>
    </w:p>
    <w:p>
      <w:r>
        <w:t xml:space="preserve">Meillä ei ole varaa menettää sinua .</w:t>
      </w:r>
    </w:p>
    <w:p>
      <w:r>
        <w:rPr>
          <w:b/>
          <w:u w:val="single"/>
        </w:rPr>
        <w:t xml:space="preserve">87372</w:t>
      </w:r>
    </w:p>
    <w:p>
      <w:r>
        <w:t xml:space="preserve">Se on hyvin totta, koska he häviävät lähes aina yksi vastaan yksi -taistelun.</w:t>
      </w:r>
    </w:p>
    <w:p>
      <w:r>
        <w:rPr>
          <w:b/>
          <w:u w:val="single"/>
        </w:rPr>
        <w:t xml:space="preserve">87373</w:t>
      </w:r>
    </w:p>
    <w:p>
      <w:r>
        <w:t xml:space="preserve">Asun noin kaksi tuntia Chicagon ulkopuolella, joten kaikki mustat ja heidän roistoasenteensa ovat kaupungissa.</w:t>
      </w:r>
    </w:p>
    <w:p>
      <w:r>
        <w:rPr>
          <w:b/>
          <w:u w:val="single"/>
        </w:rPr>
        <w:t xml:space="preserve">87374</w:t>
      </w:r>
    </w:p>
    <w:p>
      <w:r>
        <w:t xml:space="preserve">Mukava potku munille toimii aina Minusta on likaista potkaista toista miestä takapuoleen, mutta loppujen lopuksi ... musta ei vastaa samaa tasoa.</w:t>
      </w:r>
    </w:p>
    <w:p>
      <w:r>
        <w:rPr>
          <w:b/>
          <w:u w:val="single"/>
        </w:rPr>
        <w:t xml:space="preserve">87375</w:t>
      </w:r>
    </w:p>
    <w:p>
      <w:r>
        <w:t xml:space="preserve">Meidän on keskityttävä voittamaan maata tai tutkintoja valtavirran valtion yliopistoissa.</w:t>
      </w:r>
    </w:p>
    <w:p>
      <w:r>
        <w:rPr>
          <w:b/>
          <w:u w:val="single"/>
        </w:rPr>
        <w:t xml:space="preserve">87376</w:t>
      </w:r>
    </w:p>
    <w:p>
      <w:r>
        <w:t xml:space="preserve">Kun useammilla samanmielisillä veljillä on korkeampi tutkinto , he voivat opettaa ja hienovaraisesti kerätä tukea.</w:t>
      </w:r>
    </w:p>
    <w:p>
      <w:r>
        <w:rPr>
          <w:b/>
          <w:u w:val="single"/>
        </w:rPr>
        <w:t xml:space="preserve">87377</w:t>
      </w:r>
    </w:p>
    <w:p>
      <w:r>
        <w:t xml:space="preserve">Synnyin Rodesiassa äiti ei ollut täysiverinen afrikkalainen valas isäni oli portugalilaista syntyperää .</w:t>
      </w:r>
    </w:p>
    <w:p>
      <w:r>
        <w:rPr>
          <w:b/>
          <w:u w:val="single"/>
        </w:rPr>
        <w:t xml:space="preserve">87378</w:t>
      </w:r>
    </w:p>
    <w:p>
      <w:r>
        <w:t xml:space="preserve">Olenko edelleen tervetullut tänne?</w:t>
      </w:r>
    </w:p>
    <w:p>
      <w:r>
        <w:rPr>
          <w:b/>
          <w:u w:val="single"/>
        </w:rPr>
        <w:t xml:space="preserve">87379</w:t>
      </w:r>
    </w:p>
    <w:p>
      <w:r>
        <w:t xml:space="preserve">Raja-aita , mikä raja-aita ?</w:t>
      </w:r>
    </w:p>
    <w:p>
      <w:r>
        <w:rPr>
          <w:b/>
          <w:u w:val="single"/>
        </w:rPr>
        <w:t xml:space="preserve">87380</w:t>
      </w:r>
    </w:p>
    <w:p>
      <w:r>
        <w:t xml:space="preserve">Helvetti , viimeksi kun katsoin, wetbackit virtasivat tänne kuin olisi ollut ilmaisen greencardin päivä .</w:t>
      </w:r>
    </w:p>
    <w:p>
      <w:r>
        <w:rPr>
          <w:b/>
          <w:u w:val="single"/>
        </w:rPr>
        <w:t xml:space="preserve">87381</w:t>
      </w:r>
    </w:p>
    <w:p>
      <w:r>
        <w:t xml:space="preserve">Hups , unohdin että Obongo on presidentti , siksi on joka päivä ilmainen greencard päivä .</w:t>
      </w:r>
    </w:p>
    <w:p>
      <w:r>
        <w:rPr>
          <w:b/>
          <w:u w:val="single"/>
        </w:rPr>
        <w:t xml:space="preserve">87382</w:t>
      </w:r>
    </w:p>
    <w:p>
      <w:r>
        <w:t xml:space="preserve">Rakastan .410 pulttihaulikkoani .</w:t>
      </w:r>
    </w:p>
    <w:p>
      <w:r>
        <w:rPr>
          <w:b/>
          <w:u w:val="single"/>
        </w:rPr>
        <w:t xml:space="preserve">87383</w:t>
      </w:r>
    </w:p>
    <w:p>
      <w:r>
        <w:t xml:space="preserve">Se on hyvä varikselle , ankka , orava , kani , etecerta .</w:t>
      </w:r>
    </w:p>
    <w:p>
      <w:r>
        <w:rPr>
          <w:b/>
          <w:u w:val="single"/>
        </w:rPr>
        <w:t xml:space="preserve">87384</w:t>
      </w:r>
    </w:p>
    <w:p>
      <w:r>
        <w:t xml:space="preserve">Joku musta murtautui vanhaan naapuriini ja ammuin häntä ikkunastani .</w:t>
      </w:r>
    </w:p>
    <w:p>
      <w:r>
        <w:rPr>
          <w:b/>
          <w:u w:val="single"/>
        </w:rPr>
        <w:t xml:space="preserve">87385</w:t>
      </w:r>
    </w:p>
    <w:p>
      <w:r>
        <w:t xml:space="preserve">Se pelästytti sen ja olen varma, että se sai muutaman pelletin kaivautuneena sisäänsä.</w:t>
      </w:r>
    </w:p>
    <w:p>
      <w:r>
        <w:rPr>
          <w:b/>
          <w:u w:val="single"/>
        </w:rPr>
        <w:t xml:space="preserve">87386</w:t>
      </w:r>
    </w:p>
    <w:p>
      <w:r>
        <w:t xml:space="preserve">Antaisin heidän pudota pois elämästäni enkä koskaan katsoisi takaisin .</w:t>
      </w:r>
    </w:p>
    <w:p>
      <w:r>
        <w:rPr>
          <w:b/>
          <w:u w:val="single"/>
        </w:rPr>
        <w:t xml:space="preserve">87387</w:t>
      </w:r>
    </w:p>
    <w:p>
      <w:r>
        <w:t xml:space="preserve">Hyvin eläminen on paras kosto .</w:t>
      </w:r>
    </w:p>
    <w:p>
      <w:r>
        <w:rPr>
          <w:b/>
          <w:u w:val="single"/>
        </w:rPr>
        <w:t xml:space="preserve">87388</w:t>
      </w:r>
    </w:p>
    <w:p>
      <w:r>
        <w:t xml:space="preserve">Tee haku pussailupiloista youtubessa .</w:t>
      </w:r>
    </w:p>
    <w:p>
      <w:r>
        <w:rPr>
          <w:b/>
          <w:u w:val="single"/>
        </w:rPr>
        <w:t xml:space="preserve">87389</w:t>
      </w:r>
    </w:p>
    <w:p>
      <w:r>
        <w:t xml:space="preserve">Kertokaa minulle, jos valkoiset tytöt, jotka pussailevat mustien ja muiden ei-valkoisten kanssa, ovat myös lavastettuja .</w:t>
      </w:r>
    </w:p>
    <w:p>
      <w:r>
        <w:rPr>
          <w:b/>
          <w:u w:val="single"/>
        </w:rPr>
        <w:t xml:space="preserve">87390</w:t>
      </w:r>
    </w:p>
    <w:p>
      <w:r>
        <w:t xml:space="preserve">Totta, mutta tarkemmin sanottuna kyseessä on enemmänkin taistelu niiden välillä, jotka ovat NS:n jäseniä ja tuntevat historiaa, ja niiden välillä, jotka eivät ole NS:n jäseniä ja jotka eivät ole lainkaan kiinnostuneita muusta kuin juutalaisesta historiasta.</w:t>
      </w:r>
    </w:p>
    <w:p>
      <w:r>
        <w:rPr>
          <w:b/>
          <w:u w:val="single"/>
        </w:rPr>
        <w:t xml:space="preserve">87391</w:t>
      </w:r>
    </w:p>
    <w:p>
      <w:r>
        <w:t xml:space="preserve">little black kid gets his ass kicked - YouTube Koska nautin aina näistä videoista .</w:t>
      </w:r>
    </w:p>
    <w:p>
      <w:r>
        <w:rPr>
          <w:b/>
          <w:u w:val="single"/>
        </w:rPr>
        <w:t xml:space="preserve">87392</w:t>
      </w:r>
    </w:p>
    <w:p>
      <w:r>
        <w:t xml:space="preserve">Oletteko huomanneet, että kun valkoiset hakkaavat mustia, he yleensä lopettavat sen yhdellä lyönnillä ja jättävät sitten apinan rauhaan.</w:t>
      </w:r>
    </w:p>
    <w:p>
      <w:r>
        <w:rPr>
          <w:b/>
          <w:u w:val="single"/>
        </w:rPr>
        <w:t xml:space="preserve">87393</w:t>
      </w:r>
    </w:p>
    <w:p>
      <w:r>
        <w:t xml:space="preserve">Silti mustat saavat kaikki ystävänsä hyppäämään mukaan ?</w:t>
      </w:r>
    </w:p>
    <w:p>
      <w:r>
        <w:rPr>
          <w:b/>
          <w:u w:val="single"/>
        </w:rPr>
        <w:t xml:space="preserve">87394</w:t>
      </w:r>
    </w:p>
    <w:p>
      <w:r>
        <w:t xml:space="preserve">Olen aina ajatellut, että ensimmäisenä valkoisen kansallismielisen valtion tehtävänä olisi opettaa nuorillemme, miten taistella aseettomasti.</w:t>
      </w:r>
    </w:p>
    <w:p>
      <w:r>
        <w:rPr>
          <w:b/>
          <w:u w:val="single"/>
        </w:rPr>
        <w:t xml:space="preserve">87395</w:t>
      </w:r>
    </w:p>
    <w:p>
      <w:r>
        <w:t xml:space="preserve">Olet OIKEASTI oikeassa.</w:t>
      </w:r>
    </w:p>
    <w:p>
      <w:r>
        <w:rPr>
          <w:b/>
          <w:u w:val="single"/>
        </w:rPr>
        <w:t xml:space="preserve">87396</w:t>
      </w:r>
    </w:p>
    <w:p>
      <w:r>
        <w:t xml:space="preserve">Muokkasin tuota viestiä väsyneenä ja olin oikeassa ensimmäisellä kerralla LMAO .</w:t>
      </w:r>
    </w:p>
    <w:p>
      <w:r>
        <w:rPr>
          <w:b/>
          <w:u w:val="single"/>
        </w:rPr>
        <w:t xml:space="preserve">87397</w:t>
      </w:r>
    </w:p>
    <w:p>
      <w:r>
        <w:t xml:space="preserve">2 pakkausta päivässä @ $ 10 on $ 300 kuukaudessa ja yli $ 3000 vuodessa.</w:t>
      </w:r>
    </w:p>
    <w:p>
      <w:r>
        <w:rPr>
          <w:b/>
          <w:u w:val="single"/>
        </w:rPr>
        <w:t xml:space="preserve">87398</w:t>
      </w:r>
    </w:p>
    <w:p>
      <w:r>
        <w:t xml:space="preserve">Hyvä tietää, että joku kiinnittää huomiota m</w:t>
      </w:r>
    </w:p>
    <w:p>
      <w:r>
        <w:rPr>
          <w:b/>
          <w:u w:val="single"/>
        </w:rPr>
        <w:t xml:space="preserve">87399</w:t>
      </w:r>
    </w:p>
    <w:p>
      <w:r>
        <w:t xml:space="preserve">``TheDark Romance of Dian Fossey '' ( 1990 ) by Harold TP Hayes Tunnetun antropologin Louis Leakeyn ohjauksessa Dian Fosse vietti 16 vuotta Afrikassa tutkiessaan viimeisiä jäljellä olevia vuoristogorilloja.</w:t>
      </w:r>
    </w:p>
    <w:p>
      <w:r>
        <w:rPr>
          <w:b/>
          <w:u w:val="single"/>
        </w:rPr>
        <w:t xml:space="preserve">87400</w:t>
      </w:r>
    </w:p>
    <w:p>
      <w:r>
        <w:t xml:space="preserve">Hän alkoi vihata afrikkalaisia salametsästäjiä eikä osoittanut armoa heitä kohtaan.</w:t>
      </w:r>
    </w:p>
    <w:p>
      <w:r>
        <w:rPr>
          <w:b/>
          <w:u w:val="single"/>
        </w:rPr>
        <w:t xml:space="preserve">87401</w:t>
      </w:r>
    </w:p>
    <w:p>
      <w:r>
        <w:t xml:space="preserve">Vuonna 1985 hänet löydettiin machete päässään .</w:t>
      </w:r>
    </w:p>
    <w:p>
      <w:r>
        <w:rPr>
          <w:b/>
          <w:u w:val="single"/>
        </w:rPr>
        <w:t xml:space="preserve">87402</w:t>
      </w:r>
    </w:p>
    <w:p>
      <w:r>
        <w:t xml:space="preserve">Murha on jäänyt rankaisematta .</w:t>
      </w:r>
    </w:p>
    <w:p>
      <w:r>
        <w:rPr>
          <w:b/>
          <w:u w:val="single"/>
        </w:rPr>
        <w:t xml:space="preserve">87403</w:t>
      </w:r>
    </w:p>
    <w:p>
      <w:r>
        <w:t xml:space="preserve">Entä kun Hitler sanoo, että juutalaiskysymystä käsitellään vasta sodan jälkeen ...?</w:t>
      </w:r>
    </w:p>
    <w:p>
      <w:r>
        <w:rPr>
          <w:b/>
          <w:u w:val="single"/>
        </w:rPr>
        <w:t xml:space="preserve">87404</w:t>
      </w:r>
    </w:p>
    <w:p>
      <w:r>
        <w:t xml:space="preserve">YouTube - David Irving osa 7 10:stä</w:t>
      </w:r>
    </w:p>
    <w:p>
      <w:r>
        <w:rPr>
          <w:b/>
          <w:u w:val="single"/>
        </w:rPr>
        <w:t xml:space="preserve">87405</w:t>
      </w:r>
    </w:p>
    <w:p>
      <w:r>
        <w:t xml:space="preserve">Harjoitteluun käyttää .22 LR oppia .</w:t>
      </w:r>
    </w:p>
    <w:p>
      <w:r>
        <w:rPr>
          <w:b/>
          <w:u w:val="single"/>
        </w:rPr>
        <w:t xml:space="preserve">87406</w:t>
      </w:r>
    </w:p>
    <w:p>
      <w:r>
        <w:t xml:space="preserve">Hanki sekä 22 kivääri että pistooli .</w:t>
      </w:r>
    </w:p>
    <w:p>
      <w:r>
        <w:rPr>
          <w:b/>
          <w:u w:val="single"/>
        </w:rPr>
        <w:t xml:space="preserve">87407</w:t>
      </w:r>
    </w:p>
    <w:p>
      <w:r>
        <w:t xml:space="preserve">Myöhemmin, kun tuhansia kierroksia kokemusta , siirtyä suurempaan kivääri ja pistooli.</w:t>
      </w:r>
    </w:p>
    <w:p>
      <w:r>
        <w:rPr>
          <w:b/>
          <w:u w:val="single"/>
        </w:rPr>
        <w:t xml:space="preserve">87408</w:t>
      </w:r>
    </w:p>
    <w:p>
      <w:r>
        <w:t xml:space="preserve">Se on kova juttu ..</w:t>
      </w:r>
    </w:p>
    <w:p>
      <w:r>
        <w:rPr>
          <w:b/>
          <w:u w:val="single"/>
        </w:rPr>
        <w:t xml:space="preserve">87409</w:t>
      </w:r>
    </w:p>
    <w:p>
      <w:r>
        <w:t xml:space="preserve">Olemme lukeneet lähes kaikki DR. Seussin kirjat, jotkut niistä useammin kuin kerran.</w:t>
      </w:r>
    </w:p>
    <w:p>
      <w:r>
        <w:rPr>
          <w:b/>
          <w:u w:val="single"/>
        </w:rPr>
        <w:t xml:space="preserve">87410</w:t>
      </w:r>
    </w:p>
    <w:p>
      <w:r>
        <w:t xml:space="preserve">He nauttivat ikänsä 's he nauttivat Yksi kala Kaksi kalaa Punainen kala Sininen kala ...</w:t>
      </w:r>
    </w:p>
    <w:p>
      <w:r>
        <w:rPr>
          <w:b/>
          <w:u w:val="single"/>
        </w:rPr>
        <w:t xml:space="preserve">87411</w:t>
      </w:r>
    </w:p>
    <w:p>
      <w:r>
        <w:t xml:space="preserve">Kiitos ideasta 's ...</w:t>
      </w:r>
    </w:p>
    <w:p>
      <w:r>
        <w:rPr>
          <w:b/>
          <w:u w:val="single"/>
        </w:rPr>
        <w:t xml:space="preserve">87412</w:t>
      </w:r>
    </w:p>
    <w:p>
      <w:r>
        <w:t xml:space="preserve">Mod Note : Siirsin tämän tänne nuorisohuoneesta .</w:t>
      </w:r>
    </w:p>
    <w:p>
      <w:r>
        <w:rPr>
          <w:b/>
          <w:u w:val="single"/>
        </w:rPr>
        <w:t xml:space="preserve">87413</w:t>
      </w:r>
    </w:p>
    <w:p>
      <w:r>
        <w:t xml:space="preserve">Se sopii paremmin tänne , ja saat varmasti asiantuntevampia vastauksia.</w:t>
      </w:r>
    </w:p>
    <w:p>
      <w:r>
        <w:rPr>
          <w:b/>
          <w:u w:val="single"/>
        </w:rPr>
        <w:t xml:space="preserve">87414</w:t>
      </w:r>
    </w:p>
    <w:p>
      <w:r>
        <w:t xml:space="preserve">He tekivät saman täällä MS:ssä. Veljenpoikani sanoi, että he tekivät samaa kuin kuvailitte, käyttäytyivät kuin joukko villieläimiä.</w:t>
      </w:r>
    </w:p>
    <w:p>
      <w:r>
        <w:rPr>
          <w:b/>
          <w:u w:val="single"/>
        </w:rPr>
        <w:t xml:space="preserve">87415</w:t>
      </w:r>
    </w:p>
    <w:p>
      <w:r>
        <w:t xml:space="preserve">WP</w:t>
      </w:r>
    </w:p>
    <w:p>
      <w:r>
        <w:rPr>
          <w:b/>
          <w:u w:val="single"/>
        </w:rPr>
        <w:t xml:space="preserve">87416</w:t>
      </w:r>
    </w:p>
    <w:p>
      <w:r>
        <w:t xml:space="preserve">Tulette näkemään paljon pahempia asioita tulevaisuudessa .</w:t>
      </w:r>
    </w:p>
    <w:p>
      <w:r>
        <w:rPr>
          <w:b/>
          <w:u w:val="single"/>
        </w:rPr>
        <w:t xml:space="preserve">87417</w:t>
      </w:r>
    </w:p>
    <w:p>
      <w:r>
        <w:t xml:space="preserve">Tuo mestaus ei ole MITÄÄN verrattuna siihen, mitä tulemme näkemään tulevaisuudessa.</w:t>
      </w:r>
    </w:p>
    <w:p>
      <w:r>
        <w:rPr>
          <w:b/>
          <w:u w:val="single"/>
        </w:rPr>
        <w:t xml:space="preserve">87418</w:t>
      </w:r>
    </w:p>
    <w:p>
      <w:r>
        <w:t xml:space="preserve">Kuunnellaan koko versio .</w:t>
      </w:r>
    </w:p>
    <w:p>
      <w:r>
        <w:rPr>
          <w:b/>
          <w:u w:val="single"/>
        </w:rPr>
        <w:t xml:space="preserve">87419</w:t>
      </w:r>
    </w:p>
    <w:p>
      <w:r>
        <w:t xml:space="preserve">Hän ei ole koskaan saanut oppituntia !</w:t>
      </w:r>
    </w:p>
    <w:p>
      <w:r>
        <w:rPr>
          <w:b/>
          <w:u w:val="single"/>
        </w:rPr>
        <w:t xml:space="preserve">87420</w:t>
      </w:r>
    </w:p>
    <w:p>
      <w:r>
        <w:t xml:space="preserve">Holland 's Got Talent - Amira ( 9 ) laulaa oopperaa O Mio Babbina Caro - Koko versio - YouTube</w:t>
      </w:r>
    </w:p>
    <w:p>
      <w:r>
        <w:rPr>
          <w:b/>
          <w:u w:val="single"/>
        </w:rPr>
        <w:t xml:space="preserve">87421</w:t>
      </w:r>
    </w:p>
    <w:p>
      <w:r>
        <w:t xml:space="preserve">Nämä kaksi ovat FANTASTISIA !</w:t>
      </w:r>
    </w:p>
    <w:p>
      <w:r>
        <w:rPr>
          <w:b/>
          <w:u w:val="single"/>
        </w:rPr>
        <w:t xml:space="preserve">87422</w:t>
      </w:r>
    </w:p>
    <w:p>
      <w:r>
        <w:t xml:space="preserve">Francesca Battistelli : Beautiful Beautiful YouTube - Francesca Battistelli - Beautiful , Beautiful ( Video ) Meredith Andrews : You 're Not Alone YouTube - Meredith Andrews - You 're Not Alone ( Music Video )</w:t>
      </w:r>
    </w:p>
    <w:p>
      <w:r>
        <w:rPr>
          <w:b/>
          <w:u w:val="single"/>
        </w:rPr>
        <w:t xml:space="preserve">87423</w:t>
      </w:r>
    </w:p>
    <w:p>
      <w:r>
        <w:t xml:space="preserve">Erittäin hauska .......</w:t>
      </w:r>
    </w:p>
    <w:p>
      <w:r>
        <w:rPr>
          <w:b/>
          <w:u w:val="single"/>
        </w:rPr>
        <w:t xml:space="preserve">87424</w:t>
      </w:r>
    </w:p>
    <w:p>
      <w:r>
        <w:t xml:space="preserve">[JvxnrzB1Jk [ /youtube ] Laita puoliautomaattinen vyösyöttö yhteen näistä ... Ehkä muutama joissakin näköalapaikoissa ... Se tekisi lyhyesti töitä joillekin roistoille ...</w:t>
      </w:r>
    </w:p>
    <w:p>
      <w:r>
        <w:rPr>
          <w:b/>
          <w:u w:val="single"/>
        </w:rPr>
        <w:t xml:space="preserve">87425</w:t>
      </w:r>
    </w:p>
    <w:p>
      <w:r>
        <w:t xml:space="preserve">Jotkut animet ovat ehdottomasti hankittu maku ; vähän kuin katselisi vanhoja kung fu -elokuvia ... leikkimielisyydestä tulee vetovoima.</w:t>
      </w:r>
    </w:p>
    <w:p>
      <w:r>
        <w:rPr>
          <w:b/>
          <w:u w:val="single"/>
        </w:rPr>
        <w:t xml:space="preserve">87426</w:t>
      </w:r>
    </w:p>
    <w:p>
      <w:r>
        <w:t xml:space="preserve">Olen hieman enemmän huolissani siitä, että näen niin monien teini-ikäisten piirtävän näitä anime-malleja vihkoonsa.</w:t>
      </w:r>
    </w:p>
    <w:p>
      <w:r>
        <w:rPr>
          <w:b/>
          <w:u w:val="single"/>
        </w:rPr>
        <w:t xml:space="preserve">87427</w:t>
      </w:r>
    </w:p>
    <w:p>
      <w:r>
        <w:t xml:space="preserve">Dragonball Z -kampaukset ovat myös 12-14-vuotiaiden poikien suosiossa.</w:t>
      </w:r>
    </w:p>
    <w:p>
      <w:r>
        <w:rPr>
          <w:b/>
          <w:u w:val="single"/>
        </w:rPr>
        <w:t xml:space="preserve">87428</w:t>
      </w:r>
    </w:p>
    <w:p>
      <w:r>
        <w:t xml:space="preserve">Olen huolissani siitä, että japanilainen kulttuuri tunkeutuu amerikkalaiseen kulttuuriin.</w:t>
      </w:r>
    </w:p>
    <w:p>
      <w:r>
        <w:rPr>
          <w:b/>
          <w:u w:val="single"/>
        </w:rPr>
        <w:t xml:space="preserve">87429</w:t>
      </w:r>
    </w:p>
    <w:p>
      <w:r>
        <w:t xml:space="preserve">Tässä on hyvää animea : `` Cowboy Bebop '' ( oikea nimi on `` Heaven 's Gate '' ) [ yleensä ok lapsille ] `` Akira '' [ hieman häiritsevä nuorille ] `` Princess Mononoke '' [ lapsi ok ] `` Spirited Away '' [ lapsi ok ] `` Robotech '' [ lapsi ok ] `` Golgo 13 '' [ väkivaltainen ] `` Ninja Scrolls '' [ väkivaltainen , Vampyyrinmetsästäjä D (väkivaltainen) Animatrix (väkivaltainen - vain aikuisille lapsille) Katso myöhään illalla Comedy Centralin Adult Swim -kanavaa.</w:t>
      </w:r>
    </w:p>
    <w:p>
      <w:r>
        <w:rPr>
          <w:b/>
          <w:u w:val="single"/>
        </w:rPr>
        <w:t xml:space="preserve">87430</w:t>
      </w:r>
    </w:p>
    <w:p>
      <w:r>
        <w:t xml:space="preserve">Se sisältää joitakin melko hyviä , huippuluokan animea kypsille teini-ikäisille ja aikuisille.</w:t>
      </w:r>
    </w:p>
    <w:p>
      <w:r>
        <w:rPr>
          <w:b/>
          <w:u w:val="single"/>
        </w:rPr>
        <w:t xml:space="preserve">87431</w:t>
      </w:r>
    </w:p>
    <w:p>
      <w:r>
        <w:t xml:space="preserve">Osaa siitä on hieman vaikea seurata , sillä japanilaisilla on mielenkiintoisia ajatuksia suhteista , dialogista ja ylipäätään (ei mitään) järkeä .</w:t>
      </w:r>
    </w:p>
    <w:p>
      <w:r>
        <w:rPr>
          <w:b/>
          <w:u w:val="single"/>
        </w:rPr>
        <w:t xml:space="preserve">87432</w:t>
      </w:r>
    </w:p>
    <w:p>
      <w:r>
        <w:t xml:space="preserve">Jos lapsesi on kiinnostunut animesta, ole ehdottomasti varovainen videovuokraamossa.</w:t>
      </w:r>
    </w:p>
    <w:p>
      <w:r>
        <w:rPr>
          <w:b/>
          <w:u w:val="single"/>
        </w:rPr>
        <w:t xml:space="preserve">87433</w:t>
      </w:r>
    </w:p>
    <w:p>
      <w:r>
        <w:t xml:space="preserve">Useimmissa aikuisten animeissa on kirkkaita tarroja, joissa lukee "vain aikuisille".</w:t>
      </w:r>
    </w:p>
    <w:p>
      <w:r>
        <w:rPr>
          <w:b/>
          <w:u w:val="single"/>
        </w:rPr>
        <w:t xml:space="preserve">87434</w:t>
      </w:r>
    </w:p>
    <w:p>
      <w:r>
        <w:t xml:space="preserve">Jos siinä on aikuisille tarkoitettuja tilanteita, se mainitaan pakkauksessa.</w:t>
      </w:r>
    </w:p>
    <w:p>
      <w:r>
        <w:rPr>
          <w:b/>
          <w:u w:val="single"/>
        </w:rPr>
        <w:t xml:space="preserve">87435</w:t>
      </w:r>
    </w:p>
    <w:p>
      <w:r>
        <w:t xml:space="preserve">Jos olet epävarma , kysy virkailijalta .</w:t>
      </w:r>
    </w:p>
    <w:p>
      <w:r>
        <w:rPr>
          <w:b/>
          <w:u w:val="single"/>
        </w:rPr>
        <w:t xml:space="preserve">87436</w:t>
      </w:r>
    </w:p>
    <w:p>
      <w:r>
        <w:t xml:space="preserve">Arjalainen ruumis, mieli ja sielu - Ihmelapset ja nerot Johann Sebastian Bach ( 31. maaliskuuta 1685 - 28. heinäkuuta 1750 ) Johann Sebastian Bach oli saksalainen säveltäjä, urkuri, viulisti ja viulisti, jonka kirkolliset ja maalliset teokset kuorolle, orkesterille ja soolosoittimille kokosivat yhteen barokin säikeet ja saattoivat sen lopulliseen kypsyyteen.</w:t>
      </w:r>
    </w:p>
    <w:p>
      <w:r>
        <w:rPr>
          <w:b/>
          <w:u w:val="single"/>
        </w:rPr>
        <w:t xml:space="preserve">87437</w:t>
      </w:r>
    </w:p>
    <w:p>
      <w:r>
        <w:t xml:space="preserve">Bach ei ottanut käyttöön uusia muotoja, mutta hän rikastutti vallitsevaa saksalaista tyyliä vankalla kontrapunktisella tekniikalla, harmonisen ja motiivisen organisaation vertaansa vailla olevalla hallinnalla sekä ulkomailta, erityisesti Italiasta ja Ranskasta, peräisin olevien rytmien, muotojen ja tekstuurien mukauttamisella.</w:t>
      </w:r>
    </w:p>
    <w:p>
      <w:r>
        <w:rPr>
          <w:b/>
          <w:u w:val="single"/>
        </w:rPr>
        <w:t xml:space="preserve">87438</w:t>
      </w:r>
    </w:p>
    <w:p>
      <w:r>
        <w:t xml:space="preserve">Kunnioitetaan niiden älyllinen syvyys , tekninen hallinta ja taiteellinen kauneus , Bachin teoksia ovat Brandenburgin konsertot , Goldbergin muunnelmat , Partitakset , Hyvin temperoitu klaveri , messu h-molli , Matteus-passio , Johannes-passio , Magnificat , Musiikillinen uhri , Fugen taito , englantilainen ja ranskalainen sviitti , sooloviulusonaatit ja -partitukset , sellosviitit , yli 200 säilynyttä kantaattia ja vastaava määrä urkuteoksia , mukaan lukien kuuluisat Toccata ja fuuga d-molli ja Passacaglia ja fuuga c-molli .</w:t>
      </w:r>
    </w:p>
    <w:p>
      <w:r>
        <w:rPr>
          <w:b/>
          <w:u w:val="single"/>
        </w:rPr>
        <w:t xml:space="preserve">87439</w:t>
      </w:r>
    </w:p>
    <w:p>
      <w:r>
        <w:t xml:space="preserve">"Kaiken musiikin päämääränä ja lopullisena päämääränä ei saisi olla mikään muu kuin Jumalan kunnia ja sielun virkistäminen. '' - Johann Sebastian Bach `` Missä on harras musiikki , siellä Jumala on aina läsnä armollisella läsnäolollaan . '' - Johann Sebastian Bach</w:t>
      </w:r>
    </w:p>
    <w:p>
      <w:r>
        <w:rPr>
          <w:b/>
          <w:u w:val="single"/>
        </w:rPr>
        <w:t xml:space="preserve">87440</w:t>
      </w:r>
    </w:p>
    <w:p>
      <w:r>
        <w:t xml:space="preserve">Isäni suku on kotoisin Britannian/ Skotlannin ylämailta ja äitini suku on brittiläinen.</w:t>
      </w:r>
    </w:p>
    <w:p>
      <w:r>
        <w:rPr>
          <w:b/>
          <w:u w:val="single"/>
        </w:rPr>
        <w:t xml:space="preserve">87441</w:t>
      </w:r>
    </w:p>
    <w:p>
      <w:r>
        <w:t xml:space="preserve">Kaiken kaikkiaan olen valkoinen</w:t>
      </w:r>
    </w:p>
    <w:p>
      <w:r>
        <w:rPr>
          <w:b/>
          <w:u w:val="single"/>
        </w:rPr>
        <w:t xml:space="preserve">87442</w:t>
      </w:r>
    </w:p>
    <w:p>
      <w:r>
        <w:t xml:space="preserve">Lyön vetoa, että he keksivät keinon keksiä uuden huijauksen .</w:t>
      </w:r>
    </w:p>
    <w:p>
      <w:r>
        <w:rPr>
          <w:b/>
          <w:u w:val="single"/>
        </w:rPr>
        <w:t xml:space="preserve">87443</w:t>
      </w:r>
    </w:p>
    <w:p>
      <w:r>
        <w:t xml:space="preserve">Jotta he voivat saada korvauksia isovanhempiensa kärsimyksistä ja paljon muuta .</w:t>
      </w:r>
    </w:p>
    <w:p>
      <w:r>
        <w:rPr>
          <w:b/>
          <w:u w:val="single"/>
        </w:rPr>
        <w:t xml:space="preserve">87444</w:t>
      </w:r>
    </w:p>
    <w:p>
      <w:r>
        <w:t xml:space="preserve">Ensin idiootti käskee mudan kunnioittaa naapurustoa .</w:t>
      </w:r>
    </w:p>
    <w:p>
      <w:r>
        <w:rPr>
          <w:b/>
          <w:u w:val="single"/>
        </w:rPr>
        <w:t xml:space="preserve">87445</w:t>
      </w:r>
    </w:p>
    <w:p>
      <w:r>
        <w:t xml:space="preserve">Mudit eivät kunnioita mitään, eivät myöskään itseään (mitä kunnioitettavaa siinä on) ja siksi ketään muutakaan.</w:t>
      </w:r>
    </w:p>
    <w:p>
      <w:r>
        <w:rPr>
          <w:b/>
          <w:u w:val="single"/>
        </w:rPr>
        <w:t xml:space="preserve">87446</w:t>
      </w:r>
    </w:p>
    <w:p>
      <w:r>
        <w:t xml:space="preserve">88</w:t>
      </w:r>
    </w:p>
    <w:p>
      <w:r>
        <w:rPr>
          <w:b/>
          <w:u w:val="single"/>
        </w:rPr>
        <w:t xml:space="preserve">87447</w:t>
      </w:r>
    </w:p>
    <w:p>
      <w:r>
        <w:t xml:space="preserve">Francesca Ortolani aka `` Aufidena '' YouTube - Francesca Ortolani ( Aufidena ) - In deinen Augen YouTube - Tomorrow Belongs to Me YouTube - Aufidena - When the moon comes YouTube - Aufidena - Towards the Light YouTube - Francesca Ortolani - The Scarecrow - Linnunpelätin</w:t>
      </w:r>
    </w:p>
    <w:p>
      <w:r>
        <w:rPr>
          <w:b/>
          <w:u w:val="single"/>
        </w:rPr>
        <w:t xml:space="preserve">87448</w:t>
      </w:r>
    </w:p>
    <w:p>
      <w:r>
        <w:t xml:space="preserve">Tänä vuonna olen menossa koirana , ja kaksi ystävääni ovat menossa aaveena ja postimiehenä .</w:t>
      </w:r>
    </w:p>
    <w:p>
      <w:r>
        <w:rPr>
          <w:b/>
          <w:u w:val="single"/>
        </w:rPr>
        <w:t xml:space="preserve">87449</w:t>
      </w:r>
    </w:p>
    <w:p>
      <w:r>
        <w:t xml:space="preserve">Kiitos tästä tiedosta ja antamastasi linkistä Ward Pricen toiseen erinomaiseen verkkokirjaan UNS Social Groupissa, täällä: http://der-fuehrer.org/bucher/englis ... 0dictators.pdf.</w:t>
      </w:r>
    </w:p>
    <w:p>
      <w:r>
        <w:rPr>
          <w:b/>
          <w:u w:val="single"/>
        </w:rPr>
        <w:t xml:space="preserve">87450</w:t>
      </w:r>
    </w:p>
    <w:p>
      <w:r>
        <w:t xml:space="preserve">Haluaisin kantaa asetta itsepuolustusta varten, mutta en ole tehnyt niin, koska jos viranomaiset löytäisivät aseen henkilöllisyydestäni, seurauksena olisi vankila.</w:t>
      </w:r>
    </w:p>
    <w:p>
      <w:r>
        <w:rPr>
          <w:b/>
          <w:u w:val="single"/>
        </w:rPr>
        <w:t xml:space="preserve">87451</w:t>
      </w:r>
    </w:p>
    <w:p>
      <w:r>
        <w:t xml:space="preserve">Vox oli romanttinen .</w:t>
      </w:r>
    </w:p>
    <w:p>
      <w:r>
        <w:rPr>
          <w:b/>
          <w:u w:val="single"/>
        </w:rPr>
        <w:t xml:space="preserve">87452</w:t>
      </w:r>
    </w:p>
    <w:p>
      <w:r>
        <w:t xml:space="preserve">Kuten monet täällä ovat .</w:t>
      </w:r>
    </w:p>
    <w:p>
      <w:r>
        <w:rPr>
          <w:b/>
          <w:u w:val="single"/>
        </w:rPr>
        <w:t xml:space="preserve">87453</w:t>
      </w:r>
    </w:p>
    <w:p>
      <w:r>
        <w:t xml:space="preserve">Heillä on paikkansa , aivan kuten kaikilla muillakin ryhmillä .</w:t>
      </w:r>
    </w:p>
    <w:p>
      <w:r>
        <w:rPr>
          <w:b/>
          <w:u w:val="single"/>
        </w:rPr>
        <w:t xml:space="preserve">87454</w:t>
      </w:r>
    </w:p>
    <w:p>
      <w:r>
        <w:t xml:space="preserve">Mutta tämä ei vain ole n't suurin liike romantikkojen liittyä .</w:t>
      </w:r>
    </w:p>
    <w:p>
      <w:r>
        <w:rPr>
          <w:b/>
          <w:u w:val="single"/>
        </w:rPr>
        <w:t xml:space="preserve">87455</w:t>
      </w:r>
    </w:p>
    <w:p>
      <w:r>
        <w:t xml:space="preserve">Hei, olen Roomasta ...</w:t>
      </w:r>
    </w:p>
    <w:p>
      <w:r>
        <w:rPr>
          <w:b/>
          <w:u w:val="single"/>
        </w:rPr>
        <w:t xml:space="preserve">87456</w:t>
      </w:r>
    </w:p>
    <w:p>
      <w:r>
        <w:t xml:space="preserve">Ovatko pakanat roomalaiset vai myöhemmät kristityt roomalaiset, jotka tekivät niin?</w:t>
      </w:r>
    </w:p>
    <w:p>
      <w:r>
        <w:rPr>
          <w:b/>
          <w:u w:val="single"/>
        </w:rPr>
        <w:t xml:space="preserve">87457</w:t>
      </w:r>
    </w:p>
    <w:p>
      <w:r>
        <w:t xml:space="preserve">Haluaisin oppia painia mies .</w:t>
      </w:r>
    </w:p>
    <w:p>
      <w:r>
        <w:rPr>
          <w:b/>
          <w:u w:val="single"/>
        </w:rPr>
        <w:t xml:space="preserve">87458</w:t>
      </w:r>
    </w:p>
    <w:p>
      <w:r>
        <w:t xml:space="preserve">Olen kuitenkin vasta valmistunut yliopistosta. taidan liittyä mma-kouluun syksyllä.</w:t>
      </w:r>
    </w:p>
    <w:p>
      <w:r>
        <w:rPr>
          <w:b/>
          <w:u w:val="single"/>
        </w:rPr>
        <w:t xml:space="preserve">87459</w:t>
      </w:r>
    </w:p>
    <w:p>
      <w:r>
        <w:t xml:space="preserve">Löydän keinon saada tämä puhe käsiini ja julkaista sen.</w:t>
      </w:r>
    </w:p>
    <w:p>
      <w:r>
        <w:rPr>
          <w:b/>
          <w:u w:val="single"/>
        </w:rPr>
        <w:t xml:space="preserve">87460</w:t>
      </w:r>
    </w:p>
    <w:p>
      <w:r>
        <w:t xml:space="preserve">Palautan tänne, kun saan sen.</w:t>
      </w:r>
    </w:p>
    <w:p>
      <w:r>
        <w:rPr>
          <w:b/>
          <w:u w:val="single"/>
        </w:rPr>
        <w:t xml:space="preserve">87461</w:t>
      </w:r>
    </w:p>
    <w:p>
      <w:r>
        <w:t xml:space="preserve">Kiitos kiinnostuksestasi !</w:t>
      </w:r>
    </w:p>
    <w:p>
      <w:r>
        <w:rPr>
          <w:b/>
          <w:u w:val="single"/>
        </w:rPr>
        <w:t xml:space="preserve">87462</w:t>
      </w:r>
    </w:p>
    <w:p>
      <w:r>
        <w:t xml:space="preserve">``Confrontingthe Girl Who Shot Me In the Face '' -- Dr. Phil - YouTube Naispuolinen neekeri tekee tekosyitä kuin se ei olisi hänen vikansa, mutta me kaikki tiedämme, että se on TNB, tunnen tuota valkoista naisparkaa kohtaan.</w:t>
      </w:r>
    </w:p>
    <w:p>
      <w:r>
        <w:rPr>
          <w:b/>
          <w:u w:val="single"/>
        </w:rPr>
        <w:t xml:space="preserve">87463</w:t>
      </w:r>
    </w:p>
    <w:p>
      <w:r>
        <w:t xml:space="preserve">Kuten sanottu, opettele ehdottomasti käyttämään sitä oikein, koska jopa harjoittelemalla sitä voit vahingoittaa niskaasi, jos teet sen väärin.</w:t>
      </w:r>
    </w:p>
    <w:p>
      <w:r>
        <w:rPr>
          <w:b/>
          <w:u w:val="single"/>
        </w:rPr>
        <w:t xml:space="preserve">87464</w:t>
      </w:r>
    </w:p>
    <w:p>
      <w:r>
        <w:t xml:space="preserve">Aika outoa, että hän haluaa muistaa vain niitä niin sanottuja kuutta miljoonaa, mutta ei niitä, jotka kuolivat kommunismin takia toisen maailmansodan aikana.</w:t>
      </w:r>
    </w:p>
    <w:p>
      <w:r>
        <w:rPr>
          <w:b/>
          <w:u w:val="single"/>
        </w:rPr>
        <w:t xml:space="preserve">87465</w:t>
      </w:r>
    </w:p>
    <w:p>
      <w:r>
        <w:t xml:space="preserve">Paljonko aivopestyjä?</w:t>
      </w:r>
    </w:p>
    <w:p>
      <w:r>
        <w:rPr>
          <w:b/>
          <w:u w:val="single"/>
        </w:rPr>
        <w:t xml:space="preserve">87466</w:t>
      </w:r>
    </w:p>
    <w:p>
      <w:r>
        <w:t xml:space="preserve">Siinä sinä taas puolustat juutalaisia .</w:t>
      </w:r>
    </w:p>
    <w:p>
      <w:r>
        <w:rPr>
          <w:b/>
          <w:u w:val="single"/>
        </w:rPr>
        <w:t xml:space="preserve">87467</w:t>
      </w:r>
    </w:p>
    <w:p>
      <w:r>
        <w:t xml:space="preserve">OK ymmärrän, ettet halua puhua pahaa juutalaisista. btw sanoin Kapo 's</w:t>
      </w:r>
    </w:p>
    <w:p>
      <w:r>
        <w:rPr>
          <w:b/>
          <w:u w:val="single"/>
        </w:rPr>
        <w:t xml:space="preserve">87468</w:t>
      </w:r>
    </w:p>
    <w:p>
      <w:r>
        <w:t xml:space="preserve">Miten he voivat suoriutua hyvin kaikesta, mikä vaatii logiikkaa, kun heidän on hyväksyttävä, että A ja B ovat samanarvoisia?</w:t>
      </w:r>
    </w:p>
    <w:p>
      <w:r>
        <w:rPr>
          <w:b/>
          <w:u w:val="single"/>
        </w:rPr>
        <w:t xml:space="preserve">87469</w:t>
      </w:r>
    </w:p>
    <w:p>
      <w:r>
        <w:t xml:space="preserve">Ja olen kertonut teille miksi .</w:t>
      </w:r>
    </w:p>
    <w:p>
      <w:r>
        <w:rPr>
          <w:b/>
          <w:u w:val="single"/>
        </w:rPr>
        <w:t xml:space="preserve">87470</w:t>
      </w:r>
    </w:p>
    <w:p>
      <w:r>
        <w:t xml:space="preserve">Tuskin kukaan muu kysyy minulta, koska tuskin kukaan muu tekee niin kuin sinä .</w:t>
      </w:r>
    </w:p>
    <w:p>
      <w:r>
        <w:rPr>
          <w:b/>
          <w:u w:val="single"/>
        </w:rPr>
        <w:t xml:space="preserve">87471</w:t>
      </w:r>
    </w:p>
    <w:p>
      <w:r>
        <w:t xml:space="preserve">Oletko varma BSA:sta?</w:t>
      </w:r>
    </w:p>
    <w:p>
      <w:r>
        <w:rPr>
          <w:b/>
          <w:u w:val="single"/>
        </w:rPr>
        <w:t xml:space="preserve">87472</w:t>
      </w:r>
    </w:p>
    <w:p>
      <w:r>
        <w:t xml:space="preserve">Niin ja aurinkopyörä on pakanallinen symboli ennen kristinuskon leviämistä ....</w:t>
      </w:r>
    </w:p>
    <w:p>
      <w:r>
        <w:rPr>
          <w:b/>
          <w:u w:val="single"/>
        </w:rPr>
        <w:t xml:space="preserve">87473</w:t>
      </w:r>
    </w:p>
    <w:p>
      <w:r>
        <w:t xml:space="preserve">Haluaisin kuulla hänen esittävän tämän kappaleen tänään .</w:t>
      </w:r>
    </w:p>
    <w:p>
      <w:r>
        <w:rPr>
          <w:b/>
          <w:u w:val="single"/>
        </w:rPr>
        <w:t xml:space="preserve">87474</w:t>
      </w:r>
    </w:p>
    <w:p>
      <w:r>
        <w:t xml:space="preserve">Oopperan kummitus oli yksi suosikeistani, kun kasvoin.</w:t>
      </w:r>
    </w:p>
    <w:p>
      <w:r>
        <w:rPr>
          <w:b/>
          <w:u w:val="single"/>
        </w:rPr>
        <w:t xml:space="preserve">87475</w:t>
      </w:r>
    </w:p>
    <w:p>
      <w:r>
        <w:t xml:space="preserve">Odottakaa tämän ostamista ja antakaa aselehtien testata se ensin .</w:t>
      </w:r>
    </w:p>
    <w:p>
      <w:r>
        <w:rPr>
          <w:b/>
          <w:u w:val="single"/>
        </w:rPr>
        <w:t xml:space="preserve">87476</w:t>
      </w:r>
    </w:p>
    <w:p>
      <w:r>
        <w:t xml:space="preserve">Uuden tuotteen ostamisen odottaminen on lähes aina hyvä idea , anna jonkun muun kokeilla.</w:t>
      </w:r>
    </w:p>
    <w:p>
      <w:r>
        <w:rPr>
          <w:b/>
          <w:u w:val="single"/>
        </w:rPr>
        <w:t xml:space="preserve">87477</w:t>
      </w:r>
    </w:p>
    <w:p>
      <w:r>
        <w:t xml:space="preserve">Etnisten saksalaisten kohtelu sekä idässä että lännessä Saksan antautumisen jälkeen on todellinen kansanmurha, josta kukaan ei halua puhua.</w:t>
      </w:r>
    </w:p>
    <w:p>
      <w:r>
        <w:rPr>
          <w:b/>
          <w:u w:val="single"/>
        </w:rPr>
        <w:t xml:space="preserve">87478</w:t>
      </w:r>
    </w:p>
    <w:p>
      <w:r>
        <w:t xml:space="preserve">Muistan, kun 8. luokalla tein projektin siitä, ja opettaja rankaisi minua siitä, että "vain mustat olivat orjia", ja hän oli idiootti!</w:t>
      </w:r>
    </w:p>
    <w:p>
      <w:r>
        <w:rPr>
          <w:b/>
          <w:u w:val="single"/>
        </w:rPr>
        <w:t xml:space="preserve">87479</w:t>
      </w:r>
    </w:p>
    <w:p>
      <w:r>
        <w:t xml:space="preserve">Valkoiset ihmiset ovat olleet olemassa jo 40 000 vuotta IJ on täsmälleen sama asia, jako on I ja J J on vanhempi kuin I ja se oli J ensimmäiset maanviljelijät siitä tuli J2 I2 on mitä dinarialaisilla on on eri aliklaadeja ollakseen pohjoismainen I2 sen täytyy olla I1 muunnos kiva yritys kuitenkin .</w:t>
      </w:r>
    </w:p>
    <w:p>
      <w:r>
        <w:rPr>
          <w:b/>
          <w:u w:val="single"/>
        </w:rPr>
        <w:t xml:space="preserve">87480</w:t>
      </w:r>
    </w:p>
    <w:p>
      <w:r>
        <w:t xml:space="preserve">Kahta mestisopettajaa lukuun ottamatta kaikki opettajani lastentarhasta tähän päivään ovat olleet valkoisia.</w:t>
      </w:r>
    </w:p>
    <w:p>
      <w:r>
        <w:rPr>
          <w:b/>
          <w:u w:val="single"/>
        </w:rPr>
        <w:t xml:space="preserve">87481</w:t>
      </w:r>
    </w:p>
    <w:p>
      <w:r>
        <w:t xml:space="preserve">Minulla ei ole ollut tarpeeksi eri rotuisia opettajia, jotta voisin verrata sitä.</w:t>
      </w:r>
    </w:p>
    <w:p>
      <w:r>
        <w:rPr>
          <w:b/>
          <w:u w:val="single"/>
        </w:rPr>
        <w:t xml:space="preserve">87482</w:t>
      </w:r>
    </w:p>
    <w:p>
      <w:r>
        <w:t xml:space="preserve">Minulla on kuitenkin paljon aasialaisia opettajia, kun siirryn yliopistoon.</w:t>
      </w:r>
    </w:p>
    <w:p>
      <w:r>
        <w:rPr>
          <w:b/>
          <w:u w:val="single"/>
        </w:rPr>
        <w:t xml:space="preserve">87483</w:t>
      </w:r>
    </w:p>
    <w:p>
      <w:r>
        <w:t xml:space="preserve">Toivottavasti se menee hyvin .</w:t>
      </w:r>
    </w:p>
    <w:p>
      <w:r>
        <w:rPr>
          <w:b/>
          <w:u w:val="single"/>
        </w:rPr>
        <w:t xml:space="preserve">87484</w:t>
      </w:r>
    </w:p>
    <w:p>
      <w:r>
        <w:t xml:space="preserve">Hyvä, on jo aika, että nuo progressiiviset libertardit saavat omansa nuorten valkoisten sukupolvien mielten puolesta, jotka he ovat vääristäneet pseudokoulutuksellaan.</w:t>
      </w:r>
    </w:p>
    <w:p>
      <w:r>
        <w:rPr>
          <w:b/>
          <w:u w:val="single"/>
        </w:rPr>
        <w:t xml:space="preserve">87485</w:t>
      </w:r>
    </w:p>
    <w:p>
      <w:r>
        <w:t xml:space="preserve">Hyvä hänelle .</w:t>
      </w:r>
    </w:p>
    <w:p>
      <w:r>
        <w:rPr>
          <w:b/>
          <w:u w:val="single"/>
        </w:rPr>
        <w:t xml:space="preserve">87486</w:t>
      </w:r>
    </w:p>
    <w:p>
      <w:r>
        <w:t xml:space="preserve">Muistan erään toisen tuoreen tarinan, jossa eräs vanhempi tuomari Saksassa kyseenalaisti holokaustitarinan.</w:t>
      </w:r>
    </w:p>
    <w:p>
      <w:r>
        <w:rPr>
          <w:b/>
          <w:u w:val="single"/>
        </w:rPr>
        <w:t xml:space="preserve">87487</w:t>
      </w:r>
    </w:p>
    <w:p>
      <w:r>
        <w:t xml:space="preserve">Jos juutalaiset saavat päättää kaikkien puolesta oikean version historiasta, olen varma, että he lopulta kirjoittavat historian uudelleen Jeesuksen Kristuksen ympärille.</w:t>
      </w:r>
    </w:p>
    <w:p>
      <w:r>
        <w:rPr>
          <w:b/>
          <w:u w:val="single"/>
        </w:rPr>
        <w:t xml:space="preserve">87488</w:t>
      </w:r>
    </w:p>
    <w:p>
      <w:r>
        <w:t xml:space="preserve">Jos se on mielestänne kaukaa haettua, ajatelkaa: ( 1 ) .valtion laki on jo nyt uskontoa tärkeämpi homoseksuaalisuuden ja abortin osalta ja ( 2 ) .juutalaiset ovat jo painostaneet joitakin kristillisiä kirkkoja sanomaan, että juutalaiset eivät murhanneet Jeesusta.</w:t>
      </w:r>
    </w:p>
    <w:p>
      <w:r>
        <w:rPr>
          <w:b/>
          <w:u w:val="single"/>
        </w:rPr>
        <w:t xml:space="preserve">87489</w:t>
      </w:r>
    </w:p>
    <w:p>
      <w:r>
        <w:t xml:space="preserve">( Juutalaiset saivat roomalaiset murhaamaan Jeesuksen heidän puolestaan syyttämällä Jeesusta väärin ja kieltäytymällä mahdollisuudesta armahtaa Jeesus.</w:t>
      </w:r>
    </w:p>
    <w:p>
      <w:r>
        <w:rPr>
          <w:b/>
          <w:u w:val="single"/>
        </w:rPr>
        <w:t xml:space="preserve">87490</w:t>
      </w:r>
    </w:p>
    <w:p>
      <w:r>
        <w:t xml:space="preserve">Pontius Pilatus pesi kätensä, ilmoitti, ettei hän löytänyt mitään väärää, ja jätti asian juutalaisten päätettäväksi. )</w:t>
      </w:r>
    </w:p>
    <w:p>
      <w:r>
        <w:rPr>
          <w:b/>
          <w:u w:val="single"/>
        </w:rPr>
        <w:t xml:space="preserve">87491</w:t>
      </w:r>
    </w:p>
    <w:p>
      <w:r>
        <w:t xml:space="preserve">Tyttäreni tekee High School verkossa , hän voi mennä takaisin kouluun säännöllisesti hänen vanhempi vuosi , mutta tämä on Coloradossa ja mielestäni se kattaa kaikki luokat .</w:t>
      </w:r>
    </w:p>
    <w:p>
      <w:r>
        <w:rPr>
          <w:b/>
          <w:u w:val="single"/>
        </w:rPr>
        <w:t xml:space="preserve">87492</w:t>
      </w:r>
    </w:p>
    <w:p>
      <w:r>
        <w:t xml:space="preserve">Minun täytyy kysyä häneltä ja kertoa teille.</w:t>
      </w:r>
    </w:p>
    <w:p>
      <w:r>
        <w:rPr>
          <w:b/>
          <w:u w:val="single"/>
        </w:rPr>
        <w:t xml:space="preserve">87493</w:t>
      </w:r>
    </w:p>
    <w:p>
      <w:r>
        <w:t xml:space="preserve">Ironista kyllä, aloin juuri eilen tutkia, miten saan lisenssin, ja sitten näen tämän viestin tänään .</w:t>
      </w:r>
    </w:p>
    <w:p>
      <w:r>
        <w:rPr>
          <w:b/>
          <w:u w:val="single"/>
        </w:rPr>
        <w:t xml:space="preserve">87494</w:t>
      </w:r>
    </w:p>
    <w:p>
      <w:r>
        <w:t xml:space="preserve">Kiitos linkin lähettämisestä .</w:t>
      </w:r>
    </w:p>
    <w:p>
      <w:r>
        <w:rPr>
          <w:b/>
          <w:u w:val="single"/>
        </w:rPr>
        <w:t xml:space="preserve">87495</w:t>
      </w:r>
    </w:p>
    <w:p>
      <w:r>
        <w:t xml:space="preserve">Tutkin asiaa tarkemmin, jotta voin edetä parhaalla mahdollisella tavalla.</w:t>
      </w:r>
    </w:p>
    <w:p>
      <w:r>
        <w:rPr>
          <w:b/>
          <w:u w:val="single"/>
        </w:rPr>
        <w:t xml:space="preserve">87496</w:t>
      </w:r>
    </w:p>
    <w:p>
      <w:r>
        <w:t xml:space="preserve">Muistakaa merkitä uusi osoite, josta voitte ostaa tavaroita The Knightsilta !</w:t>
      </w:r>
    </w:p>
    <w:p>
      <w:r>
        <w:rPr>
          <w:b/>
          <w:u w:val="single"/>
        </w:rPr>
        <w:t xml:space="preserve">87497</w:t>
      </w:r>
    </w:p>
    <w:p>
      <w:r>
        <w:t xml:space="preserve">Christian Books and Things P.O. Box 111 Harrison , Ark. 72601</w:t>
      </w:r>
    </w:p>
    <w:p>
      <w:r>
        <w:rPr>
          <w:b/>
          <w:u w:val="single"/>
        </w:rPr>
        <w:t xml:space="preserve">87498</w:t>
      </w:r>
    </w:p>
    <w:p>
      <w:r>
        <w:t xml:space="preserve">Ah vanhoja aikoja .</w:t>
      </w:r>
    </w:p>
    <w:p>
      <w:r>
        <w:rPr>
          <w:b/>
          <w:u w:val="single"/>
        </w:rPr>
        <w:t xml:space="preserve">87499</w:t>
      </w:r>
    </w:p>
    <w:p>
      <w:r>
        <w:t xml:space="preserve">Tätä me lauloimme peruskoulussa Silmäni ovat nähneet koulun palamisen loiston Olemme kiduttaneet kaikkia opettajia , olemme rikkoneet jokaista sääntöä Olemme menossa rehtorin luo tulen ja kidutuksen kera Kun me marssimme eteenpäin !</w:t>
      </w:r>
    </w:p>
    <w:p>
      <w:r>
        <w:rPr>
          <w:b/>
          <w:u w:val="single"/>
        </w:rPr>
        <w:t xml:space="preserve">87500</w:t>
      </w:r>
    </w:p>
    <w:p>
      <w:r>
        <w:t xml:space="preserve">Kunnia, kunnia, kunnia, kunnia, kunnia, kunnia, kunnia, kunnia, kunnia, kunnia, kunnia, kunnia, kunnia, kunnia, kunnia, kunnia, kunnia, kunnia, kunnia, kunnia, kunnia.</w:t>
      </w:r>
    </w:p>
    <w:p>
      <w:r>
        <w:rPr>
          <w:b/>
          <w:u w:val="single"/>
        </w:rPr>
        <w:t xml:space="preserve">87501</w:t>
      </w:r>
    </w:p>
    <w:p>
      <w:r>
        <w:t xml:space="preserve">Ihmisten pakottaminen katsomaan propagandaa, jotta he reagoivat polvitaipaleella, kun he tekevät tiedostamattoman korrelaation reaalimaailmassa siihen, mitä heidät pakotettiin katsomaan....</w:t>
      </w:r>
    </w:p>
    <w:p>
      <w:r>
        <w:rPr>
          <w:b/>
          <w:u w:val="single"/>
        </w:rPr>
        <w:t xml:space="preserve">87502</w:t>
      </w:r>
    </w:p>
    <w:p>
      <w:r>
        <w:t xml:space="preserve">http://www.sfgate.com/cgi-bin/articl...BAJK19A7M6.DTL "Vuosien 2003-2009 parannusvauhdin perusteella valkoisten ja espanjalaisten välisen eron kaventuminen kestäisi 105 vuotta ja valkoisten ja mustien välisen eron kaventuminen vähintään 189 vuotta, sillä tiistaina julkaistujen tulosten mukaan ero ei ole kaventunut edes pisteellä englannin kielessä vuodesta 2003 lähtien." Näin ollen tiistaina julkaistujen tulosten mukaan valkoisten ja mustien välinen ero ei ole kaventunut edes pisteellä englannin kielessä. '' ja ``Rikkaammat mustat oppilaat saivat huomattavasti huonommat tulokset kuin valkoiset ja aasialaiset oppilaat, myös ne, jotka ovat peräisin pienituloisista perheistä . ''</w:t>
      </w:r>
    </w:p>
    <w:p>
      <w:r>
        <w:rPr>
          <w:b/>
          <w:u w:val="single"/>
        </w:rPr>
        <w:t xml:space="preserve">87503</w:t>
      </w:r>
    </w:p>
    <w:p>
      <w:r>
        <w:t xml:space="preserve">Olen varma, että kaikki johtuu syrjinnästä .</w:t>
      </w:r>
    </w:p>
    <w:p>
      <w:r>
        <w:rPr>
          <w:b/>
          <w:u w:val="single"/>
        </w:rPr>
        <w:t xml:space="preserve">87504</w:t>
      </w:r>
    </w:p>
    <w:p>
      <w:r>
        <w:t xml:space="preserve">Tämän artikkelin kommenttiosio on melko tyhjä juuri nyt ...</w:t>
      </w:r>
    </w:p>
    <w:p>
      <w:r>
        <w:rPr>
          <w:b/>
          <w:u w:val="single"/>
        </w:rPr>
        <w:t xml:space="preserve">87505</w:t>
      </w:r>
    </w:p>
    <w:p>
      <w:r>
        <w:t xml:space="preserve">He haluavat vain ravistella hänet alas Aina kun uudet sotilasyksiköt tulevat mukaan huumesotaan Mehicossa, he oppivat salamannopeasti tavat ja menevät $ $ $ $ $ $ $ $ $ .</w:t>
      </w:r>
    </w:p>
    <w:p>
      <w:r>
        <w:rPr>
          <w:b/>
          <w:u w:val="single"/>
        </w:rPr>
        <w:t xml:space="preserve">87506</w:t>
      </w:r>
    </w:p>
    <w:p>
      <w:r>
        <w:t xml:space="preserve">Eikö ollut jotain big bangia, jossa burrito räjähti ja kaikki pavut lensivät kaikkialle ja alkoivat lisääntyä eksponentiaalisesti ?</w:t>
      </w:r>
    </w:p>
    <w:p>
      <w:r>
        <w:rPr>
          <w:b/>
          <w:u w:val="single"/>
        </w:rPr>
        <w:t xml:space="preserve">87507</w:t>
      </w:r>
    </w:p>
    <w:p>
      <w:r>
        <w:t xml:space="preserve">Olin tänään matkalla ja minulle kerrottiin, että mustat orjat koulutettiin ja sivistettiin ammattitaitoisessa työssä.</w:t>
      </w:r>
    </w:p>
    <w:p>
      <w:r>
        <w:rPr>
          <w:b/>
          <w:u w:val="single"/>
        </w:rPr>
        <w:t xml:space="preserve">87508</w:t>
      </w:r>
    </w:p>
    <w:p>
      <w:r>
        <w:t xml:space="preserve">Jäin miettimään, mitä töitä valkoisilla "työväenluokan" ihmisillä oli?</w:t>
      </w:r>
    </w:p>
    <w:p>
      <w:r>
        <w:rPr>
          <w:b/>
          <w:u w:val="single"/>
        </w:rPr>
        <w:t xml:space="preserve">87509</w:t>
      </w:r>
    </w:p>
    <w:p>
      <w:r>
        <w:t xml:space="preserve">Tämä saattaa olla suurin paskanjauhanta, jonka juutalaiset ovat yrittäneet syöttää goyimille.</w:t>
      </w:r>
    </w:p>
    <w:p>
      <w:r>
        <w:rPr>
          <w:b/>
          <w:u w:val="single"/>
        </w:rPr>
        <w:t xml:space="preserve">87510</w:t>
      </w:r>
    </w:p>
    <w:p>
      <w:r>
        <w:t xml:space="preserve">Fiktiivisen tapahtuman oletettu trauma kulkee sukupolvien läpi, mutta kansamme kansanmurhaa kohtaan tunnetaan joukkoapatiaa.</w:t>
      </w:r>
    </w:p>
    <w:p>
      <w:r>
        <w:rPr>
          <w:b/>
          <w:u w:val="single"/>
        </w:rPr>
        <w:t xml:space="preserve">87511</w:t>
      </w:r>
    </w:p>
    <w:p>
      <w:r>
        <w:t xml:space="preserve">Eläintarha tarvitsee vain eläimiä ja luontoa käsittelevän museon.</w:t>
      </w:r>
    </w:p>
    <w:p>
      <w:r>
        <w:rPr>
          <w:b/>
          <w:u w:val="single"/>
        </w:rPr>
        <w:t xml:space="preserve">87512</w:t>
      </w:r>
    </w:p>
    <w:p>
      <w:r>
        <w:t xml:space="preserve">Holokaustilla ei ole mitään asiaa sinne .</w:t>
      </w:r>
    </w:p>
    <w:p>
      <w:r>
        <w:rPr>
          <w:b/>
          <w:u w:val="single"/>
        </w:rPr>
        <w:t xml:space="preserve">87513</w:t>
      </w:r>
    </w:p>
    <w:p>
      <w:r>
        <w:t xml:space="preserve">He käyttävät 40k plus vuodessa peruskoulun, yläasteen ja lukion koulutukseen samalla kun itkevät ei-valkoisten huonoista olosuhteista.</w:t>
      </w:r>
    </w:p>
    <w:p>
      <w:r>
        <w:rPr>
          <w:b/>
          <w:u w:val="single"/>
        </w:rPr>
        <w:t xml:space="preserve">87514</w:t>
      </w:r>
    </w:p>
    <w:p>
      <w:r>
        <w:t xml:space="preserve">No en haluaisi sanoa, että 40k tekee paljon ei-valkoisten auttamiseksi .</w:t>
      </w:r>
    </w:p>
    <w:p>
      <w:r>
        <w:rPr>
          <w:b/>
          <w:u w:val="single"/>
        </w:rPr>
        <w:t xml:space="preserve">87515</w:t>
      </w:r>
    </w:p>
    <w:p>
      <w:r>
        <w:t xml:space="preserve">Koska tämä virus ei ole vielä aiheuttanut kuolemantapauksia Amerikassa, lähetimme heidät tänään takaisin kouluun.</w:t>
      </w:r>
    </w:p>
    <w:p>
      <w:r>
        <w:rPr>
          <w:b/>
          <w:u w:val="single"/>
        </w:rPr>
        <w:t xml:space="preserve">87516</w:t>
      </w:r>
    </w:p>
    <w:p>
      <w:r>
        <w:t xml:space="preserve">Monet koulut on suljettu alueella, mutta meidän koulussamme ei ole ollut mitään ongelmia toistaiseksi.</w:t>
      </w:r>
    </w:p>
    <w:p>
      <w:r>
        <w:rPr>
          <w:b/>
          <w:u w:val="single"/>
        </w:rPr>
        <w:t xml:space="preserve">87517</w:t>
      </w:r>
    </w:p>
    <w:p>
      <w:r>
        <w:t xml:space="preserve">Yksi asia, jonka saimme tästä, on vahvistus siitä, että kotiopetus on oikea tapa mennä.</w:t>
      </w:r>
    </w:p>
    <w:p>
      <w:r>
        <w:rPr>
          <w:b/>
          <w:u w:val="single"/>
        </w:rPr>
        <w:t xml:space="preserve">87518</w:t>
      </w:r>
    </w:p>
    <w:p>
      <w:r>
        <w:t xml:space="preserve">He saavat samaa valkoista syyllisyydentunnetta yksityisistä kouluista .</w:t>
      </w:r>
    </w:p>
    <w:p>
      <w:r>
        <w:rPr>
          <w:b/>
          <w:u w:val="single"/>
        </w:rPr>
        <w:t xml:space="preserve">87519</w:t>
      </w:r>
    </w:p>
    <w:p>
      <w:r>
        <w:t xml:space="preserve">Luuletko, että valtio antaisi niiden olla olemassa muuten?</w:t>
      </w:r>
    </w:p>
    <w:p>
      <w:r>
        <w:rPr>
          <w:b/>
          <w:u w:val="single"/>
        </w:rPr>
        <w:t xml:space="preserve">87520</w:t>
      </w:r>
    </w:p>
    <w:p>
      <w:r>
        <w:t xml:space="preserve">Tuo lapsi luultavasti saa jonkin taudin makaamalla naama supermarketin lattialla, tai joku hyvä ihminen soittaa poliisille ja hänet voidaan laittaa sijaiskotiin.</w:t>
      </w:r>
    </w:p>
    <w:p>
      <w:r>
        <w:rPr>
          <w:b/>
          <w:u w:val="single"/>
        </w:rPr>
        <w:t xml:space="preserve">87521</w:t>
      </w:r>
    </w:p>
    <w:p>
      <w:r>
        <w:t xml:space="preserve">Piiskaaminen satuttaisi paljon vähemmän !</w:t>
      </w:r>
    </w:p>
    <w:p>
      <w:r>
        <w:rPr>
          <w:b/>
          <w:u w:val="single"/>
        </w:rPr>
        <w:t xml:space="preserve">87522</w:t>
      </w:r>
    </w:p>
    <w:p>
      <w:r>
        <w:t xml:space="preserve">Minusta se on hassua , koska premed opiskelija ei ole n ollut musta henkilö sisällä sadan kilometrin tahansa minun luokat koskaan.</w:t>
      </w:r>
    </w:p>
    <w:p>
      <w:r>
        <w:rPr>
          <w:b/>
          <w:u w:val="single"/>
        </w:rPr>
        <w:t xml:space="preserve">87523</w:t>
      </w:r>
    </w:p>
    <w:p>
      <w:r>
        <w:t xml:space="preserve">Luulen, että orgaaninen kemia on vain liian vaikeaa.</w:t>
      </w:r>
    </w:p>
    <w:p>
      <w:r>
        <w:rPr>
          <w:b/>
          <w:u w:val="single"/>
        </w:rPr>
        <w:t xml:space="preserve">87524</w:t>
      </w:r>
    </w:p>
    <w:p>
      <w:r>
        <w:t xml:space="preserve">Hyvä löytö .</w:t>
      </w:r>
    </w:p>
    <w:p>
      <w:r>
        <w:rPr>
          <w:b/>
          <w:u w:val="single"/>
        </w:rPr>
        <w:t xml:space="preserve">87525</w:t>
      </w:r>
    </w:p>
    <w:p>
      <w:r>
        <w:t xml:space="preserve">Belgialaisen ja "amerikkalaisen" koulun välinen vertailu on paljastava.</w:t>
      </w:r>
    </w:p>
    <w:p>
      <w:r>
        <w:rPr>
          <w:b/>
          <w:u w:val="single"/>
        </w:rPr>
        <w:t xml:space="preserve">87526</w:t>
      </w:r>
    </w:p>
    <w:p>
      <w:r>
        <w:t xml:space="preserve">On tietenkin selvää, miksi belgialaiset päihittivät amerikkalaiset.</w:t>
      </w:r>
    </w:p>
    <w:p>
      <w:r>
        <w:rPr>
          <w:b/>
          <w:u w:val="single"/>
        </w:rPr>
        <w:t xml:space="preserve">87527</w:t>
      </w:r>
    </w:p>
    <w:p>
      <w:r>
        <w:t xml:space="preserve">1 .</w:t>
      </w:r>
    </w:p>
    <w:p>
      <w:r>
        <w:rPr>
          <w:b/>
          <w:u w:val="single"/>
        </w:rPr>
        <w:t xml:space="preserve">87528</w:t>
      </w:r>
    </w:p>
    <w:p>
      <w:r>
        <w:t xml:space="preserve">New Jerseyn luokkahuoneessa oli yli puolet ei-valkoisia.</w:t>
      </w:r>
    </w:p>
    <w:p>
      <w:r>
        <w:rPr>
          <w:b/>
          <w:u w:val="single"/>
        </w:rPr>
        <w:t xml:space="preserve">87529</w:t>
      </w:r>
    </w:p>
    <w:p>
      <w:r>
        <w:t xml:space="preserve">Belgialainen koulu oli sataprosenttisesti valkoinen.</w:t>
      </w:r>
    </w:p>
    <w:p>
      <w:r>
        <w:rPr>
          <w:b/>
          <w:u w:val="single"/>
        </w:rPr>
        <w:t xml:space="preserve">87530</w:t>
      </w:r>
    </w:p>
    <w:p>
      <w:r>
        <w:t xml:space="preserve">2 .</w:t>
      </w:r>
    </w:p>
    <w:p>
      <w:r>
        <w:rPr>
          <w:b/>
          <w:u w:val="single"/>
        </w:rPr>
        <w:t xml:space="preserve">87531</w:t>
      </w:r>
    </w:p>
    <w:p>
      <w:r>
        <w:t xml:space="preserve">Amerikkalaisten koulujen opetussuunnitelmat on tyhmennetty "progressiivisen" koulutusmallin ansiosta.</w:t>
      </w:r>
    </w:p>
    <w:p>
      <w:r>
        <w:rPr>
          <w:b/>
          <w:u w:val="single"/>
        </w:rPr>
        <w:t xml:space="preserve">87532</w:t>
      </w:r>
    </w:p>
    <w:p>
      <w:r>
        <w:t xml:space="preserve">Ole vain kärsivällinen ja mene hitaasti .</w:t>
      </w:r>
    </w:p>
    <w:p>
      <w:r>
        <w:rPr>
          <w:b/>
          <w:u w:val="single"/>
        </w:rPr>
        <w:t xml:space="preserve">87533</w:t>
      </w:r>
    </w:p>
    <w:p>
      <w:r>
        <w:t xml:space="preserve">Kuulostaa siltä, että hänen vaistonsa ovat hyvät ja hän on fiksu.</w:t>
      </w:r>
    </w:p>
    <w:p>
      <w:r>
        <w:rPr>
          <w:b/>
          <w:u w:val="single"/>
        </w:rPr>
        <w:t xml:space="preserve">87534</w:t>
      </w:r>
    </w:p>
    <w:p>
      <w:r>
        <w:t xml:space="preserve">Tuokaa häntä hitaasti mukaan, niin hän todennäköisesti näkee valon.</w:t>
      </w:r>
    </w:p>
    <w:p>
      <w:r>
        <w:rPr>
          <w:b/>
          <w:u w:val="single"/>
        </w:rPr>
        <w:t xml:space="preserve">87535</w:t>
      </w:r>
    </w:p>
    <w:p>
      <w:r>
        <w:t xml:space="preserve">Tapahtumat ympäri maailmaa valistavat häntä tarpeeksi nopeasti !</w:t>
      </w:r>
    </w:p>
    <w:p>
      <w:r>
        <w:rPr>
          <w:b/>
          <w:u w:val="single"/>
        </w:rPr>
        <w:t xml:space="preserve">87536</w:t>
      </w:r>
    </w:p>
    <w:p>
      <w:r>
        <w:t xml:space="preserve">Mustat eivät ole niin vahvoja .</w:t>
      </w:r>
    </w:p>
    <w:p>
      <w:r>
        <w:rPr>
          <w:b/>
          <w:u w:val="single"/>
        </w:rPr>
        <w:t xml:space="preserve">87537</w:t>
      </w:r>
    </w:p>
    <w:p>
      <w:r>
        <w:t xml:space="preserve">Olen 5 ' 7 " , pullea, jolla on vatsa ja pehmeät lihakset , ja olen paininut ja voittanut isompia , repäistyjä mustia miehiä ja alistanut heidät.</w:t>
      </w:r>
    </w:p>
    <w:p>
      <w:r>
        <w:rPr>
          <w:b/>
          <w:u w:val="single"/>
        </w:rPr>
        <w:t xml:space="preserve">87538</w:t>
      </w:r>
    </w:p>
    <w:p>
      <w:r>
        <w:t xml:space="preserve">Jos joskus kuulet jonkun puhuvan lapsiryhmälle heidän tulevaisuuden tavoitteistaan , kuuntele tarkasti .</w:t>
      </w:r>
    </w:p>
    <w:p>
      <w:r>
        <w:rPr>
          <w:b/>
          <w:u w:val="single"/>
        </w:rPr>
        <w:t xml:space="preserve">87539</w:t>
      </w:r>
    </w:p>
    <w:p>
      <w:r>
        <w:t xml:space="preserve">Olet melkein varma, että kuulet muutaman neekerilapsen sanovan haluavansa "räppäreiksi" tai "koripallopelaajiksi".</w:t>
      </w:r>
    </w:p>
    <w:p>
      <w:r>
        <w:rPr>
          <w:b/>
          <w:u w:val="single"/>
        </w:rPr>
        <w:t xml:space="preserve">87540</w:t>
      </w:r>
    </w:p>
    <w:p>
      <w:r>
        <w:t xml:space="preserve">Minäkin , jätin kommentin Nyt , minun täytyy odottaa ja katsoa, jos se hyväksytään .</w:t>
      </w:r>
    </w:p>
    <w:p>
      <w:r>
        <w:rPr>
          <w:b/>
          <w:u w:val="single"/>
        </w:rPr>
        <w:t xml:space="preserve">87541</w:t>
      </w:r>
    </w:p>
    <w:p>
      <w:r>
        <w:t xml:space="preserve">Kävin tänään youtubessa etsimässä lisää JT Readystä ja siitä, miten he miehittävät rajaa.</w:t>
      </w:r>
    </w:p>
    <w:p>
      <w:r>
        <w:rPr>
          <w:b/>
          <w:u w:val="single"/>
        </w:rPr>
        <w:t xml:space="preserve">87542</w:t>
      </w:r>
    </w:p>
    <w:p>
      <w:r>
        <w:t xml:space="preserve">Löysin tonnia uusia latauksia .</w:t>
      </w:r>
    </w:p>
    <w:p>
      <w:r>
        <w:rPr>
          <w:b/>
          <w:u w:val="single"/>
        </w:rPr>
        <w:t xml:space="preserve">87543</w:t>
      </w:r>
    </w:p>
    <w:p>
      <w:r>
        <w:t xml:space="preserve">Useimmat kommentit ovat melko suotuisia tai erittäin suotuisia.</w:t>
      </w:r>
    </w:p>
    <w:p>
      <w:r>
        <w:rPr>
          <w:b/>
          <w:u w:val="single"/>
        </w:rPr>
        <w:t xml:space="preserve">87544</w:t>
      </w:r>
    </w:p>
    <w:p>
      <w:r>
        <w:t xml:space="preserve">Vain muutama negatiivinen asia .</w:t>
      </w:r>
    </w:p>
    <w:p>
      <w:r>
        <w:rPr>
          <w:b/>
          <w:u w:val="single"/>
        </w:rPr>
        <w:t xml:space="preserve">87545</w:t>
      </w:r>
    </w:p>
    <w:p>
      <w:r>
        <w:t xml:space="preserve">Minä sanon: "Huutakaa tuhoa ja päästäkää sotakoirat irti" !</w:t>
      </w:r>
    </w:p>
    <w:p>
      <w:r>
        <w:rPr>
          <w:b/>
          <w:u w:val="single"/>
        </w:rPr>
        <w:t xml:space="preserve">87546</w:t>
      </w:r>
    </w:p>
    <w:p>
      <w:r>
        <w:t xml:space="preserve">Rehellisesti sanottuna se on jo kauan myöhässä.</w:t>
      </w:r>
    </w:p>
    <w:p>
      <w:r>
        <w:rPr>
          <w:b/>
          <w:u w:val="single"/>
        </w:rPr>
        <w:t xml:space="preserve">87547</w:t>
      </w:r>
    </w:p>
    <w:p>
      <w:r>
        <w:t xml:space="preserve">Haluaisin nähdä Iranin pyyhkivän Israelin pois kartalta.</w:t>
      </w:r>
    </w:p>
    <w:p>
      <w:r>
        <w:rPr>
          <w:b/>
          <w:u w:val="single"/>
        </w:rPr>
        <w:t xml:space="preserve">87548</w:t>
      </w:r>
    </w:p>
    <w:p>
      <w:r>
        <w:t xml:space="preserve">Miksi vinosilmät haluaisivat näyttää valkoisilta?</w:t>
      </w:r>
    </w:p>
    <w:p>
      <w:r>
        <w:rPr>
          <w:b/>
          <w:u w:val="single"/>
        </w:rPr>
        <w:t xml:space="preserve">87549</w:t>
      </w:r>
    </w:p>
    <w:p>
      <w:r>
        <w:t xml:space="preserve">Heidän pitäisi olla ylpeitä rodustaan He voivat ihailla meitä, jos haluavat, mutta heidän pitäisi olla ylpeitä siitä, keitä he ovat.</w:t>
      </w:r>
    </w:p>
    <w:p>
      <w:r>
        <w:rPr>
          <w:b/>
          <w:u w:val="single"/>
        </w:rPr>
        <w:t xml:space="preserve">87550</w:t>
      </w:r>
    </w:p>
    <w:p>
      <w:r>
        <w:t xml:space="preserve">Niin, hän päätyy aivan kuten edellinen huora, joka sekaantui samaan simpanssiin.</w:t>
      </w:r>
    </w:p>
    <w:p>
      <w:r>
        <w:rPr>
          <w:b/>
          <w:u w:val="single"/>
        </w:rPr>
        <w:t xml:space="preserve">87551</w:t>
      </w:r>
    </w:p>
    <w:p>
      <w:r>
        <w:t xml:space="preserve">Kimora Lee Simmons</w:t>
      </w:r>
    </w:p>
    <w:p>
      <w:r>
        <w:rPr>
          <w:b/>
          <w:u w:val="single"/>
        </w:rPr>
        <w:t xml:space="preserve">87552</w:t>
      </w:r>
    </w:p>
    <w:p>
      <w:r>
        <w:t xml:space="preserve">Olen kotoisin Chicagon esikaupunkialueelta, kaikki sanovat aina, että täällä on paljon skinheadeja, mutta minulla on ollut vaikeuksia löytää yhtäkään.</w:t>
      </w:r>
    </w:p>
    <w:p>
      <w:r>
        <w:rPr>
          <w:b/>
          <w:u w:val="single"/>
        </w:rPr>
        <w:t xml:space="preserve">87553</w:t>
      </w:r>
    </w:p>
    <w:p>
      <w:r>
        <w:t xml:space="preserve">Olen iloinen kuullessani, että neiti Rosen selviää ja toivottavasti jättää tämän taakseen jossain vaiheessa ?</w:t>
      </w:r>
    </w:p>
    <w:p>
      <w:r>
        <w:rPr>
          <w:b/>
          <w:u w:val="single"/>
        </w:rPr>
        <w:t xml:space="preserve">87554</w:t>
      </w:r>
    </w:p>
    <w:p>
      <w:r>
        <w:t xml:space="preserve">Jos hän jatkaa neekereiden ja homojen palvomista, on todennäköistä, että tämä skenaario toistuu .</w:t>
      </w:r>
    </w:p>
    <w:p>
      <w:r>
        <w:rPr>
          <w:b/>
          <w:u w:val="single"/>
        </w:rPr>
        <w:t xml:space="preserve">87555</w:t>
      </w:r>
    </w:p>
    <w:p>
      <w:r>
        <w:t xml:space="preserve">Etsin, mutta en löytänyt hänen kuvaansa.</w:t>
      </w:r>
    </w:p>
    <w:p>
      <w:r>
        <w:rPr>
          <w:b/>
          <w:u w:val="single"/>
        </w:rPr>
        <w:t xml:space="preserve">87556</w:t>
      </w:r>
    </w:p>
    <w:p>
      <w:r>
        <w:t xml:space="preserve">Joudummekohan odottamaan oikeudenkäyntiin asti, että saamme kuvan .</w:t>
      </w:r>
    </w:p>
    <w:p>
      <w:r>
        <w:rPr>
          <w:b/>
          <w:u w:val="single"/>
        </w:rPr>
        <w:t xml:space="preserve">87557</w:t>
      </w:r>
    </w:p>
    <w:p>
      <w:r>
        <w:t xml:space="preserve">Käy Riversiden käytettyjen kirjojen myymälöissä .</w:t>
      </w:r>
    </w:p>
    <w:p>
      <w:r>
        <w:rPr>
          <w:b/>
          <w:u w:val="single"/>
        </w:rPr>
        <w:t xml:space="preserve">87558</w:t>
      </w:r>
    </w:p>
    <w:p>
      <w:r>
        <w:t xml:space="preserve">Tarkista pinot .</w:t>
      </w:r>
    </w:p>
    <w:p>
      <w:r>
        <w:rPr>
          <w:b/>
          <w:u w:val="single"/>
        </w:rPr>
        <w:t xml:space="preserve">87559</w:t>
      </w:r>
    </w:p>
    <w:p>
      <w:r>
        <w:t xml:space="preserve">Etsikää ja te löydätte .</w:t>
      </w:r>
    </w:p>
    <w:p>
      <w:r>
        <w:rPr>
          <w:b/>
          <w:u w:val="single"/>
        </w:rPr>
        <w:t xml:space="preserve">87560</w:t>
      </w:r>
    </w:p>
    <w:p>
      <w:r>
        <w:t xml:space="preserve">Myös : Kansallisen liiton paikalliset yhteydet Riverside , CA ( 909 ) 789-4215 http://www.natvan.com/phone-numbers/</w:t>
      </w:r>
    </w:p>
    <w:p>
      <w:r>
        <w:rPr>
          <w:b/>
          <w:u w:val="single"/>
        </w:rPr>
        <w:t xml:space="preserve">87561</w:t>
      </w:r>
    </w:p>
    <w:p>
      <w:r>
        <w:t xml:space="preserve">olen aina halunnut olla poliisi ja tulee yksi sen vain huono anti skinhead poliisit, jotka vituttaa minua.Mielestäni poliisi on yksi parhaista WN työpaikkoja siinä, että teidän siivous kaduilla.</w:t>
      </w:r>
    </w:p>
    <w:p>
      <w:r>
        <w:rPr>
          <w:b/>
          <w:u w:val="single"/>
        </w:rPr>
        <w:t xml:space="preserve">87562</w:t>
      </w:r>
    </w:p>
    <w:p>
      <w:r>
        <w:t xml:space="preserve">Tässä, helpoksi ja mukavaksi - Insight on the News nykyinen vuosittainen lista löytyy @ http://www.insightmag.com/main.cfm ? i ... storyid = 464383 Insight 's Top CollegesPosted Sept. 15 , 2003 By Stephen Goode Published : Tuesday , September 30 , 2003 Insight 's Top 15 ( aakkosjärjestyksessä ) , perustuu sitoutumiseen perustutkinto-opetukseen ja perinteisen opetussuunnitelman käyttöön.</w:t>
      </w:r>
    </w:p>
    <w:p>
      <w:r>
        <w:rPr>
          <w:b/>
          <w:u w:val="single"/>
        </w:rPr>
        <w:t xml:space="preserve">87563</w:t>
      </w:r>
    </w:p>
    <w:p>
      <w:r>
        <w:t xml:space="preserve">Lukijoita kannustetaan menemään verkkosivuille saadakseen tietoa näiden erinomaisten koulujen tarjoamista kustannuksista ja taloudellisesta tuesta.</w:t>
      </w:r>
    </w:p>
    <w:p>
      <w:r>
        <w:rPr>
          <w:b/>
          <w:u w:val="single"/>
        </w:rPr>
        <w:t xml:space="preserve">87564</w:t>
      </w:r>
    </w:p>
    <w:p>
      <w:r>
        <w:t xml:space="preserve">Calvin College , Grand Rapids , Mich.</w:t>
      </w:r>
    </w:p>
    <w:p>
      <w:r>
        <w:rPr>
          <w:b/>
          <w:u w:val="single"/>
        </w:rPr>
        <w:t xml:space="preserve">87565</w:t>
      </w:r>
    </w:p>
    <w:p>
      <w:r>
        <w:t xml:space="preserve">www.calvin.edu Christendom College , Front Royal , Va.</w:t>
      </w:r>
    </w:p>
    <w:p>
      <w:r>
        <w:rPr>
          <w:b/>
          <w:u w:val="single"/>
        </w:rPr>
        <w:t xml:space="preserve">87566</w:t>
      </w:r>
    </w:p>
    <w:p>
      <w:r>
        <w:t xml:space="preserve">www.christendom.edu Claremont-McKenna College , Claremont , Kalifornia.</w:t>
      </w:r>
    </w:p>
    <w:p>
      <w:r>
        <w:rPr>
          <w:b/>
          <w:u w:val="single"/>
        </w:rPr>
        <w:t xml:space="preserve">87567</w:t>
      </w:r>
    </w:p>
    <w:p>
      <w:r>
        <w:t xml:space="preserve">www.mckenna.edu College of the Ozarks , Point Lookout , Mo.</w:t>
      </w:r>
    </w:p>
    <w:p>
      <w:r>
        <w:rPr>
          <w:b/>
          <w:u w:val="single"/>
        </w:rPr>
        <w:t xml:space="preserve">87568</w:t>
      </w:r>
    </w:p>
    <w:p>
      <w:r>
        <w:t xml:space="preserve">www.cofo.edu Franciscan University of Steubenville , Steubenville , Ohio www.franuniv.edu Grove City College , Grove City , Pa.</w:t>
      </w:r>
    </w:p>
    <w:p>
      <w:r>
        <w:rPr>
          <w:b/>
          <w:u w:val="single"/>
        </w:rPr>
        <w:t xml:space="preserve">87569</w:t>
      </w:r>
    </w:p>
    <w:p>
      <w:r>
        <w:t xml:space="preserve">www.gcc.edu Hampden-Sydney College , Hampden-Sydney , Va.</w:t>
      </w:r>
    </w:p>
    <w:p>
      <w:r>
        <w:rPr>
          <w:b/>
          <w:u w:val="single"/>
        </w:rPr>
        <w:t xml:space="preserve">87570</w:t>
      </w:r>
    </w:p>
    <w:p>
      <w:r>
        <w:t xml:space="preserve">www.hsc.edu Hillsdale College , Hillsdale , Mich.</w:t>
      </w:r>
    </w:p>
    <w:p>
      <w:r>
        <w:rPr>
          <w:b/>
          <w:u w:val="single"/>
        </w:rPr>
        <w:t xml:space="preserve">87571</w:t>
      </w:r>
    </w:p>
    <w:p>
      <w:r>
        <w:t xml:space="preserve">www.hillsdale.edu St. John 's College , Annapolis , Md.</w:t>
      </w:r>
    </w:p>
    <w:p>
      <w:r>
        <w:rPr>
          <w:b/>
          <w:u w:val="single"/>
        </w:rPr>
        <w:t xml:space="preserve">87572</w:t>
      </w:r>
    </w:p>
    <w:p>
      <w:r>
        <w:t xml:space="preserve">www.sjca.edu St. John 's College , Santa Fe , N.M.</w:t>
      </w:r>
    </w:p>
    <w:p>
      <w:r>
        <w:rPr>
          <w:b/>
          <w:u w:val="single"/>
        </w:rPr>
        <w:t xml:space="preserve">87573</w:t>
      </w:r>
    </w:p>
    <w:p>
      <w:r>
        <w:t xml:space="preserve">www.sjcsf.edu St. Mary 's College of Maryland , St. Mary 's , Md.</w:t>
      </w:r>
    </w:p>
    <w:p>
      <w:r>
        <w:rPr>
          <w:b/>
          <w:u w:val="single"/>
        </w:rPr>
        <w:t xml:space="preserve">87574</w:t>
      </w:r>
    </w:p>
    <w:p>
      <w:r>
        <w:t xml:space="preserve">www.smcm.edu Thomas Aquinas College , Santa Paula , Calif.</w:t>
      </w:r>
    </w:p>
    <w:p>
      <w:r>
        <w:rPr>
          <w:b/>
          <w:u w:val="single"/>
        </w:rPr>
        <w:t xml:space="preserve">87575</w:t>
      </w:r>
    </w:p>
    <w:p>
      <w:r>
        <w:t xml:space="preserve">www.thomasaquinas.edu University of Dallas , Irving , Texas http://acad.udallas.edu Washington and Lee University , Lexington , Va.</w:t>
      </w:r>
    </w:p>
    <w:p>
      <w:r>
        <w:rPr>
          <w:b/>
          <w:u w:val="single"/>
        </w:rPr>
        <w:t xml:space="preserve">87576</w:t>
      </w:r>
    </w:p>
    <w:p>
      <w:r>
        <w:t xml:space="preserve">www.wlu.edu Wheaton College , Wheaton , Ill.</w:t>
      </w:r>
    </w:p>
    <w:p>
      <w:r>
        <w:rPr>
          <w:b/>
          <w:u w:val="single"/>
        </w:rPr>
        <w:t xml:space="preserve">87577</w:t>
      </w:r>
    </w:p>
    <w:p>
      <w:r>
        <w:t xml:space="preserve">www.wheaton.edu Vielä 15 erinomaista koulua : Baylor University 's College of Arts and Sciences , Waco , Texas Birmingham-Southern College , Birmingham , Ala. Bridgewater College , Bridgewater , Va. Columbia University , New York , N.Y. College of William and Mary , Williamsburg , Va. Davidson College , Davidson , N.C. Furman University , Greenville , S.C. Millsaps College , Jackson , Miss. Pepperdine University , Malibu , Calif. Rhodes College , Memphis , Tenn. St. Olaf 's College , Northfield , Minn. Samfordin yliopisto , Birmingham , Ala. Shimer College , Waukegan , Ill. Thomas More College of the Liberal Arts , Merrimack , N.H. Wake Forest University , Winston-Salem , N.C.</w:t>
      </w:r>
    </w:p>
    <w:p>
      <w:r>
        <w:rPr>
          <w:b/>
          <w:u w:val="single"/>
        </w:rPr>
        <w:t xml:space="preserve">87578</w:t>
      </w:r>
    </w:p>
    <w:p>
      <w:r>
        <w:t xml:space="preserve">samaa mieltä, ei ole mitään syytä tehdä kansanmurhaa muita rotuja kohtaan niin kauan kuin ne ovat toisessa maassa eikä niillä ole mitään tekemistä meidän asioidemme kanssa !</w:t>
      </w:r>
    </w:p>
    <w:p>
      <w:r>
        <w:rPr>
          <w:b/>
          <w:u w:val="single"/>
        </w:rPr>
        <w:t xml:space="preserve">87579</w:t>
      </w:r>
    </w:p>
    <w:p>
      <w:r>
        <w:t xml:space="preserve">Jos olen lähettänyt sinulle joitakin pic haavan käyttää pystyä laittaa ne ylös cuz käyttää dont on monia myös minulla on paljon linkkejä antaa käyttää</w:t>
      </w:r>
    </w:p>
    <w:p>
      <w:r>
        <w:rPr>
          <w:b/>
          <w:u w:val="single"/>
        </w:rPr>
        <w:t xml:space="preserve">87580</w:t>
      </w:r>
    </w:p>
    <w:p>
      <w:r>
        <w:t xml:space="preserve">Onnittelut päätöksestäsi , 88WhiteTiger88 .</w:t>
      </w:r>
    </w:p>
    <w:p>
      <w:r>
        <w:rPr>
          <w:b/>
          <w:u w:val="single"/>
        </w:rPr>
        <w:t xml:space="preserve">87581</w:t>
      </w:r>
    </w:p>
    <w:p>
      <w:r>
        <w:t xml:space="preserve">Liitytte yksikköön, joka on kuuluisa hyvästä hengestään ja tehokkuudestaan herättää sukulaisemme .</w:t>
      </w:r>
    </w:p>
    <w:p>
      <w:r>
        <w:rPr>
          <w:b/>
          <w:u w:val="single"/>
        </w:rPr>
        <w:t xml:space="preserve">87582</w:t>
      </w:r>
    </w:p>
    <w:p>
      <w:r>
        <w:t xml:space="preserve">Viimeaikainen osavaltion laajuinen lentolehtikampanja, joka peitti Coloradon valkoisten rasististen lehtisten alleen ja keräsi otsikoita lähes jokaisessa Coloradon sanomalehdessä ja monilla televisioasemilla, on vain yksi esimerkki.</w:t>
      </w:r>
    </w:p>
    <w:p>
      <w:r>
        <w:rPr>
          <w:b/>
          <w:u w:val="single"/>
        </w:rPr>
        <w:t xml:space="preserve">87583</w:t>
      </w:r>
    </w:p>
    <w:p>
      <w:r>
        <w:t xml:space="preserve">Tämä kampanja on teille todennäköisesti hyvin tuttu, mutta muut voivat tutustua vain otokseen lehdistön ja television uutisoinnista täällä: https : //www.stormfront.org/forum/show ... 277#post695277 https : //www.stormfront.org/forum/show ... 277#post696338 https : //www.stormfront.org/forum/show ... 277#post696651 https : //www.stormfront.org/forum/show ... 277#post696663 https : //www.stormfront.org/forum/show ... 277#post700173 https : //www.stormfront.org/forum/show ... 277#post700257 https : //www.stormfront.org/forum/show ... 277#post701154 https : //www.stormfront.org/forum/show ... 277#post702119 https : //www.stormfront.org/forum/show ... 277#post709327 Kyllä ... nuo ovat kaikki eri uutisia eri kaupungeista vain yhden Coloradon NA:n jäsenten aktivistikampanjan aikana.</w:t>
      </w:r>
    </w:p>
    <w:p>
      <w:r>
        <w:rPr>
          <w:b/>
          <w:u w:val="single"/>
        </w:rPr>
        <w:t xml:space="preserve">87584</w:t>
      </w:r>
    </w:p>
    <w:p>
      <w:r>
        <w:t xml:space="preserve">Ja sain vain muutaman syntyneistä tarinoista.</w:t>
      </w:r>
    </w:p>
    <w:p>
      <w:r>
        <w:rPr>
          <w:b/>
          <w:u w:val="single"/>
        </w:rPr>
        <w:t xml:space="preserve">87585</w:t>
      </w:r>
    </w:p>
    <w:p>
      <w:r>
        <w:t xml:space="preserve">Se on voittavaa aktivismia .</w:t>
      </w:r>
    </w:p>
    <w:p>
      <w:r>
        <w:rPr>
          <w:b/>
          <w:u w:val="single"/>
        </w:rPr>
        <w:t xml:space="preserve">87586</w:t>
      </w:r>
    </w:p>
    <w:p>
      <w:r>
        <w:t xml:space="preserve">Liityt ahkerien ja fiksujen aktivistien ryhmään 88WhiteTiger88 .</w:t>
      </w:r>
    </w:p>
    <w:p>
      <w:r>
        <w:rPr>
          <w:b/>
          <w:u w:val="single"/>
        </w:rPr>
        <w:t xml:space="preserve">87587</w:t>
      </w:r>
    </w:p>
    <w:p>
      <w:r>
        <w:t xml:space="preserve">Kerro meille, kun olet liittynyt, niin voimme antaa sinulle toisen hyvin ansaitun kannustuksen.</w:t>
      </w:r>
    </w:p>
    <w:p>
      <w:r>
        <w:rPr>
          <w:b/>
          <w:u w:val="single"/>
        </w:rPr>
        <w:t xml:space="preserve">87588</w:t>
      </w:r>
    </w:p>
    <w:p>
      <w:r>
        <w:t xml:space="preserve">tuo paskanjauhanta siitä, että mustat ovat kovempia ja sitkeämpiä jne. on paskaa, sillä ei ole väliä, kun se on kadulla, se on aivan uusi peli.</w:t>
      </w:r>
    </w:p>
    <w:p>
      <w:r>
        <w:rPr>
          <w:b/>
          <w:u w:val="single"/>
        </w:rPr>
        <w:t xml:space="preserve">87589</w:t>
      </w:r>
    </w:p>
    <w:p>
      <w:r>
        <w:t xml:space="preserve">Haluan toivottaa kaikille opiskelijoille täällä ja kaikkialla muualla onnea puolivälissä tentit.</w:t>
      </w:r>
    </w:p>
    <w:p>
      <w:r>
        <w:rPr>
          <w:b/>
          <w:u w:val="single"/>
        </w:rPr>
        <w:t xml:space="preserve">87590</w:t>
      </w:r>
    </w:p>
    <w:p>
      <w:r>
        <w:t xml:space="preserve">Aloitan omani huomenna ja olen hieman hermostunut.</w:t>
      </w:r>
    </w:p>
    <w:p>
      <w:r>
        <w:rPr>
          <w:b/>
          <w:u w:val="single"/>
        </w:rPr>
        <w:t xml:space="preserve">87591</w:t>
      </w:r>
    </w:p>
    <w:p>
      <w:r>
        <w:t xml:space="preserve">Opiskele ahkerasti ja se kannattaa !</w:t>
      </w:r>
    </w:p>
    <w:p>
      <w:r>
        <w:rPr>
          <w:b/>
          <w:u w:val="single"/>
        </w:rPr>
        <w:t xml:space="preserve">87592</w:t>
      </w:r>
    </w:p>
    <w:p>
      <w:r>
        <w:t xml:space="preserve">im Wilbraham itse olen 'm haluavat järjestää ryhmän alueella kuka tahansa, joka 's kiinnostunut lähettää minulle PM tai pikaviestin minulle theman2089 lets get * * * * * * in ' järjestetään</w:t>
      </w:r>
    </w:p>
    <w:p>
      <w:r>
        <w:rPr>
          <w:b/>
          <w:u w:val="single"/>
        </w:rPr>
        <w:t xml:space="preserve">87593</w:t>
      </w:r>
    </w:p>
    <w:p>
      <w:r>
        <w:t xml:space="preserve">College on erilainen, koska suurimmaksi osaksi lukiolaiset, joilla on asenneongelmia, eivät mene.</w:t>
      </w:r>
    </w:p>
    <w:p>
      <w:r>
        <w:rPr>
          <w:b/>
          <w:u w:val="single"/>
        </w:rPr>
        <w:t xml:space="preserve">87594</w:t>
      </w:r>
    </w:p>
    <w:p>
      <w:r>
        <w:t xml:space="preserve">En ole koskaan nähnyt kenenkään joutuvan tappeluun tai edes riitelemään yliopistossani.</w:t>
      </w:r>
    </w:p>
    <w:p>
      <w:r>
        <w:rPr>
          <w:b/>
          <w:u w:val="single"/>
        </w:rPr>
        <w:t xml:space="preserve">87595</w:t>
      </w:r>
    </w:p>
    <w:p>
      <w:r>
        <w:t xml:space="preserve">Kerro koululle, että hän kutsui sinua valkoiseksi pojaksi tarkoituksella ärsyttääkseen sinua, joten heitit hänelle takaisin .</w:t>
      </w:r>
    </w:p>
    <w:p>
      <w:r>
        <w:rPr>
          <w:b/>
          <w:u w:val="single"/>
        </w:rPr>
        <w:t xml:space="preserve">87596</w:t>
      </w:r>
    </w:p>
    <w:p>
      <w:r>
        <w:t xml:space="preserve">Kerro koululle, että hänet pitäisi hyllyttää ja että hän on syyllinen viharikokseen .</w:t>
      </w:r>
    </w:p>
    <w:p>
      <w:r>
        <w:rPr>
          <w:b/>
          <w:u w:val="single"/>
        </w:rPr>
        <w:t xml:space="preserve">87597</w:t>
      </w:r>
    </w:p>
    <w:p>
      <w:r>
        <w:t xml:space="preserve">Vihaan heitä .. siitä lähtien kun kerran 6 heistä hakkasi minut .. todelliset sankarit siitä lähtien olen ollut natsit.</w:t>
      </w:r>
    </w:p>
    <w:p>
      <w:r>
        <w:rPr>
          <w:b/>
          <w:u w:val="single"/>
        </w:rPr>
        <w:t xml:space="preserve">87598</w:t>
      </w:r>
    </w:p>
    <w:p>
      <w:r>
        <w:t xml:space="preserve">Kiitos neuvoista, pidän sen mielessä.</w:t>
      </w:r>
    </w:p>
    <w:p>
      <w:r>
        <w:rPr>
          <w:b/>
          <w:u w:val="single"/>
        </w:rPr>
        <w:t xml:space="preserve">87599</w:t>
      </w:r>
    </w:p>
    <w:p>
      <w:r>
        <w:t xml:space="preserve">On hyvä, että minulla on täällä hyviä ystäviä.</w:t>
      </w:r>
    </w:p>
    <w:p>
      <w:r>
        <w:rPr>
          <w:b/>
          <w:u w:val="single"/>
        </w:rPr>
        <w:t xml:space="preserve">87600</w:t>
      </w:r>
    </w:p>
    <w:p>
      <w:r>
        <w:t xml:space="preserve">KIITÄN TEITÄ KAIKKIA KOVASTI</w:t>
      </w:r>
    </w:p>
    <w:p>
      <w:r>
        <w:rPr>
          <w:b/>
          <w:u w:val="single"/>
        </w:rPr>
        <w:t xml:space="preserve">87601</w:t>
      </w:r>
    </w:p>
    <w:p>
      <w:r>
        <w:t xml:space="preserve">Tervetuloa SF .</w:t>
      </w:r>
    </w:p>
    <w:p>
      <w:r>
        <w:rPr>
          <w:b/>
          <w:u w:val="single"/>
        </w:rPr>
        <w:t xml:space="preserve">87602</w:t>
      </w:r>
    </w:p>
    <w:p>
      <w:r>
        <w:t xml:space="preserve">Uskon, että huomaat, että tämä .org on yksi parhaista verkossa.</w:t>
      </w:r>
    </w:p>
    <w:p>
      <w:r>
        <w:rPr>
          <w:b/>
          <w:u w:val="single"/>
        </w:rPr>
        <w:t xml:space="preserve">87603</w:t>
      </w:r>
    </w:p>
    <w:p>
      <w:r>
        <w:t xml:space="preserve">Pidä hauskaa Fauster Peace out : laugh</w:t>
      </w:r>
    </w:p>
    <w:p>
      <w:r>
        <w:rPr>
          <w:b/>
          <w:u w:val="single"/>
        </w:rPr>
        <w:t xml:space="preserve">87604</w:t>
      </w:r>
    </w:p>
    <w:p>
      <w:r>
        <w:t xml:space="preserve">Jos hän käytti rahat ostaa ruokaa tai saada paikka asua ja ei n käyttää sitä ostaa huumeita tai jotain sellaista, en n sanoisi, että olet tehnyt huono asia.</w:t>
      </w:r>
    </w:p>
    <w:p>
      <w:r>
        <w:rPr>
          <w:b/>
          <w:u w:val="single"/>
        </w:rPr>
        <w:t xml:space="preserve">87605</w:t>
      </w:r>
    </w:p>
    <w:p>
      <w:r>
        <w:t xml:space="preserve">lol Tämä muistuttaa sitä tarinaa kaverista, joka otti yliannostuksen/tappoi itsensä digikameran kanssa chatissa, kun kaikki kannustivat häntä.</w:t>
      </w:r>
    </w:p>
    <w:p>
      <w:r>
        <w:rPr>
          <w:b/>
          <w:u w:val="single"/>
        </w:rPr>
        <w:t xml:space="preserve">87606</w:t>
      </w:r>
    </w:p>
    <w:p>
      <w:r>
        <w:t xml:space="preserve">Miehet hakkaavat sinut ! Se on perseestä, ei edes kouluni sorenyos-lapset lyö tyttöjä, ellei se ole heidän huoransa!</w:t>
      </w:r>
    </w:p>
    <w:p>
      <w:r>
        <w:rPr>
          <w:b/>
          <w:u w:val="single"/>
        </w:rPr>
        <w:t xml:space="preserve">87607</w:t>
      </w:r>
    </w:p>
    <w:p>
      <w:r>
        <w:t xml:space="preserve">Olen samaa mieltä siitä, että puolustus on oikeutettua, 100-prosenttisesti. mutta aseiden ottaminen toisia valkoisia vastaan ja heidän tappamisensa on viimeinen asia, jota tarvitsemme menestyäksemme asiassamme.</w:t>
      </w:r>
    </w:p>
    <w:p>
      <w:r>
        <w:rPr>
          <w:b/>
          <w:u w:val="single"/>
        </w:rPr>
        <w:t xml:space="preserve">87608</w:t>
      </w:r>
    </w:p>
    <w:p>
      <w:r>
        <w:t xml:space="preserve">Minulla on ruskeat silmät , enkä vaihtaisi niitä mihinkään väriin .</w:t>
      </w:r>
    </w:p>
    <w:p>
      <w:r>
        <w:rPr>
          <w:b/>
          <w:u w:val="single"/>
        </w:rPr>
        <w:t xml:space="preserve">87609</w:t>
      </w:r>
    </w:p>
    <w:p>
      <w:r>
        <w:t xml:space="preserve">Lähetän sinulle luvun Hitler-nuorten käsikirjasta.</w:t>
      </w:r>
    </w:p>
    <w:p>
      <w:r>
        <w:rPr>
          <w:b/>
          <w:u w:val="single"/>
        </w:rPr>
        <w:t xml:space="preserve">87610</w:t>
      </w:r>
    </w:p>
    <w:p>
      <w:r>
        <w:t xml:space="preserve">Voi, minulla on ongelmia koko ajan ... ryhmä espanjalaisia törmää koko ajan ja puhuu sitten paskaa ... Seuraavan kerran kun he yrittävät sitä, en makaa maassa.</w:t>
      </w:r>
    </w:p>
    <w:p>
      <w:r>
        <w:rPr>
          <w:b/>
          <w:u w:val="single"/>
        </w:rPr>
        <w:t xml:space="preserve">87611</w:t>
      </w:r>
    </w:p>
    <w:p>
      <w:r>
        <w:t xml:space="preserve">Kyllä, jos on totta, että valkoinen poliisi tapettiin, se on kauhea asia.</w:t>
      </w:r>
    </w:p>
    <w:p>
      <w:r>
        <w:rPr>
          <w:b/>
          <w:u w:val="single"/>
        </w:rPr>
        <w:t xml:space="preserve">87612</w:t>
      </w:r>
    </w:p>
    <w:p>
      <w:r>
        <w:t xml:space="preserve">Kunnioitan lainvalvontaviranomaisiamme kaikin tavoin.</w:t>
      </w:r>
    </w:p>
    <w:p>
      <w:r>
        <w:rPr>
          <w:b/>
          <w:u w:val="single"/>
        </w:rPr>
        <w:t xml:space="preserve">87613</w:t>
      </w:r>
    </w:p>
    <w:p>
      <w:r>
        <w:t xml:space="preserve">Olen vaihtanut nimimerkkini, mielestäni oli typerää, että minun oli pakko tehdä niin vain siksi, että jotkut ihmiset eivät pidä siitä, mitä minulla on sanottavaa, mutta toivon, että uusi nimimerkkini on hyväksyttävä. : attacki</w:t>
      </w:r>
    </w:p>
    <w:p>
      <w:r>
        <w:rPr>
          <w:b/>
          <w:u w:val="single"/>
        </w:rPr>
        <w:t xml:space="preserve">87614</w:t>
      </w:r>
    </w:p>
    <w:p>
      <w:r>
        <w:t xml:space="preserve">No, en ole iho enkä ole San Diegosta , mutta olen iloinen nähdessäni sinut takaisin.</w:t>
      </w:r>
    </w:p>
    <w:p>
      <w:r>
        <w:rPr>
          <w:b/>
          <w:u w:val="single"/>
        </w:rPr>
        <w:t xml:space="preserve">87615</w:t>
      </w:r>
    </w:p>
    <w:p>
      <w:r>
        <w:t xml:space="preserve">Pietari Suuri .</w:t>
      </w:r>
    </w:p>
    <w:p>
      <w:r>
        <w:rPr>
          <w:b/>
          <w:u w:val="single"/>
        </w:rPr>
        <w:t xml:space="preserve">87616</w:t>
      </w:r>
    </w:p>
    <w:p>
      <w:r>
        <w:t xml:space="preserve">Itse asiassa SXE-lapsia vangitaan enemmän kuin huumeidenkäyttäjiä pelkästään väkivallanteoista, mutta ehkä se on vain täällä Utahissa.</w:t>
      </w:r>
    </w:p>
    <w:p>
      <w:r>
        <w:rPr>
          <w:b/>
          <w:u w:val="single"/>
        </w:rPr>
        <w:t xml:space="preserve">87617</w:t>
      </w:r>
    </w:p>
    <w:p>
      <w:r>
        <w:t xml:space="preserve">Nyt nartulla on otsaa sanoa: "En ole syntynyt Australiassa, joten minun ei tarvitse puhua kunnolla englantia, joten turpa kiinni".</w:t>
      </w:r>
    </w:p>
    <w:p>
      <w:r>
        <w:rPr>
          <w:b/>
          <w:u w:val="single"/>
        </w:rPr>
        <w:t xml:space="preserve">87618</w:t>
      </w:r>
    </w:p>
    <w:p>
      <w:r>
        <w:t xml:space="preserve">88!</w:t>
      </w:r>
    </w:p>
    <w:p>
      <w:r>
        <w:rPr>
          <w:b/>
          <w:u w:val="single"/>
        </w:rPr>
        <w:t xml:space="preserve">87619</w:t>
      </w:r>
    </w:p>
    <w:p>
      <w:r>
        <w:t xml:space="preserve">Tervetuloa Stormfrontiin .</w:t>
      </w:r>
    </w:p>
    <w:p>
      <w:r>
        <w:rPr>
          <w:b/>
          <w:u w:val="single"/>
        </w:rPr>
        <w:t xml:space="preserve">87620</w:t>
      </w:r>
    </w:p>
    <w:p>
      <w:r>
        <w:t xml:space="preserve">Toivottavasti kaikki saavat sinut tuntemaan olosi tervetulleeksi Hyvä, että vihdoin päätit liittyä .. ja olet tarpeeksi nuori lähettämään juttuja tänne.</w:t>
      </w:r>
    </w:p>
    <w:p>
      <w:r>
        <w:rPr>
          <w:b/>
          <w:u w:val="single"/>
        </w:rPr>
        <w:t xml:space="preserve">87621</w:t>
      </w:r>
    </w:p>
    <w:p>
      <w:r>
        <w:t xml:space="preserve">Pidän klassisesta musiikista .</w:t>
      </w:r>
    </w:p>
    <w:p>
      <w:r>
        <w:rPr>
          <w:b/>
          <w:u w:val="single"/>
        </w:rPr>
        <w:t xml:space="preserve">87622</w:t>
      </w:r>
    </w:p>
    <w:p>
      <w:r>
        <w:t xml:space="preserve">Minulla on paljon albumeita, jotka jäivät taloon, jonka ostin isoisäni kuolinpesästä hänen kuoltuaan.</w:t>
      </w:r>
    </w:p>
    <w:p>
      <w:r>
        <w:rPr>
          <w:b/>
          <w:u w:val="single"/>
        </w:rPr>
        <w:t xml:space="preserve">87623</w:t>
      </w:r>
    </w:p>
    <w:p>
      <w:r>
        <w:t xml:space="preserve">Tervetuloa SourceX , toivottavasti luet lisää ja ehkä sinusta tulee valkoinen nationalisti , pidättäydyn kutsumasta itseäni rasistiksi , koska en vihaa muita rotuja , mutta olen valkoinen nationalisti , koska haluan säilyttää rotuni ja kulttuurini ja elää valkoisessa maassa .</w:t>
      </w:r>
    </w:p>
    <w:p>
      <w:r>
        <w:rPr>
          <w:b/>
          <w:u w:val="single"/>
        </w:rPr>
        <w:t xml:space="preserve">87624</w:t>
      </w:r>
    </w:p>
    <w:p>
      <w:r>
        <w:t xml:space="preserve">Toivotan teille kaikkea hyvää !!!</w:t>
      </w:r>
    </w:p>
    <w:p>
      <w:r>
        <w:rPr>
          <w:b/>
          <w:u w:val="single"/>
        </w:rPr>
        <w:t xml:space="preserve">87625</w:t>
      </w:r>
    </w:p>
    <w:p>
      <w:r>
        <w:t xml:space="preserve">Pietari Suuri .</w:t>
      </w:r>
    </w:p>
    <w:p>
      <w:r>
        <w:rPr>
          <w:b/>
          <w:u w:val="single"/>
        </w:rPr>
        <w:t xml:space="preserve">87626</w:t>
      </w:r>
    </w:p>
    <w:p>
      <w:r>
        <w:t xml:space="preserve">Ya hei der!</w:t>
      </w:r>
    </w:p>
    <w:p>
      <w:r>
        <w:rPr>
          <w:b/>
          <w:u w:val="single"/>
        </w:rPr>
        <w:t xml:space="preserve">87627</w:t>
      </w:r>
    </w:p>
    <w:p>
      <w:r>
        <w:t xml:space="preserve">Jos löydätte Doug ja Bob McKenzien, kertokaa heille, että heidän jäsenyytensä on erääntynyt https : //m.youtube.com/watch ? v = OJE3EgTGg9k</w:t>
      </w:r>
    </w:p>
    <w:p>
      <w:r>
        <w:rPr>
          <w:b/>
          <w:u w:val="single"/>
        </w:rPr>
        <w:t xml:space="preserve">87628</w:t>
      </w:r>
    </w:p>
    <w:p>
      <w:r>
        <w:t xml:space="preserve">Minusta oli outoa, miten poliisi käsitteli tätä tapausta, he käskivät hänen isänsä ja hänen ystävänsä etsiä häntä talosta, kaikki ne ihmiset, jotka kuljeskelivat ympäri taloa, saastuttivat kaikki todisteet, se tuskin on hyvä poliisimenettely.</w:t>
      </w:r>
    </w:p>
    <w:p>
      <w:r>
        <w:rPr>
          <w:b/>
          <w:u w:val="single"/>
        </w:rPr>
        <w:t xml:space="preserve">87629</w:t>
      </w:r>
    </w:p>
    <w:p>
      <w:r>
        <w:t xml:space="preserve">Löysin sen uudelleen JewTube otti sen alas, mutta sen takaisin ylös Taivaan ja helvetin välillä Tosi tarina valkoisten Etelä-Afrikassa - YouTube</w:t>
      </w:r>
    </w:p>
    <w:p>
      <w:r>
        <w:rPr>
          <w:b/>
          <w:u w:val="single"/>
        </w:rPr>
        <w:t xml:space="preserve">87630</w:t>
      </w:r>
    </w:p>
    <w:p>
      <w:r>
        <w:t xml:space="preserve">Missä olet nähnyt nimikirjaimet 88/77 ?</w:t>
      </w:r>
    </w:p>
    <w:p>
      <w:r>
        <w:rPr>
          <w:b/>
          <w:u w:val="single"/>
        </w:rPr>
        <w:t xml:space="preserve">87631</w:t>
      </w:r>
    </w:p>
    <w:p>
      <w:r>
        <w:t xml:space="preserve">Jos sinulla on linkki , lähetä se ja ehkä voimme selvittää sen asiayhteyden perusteella.</w:t>
      </w:r>
    </w:p>
    <w:p>
      <w:r>
        <w:rPr>
          <w:b/>
          <w:u w:val="single"/>
        </w:rPr>
        <w:t xml:space="preserve">87632</w:t>
      </w:r>
    </w:p>
    <w:p>
      <w:r>
        <w:t xml:space="preserve">Jos olemme valkoisia ja haluamme pelastaa tämän maan sen sijaan, että se muuttuisi epäjärjestyksenomaiseksi ei-valkoiseksi hegemoniaksi , olemme kaikki neuvottomia, mitä tehdä.</w:t>
      </w:r>
    </w:p>
    <w:p>
      <w:r>
        <w:rPr>
          <w:b/>
          <w:u w:val="single"/>
        </w:rPr>
        <w:t xml:space="preserve">87633</w:t>
      </w:r>
    </w:p>
    <w:p>
      <w:r>
        <w:t xml:space="preserve">SOS!</w:t>
      </w:r>
    </w:p>
    <w:p>
      <w:r>
        <w:rPr>
          <w:b/>
          <w:u w:val="single"/>
        </w:rPr>
        <w:t xml:space="preserve">87634</w:t>
      </w:r>
    </w:p>
    <w:p>
      <w:r>
        <w:t xml:space="preserve">Luulen, että siellä saattaa olla yksi tai kaksi ryhmää, jos ne ovat vielä aktiivisia Minulla ei ole aavistustakaan Ehkäpä tarkistakaa Daily Stormer Book Clubs ?</w:t>
      </w:r>
    </w:p>
    <w:p>
      <w:r>
        <w:rPr>
          <w:b/>
          <w:u w:val="single"/>
        </w:rPr>
        <w:t xml:space="preserve">87635</w:t>
      </w:r>
    </w:p>
    <w:p>
      <w:r>
        <w:t xml:space="preserve">En ole koskaan tehnyt sitä, mutta olen kuullut, että se on hyvä tapa tavata ihmisiä ... vaikka Anglin ei olekaan suosikkini "valkoinen nationalisti" ...</w:t>
      </w:r>
    </w:p>
    <w:p>
      <w:r>
        <w:rPr>
          <w:b/>
          <w:u w:val="single"/>
        </w:rPr>
        <w:t xml:space="preserve">87636</w:t>
      </w:r>
    </w:p>
    <w:p>
      <w:r>
        <w:t xml:space="preserve">Kuinka monta valkoisten henkeä olisi säästetty tähän mennessä, jos täällä ei olisi ollut yhtään ei-valkoista, pelkästään Yhdysvalloissa ja Kanadassa?</w:t>
      </w:r>
    </w:p>
    <w:p>
      <w:r>
        <w:rPr>
          <w:b/>
          <w:u w:val="single"/>
        </w:rPr>
        <w:t xml:space="preserve">87637</w:t>
      </w:r>
    </w:p>
    <w:p>
      <w:r>
        <w:t xml:space="preserve">Kyllä, juutalaiset väittivät, että Jeesus sai voimansa paholaiselta parantaakseen ihmisiä heidän sairauksistaan.</w:t>
      </w:r>
    </w:p>
    <w:p>
      <w:r>
        <w:rPr>
          <w:b/>
          <w:u w:val="single"/>
        </w:rPr>
        <w:t xml:space="preserve">87638</w:t>
      </w:r>
    </w:p>
    <w:p>
      <w:r>
        <w:t xml:space="preserve">Jeesus jopa sanoi heille päin naamaa, että he ovat saatanan poikia.</w:t>
      </w:r>
    </w:p>
    <w:p>
      <w:r>
        <w:rPr>
          <w:b/>
          <w:u w:val="single"/>
        </w:rPr>
        <w:t xml:space="preserve">87639</w:t>
      </w:r>
    </w:p>
    <w:p>
      <w:r>
        <w:t xml:space="preserve">Ilmeisesti juutalaiset eivät kestä sitä, että heistä puhutaan totuutta.</w:t>
      </w:r>
    </w:p>
    <w:p>
      <w:r>
        <w:rPr>
          <w:b/>
          <w:u w:val="single"/>
        </w:rPr>
        <w:t xml:space="preserve">87640</w:t>
      </w:r>
    </w:p>
    <w:p>
      <w:r>
        <w:t xml:space="preserve">Jeesus oli poliittisesti epäkorrekti .</w:t>
      </w:r>
    </w:p>
    <w:p>
      <w:r>
        <w:rPr>
          <w:b/>
          <w:u w:val="single"/>
        </w:rPr>
        <w:t xml:space="preserve">87641</w:t>
      </w:r>
    </w:p>
    <w:p>
      <w:r>
        <w:t xml:space="preserve">Kyllä sinun pitäisi!</w:t>
      </w:r>
    </w:p>
    <w:p>
      <w:r>
        <w:rPr>
          <w:b/>
          <w:u w:val="single"/>
        </w:rPr>
        <w:t xml:space="preserve">87642</w:t>
      </w:r>
    </w:p>
    <w:p>
      <w:r>
        <w:t xml:space="preserve">Oletteko nähneet naudanlihan hintaa ?!?!!</w:t>
      </w:r>
    </w:p>
    <w:p>
      <w:r>
        <w:rPr>
          <w:b/>
          <w:u w:val="single"/>
        </w:rPr>
        <w:t xml:space="preserve">87643</w:t>
      </w:r>
    </w:p>
    <w:p>
      <w:r>
        <w:t xml:space="preserve">Jos lopetatte sen syömisen, se ei maksa minulle niin paljon.</w:t>
      </w:r>
    </w:p>
    <w:p>
      <w:r>
        <w:rPr>
          <w:b/>
          <w:u w:val="single"/>
        </w:rPr>
        <w:t xml:space="preserve">87644</w:t>
      </w:r>
    </w:p>
    <w:p>
      <w:r>
        <w:t xml:space="preserve">Hyvää päivänjatkoa kaikille.</w:t>
      </w:r>
    </w:p>
    <w:p>
      <w:r>
        <w:rPr>
          <w:b/>
          <w:u w:val="single"/>
        </w:rPr>
        <w:t xml:space="preserve">87645</w:t>
      </w:r>
    </w:p>
    <w:p>
      <w:r>
        <w:t xml:space="preserve">Luojan kiitos puolalaisista .</w:t>
      </w:r>
    </w:p>
    <w:p>
      <w:r>
        <w:rPr>
          <w:b/>
          <w:u w:val="single"/>
        </w:rPr>
        <w:t xml:space="preserve">87646</w:t>
      </w:r>
    </w:p>
    <w:p>
      <w:r>
        <w:t xml:space="preserve">Aloitti Neuvostoliiton tappion , ja nyt johtajia taistelussa islamia vastaan !</w:t>
      </w:r>
    </w:p>
    <w:p>
      <w:r>
        <w:rPr>
          <w:b/>
          <w:u w:val="single"/>
        </w:rPr>
        <w:t xml:space="preserve">87647</w:t>
      </w:r>
    </w:p>
    <w:p>
      <w:r>
        <w:t xml:space="preserve">Zdrowie !</w:t>
      </w:r>
    </w:p>
    <w:p>
      <w:r>
        <w:rPr>
          <w:b/>
          <w:u w:val="single"/>
        </w:rPr>
        <w:t xml:space="preserve">87648</w:t>
      </w:r>
    </w:p>
    <w:p>
      <w:r>
        <w:t xml:space="preserve">Kannatan kuolemanrangaistuksen langettamista kaikille maanpettureille, mukaan lukien kaikki rotupetturit .</w:t>
      </w:r>
    </w:p>
    <w:p>
      <w:r>
        <w:rPr>
          <w:b/>
          <w:u w:val="single"/>
        </w:rPr>
        <w:t xml:space="preserve">87649</w:t>
      </w:r>
    </w:p>
    <w:p>
      <w:r>
        <w:t xml:space="preserve">Sitten meidän on vietettävä kansallista surupäivää menneiden pettureiden ja heidän kansallemme ja koko kansakunnalle aiheuttamiensa vahinkojen johdosta.</w:t>
      </w:r>
    </w:p>
    <w:p>
      <w:r>
        <w:rPr>
          <w:b/>
          <w:u w:val="single"/>
        </w:rPr>
        <w:t xml:space="preserve">87650</w:t>
      </w:r>
    </w:p>
    <w:p>
      <w:r>
        <w:t xml:space="preserve">Kuten 31. joulukuuta 2013 noin 8 AM PST , kirjanen oli ladattu 16,270 kertaa ja laskenta.</w:t>
      </w:r>
    </w:p>
    <w:p>
      <w:r>
        <w:rPr>
          <w:b/>
          <w:u w:val="single"/>
        </w:rPr>
        <w:t xml:space="preserve">87651</w:t>
      </w:r>
    </w:p>
    <w:p>
      <w:r>
        <w:t xml:space="preserve">Vihkojen latausten lisäämiseksi olisi hienoa, jos kaikki Stormfronterit, joilla on YouTube-tili, voisivat näyttää seuraavan tekstin lataamiensa YouTube-videoiden kuvausruutuihin.</w:t>
      </w:r>
    </w:p>
    <w:p>
      <w:r>
        <w:rPr>
          <w:b/>
          <w:u w:val="single"/>
        </w:rPr>
        <w:t xml:space="preserve">87652</w:t>
      </w:r>
    </w:p>
    <w:p>
      <w:r>
        <w:t xml:space="preserve">Klikkaa alta ja lataa ILMAISEKSI värikkäästi kuvitettu 132-sivuinen e-kirja sionistien suunnittelemasta länsimaisen sivilisaation tarkoituksellisesta tuhoamisesta.</w:t>
      </w:r>
    </w:p>
    <w:p>
      <w:r>
        <w:rPr>
          <w:b/>
          <w:u w:val="single"/>
        </w:rPr>
        <w:t xml:space="preserve">87653</w:t>
      </w:r>
    </w:p>
    <w:p>
      <w:r>
        <w:t xml:space="preserve">Napsauta `` DOWNLOAD ( 7.39 MB ) '' linkkiä .</w:t>
      </w:r>
    </w:p>
    <w:p>
      <w:r>
        <w:rPr>
          <w:b/>
          <w:u w:val="single"/>
        </w:rPr>
        <w:t xml:space="preserve">87654</w:t>
      </w:r>
    </w:p>
    <w:p>
      <w:r>
        <w:t xml:space="preserve">Vihko päivitetty 9. joulukuuta 2013 .</w:t>
      </w:r>
    </w:p>
    <w:p>
      <w:r>
        <w:rPr>
          <w:b/>
          <w:u w:val="single"/>
        </w:rPr>
        <w:t xml:space="preserve">87655</w:t>
      </w:r>
    </w:p>
    <w:p>
      <w:r>
        <w:t xml:space="preserve">( Nyt yli 16,000 latausta ! )</w:t>
      </w:r>
    </w:p>
    <w:p>
      <w:r>
        <w:rPr>
          <w:b/>
          <w:u w:val="single"/>
        </w:rPr>
        <w:t xml:space="preserve">87656</w:t>
      </w:r>
    </w:p>
    <w:p>
      <w:r>
        <w:t xml:space="preserve">PDF-tiedosto : http://www.mediafire.com/download/4w18ocon384cx6c/WN-Debate-Booklet+12-09-13.pdfMSWordfile:http://www.mediafire.com/download/7ic1n7oq7jidz22/WN-Debate-Booklet + 12-09-13.docx Katso 10 tunnin videoversio aiheesta `` Sionistien hyökkäys länsimaista sivilisaatiota vastaan''. @ http://trutube.tv/video/14247/The-Zionist-Attack-on-Western-Civilization-Pages-1-33-Part-1-of-4-Banned-from-YouTubeNotepadPromotionalYouTubeComment:http://www.mediafire.com/download/96fg6ft02lyfruz/Booklet _ White _ YT _ Comment _ ( Hyperlinkki ) .txt http://www.mediafire.com/download/zcn3wozjbwnezms/Booklet-White-YT-Comment- ( Hyperlinkki-Back-Up % 5D.txt http://www.mediafire.com/view/9uyudq1yuxu1dur/Booklet+Comment+%28Firefox%29.txtOriginal2minutepromotionalBOOKLETvideo@http://www.youtube.com/watch ? v = n663eVTSyS8 Oletko kiinnostunut auttamaan vihkon latauslinkin levittämisessä ympäri maailmaa ?</w:t>
      </w:r>
    </w:p>
    <w:p>
      <w:r>
        <w:rPr>
          <w:b/>
          <w:u w:val="single"/>
        </w:rPr>
        <w:t xml:space="preserve">87657</w:t>
      </w:r>
    </w:p>
    <w:p>
      <w:r>
        <w:t xml:space="preserve">Mikset sitten yksinkertaisesti kopioi tätä tekstiä ( &amp; linkkejä ) ja liitä sitä YouTube-videoidesi kuvausruutuun ?</w:t>
      </w:r>
    </w:p>
    <w:p>
      <w:r>
        <w:rPr>
          <w:b/>
          <w:u w:val="single"/>
        </w:rPr>
        <w:t xml:space="preserve">87658</w:t>
      </w:r>
    </w:p>
    <w:p>
      <w:r>
        <w:t xml:space="preserve">Kiitos etukäteen. : ) Lataa youtube `` description box '' info tekstitiedosto alla @ http://www.mediafire.com/download/gxv2b33v37la6pz/Booklet % 20Description % 20Box % 20Info.txt</w:t>
      </w:r>
    </w:p>
    <w:p>
      <w:r>
        <w:rPr>
          <w:b/>
          <w:u w:val="single"/>
        </w:rPr>
        <w:t xml:space="preserve">87659</w:t>
      </w:r>
    </w:p>
    <w:p>
      <w:r>
        <w:t xml:space="preserve">Minua loukkaa se, kuinka tyhminä juutalaiset meitä pitävät, kunnes näen, mitä he näkevät lukiessani niin kutsuttujen herännäisten veljiemme viestejä. ''</w:t>
      </w:r>
    </w:p>
    <w:p>
      <w:r>
        <w:rPr>
          <w:b/>
          <w:u w:val="single"/>
        </w:rPr>
        <w:t xml:space="preserve">87660</w:t>
      </w:r>
    </w:p>
    <w:p>
      <w:r>
        <w:t xml:space="preserve">Tiedän, mitä tarkoitat .</w:t>
      </w:r>
    </w:p>
    <w:p>
      <w:r>
        <w:rPr>
          <w:b/>
          <w:u w:val="single"/>
        </w:rPr>
        <w:t xml:space="preserve">87661</w:t>
      </w:r>
    </w:p>
    <w:p>
      <w:r>
        <w:t xml:space="preserve">Joskus katson televisiota täällä ja kameramies kysyy joltain amerikkalaiselta, missä Kanada on, useimmat eivät edes tiedä.</w:t>
      </w:r>
    </w:p>
    <w:p>
      <w:r>
        <w:rPr>
          <w:b/>
          <w:u w:val="single"/>
        </w:rPr>
        <w:t xml:space="preserve">87662</w:t>
      </w:r>
    </w:p>
    <w:p>
      <w:r>
        <w:t xml:space="preserve">A becsület napjás video very tuti , aina amikor katsek felvételeket , vagy ismerőseim , barátaim mesélik , hihetetlen sajnálom , h a tanév pont niin esik , h nem tudok ott lenni ...</w:t>
      </w:r>
    </w:p>
    <w:p>
      <w:r>
        <w:rPr>
          <w:b/>
          <w:u w:val="single"/>
        </w:rPr>
        <w:t xml:space="preserve">87663</w:t>
      </w:r>
    </w:p>
    <w:p>
      <w:r>
        <w:t xml:space="preserve">Kunniapäivästä kertova video on todella hieno.</w:t>
      </w:r>
    </w:p>
    <w:p>
      <w:r>
        <w:rPr>
          <w:b/>
          <w:u w:val="single"/>
        </w:rPr>
        <w:t xml:space="preserve">87664</w:t>
      </w:r>
    </w:p>
    <w:p>
      <w:r>
        <w:t xml:space="preserve">Joka kerta, kun katson näitä videoita tai kun ystäväni kertovat minulle siitä, tunnen aina huonoa omaatuntoa siitä, että minun on oltava täällä yliopiston takia....</w:t>
      </w:r>
    </w:p>
    <w:p>
      <w:r>
        <w:rPr>
          <w:b/>
          <w:u w:val="single"/>
        </w:rPr>
        <w:t xml:space="preserve">87665</w:t>
      </w:r>
    </w:p>
    <w:p>
      <w:r>
        <w:t xml:space="preserve">Tiedän yhden asian, yhdenkään valkoisen ei pitäisi koskaan antaa penniäkään tai ajatella Afrikkaa, sillä he ovat maksaneet hyvän takaisin pahalla.</w:t>
      </w:r>
    </w:p>
    <w:p>
      <w:r>
        <w:rPr>
          <w:b/>
          <w:u w:val="single"/>
        </w:rPr>
        <w:t xml:space="preserve">87666</w:t>
      </w:r>
    </w:p>
    <w:p>
      <w:r>
        <w:t xml:space="preserve">Kuulin, että valkoiset saattoivat ostaa maata toisiltaan, jos he halusivat muuttaa Oraniaan.</w:t>
      </w:r>
    </w:p>
    <w:p>
      <w:r>
        <w:rPr>
          <w:b/>
          <w:u w:val="single"/>
        </w:rPr>
        <w:t xml:space="preserve">87667</w:t>
      </w:r>
    </w:p>
    <w:p>
      <w:r>
        <w:t xml:space="preserve">Paljonko maksaa pienen tontin ostaminen yhdelle valkoihoiselle miehelle ?</w:t>
      </w:r>
    </w:p>
    <w:p>
      <w:r>
        <w:rPr>
          <w:b/>
          <w:u w:val="single"/>
        </w:rPr>
        <w:t xml:space="preserve">87668</w:t>
      </w:r>
    </w:p>
    <w:p>
      <w:r>
        <w:t xml:space="preserve">Yhdysvaltain dollareita kiitos .</w:t>
      </w:r>
    </w:p>
    <w:p>
      <w:r>
        <w:rPr>
          <w:b/>
          <w:u w:val="single"/>
        </w:rPr>
        <w:t xml:space="preserve">87669</w:t>
      </w:r>
    </w:p>
    <w:p>
      <w:r>
        <w:t xml:space="preserve">Aion opiskella korkeakoulussa Etelä-Afrikassa myöhemmin elämässäni .</w:t>
      </w:r>
    </w:p>
    <w:p>
      <w:r>
        <w:rPr>
          <w:b/>
          <w:u w:val="single"/>
        </w:rPr>
        <w:t xml:space="preserve">87670</w:t>
      </w:r>
    </w:p>
    <w:p>
      <w:r>
        <w:t xml:space="preserve">Onko Etelä-Afrikassa yhtään enemmistövalkoista yliopistoa?</w:t>
      </w:r>
    </w:p>
    <w:p>
      <w:r>
        <w:rPr>
          <w:b/>
          <w:u w:val="single"/>
        </w:rPr>
        <w:t xml:space="preserve">87671</w:t>
      </w:r>
    </w:p>
    <w:p>
      <w:r>
        <w:t xml:space="preserve">Olen nähnyt Kapkaupungin yliopiston verkkosivut ja tarkistanut, kuinka paljon siellä on valkoisia opiskelijoita, noin 40 %.</w:t>
      </w:r>
    </w:p>
    <w:p>
      <w:r>
        <w:rPr>
          <w:b/>
          <w:u w:val="single"/>
        </w:rPr>
        <w:t xml:space="preserve">87672</w:t>
      </w:r>
    </w:p>
    <w:p>
      <w:r>
        <w:t xml:space="preserve">Kuinka todennäköistä on, että liput asetetaan puoliväkisin tämän kommunistisen neekeriterroristin kunniaksi Yhdysvalloissa?</w:t>
      </w:r>
    </w:p>
    <w:p>
      <w:r>
        <w:rPr>
          <w:b/>
          <w:u w:val="single"/>
        </w:rPr>
        <w:t xml:space="preserve">87673</w:t>
      </w:r>
    </w:p>
    <w:p>
      <w:r>
        <w:t xml:space="preserve">mikään valkoisten kansanmurhasta ei ole hyväksyttävää, varsinkaan se, että valtavirran tiedotusvälineet kiistävät sen olemassaolon.</w:t>
      </w:r>
    </w:p>
    <w:p>
      <w:r>
        <w:rPr>
          <w:b/>
          <w:u w:val="single"/>
        </w:rPr>
        <w:t xml:space="preserve">87674</w:t>
      </w:r>
    </w:p>
    <w:p>
      <w:r>
        <w:t xml:space="preserve">Olette ymmärtäneet kaiken väärin .</w:t>
      </w:r>
    </w:p>
    <w:p>
      <w:r>
        <w:rPr>
          <w:b/>
          <w:u w:val="single"/>
        </w:rPr>
        <w:t xml:space="preserve">87675</w:t>
      </w:r>
    </w:p>
    <w:p>
      <w:r>
        <w:t xml:space="preserve">Valkoisessa nationalismissa ei ole kyse joukosta nationalisteja, jotka sattuvat olemaan valkoisia .</w:t>
      </w:r>
    </w:p>
    <w:p>
      <w:r>
        <w:rPr>
          <w:b/>
          <w:u w:val="single"/>
        </w:rPr>
        <w:t xml:space="preserve">87676</w:t>
      </w:r>
    </w:p>
    <w:p>
      <w:r>
        <w:t xml:space="preserve">Kyse on valkoisen rodun säilyttämisestä ja suojelemisesta kulttuurista riippumatta.</w:t>
      </w:r>
    </w:p>
    <w:p>
      <w:r>
        <w:rPr>
          <w:b/>
          <w:u w:val="single"/>
        </w:rPr>
        <w:t xml:space="preserve">87677</w:t>
      </w:r>
    </w:p>
    <w:p>
      <w:r>
        <w:t xml:space="preserve">Niin, Des Moines .</w:t>
      </w:r>
    </w:p>
    <w:p>
      <w:r>
        <w:rPr>
          <w:b/>
          <w:u w:val="single"/>
        </w:rPr>
        <w:t xml:space="preserve">87678</w:t>
      </w:r>
    </w:p>
    <w:p>
      <w:r>
        <w:t xml:space="preserve">Tsekkaa nämä sanat kappaleesta `` Psychosocial '' : Fake Anti-Fascist Lie Yritin kertoa teille , mutta violetit sydämenne antavat periksi Can t stop a killing idea if it s hunting season Is this what you want ?</w:t>
      </w:r>
    </w:p>
    <w:p>
      <w:r>
        <w:rPr>
          <w:b/>
          <w:u w:val="single"/>
        </w:rPr>
        <w:t xml:space="preserve">87679</w:t>
      </w:r>
    </w:p>
    <w:p>
      <w:r>
        <w:t xml:space="preserve">En ole ainoa</w:t>
      </w:r>
    </w:p>
    <w:p>
      <w:r>
        <w:rPr>
          <w:b/>
          <w:u w:val="single"/>
        </w:rPr>
        <w:t xml:space="preserve">87680</w:t>
      </w:r>
    </w:p>
    <w:p>
      <w:r>
        <w:t xml:space="preserve">Minun oli aloitettava uusi säie, koska tämä säie ei enää toiminut kunnolla.</w:t>
      </w:r>
    </w:p>
    <w:p>
      <w:r>
        <w:rPr>
          <w:b/>
          <w:u w:val="single"/>
        </w:rPr>
        <w:t xml:space="preserve">87681</w:t>
      </w:r>
    </w:p>
    <w:p>
      <w:r>
        <w:t xml:space="preserve">Katso uusi viestiketju @ https : //www.stormfront.org/forum/t989503/</w:t>
      </w:r>
    </w:p>
    <w:p>
      <w:r>
        <w:rPr>
          <w:b/>
          <w:u w:val="single"/>
        </w:rPr>
        <w:t xml:space="preserve">87682</w:t>
      </w:r>
    </w:p>
    <w:p>
      <w:r>
        <w:t xml:space="preserve">Kiitos päivityksestä .</w:t>
      </w:r>
    </w:p>
    <w:p>
      <w:r>
        <w:rPr>
          <w:b/>
          <w:u w:val="single"/>
        </w:rPr>
        <w:t xml:space="preserve">87683</w:t>
      </w:r>
    </w:p>
    <w:p>
      <w:r>
        <w:t xml:space="preserve">Menossa reah 10k pian !</w:t>
      </w:r>
    </w:p>
    <w:p>
      <w:r>
        <w:rPr>
          <w:b/>
          <w:u w:val="single"/>
        </w:rPr>
        <w:t xml:space="preserve">87684</w:t>
      </w:r>
    </w:p>
    <w:p>
      <w:r>
        <w:t xml:space="preserve">Juuri ladattu 21. toukokuuta `` painos '' Suuri kuten aina Suuret kiitokset !</w:t>
      </w:r>
    </w:p>
    <w:p>
      <w:r>
        <w:rPr>
          <w:b/>
          <w:u w:val="single"/>
        </w:rPr>
        <w:t xml:space="preserve">87685</w:t>
      </w:r>
    </w:p>
    <w:p>
      <w:r>
        <w:t xml:space="preserve">W.W.P.</w:t>
      </w:r>
    </w:p>
    <w:p>
      <w:r>
        <w:rPr>
          <w:b/>
          <w:u w:val="single"/>
        </w:rPr>
        <w:t xml:space="preserve">87686</w:t>
      </w:r>
    </w:p>
    <w:p>
      <w:r>
        <w:t xml:space="preserve">Pyydetään heitä pysähtymään Federal Reserven luona ja hakemaan myös ne kirjat, kunhan he ovat liikkeellä.</w:t>
      </w:r>
    </w:p>
    <w:p>
      <w:r>
        <w:rPr>
          <w:b/>
          <w:u w:val="single"/>
        </w:rPr>
        <w:t xml:space="preserve">87687</w:t>
      </w:r>
    </w:p>
    <w:p>
      <w:r>
        <w:t xml:space="preserve">Suurin osa kuvissa olevista ihmisistä on mielestäni enemmän uhka Amerikalle kuin Ukrainalle .</w:t>
      </w:r>
    </w:p>
    <w:p>
      <w:r>
        <w:rPr>
          <w:b/>
          <w:u w:val="single"/>
        </w:rPr>
        <w:t xml:space="preserve">87688</w:t>
      </w:r>
    </w:p>
    <w:p>
      <w:r>
        <w:t xml:space="preserve">Ukrainan puolustusministeri jättää huomiotta Chuck Hagelin toistuvat puhelut http://washingtonexaminer.com/ukrain ... rticle/2544358</w:t>
      </w:r>
    </w:p>
    <w:p>
      <w:r>
        <w:rPr>
          <w:b/>
          <w:u w:val="single"/>
        </w:rPr>
        <w:t xml:space="preserve">87689</w:t>
      </w:r>
    </w:p>
    <w:p>
      <w:r>
        <w:t xml:space="preserve">Vau Onko neekerirodulla toivoa ?</w:t>
      </w:r>
    </w:p>
    <w:p>
      <w:r>
        <w:rPr>
          <w:b/>
          <w:u w:val="single"/>
        </w:rPr>
        <w:t xml:space="preserve">87690</w:t>
      </w:r>
    </w:p>
    <w:p>
      <w:r>
        <w:t xml:space="preserve">Olisi mukavaa nähdä tuollaisten neekerijohtajien ottavan ohjat käsiinsä ja johtavan kansansa kotiin.</w:t>
      </w:r>
    </w:p>
    <w:p>
      <w:r>
        <w:rPr>
          <w:b/>
          <w:u w:val="single"/>
        </w:rPr>
        <w:t xml:space="preserve">87691</w:t>
      </w:r>
    </w:p>
    <w:p>
      <w:r>
        <w:t xml:space="preserve">Toivottavasti Jumala siunaa häntä</w:t>
      </w:r>
    </w:p>
    <w:p>
      <w:r>
        <w:rPr>
          <w:b/>
          <w:u w:val="single"/>
        </w:rPr>
        <w:t xml:space="preserve">87692</w:t>
      </w:r>
    </w:p>
    <w:p>
      <w:r>
        <w:t xml:space="preserve">En tiedä kovinkaan montaa valkoista, jotka haluaisivat asua ei-valkoisissa kotiseutuyhteisöissä.</w:t>
      </w:r>
    </w:p>
    <w:p>
      <w:r>
        <w:rPr>
          <w:b/>
          <w:u w:val="single"/>
        </w:rPr>
        <w:t xml:space="preserve">87693</w:t>
      </w:r>
    </w:p>
    <w:p>
      <w:r>
        <w:t xml:space="preserve">Muiden kuin valkoisten kotiseuduilla on niin paljon roskaväkeä ja rikollisuutta, että muut kuin valkoiset päättävät pysyä poissa.</w:t>
      </w:r>
    </w:p>
    <w:p>
      <w:r>
        <w:rPr>
          <w:b/>
          <w:u w:val="single"/>
        </w:rPr>
        <w:t xml:space="preserve">87694</w:t>
      </w:r>
    </w:p>
    <w:p>
      <w:r>
        <w:t xml:space="preserve">PatrioticMama</w:t>
      </w:r>
    </w:p>
    <w:p>
      <w:r>
        <w:rPr>
          <w:b/>
          <w:u w:val="single"/>
        </w:rPr>
        <w:t xml:space="preserve">87695</w:t>
      </w:r>
    </w:p>
    <w:p>
      <w:r>
        <w:t xml:space="preserve">Ehdottomasti, aina kun näen likaisen valkoisen pesukarhun, jolla on rastat, minulla on halu tarttua sen kirppupeitteisestä päästä ja pyllistää sitä järjettömästi...</w:t>
      </w:r>
    </w:p>
    <w:p>
      <w:r>
        <w:rPr>
          <w:b/>
          <w:u w:val="single"/>
        </w:rPr>
        <w:t xml:space="preserve">87696</w:t>
      </w:r>
    </w:p>
    <w:p>
      <w:r>
        <w:t xml:space="preserve">Liian monet valkoiset luulevat ansaitsevansa sen, mitä neekerit jakavat syyllisyytensä vuoksi .</w:t>
      </w:r>
    </w:p>
    <w:p>
      <w:r>
        <w:rPr>
          <w:b/>
          <w:u w:val="single"/>
        </w:rPr>
        <w:t xml:space="preserve">87697</w:t>
      </w:r>
    </w:p>
    <w:p>
      <w:r>
        <w:t xml:space="preserve">Jos he kouluttaisivat itseään historiasta hieman paremmin, he voisivat päästä siitä yli.</w:t>
      </w:r>
    </w:p>
    <w:p>
      <w:r>
        <w:rPr>
          <w:b/>
          <w:u w:val="single"/>
        </w:rPr>
        <w:t xml:space="preserve">87698</w:t>
      </w:r>
    </w:p>
    <w:p>
      <w:r>
        <w:t xml:space="preserve">Petturit ovat säälittäviä tietämättömiä hölmöjä , ja neekerit ovat hölmöjä , koska he alkavat kirjaimellisesti purra kättä joka heitä ruokkii .</w:t>
      </w:r>
    </w:p>
    <w:p>
      <w:r>
        <w:rPr>
          <w:b/>
          <w:u w:val="single"/>
        </w:rPr>
        <w:t xml:space="preserve">87699</w:t>
      </w:r>
    </w:p>
    <w:p>
      <w:r>
        <w:t xml:space="preserve">isä sanoi tämänaamuisissa uutisissa, että kirkko on jo kertonut hänelle, että he valittavat tuomiosta ja jos he häviävät taas, he tekevät konkurssin, eikä hän näe penniäkään!</w:t>
      </w:r>
    </w:p>
    <w:p>
      <w:r>
        <w:rPr>
          <w:b/>
          <w:u w:val="single"/>
        </w:rPr>
        <w:t xml:space="preserve">87700</w:t>
      </w:r>
    </w:p>
    <w:p>
      <w:r>
        <w:t xml:space="preserve">Anteeksi, mutta se mitä he tekivät oli sairasta ja väärin.</w:t>
      </w:r>
    </w:p>
    <w:p>
      <w:r>
        <w:rPr>
          <w:b/>
          <w:u w:val="single"/>
        </w:rPr>
        <w:t xml:space="preserve">87701</w:t>
      </w:r>
    </w:p>
    <w:p>
      <w:r>
        <w:t xml:space="preserve">Mielenosoitus hautajaisissa ?</w:t>
      </w:r>
    </w:p>
    <w:p>
      <w:r>
        <w:rPr>
          <w:b/>
          <w:u w:val="single"/>
        </w:rPr>
        <w:t xml:space="preserve">87702</w:t>
      </w:r>
    </w:p>
    <w:p>
      <w:r>
        <w:t xml:space="preserve">Se on kuvottavaa ja täysin moraalitonta.</w:t>
      </w:r>
    </w:p>
    <w:p>
      <w:r>
        <w:rPr>
          <w:b/>
          <w:u w:val="single"/>
        </w:rPr>
        <w:t xml:space="preserve">87703</w:t>
      </w:r>
    </w:p>
    <w:p>
      <w:r>
        <w:t xml:space="preserve">Meillä Etelä-Afrikassa on sanonta: As die kop dom is moet die lyf sukkel .</w:t>
      </w:r>
    </w:p>
    <w:p>
      <w:r>
        <w:rPr>
          <w:b/>
          <w:u w:val="single"/>
        </w:rPr>
        <w:t xml:space="preserve">87704</w:t>
      </w:r>
    </w:p>
    <w:p>
      <w:r>
        <w:t xml:space="preserve">Tämä tarkoittaa, että jos mieli on tyhmä, kehon on kärsittävä.</w:t>
      </w:r>
    </w:p>
    <w:p>
      <w:r>
        <w:rPr>
          <w:b/>
          <w:u w:val="single"/>
        </w:rPr>
        <w:t xml:space="preserve">87705</w:t>
      </w:r>
    </w:p>
    <w:p>
      <w:r>
        <w:t xml:space="preserve">Säälin pikkusiskoa , mutta ehkä hän pelastui itse peruukiksi tulemiselta , jos katsoo isosiskon esimerkkiä .</w:t>
      </w:r>
    </w:p>
    <w:p>
      <w:r>
        <w:rPr>
          <w:b/>
          <w:u w:val="single"/>
        </w:rPr>
        <w:t xml:space="preserve">87706</w:t>
      </w:r>
    </w:p>
    <w:p>
      <w:r>
        <w:t xml:space="preserve">Voi peruukkisisko ja vanhemmat vainoavat hänen kuolemaansa koko loppuelämänsä ajan, koska heidän kätensä ja tekonsa ovat tosiasiassa vaikuttaneet siihen, että tämä peto murhasi heidän sisarensa ja tyttärensä.</w:t>
      </w:r>
    </w:p>
    <w:p>
      <w:r>
        <w:rPr>
          <w:b/>
          <w:u w:val="single"/>
        </w:rPr>
        <w:t xml:space="preserve">87707</w:t>
      </w:r>
    </w:p>
    <w:p>
      <w:r>
        <w:t xml:space="preserve">Heidät pitäisi tuomita avunannosta murhaan !!!!!!!!!!!!</w:t>
      </w:r>
    </w:p>
    <w:p>
      <w:r>
        <w:rPr>
          <w:b/>
          <w:u w:val="single"/>
        </w:rPr>
        <w:t xml:space="preserve">87708</w:t>
      </w:r>
    </w:p>
    <w:p>
      <w:r>
        <w:t xml:space="preserve">Näyttää siltä, että Jewtube on ollut alhaalla muutaman tunnin.</w:t>
      </w:r>
    </w:p>
    <w:p>
      <w:r>
        <w:rPr>
          <w:b/>
          <w:u w:val="single"/>
        </w:rPr>
        <w:t xml:space="preserve">87709</w:t>
      </w:r>
    </w:p>
    <w:p>
      <w:r>
        <w:t xml:space="preserve">Kun yritän mennä sinne, saan `` Bad Request '' HTML-sivun .</w:t>
      </w:r>
    </w:p>
    <w:p>
      <w:r>
        <w:rPr>
          <w:b/>
          <w:u w:val="single"/>
        </w:rPr>
        <w:t xml:space="preserve">87710</w:t>
      </w:r>
    </w:p>
    <w:p>
      <w:r>
        <w:t xml:space="preserve">Voiko joku vahvistaa, onko ydinvoimala sulanut vai ei? ( Toivon vilpittömästi, ettei se ole sulanut tai vahingoittunut vaarallisella radioaktiivista pilveä levittävällä tavalla. )</w:t>
      </w:r>
    </w:p>
    <w:p>
      <w:r>
        <w:rPr>
          <w:b/>
          <w:u w:val="single"/>
        </w:rPr>
        <w:t xml:space="preserve">87711</w:t>
      </w:r>
    </w:p>
    <w:p>
      <w:r>
        <w:t xml:space="preserve">Tämän videon tekijä luuli alun perin, että se oli sulanut, mutta nyt hänestä se ei ole sulanut.</w:t>
      </w:r>
    </w:p>
    <w:p>
      <w:r>
        <w:rPr>
          <w:b/>
          <w:u w:val="single"/>
        </w:rPr>
        <w:t xml:space="preserve">87712</w:t>
      </w:r>
    </w:p>
    <w:p>
      <w:r>
        <w:t xml:space="preserve">En siis tiedä mitä ajatella ?</w:t>
      </w:r>
    </w:p>
    <w:p>
      <w:r>
        <w:rPr>
          <w:b/>
          <w:u w:val="single"/>
        </w:rPr>
        <w:t xml:space="preserve">87713</w:t>
      </w:r>
    </w:p>
    <w:p>
      <w:r>
        <w:t xml:space="preserve">PÄIVITYS 1pm CST !</w:t>
      </w:r>
    </w:p>
    <w:p>
      <w:r>
        <w:rPr>
          <w:b/>
          <w:u w:val="single"/>
        </w:rPr>
        <w:t xml:space="preserve">87714</w:t>
      </w:r>
    </w:p>
    <w:p>
      <w:r>
        <w:t xml:space="preserve">Japani YDINREAKTORI - RADIOAKTIIVINEN HÖYRY VIDEOLLA - 3/11/11 YouTube - PÄIVITYS 13.00 CST !</w:t>
      </w:r>
    </w:p>
    <w:p>
      <w:r>
        <w:rPr>
          <w:b/>
          <w:u w:val="single"/>
        </w:rPr>
        <w:t xml:space="preserve">87715</w:t>
      </w:r>
    </w:p>
    <w:p>
      <w:r>
        <w:t xml:space="preserve">Japani YDINREAKTORI - RADIOAKTIIVINEN HÖYRY VIDEOLLA - 3/11/11 PÄIVITYS 13.00 CST -- EI HYVÄ !</w:t>
      </w:r>
    </w:p>
    <w:p>
      <w:r>
        <w:rPr>
          <w:b/>
          <w:u w:val="single"/>
        </w:rPr>
        <w:t xml:space="preserve">87716</w:t>
      </w:r>
    </w:p>
    <w:p>
      <w:r>
        <w:t xml:space="preserve">Japani REAKTORI - RODS MELTÄÄ !</w:t>
      </w:r>
    </w:p>
    <w:p>
      <w:r>
        <w:rPr>
          <w:b/>
          <w:u w:val="single"/>
        </w:rPr>
        <w:t xml:space="preserve">87717</w:t>
      </w:r>
    </w:p>
    <w:p>
      <w:r>
        <w:t xml:space="preserve">VAHVISTETTU - 12. maaliskuuta 2011 YouTube - PÄIVITYS klo 13.00 CST -- EI HYVÄ !</w:t>
      </w:r>
    </w:p>
    <w:p>
      <w:r>
        <w:rPr>
          <w:b/>
          <w:u w:val="single"/>
        </w:rPr>
        <w:t xml:space="preserve">87718</w:t>
      </w:r>
    </w:p>
    <w:p>
      <w:r>
        <w:t xml:space="preserve">Japani REAKTORI - RODS MELTÄÄ !</w:t>
      </w:r>
    </w:p>
    <w:p>
      <w:r>
        <w:rPr>
          <w:b/>
          <w:u w:val="single"/>
        </w:rPr>
        <w:t xml:space="preserve">87719</w:t>
      </w:r>
    </w:p>
    <w:p>
      <w:r>
        <w:t xml:space="preserve">VAHVISTETTU - 12. maaliskuuta 2011 PÄIVITYS klo 13.00 CST - Sulaminen , kaasujen purkautuminen !</w:t>
      </w:r>
    </w:p>
    <w:p>
      <w:r>
        <w:rPr>
          <w:b/>
          <w:u w:val="single"/>
        </w:rPr>
        <w:t xml:space="preserve">87720</w:t>
      </w:r>
    </w:p>
    <w:p>
      <w:r>
        <w:t xml:space="preserve">YDINVOIMALA ON RÄJÄHTÄNYT TÄYSIN !</w:t>
      </w:r>
    </w:p>
    <w:p>
      <w:r>
        <w:rPr>
          <w:b/>
          <w:u w:val="single"/>
        </w:rPr>
        <w:t xml:space="preserve">87721</w:t>
      </w:r>
    </w:p>
    <w:p>
      <w:r>
        <w:t xml:space="preserve">TAKE COVER YouTube - PÄIVITYS klo 13.00 CST - Sulaminen , kaasujen poistuminen !</w:t>
      </w:r>
    </w:p>
    <w:p>
      <w:r>
        <w:rPr>
          <w:b/>
          <w:u w:val="single"/>
        </w:rPr>
        <w:t xml:space="preserve">87722</w:t>
      </w:r>
    </w:p>
    <w:p>
      <w:r>
        <w:t xml:space="preserve">YDINVOIMALA ON RÄJÄHTÄNYT TÄYSIN !</w:t>
      </w:r>
    </w:p>
    <w:p>
      <w:r>
        <w:rPr>
          <w:b/>
          <w:u w:val="single"/>
        </w:rPr>
        <w:t xml:space="preserve">87723</w:t>
      </w:r>
    </w:p>
    <w:p>
      <w:r>
        <w:t xml:space="preserve">TAKE COVER SOON JAPAN NUCLEAR EXPLOSION GLOBAL DISASTER FUKUSHIMA YouTube - JAPAN NUCLEAR EXPLOSION GLOBAL DISASTER FUKUSHIMA Sain tämän kuvan sähköpostiin tänä aamuna .</w:t>
      </w:r>
    </w:p>
    <w:p>
      <w:r>
        <w:rPr>
          <w:b/>
          <w:u w:val="single"/>
        </w:rPr>
        <w:t xml:space="preserve">87724</w:t>
      </w:r>
    </w:p>
    <w:p>
      <w:r>
        <w:t xml:space="preserve">Minulla ei ole aavistustakaan, onko se tarkka kuvaus siitä, mitä voisi tapahtua vai ei ?</w:t>
      </w:r>
    </w:p>
    <w:p>
      <w:r>
        <w:rPr>
          <w:b/>
          <w:u w:val="single"/>
        </w:rPr>
        <w:t xml:space="preserve">87725</w:t>
      </w:r>
    </w:p>
    <w:p>
      <w:r>
        <w:t xml:space="preserve">En siis tiedä mitä sanoa.</w:t>
      </w:r>
    </w:p>
    <w:p>
      <w:r>
        <w:rPr>
          <w:b/>
          <w:u w:val="single"/>
        </w:rPr>
        <w:t xml:space="preserve">87726</w:t>
      </w:r>
    </w:p>
    <w:p>
      <w:r>
        <w:t xml:space="preserve">Toivottavasti tämä ei ole pahin mahdollinen skenaario .</w:t>
      </w:r>
    </w:p>
    <w:p>
      <w:r>
        <w:rPr>
          <w:b/>
          <w:u w:val="single"/>
        </w:rPr>
        <w:t xml:space="preserve">87727</w:t>
      </w:r>
    </w:p>
    <w:p>
      <w:r>
        <w:t xml:space="preserve">Media haluaa haudata jutun, koska he välittävät enemmän siitä, että homomurhaajat eivät saa täyttää sairasta fetissiään nuoria poikia kohtaan.</w:t>
      </w:r>
    </w:p>
    <w:p>
      <w:r>
        <w:rPr>
          <w:b/>
          <w:u w:val="single"/>
        </w:rPr>
        <w:t xml:space="preserve">87728</w:t>
      </w:r>
    </w:p>
    <w:p>
      <w:r>
        <w:t xml:space="preserve">Heidän pitäisi hävetä sitä, että he peittelevät tai vähättelevät näitä saalistajia koskevaa tarinaa.</w:t>
      </w:r>
    </w:p>
    <w:p>
      <w:r>
        <w:rPr>
          <w:b/>
          <w:u w:val="single"/>
        </w:rPr>
        <w:t xml:space="preserve">87729</w:t>
      </w:r>
    </w:p>
    <w:p>
      <w:r>
        <w:t xml:space="preserve">Toinen niistä on musta ja toinen näyttää valkoiselta .</w:t>
      </w:r>
    </w:p>
    <w:p>
      <w:r>
        <w:rPr>
          <w:b/>
          <w:u w:val="single"/>
        </w:rPr>
        <w:t xml:space="preserve">87730</w:t>
      </w:r>
    </w:p>
    <w:p>
      <w:r>
        <w:t xml:space="preserve">Jos hän on, se on vielä pahempaa, rotupetturi pitäisi hirttää.</w:t>
      </w:r>
    </w:p>
    <w:p>
      <w:r>
        <w:rPr>
          <w:b/>
          <w:u w:val="single"/>
        </w:rPr>
        <w:t xml:space="preserve">87731</w:t>
      </w:r>
    </w:p>
    <w:p>
      <w:r>
        <w:t xml:space="preserve">Todennäköisesti ei .</w:t>
      </w:r>
    </w:p>
    <w:p>
      <w:r>
        <w:rPr>
          <w:b/>
          <w:u w:val="single"/>
        </w:rPr>
        <w:t xml:space="preserve">87732</w:t>
      </w:r>
    </w:p>
    <w:p>
      <w:r>
        <w:t xml:space="preserve">Valkoiset ihmiset kasvattavat yleensä omat lapsensa .</w:t>
      </w:r>
    </w:p>
    <w:p>
      <w:r>
        <w:rPr>
          <w:b/>
          <w:u w:val="single"/>
        </w:rPr>
        <w:t xml:space="preserve">87733</w:t>
      </w:r>
    </w:p>
    <w:p>
      <w:r>
        <w:t xml:space="preserve">Paitsi tietysti ne, jotka mielistelevät Saatanan likaisia poikia ja tyttäriä, kuten Sandra täällä .</w:t>
      </w:r>
    </w:p>
    <w:p>
      <w:r>
        <w:rPr>
          <w:b/>
          <w:u w:val="single"/>
        </w:rPr>
        <w:t xml:space="preserve">87734</w:t>
      </w:r>
    </w:p>
    <w:p>
      <w:r>
        <w:t xml:space="preserve">Mikä säälittävä luuseri! : hölmö</w:t>
      </w:r>
    </w:p>
    <w:p>
      <w:r>
        <w:rPr>
          <w:b/>
          <w:u w:val="single"/>
        </w:rPr>
        <w:t xml:space="preserve">87735</w:t>
      </w:r>
    </w:p>
    <w:p>
      <w:r>
        <w:t xml:space="preserve">Kun näin tämän viestiketjun, toivoin, että hän voisi todella mennä status quoa vastaan ja adoptoida valkoisen vauvan Se siitä teoriasta !</w:t>
      </w:r>
    </w:p>
    <w:p>
      <w:r>
        <w:rPr>
          <w:b/>
          <w:u w:val="single"/>
        </w:rPr>
        <w:t xml:space="preserve">87736</w:t>
      </w:r>
    </w:p>
    <w:p>
      <w:r>
        <w:t xml:space="preserve">Mikä tyypillinen aivopesty liberaali lemming .</w:t>
      </w:r>
    </w:p>
    <w:p>
      <w:r>
        <w:rPr>
          <w:b/>
          <w:u w:val="single"/>
        </w:rPr>
        <w:t xml:space="preserve">87737</w:t>
      </w:r>
    </w:p>
    <w:p>
      <w:r>
        <w:t xml:space="preserve">Haukotus</w:t>
      </w:r>
    </w:p>
    <w:p>
      <w:r>
        <w:rPr>
          <w:b/>
          <w:u w:val="single"/>
        </w:rPr>
        <w:t xml:space="preserve">87738</w:t>
      </w:r>
    </w:p>
    <w:p>
      <w:r>
        <w:t xml:space="preserve">Kävin lukiota sellaisten f * ckereiden kanssa, jotka olivat samanlaisia kuin alkuperäisen videon kaveri .</w:t>
      </w:r>
    </w:p>
    <w:p>
      <w:r>
        <w:rPr>
          <w:b/>
          <w:u w:val="single"/>
        </w:rPr>
        <w:t xml:space="preserve">87739</w:t>
      </w:r>
    </w:p>
    <w:p>
      <w:r>
        <w:t xml:space="preserve">He puhuvat ja puhuvat ja puhuvat, mutta ennen kuin he saavuttavat mitään, heillä on aina yksi paha "ni * * er hetki" ja he päätyvät vankilaan .</w:t>
      </w:r>
    </w:p>
    <w:p>
      <w:r>
        <w:rPr>
          <w:b/>
          <w:u w:val="single"/>
        </w:rPr>
        <w:t xml:space="preserve">87740</w:t>
      </w:r>
    </w:p>
    <w:p>
      <w:r>
        <w:t xml:space="preserve">En olisi lainkaan huolissani .</w:t>
      </w:r>
    </w:p>
    <w:p>
      <w:r>
        <w:rPr>
          <w:b/>
          <w:u w:val="single"/>
        </w:rPr>
        <w:t xml:space="preserve">87741</w:t>
      </w:r>
    </w:p>
    <w:p>
      <w:r>
        <w:t xml:space="preserve">Kun näin sen elokuvan ja näin hänet ensimmäistä kertaa, olin todella inhottava.</w:t>
      </w:r>
    </w:p>
    <w:p>
      <w:r>
        <w:rPr>
          <w:b/>
          <w:u w:val="single"/>
        </w:rPr>
        <w:t xml:space="preserve">87742</w:t>
      </w:r>
    </w:p>
    <w:p>
      <w:r>
        <w:t xml:space="preserve">Se ei edes näytä oikealta .</w:t>
      </w:r>
    </w:p>
    <w:p>
      <w:r>
        <w:rPr>
          <w:b/>
          <w:u w:val="single"/>
        </w:rPr>
        <w:t xml:space="preserve">87743</w:t>
      </w:r>
    </w:p>
    <w:p>
      <w:r>
        <w:t xml:space="preserve">Minun piti tottua siihen, että hän näytti tuolta, koska hän näytti niin selvästi väärennetyltä.</w:t>
      </w:r>
    </w:p>
    <w:p>
      <w:r>
        <w:rPr>
          <w:b/>
          <w:u w:val="single"/>
        </w:rPr>
        <w:t xml:space="preserve">87744</w:t>
      </w:r>
    </w:p>
    <w:p>
      <w:r>
        <w:t xml:space="preserve">Tuli juuri tuosta hölynpölypostituksesta Teitkö omalta osaltani .</w:t>
      </w:r>
    </w:p>
    <w:p>
      <w:r>
        <w:rPr>
          <w:b/>
          <w:u w:val="single"/>
        </w:rPr>
        <w:t xml:space="preserve">87745</w:t>
      </w:r>
    </w:p>
    <w:p>
      <w:r>
        <w:t xml:space="preserve">En ole ollut paljon pariin päivään , kiireinen kotona.</w:t>
      </w:r>
    </w:p>
    <w:p>
      <w:r>
        <w:rPr>
          <w:b/>
          <w:u w:val="single"/>
        </w:rPr>
        <w:t xml:space="preserve">87746</w:t>
      </w:r>
    </w:p>
    <w:p>
      <w:r>
        <w:t xml:space="preserve">Että se tulee !!!</w:t>
      </w:r>
    </w:p>
    <w:p>
      <w:r>
        <w:rPr>
          <w:b/>
          <w:u w:val="single"/>
        </w:rPr>
        <w:t xml:space="preserve">87747</w:t>
      </w:r>
    </w:p>
    <w:p>
      <w:r>
        <w:t xml:space="preserve">Sitten näemme, ketkä pelkäävät lähteä kodeistaan pimeän tultua tai uskaltautua väärään huppuun.</w:t>
      </w:r>
    </w:p>
    <w:p>
      <w:r>
        <w:rPr>
          <w:b/>
          <w:u w:val="single"/>
        </w:rPr>
        <w:t xml:space="preserve">87748</w:t>
      </w:r>
    </w:p>
    <w:p>
      <w:r>
        <w:t xml:space="preserve">Valitettavasti en ole seurannut tätä hullua tarinaa , mutta onko näitä mustia apinoita vastaan nostettu syytteitä viharikoksista?</w:t>
      </w:r>
    </w:p>
    <w:p>
      <w:r>
        <w:rPr>
          <w:b/>
          <w:u w:val="single"/>
        </w:rPr>
        <w:t xml:space="preserve">87749</w:t>
      </w:r>
    </w:p>
    <w:p>
      <w:r>
        <w:t xml:space="preserve">Tarkoitan, että he valitsivat tarkoituksella tämän talon tietäen, että siellä asui valkoisia ihmisiä.</w:t>
      </w:r>
    </w:p>
    <w:p>
      <w:r>
        <w:rPr>
          <w:b/>
          <w:u w:val="single"/>
        </w:rPr>
        <w:t xml:space="preserve">87750</w:t>
      </w:r>
    </w:p>
    <w:p>
      <w:r>
        <w:t xml:space="preserve">Joitakin ensimmäisiä auringonjumalan kuvaamiseen käytettyjä symboleja on ympyrä, jonka sisällä on risti.</w:t>
      </w:r>
    </w:p>
    <w:p>
      <w:r>
        <w:rPr>
          <w:b/>
          <w:u w:val="single"/>
        </w:rPr>
        <w:t xml:space="preserve">87751</w:t>
      </w:r>
    </w:p>
    <w:p>
      <w:r>
        <w:t xml:space="preserve">Näetkö tätä symbolia missään tuotteessa ?</w:t>
      </w:r>
    </w:p>
    <w:p>
      <w:r>
        <w:rPr>
          <w:b/>
          <w:u w:val="single"/>
        </w:rPr>
        <w:t xml:space="preserve">87752</w:t>
      </w:r>
    </w:p>
    <w:p>
      <w:r>
        <w:t xml:space="preserve">Ju-jun ja voodoon lääkärit näyttävät jättäneen mutamökkinsä ja muuttaneen valkoisten rakentamiin toimistorakennuksiin valkoisten rakentamissa kaupungeissa.</w:t>
      </w:r>
    </w:p>
    <w:p>
      <w:r>
        <w:rPr>
          <w:b/>
          <w:u w:val="single"/>
        </w:rPr>
        <w:t xml:space="preserve">87753</w:t>
      </w:r>
    </w:p>
    <w:p>
      <w:r>
        <w:t xml:space="preserve">Nyt on lääketieteellinen edistysaskel, jota on syytä pohtia.</w:t>
      </w:r>
    </w:p>
    <w:p>
      <w:r>
        <w:rPr>
          <w:b/>
          <w:u w:val="single"/>
        </w:rPr>
        <w:t xml:space="preserve">87754</w:t>
      </w:r>
    </w:p>
    <w:p>
      <w:r>
        <w:t xml:space="preserve">Juttu on saatavilla alla olevasta linkistä , joka puolestaan tuli AP:ltä.</w:t>
      </w:r>
    </w:p>
    <w:p>
      <w:r>
        <w:rPr>
          <w:b/>
          <w:u w:val="single"/>
        </w:rPr>
        <w:t xml:space="preserve">87755</w:t>
      </w:r>
    </w:p>
    <w:p>
      <w:r>
        <w:t xml:space="preserve">http://www.whitewire.net/index.php ? p = 82#more-82 Kuka sanoo, ettei tohtori Pierce ennustanut tulevaisuutta tarkasti Turnerin päiväkirjoissa ?</w:t>
      </w:r>
    </w:p>
    <w:p>
      <w:r>
        <w:rPr>
          <w:b/>
          <w:u w:val="single"/>
        </w:rPr>
        <w:t xml:space="preserve">87756</w:t>
      </w:r>
    </w:p>
    <w:p>
      <w:r>
        <w:t xml:space="preserve">Lisäsin juuri Treblinka : Carlo Mattognon kirjoittama , Hävitysleiri vai kauttakulkuleiri ?</w:t>
      </w:r>
    </w:p>
    <w:p>
      <w:r>
        <w:rPr>
          <w:b/>
          <w:u w:val="single"/>
        </w:rPr>
        <w:t xml:space="preserve">87757</w:t>
      </w:r>
    </w:p>
    <w:p>
      <w:r>
        <w:t xml:space="preserve">Aion lisätä tänään myös muutaman kirjan lisää.</w:t>
      </w:r>
    </w:p>
    <w:p>
      <w:r>
        <w:rPr>
          <w:b/>
          <w:u w:val="single"/>
        </w:rPr>
        <w:t xml:space="preserve">87758</w:t>
      </w:r>
    </w:p>
    <w:p>
      <w:r>
        <w:t xml:space="preserve">Mitt, oletko se sinä?</w:t>
      </w:r>
    </w:p>
    <w:p>
      <w:r>
        <w:rPr>
          <w:b/>
          <w:u w:val="single"/>
        </w:rPr>
        <w:t xml:space="preserve">87759</w:t>
      </w:r>
    </w:p>
    <w:p>
      <w:r>
        <w:t xml:space="preserve">Odotan sitä päivää, jolloin joku geneettinen lottovoittaja on tarpeeksi tyhmä kutsuakseen minua talonpojaksi .</w:t>
      </w:r>
    </w:p>
    <w:p>
      <w:r>
        <w:rPr>
          <w:b/>
          <w:u w:val="single"/>
        </w:rPr>
        <w:t xml:space="preserve">87760</w:t>
      </w:r>
    </w:p>
    <w:p>
      <w:r>
        <w:t xml:space="preserve">Voin vain toivoa ja huolehtia valkoisesta perheestäni tekemällä kovasti töitä ja tienaamalla rahaa, jotta voimme kaikki viettää joulun mukavasti.</w:t>
      </w:r>
    </w:p>
    <w:p>
      <w:r>
        <w:rPr>
          <w:b/>
          <w:u w:val="single"/>
        </w:rPr>
        <w:t xml:space="preserve">87761</w:t>
      </w:r>
    </w:p>
    <w:p>
      <w:r>
        <w:t xml:space="preserve">Voin puhua loputtomiin siitä, miten suojella valkoista Eurooppaa, mutta kaikki stormfrontilaiset tietävät jo mentaliteettini.</w:t>
      </w:r>
    </w:p>
    <w:p>
      <w:r>
        <w:rPr>
          <w:b/>
          <w:u w:val="single"/>
        </w:rPr>
        <w:t xml:space="preserve">87762</w:t>
      </w:r>
    </w:p>
    <w:p>
      <w:r>
        <w:t xml:space="preserve">Puhdas .</w:t>
      </w:r>
    </w:p>
    <w:p>
      <w:r>
        <w:rPr>
          <w:b/>
          <w:u w:val="single"/>
        </w:rPr>
        <w:t xml:space="preserve">87763</w:t>
      </w:r>
    </w:p>
    <w:p>
      <w:r>
        <w:t xml:space="preserve">Meidän on lopetettava toistemme tuomitseminen ja pysyttävä jonossa tunnin ajan ja mentävä tekemään jotain "positiivista" alueellamme.Puhutaan ratkaisusta, ei mitättömistä erimielisyyksistä.</w:t>
      </w:r>
    </w:p>
    <w:p>
      <w:r>
        <w:rPr>
          <w:b/>
          <w:u w:val="single"/>
        </w:rPr>
        <w:t xml:space="preserve">87764</w:t>
      </w:r>
    </w:p>
    <w:p>
      <w:r>
        <w:t xml:space="preserve">tietämätön rasistinen musta nainen haluaa ilmaista vettä.flv - YouTube Musta kaveri sekoaa Kippari &amp; #39 ; s - YouTube VANHA RASISTINEN MUSTA LADY CURSING OUT WHITE FOLKS ON TRAIN !</w:t>
      </w:r>
    </w:p>
    <w:p>
      <w:r>
        <w:rPr>
          <w:b/>
          <w:u w:val="single"/>
        </w:rPr>
        <w:t xml:space="preserve">87765</w:t>
      </w:r>
    </w:p>
    <w:p>
      <w:r>
        <w:t xml:space="preserve">- YouTube Ghetto black lady vs. viinakauppa - YouTube</w:t>
      </w:r>
    </w:p>
    <w:p>
      <w:r>
        <w:rPr>
          <w:b/>
          <w:u w:val="single"/>
        </w:rPr>
        <w:t xml:space="preserve">87766</w:t>
      </w:r>
    </w:p>
    <w:p>
      <w:r>
        <w:t xml:space="preserve">Minusta valkoisten pitäisi kouluttaa lapsensa kotona, jos mahdollista .</w:t>
      </w:r>
    </w:p>
    <w:p>
      <w:r>
        <w:rPr>
          <w:b/>
          <w:u w:val="single"/>
        </w:rPr>
        <w:t xml:space="preserve">87767</w:t>
      </w:r>
    </w:p>
    <w:p>
      <w:r>
        <w:t xml:space="preserve">Koulujärjestelmät ovat rikki .</w:t>
      </w:r>
    </w:p>
    <w:p>
      <w:r>
        <w:rPr>
          <w:b/>
          <w:u w:val="single"/>
        </w:rPr>
        <w:t xml:space="preserve">87768</w:t>
      </w:r>
    </w:p>
    <w:p>
      <w:r>
        <w:t xml:space="preserve">Jopa parhaiden opettajien on pelattava heidän sääntöjensä mukaan, joten heidän läsnäolostaan ei ole paljon hyötyä.</w:t>
      </w:r>
    </w:p>
    <w:p>
      <w:r>
        <w:rPr>
          <w:b/>
          <w:u w:val="single"/>
        </w:rPr>
        <w:t xml:space="preserve">87769</w:t>
      </w:r>
    </w:p>
    <w:p>
      <w:r>
        <w:t xml:space="preserve">YouTube - Tappelu Chuck E. Cheese -ravintolassa Kaliforniassa !</w:t>
      </w:r>
    </w:p>
    <w:p>
      <w:r>
        <w:rPr>
          <w:b/>
          <w:u w:val="single"/>
        </w:rPr>
        <w:t xml:space="preserve">87770</w:t>
      </w:r>
    </w:p>
    <w:p>
      <w:r>
        <w:t xml:space="preserve">YouTube - Chucky cheese Brawl/Fight Joo, en koskaan vie lapsiani sinne ... jos ja kun minulla on lapsia.</w:t>
      </w:r>
    </w:p>
    <w:p>
      <w:r>
        <w:rPr>
          <w:b/>
          <w:u w:val="single"/>
        </w:rPr>
        <w:t xml:space="preserve">87771</w:t>
      </w:r>
    </w:p>
    <w:p>
      <w:r>
        <w:t xml:space="preserve">Kaveri tässä näyttelee .</w:t>
      </w:r>
    </w:p>
    <w:p>
      <w:r>
        <w:rPr>
          <w:b/>
          <w:u w:val="single"/>
        </w:rPr>
        <w:t xml:space="preserve">87772</w:t>
      </w:r>
    </w:p>
    <w:p>
      <w:r>
        <w:t xml:space="preserve">Arvostan jälleen kerran panostusta tähän ketjuun , mutta tämänkaltaisilla videoilla ei ole mitään arvoa täällä.</w:t>
      </w:r>
    </w:p>
    <w:p>
      <w:r>
        <w:rPr>
          <w:b/>
          <w:u w:val="single"/>
        </w:rPr>
        <w:t xml:space="preserve">87773</w:t>
      </w:r>
    </w:p>
    <w:p>
      <w:r>
        <w:t xml:space="preserve">Lisää Jamaikasta YouTube - Fighting rages in Jamaica Huomaa, että tämän videon on tehnyt Al-Jazera Major Chimpout Warning !</w:t>
      </w:r>
    </w:p>
    <w:p>
      <w:r>
        <w:rPr>
          <w:b/>
          <w:u w:val="single"/>
        </w:rPr>
        <w:t xml:space="preserve">87774</w:t>
      </w:r>
    </w:p>
    <w:p>
      <w:r>
        <w:t xml:space="preserve">Graafinen YouTube - Video Jamaika Stay Wallin Rasta Man Chops Taxi Man With a Machette In Broad Daylight !</w:t>
      </w:r>
    </w:p>
    <w:p>
      <w:r>
        <w:rPr>
          <w:b/>
          <w:u w:val="single"/>
        </w:rPr>
        <w:t xml:space="preserve">87775</w:t>
      </w:r>
    </w:p>
    <w:p>
      <w:r>
        <w:t xml:space="preserve">Yksi asia mitä vihollinen ei halua on motivoitunut ja yhtenäinen valkoinen maailmanlaajuinen verkosto, joka on rikas sekä rahan että ideoiden suhteen.</w:t>
      </w:r>
    </w:p>
    <w:p>
      <w:r>
        <w:rPr>
          <w:b/>
          <w:u w:val="single"/>
        </w:rPr>
        <w:t xml:space="preserve">87776</w:t>
      </w:r>
    </w:p>
    <w:p>
      <w:r>
        <w:t xml:space="preserve">Lisää neekerien raakuutta : YouTube - Detroit : 3 mustaa miestä murhasi raskaana olevan valkoisen naisen .</w:t>
      </w:r>
    </w:p>
    <w:p>
      <w:r>
        <w:rPr>
          <w:b/>
          <w:u w:val="single"/>
        </w:rPr>
        <w:t xml:space="preserve">87777</w:t>
      </w:r>
    </w:p>
    <w:p>
      <w:r>
        <w:t xml:space="preserve">YouTube - Musta lapsi sytyttää opettajan tuleen .</w:t>
      </w:r>
    </w:p>
    <w:p>
      <w:r>
        <w:rPr>
          <w:b/>
          <w:u w:val="single"/>
        </w:rPr>
        <w:t xml:space="preserve">87778</w:t>
      </w:r>
    </w:p>
    <w:p>
      <w:r>
        <w:t xml:space="preserve">YouTube - Detroit : Gang Battle at Funeral</w:t>
      </w:r>
    </w:p>
    <w:p>
      <w:r>
        <w:rPr>
          <w:b/>
          <w:u w:val="single"/>
        </w:rPr>
        <w:t xml:space="preserve">87779</w:t>
      </w:r>
    </w:p>
    <w:p>
      <w:r>
        <w:t xml:space="preserve">YouTube - Mustien joukko pahoinpiteli valkoista perhettä YouTube - Musta jengi Des Moinesissa, Iowassa laulaa `` It 's Beat Whitey Night '', kun he hyökkäävät valkoisten kimppuun YouTube - Musta mies lyö sokeaa valkoista naista bussissa</w:t>
      </w:r>
    </w:p>
    <w:p>
      <w:r>
        <w:rPr>
          <w:b/>
          <w:u w:val="single"/>
        </w:rPr>
        <w:t xml:space="preserve">87780</w:t>
      </w:r>
    </w:p>
    <w:p>
      <w:r>
        <w:t xml:space="preserve">Islamilainen tauti on jopa vaarallisempi kuin ilmeisempi musta tai keltainen tauti .</w:t>
      </w:r>
    </w:p>
    <w:p>
      <w:r>
        <w:rPr>
          <w:b/>
          <w:u w:val="single"/>
        </w:rPr>
        <w:t xml:space="preserve">87781</w:t>
      </w:r>
    </w:p>
    <w:p>
      <w:r>
        <w:t xml:space="preserve">Nämä islamilaiset taudit pyrkivät matkimaan valkoisia tai kopioimaan valkoisia käsitteitä eri muodoissa, ja monet heistä ovat vaaleaihoisia ja jopa valkoisten näköisiä.</w:t>
      </w:r>
    </w:p>
    <w:p>
      <w:r>
        <w:rPr>
          <w:b/>
          <w:u w:val="single"/>
        </w:rPr>
        <w:t xml:space="preserve">87782</w:t>
      </w:r>
    </w:p>
    <w:p>
      <w:r>
        <w:t xml:space="preserve">Minulla ei ole mitään sitä vastaan, mutta pidän enemmän yhdestä .</w:t>
      </w:r>
    </w:p>
    <w:p>
      <w:r>
        <w:rPr>
          <w:b/>
          <w:u w:val="single"/>
        </w:rPr>
        <w:t xml:space="preserve">87783</w:t>
      </w:r>
    </w:p>
    <w:p>
      <w:r>
        <w:t xml:space="preserve">Älä koskaan tapaile rotusi ulkopuolisia henkilöitä Joku tällä sivustolla on kirjoittanut sen viesteihinsä.</w:t>
      </w:r>
    </w:p>
    <w:p>
      <w:r>
        <w:rPr>
          <w:b/>
          <w:u w:val="single"/>
        </w:rPr>
        <w:t xml:space="preserve">87784</w:t>
      </w:r>
    </w:p>
    <w:p>
      <w:r>
        <w:t xml:space="preserve">The Legacy of Dr. William Pierce Tiedän, että Hadding ja Will Williams ja muut työskentelevät kovasti tämän hankkeen parissa, jotta tohtori Piercen kirjoittamat artikkelit saataisiin painetusta lehdestä verkkoon, kaikkien luettavaksi.</w:t>
      </w:r>
    </w:p>
    <w:p>
      <w:r>
        <w:rPr>
          <w:b/>
          <w:u w:val="single"/>
        </w:rPr>
        <w:t xml:space="preserve">87785</w:t>
      </w:r>
    </w:p>
    <w:p>
      <w:r>
        <w:t xml:space="preserve">Jalo yritys .</w:t>
      </w:r>
    </w:p>
    <w:p>
      <w:r>
        <w:rPr>
          <w:b/>
          <w:u w:val="single"/>
        </w:rPr>
        <w:t xml:space="preserve">87786</w:t>
      </w:r>
    </w:p>
    <w:p>
      <w:r>
        <w:t xml:space="preserve">Tämän viikon Folio Weekly -lehden etusivu ( ilmainen ja hintansa arvoinen ) : Kansilehti Running Like Crazy Uudenlainen hupijuoksu, jossa on värejä , hehkutikkuja ja zombeja, jättää puristit miettimään, mitä seuraavaksi Jahshawn Marconi , Michelle Krueger , Carley Glasser , Britta Fortson , Madeline Fortson , Marisa Kenyon Zahariadis , Dillon Hawkins , Cody Burton , Sam Costanzo , Marci Gurnow , Marci Gurnow , David Martinson ja Sean Nagorny DENNIS HO</w:t>
      </w:r>
    </w:p>
    <w:p>
      <w:r>
        <w:rPr>
          <w:b/>
          <w:u w:val="single"/>
        </w:rPr>
        <w:t xml:space="preserve">87787</w:t>
      </w:r>
    </w:p>
    <w:p>
      <w:r>
        <w:t xml:space="preserve">Rotutietoisuus ja päättäväisyys säilyttää oma rotumme on osa luontoamme, ja se on pohjimmiltaan arjalaisen hengen tunnusmerkki.</w:t>
      </w:r>
    </w:p>
    <w:p>
      <w:r>
        <w:rPr>
          <w:b/>
          <w:u w:val="single"/>
        </w:rPr>
        <w:t xml:space="preserve">87788</w:t>
      </w:r>
    </w:p>
    <w:p>
      <w:r>
        <w:t xml:space="preserve">Vanha lukioni, josta valmistuin, on myynyt sielunsa paholaiselle.</w:t>
      </w:r>
    </w:p>
    <w:p>
      <w:r>
        <w:rPr>
          <w:b/>
          <w:u w:val="single"/>
        </w:rPr>
        <w:t xml:space="preserve">87789</w:t>
      </w:r>
    </w:p>
    <w:p>
      <w:r>
        <w:t xml:space="preserve">Tämä on päälogo, kun kirjaudut heidän verkkosivustolleen.</w:t>
      </w:r>
    </w:p>
    <w:p>
      <w:r>
        <w:rPr>
          <w:b/>
          <w:u w:val="single"/>
        </w:rPr>
        <w:t xml:space="preserve">87790</w:t>
      </w:r>
    </w:p>
    <w:p>
      <w:r>
        <w:t xml:space="preserve">Valkoiset miehet on tehty tyhmiksi, kun taas musta mies on tehty ryhmän älykkääksi.</w:t>
      </w:r>
    </w:p>
    <w:p>
      <w:r>
        <w:rPr>
          <w:b/>
          <w:u w:val="single"/>
        </w:rPr>
        <w:t xml:space="preserve">87791</w:t>
      </w:r>
    </w:p>
    <w:p>
      <w:r>
        <w:t xml:space="preserve">Rakennustyöntekijät reagoivat `` Wrecking Ball '' - YouTube</w:t>
      </w:r>
    </w:p>
    <w:p>
      <w:r>
        <w:rPr>
          <w:b/>
          <w:u w:val="single"/>
        </w:rPr>
        <w:t xml:space="preserve">87792</w:t>
      </w:r>
    </w:p>
    <w:p>
      <w:r>
        <w:t xml:space="preserve">Valkoiset vauvat ovat ylivoimaisesti kansakuntamme arvokkain voimavara .</w:t>
      </w:r>
    </w:p>
    <w:p>
      <w:r>
        <w:rPr>
          <w:b/>
          <w:u w:val="single"/>
        </w:rPr>
        <w:t xml:space="preserve">87793</w:t>
      </w:r>
    </w:p>
    <w:p>
      <w:r>
        <w:t xml:space="preserve">Auttakaa rotuanne , kulttuuriperintöänne ja geenejänne selviytymään , hankkikaa lapsia .</w:t>
      </w:r>
    </w:p>
    <w:p>
      <w:r>
        <w:rPr>
          <w:b/>
          <w:u w:val="single"/>
        </w:rPr>
        <w:t xml:space="preserve">87794</w:t>
      </w:r>
    </w:p>
    <w:p>
      <w:r>
        <w:t xml:space="preserve">Typerä valkoinen mies tekee lomaa päästä pois olohuoneessa .</w:t>
      </w:r>
    </w:p>
    <w:p>
      <w:r>
        <w:rPr>
          <w:b/>
          <w:u w:val="single"/>
        </w:rPr>
        <w:t xml:space="preserve">87795</w:t>
      </w:r>
    </w:p>
    <w:p>
      <w:r>
        <w:t xml:space="preserve">Älykäs maskuliininen musta Fed Ex -mies tulee pelastamaan päivän ja selittämään kuinka tyhmä valkoinen mies on .</w:t>
      </w:r>
    </w:p>
    <w:p>
      <w:r>
        <w:rPr>
          <w:b/>
          <w:u w:val="single"/>
        </w:rPr>
        <w:t xml:space="preserve">87796</w:t>
      </w:r>
    </w:p>
    <w:p>
      <w:r>
        <w:t xml:space="preserve">Koko ajan valkoinen vaimo kuolaa häntä ja flirttailee hänen kanssaan .</w:t>
      </w:r>
    </w:p>
    <w:p>
      <w:r>
        <w:rPr>
          <w:b/>
          <w:u w:val="single"/>
        </w:rPr>
        <w:t xml:space="preserve">87797</w:t>
      </w:r>
    </w:p>
    <w:p>
      <w:r>
        <w:t xml:space="preserve">Gatsby Coram &amp; Stoney Westmoreland - FedExin mainos `` Loma kotona '' - YouTube</w:t>
      </w:r>
    </w:p>
    <w:p>
      <w:r>
        <w:rPr>
          <w:b/>
          <w:u w:val="single"/>
        </w:rPr>
        <w:t xml:space="preserve">87798</w:t>
      </w:r>
    </w:p>
    <w:p>
      <w:r>
        <w:t xml:space="preserve">Kun tarkastellaan asioita, on osoitettu, että Tairm basenin alueella ei ollut mongoloideja noin kolme tuhatta vuotta sitten asti.</w:t>
      </w:r>
    </w:p>
    <w:p>
      <w:r>
        <w:rPr>
          <w:b/>
          <w:u w:val="single"/>
        </w:rPr>
        <w:t xml:space="preserve">87799</w:t>
      </w:r>
    </w:p>
    <w:p>
      <w:r>
        <w:t xml:space="preserve">Koko alue oli arjalainen.</w:t>
      </w:r>
    </w:p>
    <w:p>
      <w:r>
        <w:rPr>
          <w:b/>
          <w:u w:val="single"/>
        </w:rPr>
        <w:t xml:space="preserve">87800</w:t>
      </w:r>
    </w:p>
    <w:p>
      <w:r>
        <w:t xml:space="preserve">Mitähän Gobin alla on?</w:t>
      </w:r>
    </w:p>
    <w:p>
      <w:r>
        <w:rPr>
          <w:b/>
          <w:u w:val="single"/>
        </w:rPr>
        <w:t xml:space="preserve">87801</w:t>
      </w:r>
    </w:p>
    <w:p>
      <w:r>
        <w:t xml:space="preserve">Henkilökohtaisesti uskon, että vihollisemme käyttävät tätä valkoisten tuloa vähemmistöksi lannistaakseen valkoisten äänestäjien osallistumista.</w:t>
      </w:r>
    </w:p>
    <w:p>
      <w:r>
        <w:rPr>
          <w:b/>
          <w:u w:val="single"/>
        </w:rPr>
        <w:t xml:space="preserve">87802</w:t>
      </w:r>
    </w:p>
    <w:p>
      <w:r>
        <w:t xml:space="preserve">Ihmettelen, kuinka suuri osa Gatesin ja hänen sosiaalisen eliitin klikkinsä tällaisesta käytöksestä johtuu siitä, että ihmisillä on vaisto suojella asemaansa, kun he pääsevät hierarkiassa "ykköseksi".</w:t>
      </w:r>
    </w:p>
    <w:p>
      <w:r>
        <w:rPr>
          <w:b/>
          <w:u w:val="single"/>
        </w:rPr>
        <w:t xml:space="preserve">87803</w:t>
      </w:r>
    </w:p>
    <w:p>
      <w:r>
        <w:t xml:space="preserve">Nämä kaksi elementtiä kommentissasi ovat melko hämmentäviä.</w:t>
      </w:r>
    </w:p>
    <w:p>
      <w:r>
        <w:rPr>
          <w:b/>
          <w:u w:val="single"/>
        </w:rPr>
        <w:t xml:space="preserve">87804</w:t>
      </w:r>
    </w:p>
    <w:p>
      <w:r>
        <w:t xml:space="preserve">Miten voitte puolustaa NS:ää ja samalla julistaa sen YDINPERIAATTEEN "jumalanpilkaksi"?</w:t>
      </w:r>
    </w:p>
    <w:p>
      <w:r>
        <w:rPr>
          <w:b/>
          <w:u w:val="single"/>
        </w:rPr>
        <w:t xml:space="preserve">87805</w:t>
      </w:r>
    </w:p>
    <w:p>
      <w:r>
        <w:t xml:space="preserve">Tämä on surullista todellisuutta, on surullista lukea joidenkin ihmisten tarinoita, ja se saa minut tietämään, kuinka hyvin minulla on asiat hyvin, ja olemaan pitämättä asioita itsestäänselvyyksinä.</w:t>
      </w:r>
    </w:p>
    <w:p>
      <w:r>
        <w:rPr>
          <w:b/>
          <w:u w:val="single"/>
        </w:rPr>
        <w:t xml:space="preserve">87806</w:t>
      </w:r>
    </w:p>
    <w:p>
      <w:r>
        <w:t xml:space="preserve">Voisin antaa teille toisen sanan tuon anatomian osan naispuoliselle versiolle se alkaa C:llä päättyy T:hen ja välissä on kirjaimet UN , mutta kielisuodattimet eivät anna minun käyttää sitä.</w:t>
      </w:r>
    </w:p>
    <w:p>
      <w:r>
        <w:rPr>
          <w:b/>
          <w:u w:val="single"/>
        </w:rPr>
        <w:t xml:space="preserve">87807</w:t>
      </w:r>
    </w:p>
    <w:p>
      <w:r>
        <w:t xml:space="preserve">R.I.P veljeni ja sisareni, sillä olette kaikki sankareita minulle, minun ei tarvitse sanoa enempää, koska teot puhuvat kovempaa kuin sanat.</w:t>
      </w:r>
    </w:p>
    <w:p>
      <w:r>
        <w:rPr>
          <w:b/>
          <w:u w:val="single"/>
        </w:rPr>
        <w:t xml:space="preserve">87808</w:t>
      </w:r>
    </w:p>
    <w:p>
      <w:r>
        <w:t xml:space="preserve">Se on luultavasti yhdistelmä virastossa olevien homoseksuaalien ( kohti nuorta ) seksuaalista makua ja virastossa olevien liberaalien rotuagendaa .</w:t>
      </w:r>
    </w:p>
    <w:p>
      <w:r>
        <w:rPr>
          <w:b/>
          <w:u w:val="single"/>
        </w:rPr>
        <w:t xml:space="preserve">87809</w:t>
      </w:r>
    </w:p>
    <w:p>
      <w:r>
        <w:t xml:space="preserve">Muistoksi apulaissheriffi James McGrane, joka ammuttiin ja tapettiin, kun tunnettu jengin jäsen ja meksikolainen POS Michael Paul Astorga pysäytti hänet.</w:t>
      </w:r>
    </w:p>
    <w:p>
      <w:r>
        <w:rPr>
          <w:b/>
          <w:u w:val="single"/>
        </w:rPr>
        <w:t xml:space="preserve">87810</w:t>
      </w:r>
    </w:p>
    <w:p>
      <w:r>
        <w:t xml:space="preserve">Michael Paul Astorga Astorgan on määrä mennä oikeuteen vuoden alussa, ja syyttäjä vaatii kuolemantuomiota.</w:t>
      </w:r>
    </w:p>
    <w:p>
      <w:r>
        <w:rPr>
          <w:b/>
          <w:u w:val="single"/>
        </w:rPr>
        <w:t xml:space="preserve">87811</w:t>
      </w:r>
    </w:p>
    <w:p>
      <w:r>
        <w:t xml:space="preserve">Koko tarina http://www.abqtrib.com/news/2006/mar...uring-traffic/http://www.abqtrib.com/news/2006/apr...ion-of-return/http://www.abqtrib.com/news/2006/apr...-us-officials/http://www.abqtrib.com/news/2006/apr...ted-on-murder/http://www.abqtrib.com/news/2007/aug ... -astorga-case/</w:t>
      </w:r>
    </w:p>
    <w:p>
      <w:r>
        <w:rPr>
          <w:b/>
          <w:u w:val="single"/>
        </w:rPr>
        <w:t xml:space="preserve">87812</w:t>
      </w:r>
    </w:p>
    <w:p>
      <w:r>
        <w:t xml:space="preserve">Käyn tämän viestiketjun läpi kerran viikossa tarkistaakseni linkit .</w:t>
      </w:r>
    </w:p>
    <w:p>
      <w:r>
        <w:rPr>
          <w:b/>
          <w:u w:val="single"/>
        </w:rPr>
        <w:t xml:space="preserve">87813</w:t>
      </w:r>
    </w:p>
    <w:p>
      <w:r>
        <w:t xml:space="preserve">Ei ole väliä kuinka monta kertaa selaan sitä, sen vaikutus ei vähene.</w:t>
      </w:r>
    </w:p>
    <w:p>
      <w:r>
        <w:rPr>
          <w:b/>
          <w:u w:val="single"/>
        </w:rPr>
        <w:t xml:space="preserve">87814</w:t>
      </w:r>
    </w:p>
    <w:p>
      <w:r>
        <w:t xml:space="preserve">Daniel Ramsey Ammuttiin ja tapettiin omassa talossaan vaimonsa edessä ystävänpäivänä kahden neekerimurtautujan toimesta .</w:t>
      </w:r>
    </w:p>
    <w:p>
      <w:r>
        <w:rPr>
          <w:b/>
          <w:u w:val="single"/>
        </w:rPr>
        <w:t xml:space="preserve">87815</w:t>
      </w:r>
    </w:p>
    <w:p>
      <w:r>
        <w:t xml:space="preserve">Lisätietoa Etninen rikosraportti .</w:t>
      </w:r>
    </w:p>
    <w:p>
      <w:r>
        <w:rPr>
          <w:b/>
          <w:u w:val="single"/>
        </w:rPr>
        <w:t xml:space="preserve">87816</w:t>
      </w:r>
    </w:p>
    <w:p>
      <w:r>
        <w:t xml:space="preserve">Odottakaa, kunnes 1950- ja 60-luvun sukupolvi kuolee pois LOL .</w:t>
      </w:r>
    </w:p>
    <w:p>
      <w:r>
        <w:rPr>
          <w:b/>
          <w:u w:val="single"/>
        </w:rPr>
        <w:t xml:space="preserve">87817</w:t>
      </w:r>
    </w:p>
    <w:p>
      <w:r>
        <w:t xml:space="preserve">Sitten näet millaista helvetti on .</w:t>
      </w:r>
    </w:p>
    <w:p>
      <w:r>
        <w:rPr>
          <w:b/>
          <w:u w:val="single"/>
        </w:rPr>
        <w:t xml:space="preserve">87818</w:t>
      </w:r>
    </w:p>
    <w:p>
      <w:r>
        <w:t xml:space="preserve">NRA:ta ei ehkä enää ole olemassa .</w:t>
      </w:r>
    </w:p>
    <w:p>
      <w:r>
        <w:rPr>
          <w:b/>
          <w:u w:val="single"/>
        </w:rPr>
        <w:t xml:space="preserve">87819</w:t>
      </w:r>
    </w:p>
    <w:p>
      <w:r>
        <w:t xml:space="preserve">Tämä on oppikirjan `` Making Europe '' edellinen painos Amazon.com : Making Europe : People , Politics , and Culture since 1300 ( 9780618004829 ) : Frank L. Kidner , Maria Bucur , Ralph Mathisen , Sally McKee , Theodore R. Weeks : Books Amazon.com : Making Europe : People , Politics , and Culture since 1300 ( 9780618004829 ) : Frank L. Kidner , Maria Bucur , Ralph Mathisen , Sally McKee , Theodore R. Weeks : Kirjat kun klikkaat kuvaa `` Look Inside '' neekeri ponnahtaa esiin .</w:t>
      </w:r>
    </w:p>
    <w:p>
      <w:r>
        <w:rPr>
          <w:b/>
          <w:u w:val="single"/>
        </w:rPr>
        <w:t xml:space="preserve">87820</w:t>
      </w:r>
    </w:p>
    <w:p>
      <w:r>
        <w:t xml:space="preserve">Ukrainan on päästävä eroon näistä juutalaisoligarkkeista .</w:t>
      </w:r>
    </w:p>
    <w:p>
      <w:r>
        <w:rPr>
          <w:b/>
          <w:u w:val="single"/>
        </w:rPr>
        <w:t xml:space="preserve">87821</w:t>
      </w:r>
    </w:p>
    <w:p>
      <w:r>
        <w:t xml:space="preserve">He eivät ole uskollisia Ukrainalle, he ovat uskollisia rahan ja vallan jumalalleen ja vihatun goijin ikuiselle orjuuttamiselle.</w:t>
      </w:r>
    </w:p>
    <w:p>
      <w:r>
        <w:rPr>
          <w:b/>
          <w:u w:val="single"/>
        </w:rPr>
        <w:t xml:space="preserve">87822</w:t>
      </w:r>
    </w:p>
    <w:p>
      <w:r>
        <w:t xml:space="preserve">On outoa, että Tesak aloittaa homojen ja pedojen vastaisen videon lähes samaan aikaan, kun Putin tekee homojen vastaisen propagandalain.</w:t>
      </w:r>
    </w:p>
    <w:p>
      <w:r>
        <w:rPr>
          <w:b/>
          <w:u w:val="single"/>
        </w:rPr>
        <w:t xml:space="preserve">87823</w:t>
      </w:r>
    </w:p>
    <w:p>
      <w:r>
        <w:t xml:space="preserve">ELÄKÖÖN PYHÄ ÄITI VENÄJÄ !!!</w:t>
      </w:r>
    </w:p>
    <w:p>
      <w:r>
        <w:rPr>
          <w:b/>
          <w:u w:val="single"/>
        </w:rPr>
        <w:t xml:space="preserve">87824</w:t>
      </w:r>
    </w:p>
    <w:p>
      <w:r>
        <w:t xml:space="preserve">Kiitos tuestanne ja kiitos kaikesta muusta !!!</w:t>
      </w:r>
    </w:p>
    <w:p>
      <w:r>
        <w:rPr>
          <w:b/>
          <w:u w:val="single"/>
        </w:rPr>
        <w:t xml:space="preserve">87825</w:t>
      </w:r>
    </w:p>
    <w:p>
      <w:r>
        <w:t xml:space="preserve">Kippis veljet Venäjä &amp; Serbia 4ever !!!</w:t>
      </w:r>
    </w:p>
    <w:p>
      <w:r>
        <w:rPr>
          <w:b/>
          <w:u w:val="single"/>
        </w:rPr>
        <w:t xml:space="preserve">87826</w:t>
      </w:r>
    </w:p>
    <w:p>
      <w:r>
        <w:t xml:space="preserve">YouTube - &amp; #x202a ; Kolovrat Kosovski front &amp; #x202c ; &amp; lrm ;</w:t>
      </w:r>
    </w:p>
    <w:p>
      <w:r>
        <w:rPr>
          <w:b/>
          <w:u w:val="single"/>
        </w:rPr>
        <w:t xml:space="preserve">87827</w:t>
      </w:r>
    </w:p>
    <w:p>
      <w:r>
        <w:t xml:space="preserve">Venäjän laivaston Tall Ship oli esillä San Franciscossa muutama vuosi sitten .</w:t>
      </w:r>
    </w:p>
    <w:p>
      <w:r>
        <w:rPr>
          <w:b/>
          <w:u w:val="single"/>
        </w:rPr>
        <w:t xml:space="preserve">87828</w:t>
      </w:r>
    </w:p>
    <w:p>
      <w:r>
        <w:t xml:space="preserve">Olin hämmästynyt kuinka nuoria ja laihoja nuo kadetit olivat !</w:t>
      </w:r>
    </w:p>
    <w:p>
      <w:r>
        <w:rPr>
          <w:b/>
          <w:u w:val="single"/>
        </w:rPr>
        <w:t xml:space="preserve">87829</w:t>
      </w:r>
    </w:p>
    <w:p>
      <w:r>
        <w:t xml:space="preserve">Kaunis alus !</w:t>
      </w:r>
    </w:p>
    <w:p>
      <w:r>
        <w:rPr>
          <w:b/>
          <w:u w:val="single"/>
        </w:rPr>
        <w:t xml:space="preserve">87830</w:t>
      </w:r>
    </w:p>
    <w:p>
      <w:r>
        <w:t xml:space="preserve">Pallada Kuvia - San Francisco Bay</w:t>
      </w:r>
    </w:p>
    <w:p>
      <w:r>
        <w:rPr>
          <w:b/>
          <w:u w:val="single"/>
        </w:rPr>
        <w:t xml:space="preserve">87831</w:t>
      </w:r>
    </w:p>
    <w:p>
      <w:r>
        <w:t xml:space="preserve">Ei, se ei ole totta.</w:t>
      </w:r>
    </w:p>
    <w:p>
      <w:r>
        <w:rPr>
          <w:b/>
          <w:u w:val="single"/>
        </w:rPr>
        <w:t xml:space="preserve">87832</w:t>
      </w:r>
    </w:p>
    <w:p>
      <w:r>
        <w:t xml:space="preserve">Tämä tarina voisi olla peräisin hyvin kieroutuneista uutisista ensimmäisinä päivinä , jolloin panttivankeja otettiin.</w:t>
      </w:r>
    </w:p>
    <w:p>
      <w:r>
        <w:rPr>
          <w:b/>
          <w:u w:val="single"/>
        </w:rPr>
        <w:t xml:space="preserve">87833</w:t>
      </w:r>
    </w:p>
    <w:p>
      <w:r>
        <w:t xml:space="preserve">Näinä päivinä tiedotusvälineet kertoivat Kaukasuksella olevasta aseistautuneesta venäläisryhmästä (jonka oletettiin olevan kasakoita), joka oli matkalla tšetšeenien pakolaisleirille "tuntemattomien päämäärien" kanssa.</w:t>
      </w:r>
    </w:p>
    <w:p>
      <w:r>
        <w:rPr>
          <w:b/>
          <w:u w:val="single"/>
        </w:rPr>
        <w:t xml:space="preserve">87834</w:t>
      </w:r>
    </w:p>
    <w:p>
      <w:r>
        <w:t xml:space="preserve">Armeijan partiot pysäyttivät heidät.</w:t>
      </w:r>
    </w:p>
    <w:p>
      <w:r>
        <w:rPr>
          <w:b/>
          <w:u w:val="single"/>
        </w:rPr>
        <w:t xml:space="preserve">87835</w:t>
      </w:r>
    </w:p>
    <w:p>
      <w:r>
        <w:t xml:space="preserve">Mutta suhtaudun myös epäilevästi tähän tarinaan .</w:t>
      </w:r>
    </w:p>
    <w:p>
      <w:r>
        <w:rPr>
          <w:b/>
          <w:u w:val="single"/>
        </w:rPr>
        <w:t xml:space="preserve">87836</w:t>
      </w:r>
    </w:p>
    <w:p>
      <w:r>
        <w:t xml:space="preserve">Yhden päivän jälkeen tästä ei ollut mitään uutta tietoa.</w:t>
      </w:r>
    </w:p>
    <w:p>
      <w:r>
        <w:rPr>
          <w:b/>
          <w:u w:val="single"/>
        </w:rPr>
        <w:t xml:space="preserve">87837</w:t>
      </w:r>
    </w:p>
    <w:p>
      <w:r>
        <w:t xml:space="preserve">Kun Kursk upotettiin elokuussa 2000, kuulimme kaikki ensimmäisinä päivinä, että radioyhteys sukellusveneeseen oli jo luotu, samoin kuin hapen sypply-yhteys.</w:t>
      </w:r>
    </w:p>
    <w:p>
      <w:r>
        <w:rPr>
          <w:b/>
          <w:u w:val="single"/>
        </w:rPr>
        <w:t xml:space="preserve">87838</w:t>
      </w:r>
    </w:p>
    <w:p>
      <w:r>
        <w:t xml:space="preserve">On vaikea uskoa ketään muuta kuin tuttuja tai omia silmiään.</w:t>
      </w:r>
    </w:p>
    <w:p>
      <w:r>
        <w:rPr>
          <w:b/>
          <w:u w:val="single"/>
        </w:rPr>
        <w:t xml:space="preserve">87839</w:t>
      </w:r>
    </w:p>
    <w:p>
      <w:r>
        <w:t xml:space="preserve">Tällainen on aikamme merkki ...</w:t>
      </w:r>
    </w:p>
    <w:p>
      <w:r>
        <w:rPr>
          <w:b/>
          <w:u w:val="single"/>
        </w:rPr>
        <w:t xml:space="preserve">87840</w:t>
      </w:r>
    </w:p>
    <w:p>
      <w:r>
        <w:t xml:space="preserve">Hän on ukrainalainen .</w:t>
      </w:r>
    </w:p>
    <w:p>
      <w:r>
        <w:rPr>
          <w:b/>
          <w:u w:val="single"/>
        </w:rPr>
        <w:t xml:space="preserve">87841</w:t>
      </w:r>
    </w:p>
    <w:p>
      <w:r>
        <w:t xml:space="preserve">Katso häntä muissa kuvissa ja näet, kuinka hän on tyypillinen slaavilainen .</w:t>
      </w:r>
    </w:p>
    <w:p>
      <w:r>
        <w:rPr>
          <w:b/>
          <w:u w:val="single"/>
        </w:rPr>
        <w:t xml:space="preserve">87842</w:t>
      </w:r>
    </w:p>
    <w:p>
      <w:r>
        <w:t xml:space="preserve">Amerikkalaiset käyttäytyvät kuin tietäisivät mistä puhuvat ...</w:t>
      </w:r>
    </w:p>
    <w:p>
      <w:r>
        <w:rPr>
          <w:b/>
          <w:u w:val="single"/>
        </w:rPr>
        <w:t xml:space="preserve">87843</w:t>
      </w:r>
    </w:p>
    <w:p>
      <w:r>
        <w:t xml:space="preserve">Olen pahoillani tästä hyökkäyksestä tyttöystävääsi kohtaan ja toivon, että hän toipuu täysin .</w:t>
      </w:r>
    </w:p>
    <w:p>
      <w:r>
        <w:rPr>
          <w:b/>
          <w:u w:val="single"/>
        </w:rPr>
        <w:t xml:space="preserve">87844</w:t>
      </w:r>
    </w:p>
    <w:p>
      <w:r>
        <w:t xml:space="preserve">Toivottavasti tämän tehneet likaiset paskiaiset saavat ansionsa mukaan.</w:t>
      </w:r>
    </w:p>
    <w:p>
      <w:r>
        <w:rPr>
          <w:b/>
          <w:u w:val="single"/>
        </w:rPr>
        <w:t xml:space="preserve">87845</w:t>
      </w:r>
    </w:p>
    <w:p>
      <w:r>
        <w:t xml:space="preserve">Alba</w:t>
      </w:r>
    </w:p>
    <w:p>
      <w:r>
        <w:rPr>
          <w:b/>
          <w:u w:val="single"/>
        </w:rPr>
        <w:t xml:space="preserve">87846</w:t>
      </w:r>
    </w:p>
    <w:p>
      <w:r>
        <w:t xml:space="preserve">No itse asiassa nuoret voidaan muuntaa helposti .</w:t>
      </w:r>
    </w:p>
    <w:p>
      <w:r>
        <w:rPr>
          <w:b/>
          <w:u w:val="single"/>
        </w:rPr>
        <w:t xml:space="preserve">87847</w:t>
      </w:r>
    </w:p>
    <w:p>
      <w:r>
        <w:t xml:space="preserve">Noin puolet Internetin käyttäjistä on nuoria, joten kannattaa kokeilla .</w:t>
      </w:r>
    </w:p>
    <w:p>
      <w:r>
        <w:rPr>
          <w:b/>
          <w:u w:val="single"/>
        </w:rPr>
        <w:t xml:space="preserve">87848</w:t>
      </w:r>
    </w:p>
    <w:p>
      <w:r>
        <w:t xml:space="preserve">Vihainen sheboon tuhoaa viinakaupan .</w:t>
      </w:r>
    </w:p>
    <w:p>
      <w:r>
        <w:rPr>
          <w:b/>
          <w:u w:val="single"/>
        </w:rPr>
        <w:t xml:space="preserve">87849</w:t>
      </w:r>
    </w:p>
    <w:p>
      <w:r>
        <w:t xml:space="preserve">Yli kaksi tuhatta dollaria vahinkoa ja useita tunteja siivota.</w:t>
      </w:r>
    </w:p>
    <w:p>
      <w:r>
        <w:rPr>
          <w:b/>
          <w:u w:val="single"/>
        </w:rPr>
        <w:t xml:space="preserve">87850</w:t>
      </w:r>
    </w:p>
    <w:p>
      <w:r>
        <w:t xml:space="preserve">Naisneekeri on "pahoillaan", omistaja nostaa syytteen joka tapauksessa. -- baltimoresun.com</w:t>
      </w:r>
    </w:p>
    <w:p>
      <w:r>
        <w:rPr>
          <w:b/>
          <w:u w:val="single"/>
        </w:rPr>
        <w:t xml:space="preserve">87851</w:t>
      </w:r>
    </w:p>
    <w:p>
      <w:r>
        <w:t xml:space="preserve">Noista koulutuksista : En koskaan tajunnut, että heillä oli kaikki nämä laitteet.</w:t>
      </w:r>
    </w:p>
    <w:p>
      <w:r>
        <w:rPr>
          <w:b/>
          <w:u w:val="single"/>
        </w:rPr>
        <w:t xml:space="preserve">87852</w:t>
      </w:r>
    </w:p>
    <w:p>
      <w:r>
        <w:t xml:space="preserve">Onko heidän hyvä idea julkaista kaikki nämä videot ?</w:t>
      </w:r>
    </w:p>
    <w:p>
      <w:r>
        <w:rPr>
          <w:b/>
          <w:u w:val="single"/>
        </w:rPr>
        <w:t xml:space="preserve">87853</w:t>
      </w:r>
    </w:p>
    <w:p>
      <w:r>
        <w:t xml:space="preserve">Kuka tietää, eikö heidän pitäisi olla varuillaan? , he saattavat joutua terrorismin mustalle listalle...</w:t>
      </w:r>
    </w:p>
    <w:p>
      <w:r>
        <w:rPr>
          <w:b/>
          <w:u w:val="single"/>
        </w:rPr>
        <w:t xml:space="preserve">87854</w:t>
      </w:r>
    </w:p>
    <w:p>
      <w:r>
        <w:t xml:space="preserve">Ei mitään kovin suurta täällä .</w:t>
      </w:r>
    </w:p>
    <w:p>
      <w:r>
        <w:rPr>
          <w:b/>
          <w:u w:val="single"/>
        </w:rPr>
        <w:t xml:space="preserve">87855</w:t>
      </w:r>
    </w:p>
    <w:p>
      <w:r>
        <w:t xml:space="preserve">Taas yksi seksuaalinen saalistaja vapaana .</w:t>
      </w:r>
    </w:p>
    <w:p>
      <w:r>
        <w:rPr>
          <w:b/>
          <w:u w:val="single"/>
        </w:rPr>
        <w:t xml:space="preserve">87856</w:t>
      </w:r>
    </w:p>
    <w:p>
      <w:r>
        <w:t xml:space="preserve">Kieltäytyi rekisteröitymästä seksuaalirikolliseksi ahdisteltuaan 14-vuotiasta tyttöä .</w:t>
      </w:r>
    </w:p>
    <w:p>
      <w:r>
        <w:rPr>
          <w:b/>
          <w:u w:val="single"/>
        </w:rPr>
        <w:t xml:space="preserve">87857</w:t>
      </w:r>
    </w:p>
    <w:p>
      <w:r>
        <w:t xml:space="preserve">Ottakaa koirat esiin ja etsikää hänet, sanon minä !!!!</w:t>
      </w:r>
    </w:p>
    <w:p>
      <w:r>
        <w:rPr>
          <w:b/>
          <w:u w:val="single"/>
        </w:rPr>
        <w:t xml:space="preserve">87858</w:t>
      </w:r>
    </w:p>
    <w:p>
      <w:r>
        <w:t xml:space="preserve">EdgefieldDaily.com l Etsitty seksuaalirikollinen</w:t>
      </w:r>
    </w:p>
    <w:p>
      <w:r>
        <w:rPr>
          <w:b/>
          <w:u w:val="single"/>
        </w:rPr>
        <w:t xml:space="preserve">87859</w:t>
      </w:r>
    </w:p>
    <w:p>
      <w:r>
        <w:t xml:space="preserve">Mutta minäkin halusin olla heidän ystävänsä.</w:t>
      </w:r>
    </w:p>
    <w:p>
      <w:r>
        <w:rPr>
          <w:b/>
          <w:u w:val="single"/>
        </w:rPr>
        <w:t xml:space="preserve">87860</w:t>
      </w:r>
    </w:p>
    <w:p>
      <w:r>
        <w:t xml:space="preserve">Kunpa meillä olisi enemmän ystäviä, joihin voisimme luottaa läpi paksun ja laihan kuten balije .</w:t>
      </w:r>
    </w:p>
    <w:p>
      <w:r>
        <w:rPr>
          <w:b/>
          <w:u w:val="single"/>
        </w:rPr>
        <w:t xml:space="preserve">87861</w:t>
      </w:r>
    </w:p>
    <w:p>
      <w:r>
        <w:t xml:space="preserve">Kroaatit olivat onnekkaita saadessaan näin luotettavia liittolaisia.</w:t>
      </w:r>
    </w:p>
    <w:p>
      <w:r>
        <w:rPr>
          <w:b/>
          <w:u w:val="single"/>
        </w:rPr>
        <w:t xml:space="preserve">87862</w:t>
      </w:r>
    </w:p>
    <w:p>
      <w:r>
        <w:t xml:space="preserve">Justin Butler , 28 , ja Briana Adams , 21 ( coalburner ) , kumpikin kohtaavat rikosoikeudellisen hyväksikäyttösyytteen sen jälkeen, kun poliisin mukaan pariskunnan pikkulapsi löydettiin kuusi parantavaa kylkiluun murtumaa ja murtunut reisiluu http://www.lex18.com/news/couple-fac ... with-injuries/ ... with-injuries/</w:t>
      </w:r>
    </w:p>
    <w:p>
      <w:r>
        <w:rPr>
          <w:b/>
          <w:u w:val="single"/>
        </w:rPr>
        <w:t xml:space="preserve">87863</w:t>
      </w:r>
    </w:p>
    <w:p>
      <w:r>
        <w:t xml:space="preserve">2-vuotias kuolee raiskaukseen, Mammy 's Boonfren ' Charged - NNN Toimittajat Newsroom Forum Dekalb 2-vuotias kuollut ; Huoltaja syytetty Poliisi sanoo, että lapsi oli pahoinpidelty POSTED : 10 : 41 pm EDT 2 lokakuu 2010 PÄIVITETTY : 11 : 51 pm EDT 3 lokakuu 2010 Dekalb 2-vuotias kuollut ; Huoltaja syytetty - DeKalb County otsikoihin Uutiset uutiset - WGCL Atlanta</w:t>
      </w:r>
    </w:p>
    <w:p>
      <w:r>
        <w:rPr>
          <w:b/>
          <w:u w:val="single"/>
        </w:rPr>
        <w:t xml:space="preserve">87864</w:t>
      </w:r>
    </w:p>
    <w:p>
      <w:r>
        <w:t xml:space="preserve">Barbaarit ovat taas asialla .</w:t>
      </w:r>
    </w:p>
    <w:p>
      <w:r>
        <w:rPr>
          <w:b/>
          <w:u w:val="single"/>
        </w:rPr>
        <w:t xml:space="preserve">87865</w:t>
      </w:r>
    </w:p>
    <w:p>
      <w:r>
        <w:t xml:space="preserve">Ei yllätä minua .</w:t>
      </w:r>
    </w:p>
    <w:p>
      <w:r>
        <w:rPr>
          <w:b/>
          <w:u w:val="single"/>
        </w:rPr>
        <w:t xml:space="preserve">87866</w:t>
      </w:r>
    </w:p>
    <w:p>
      <w:r>
        <w:t xml:space="preserve">He tappavat omansa yhtä nopeasti kuin tappaisivat vihollisensa.</w:t>
      </w:r>
    </w:p>
    <w:p>
      <w:r>
        <w:rPr>
          <w:b/>
          <w:u w:val="single"/>
        </w:rPr>
        <w:t xml:space="preserve">87867</w:t>
      </w:r>
    </w:p>
    <w:p>
      <w:r>
        <w:t xml:space="preserve">[quote=BoyHowdy;8475764] QUOTE ] Surmansa saivat Joshua Pennington , 27 , East Earl Townshipista , Linda Lapp ja hänen miehensä , Samuel , molemmat 48 ja New Hollandin asukkaita , ja Amy Wilhelm , 50 , ja hänen miehensä Dennis `` Butch '' Wilhelm , 43 , Manheim Townshipista .</w:t>
      </w:r>
    </w:p>
    <w:p>
      <w:r>
        <w:rPr>
          <w:b/>
          <w:u w:val="single"/>
        </w:rPr>
        <w:t xml:space="preserve">87868</w:t>
      </w:r>
    </w:p>
    <w:p>
      <w:r>
        <w:t xml:space="preserve">Lue lisää : Syytteet 5 moottoripyöräilijää tappaneessa onnettomuudessa - LancasterOnline.com Uutiset Onnettomuus vei loukkaantuneen naisen sulhasen ja äidin - LancasterOnline.com Uutiset</w:t>
      </w:r>
    </w:p>
    <w:p>
      <w:r>
        <w:rPr>
          <w:b/>
          <w:u w:val="single"/>
        </w:rPr>
        <w:t xml:space="preserve">87869</w:t>
      </w:r>
    </w:p>
    <w:p>
      <w:r>
        <w:t xml:space="preserve">Toivon myös, ettei tällaista tapahdu Valko-Venäjältä ja Ukrainasta tuleville veljillemme , jotka myös työskentelevät laittomasti rakennustöissä.</w:t>
      </w:r>
    </w:p>
    <w:p>
      <w:r>
        <w:rPr>
          <w:b/>
          <w:u w:val="single"/>
        </w:rPr>
        <w:t xml:space="preserve">87870</w:t>
      </w:r>
    </w:p>
    <w:p>
      <w:r>
        <w:t xml:space="preserve">Opettaja Baton Rouge peruskoulussa pidätettiin vain kaksi tuntia hänen ensimmäinen päivä työssään tiistaina.</w:t>
      </w:r>
    </w:p>
    <w:p>
      <w:r>
        <w:rPr>
          <w:b/>
          <w:u w:val="single"/>
        </w:rPr>
        <w:t xml:space="preserve">87871</w:t>
      </w:r>
    </w:p>
    <w:p>
      <w:r>
        <w:t xml:space="preserve">Damian Brown , 26 , otettiin huostaan East Baton Rouge Parishin sheriffin apulaisseriffin toimesta ja häntä syytettiin identiteettivarkaudesta sen jälkeen, kun Scotlandvillen ala-asteen virkamiehet sanoivat hänen laittaneen kolme eri sosiaaliturvatunnusta hakemuksiinsa.</w:t>
      </w:r>
    </w:p>
    <w:p>
      <w:r>
        <w:rPr>
          <w:b/>
          <w:u w:val="single"/>
        </w:rPr>
        <w:t xml:space="preserve">87872</w:t>
      </w:r>
    </w:p>
    <w:p>
      <w:r>
        <w:t xml:space="preserve">http://www.wafb.com/Global/story.asp ? S = 11397795 Robinson oli väitetysti yrittänyt myydä 225-kiloisen tykinkappaleen, mutta Hurlee alkoi epäillä ja soitti sheriffin toimistoon.</w:t>
      </w:r>
    </w:p>
    <w:p>
      <w:r>
        <w:rPr>
          <w:b/>
          <w:u w:val="single"/>
        </w:rPr>
        <w:t xml:space="preserve">87873</w:t>
      </w:r>
    </w:p>
    <w:p>
      <w:r>
        <w:t xml:space="preserve">Robinson päätyi hawking tykki Top Paid Scrap , pelastusalan yritys 13000 korttelissa Chef Menteur Highway itäisessä New Orleans , mukaan New Orleansin poliisin raportin yhteydessä jätetty Robinson 's pidätys.</w:t>
      </w:r>
    </w:p>
    <w:p>
      <w:r>
        <w:rPr>
          <w:b/>
          <w:u w:val="single"/>
        </w:rPr>
        <w:t xml:space="preserve">87874</w:t>
      </w:r>
    </w:p>
    <w:p>
      <w:r>
        <w:t xml:space="preserve">http://www.nola.com/crime/index.ssf/...0/post_48.html Joy Lynn Aikens , 39 , pidätettiin tiistaina Louisianan osavaltion poliisin toimesta.</w:t>
      </w:r>
    </w:p>
    <w:p>
      <w:r>
        <w:rPr>
          <w:b/>
          <w:u w:val="single"/>
        </w:rPr>
        <w:t xml:space="preserve">87875</w:t>
      </w:r>
    </w:p>
    <w:p>
      <w:r>
        <w:t xml:space="preserve">Hänestä tuli epäilty, kun kaksi ihmistä otti yhteyttä Department of Revenue väittäen viraston työntekijä pyysi luottokorttitietoja, kun he soittivat tehdä maksuja tileistään.</w:t>
      </w:r>
    </w:p>
    <w:p>
      <w:r>
        <w:rPr>
          <w:b/>
          <w:u w:val="single"/>
        </w:rPr>
        <w:t xml:space="preserve">87876</w:t>
      </w:r>
    </w:p>
    <w:p>
      <w:r>
        <w:t xml:space="preserve">http://www.wafb.com/Global/story.asp ? S = 11394504</w:t>
      </w:r>
    </w:p>
    <w:p>
      <w:r>
        <w:rPr>
          <w:b/>
          <w:u w:val="single"/>
        </w:rPr>
        <w:t xml:space="preserve">87877</w:t>
      </w:r>
    </w:p>
    <w:p>
      <w:r>
        <w:t xml:space="preserve">Jos olisit koskaan todistanut riistakanalintujen osoittamaa "taistelua kuolemaan asti", huomaisit pian, että kanoissa ei ole mitään kanaa.</w:t>
      </w:r>
    </w:p>
    <w:p>
      <w:r>
        <w:rPr>
          <w:b/>
          <w:u w:val="single"/>
        </w:rPr>
        <w:t xml:space="preserve">87878</w:t>
      </w:r>
    </w:p>
    <w:p>
      <w:r>
        <w:t xml:space="preserve">Braun</w:t>
      </w:r>
    </w:p>
    <w:p>
      <w:r>
        <w:rPr>
          <w:b/>
          <w:u w:val="single"/>
        </w:rPr>
        <w:t xml:space="preserve">87879</w:t>
      </w:r>
    </w:p>
    <w:p>
      <w:r>
        <w:t xml:space="preserve">Toivon, että useammat modit näkisivät asian samalla tavalla kuin sinä, jotta ystäväni Lycurgus voisi jonain päivänä löytää itsensä ilman moderaattoria.</w:t>
      </w:r>
    </w:p>
    <w:p>
      <w:r>
        <w:rPr>
          <w:b/>
          <w:u w:val="single"/>
        </w:rPr>
        <w:t xml:space="preserve">87880</w:t>
      </w:r>
    </w:p>
    <w:p>
      <w:r>
        <w:t xml:space="preserve">Epäilen sitä kuitenkin.</w:t>
      </w:r>
    </w:p>
    <w:p>
      <w:r>
        <w:rPr>
          <w:b/>
          <w:u w:val="single"/>
        </w:rPr>
        <w:t xml:space="preserve">87881</w:t>
      </w:r>
    </w:p>
    <w:p>
      <w:r>
        <w:t xml:space="preserve">Hänen postitustyylinsä on ainutlaatuinen ja arvostamaton .</w:t>
      </w:r>
    </w:p>
    <w:p>
      <w:r>
        <w:rPr>
          <w:b/>
          <w:u w:val="single"/>
        </w:rPr>
        <w:t xml:space="preserve">87882</w:t>
      </w:r>
    </w:p>
    <w:p>
      <w:r>
        <w:t xml:space="preserve">Tämä on off-topic , mutta koska otit asian esille, oletan, että sinulle on vastattava.</w:t>
      </w:r>
    </w:p>
    <w:p>
      <w:r>
        <w:rPr>
          <w:b/>
          <w:u w:val="single"/>
        </w:rPr>
        <w:t xml:space="preserve">87883</w:t>
      </w:r>
    </w:p>
    <w:p>
      <w:r>
        <w:t xml:space="preserve">-------------- &gt; Keskiverto nykykreikkalainen ilman erityiskoulutusta ymmärtää 80 % Uuden testamentin alkuperäisestä tekstistä, joka on kirjoitettu hellenistisellä kreikalla noin kaksi tuhatta vuotta sitten.</w:t>
      </w:r>
    </w:p>
    <w:p>
      <w:r>
        <w:rPr>
          <w:b/>
          <w:u w:val="single"/>
        </w:rPr>
        <w:t xml:space="preserve">87884</w:t>
      </w:r>
    </w:p>
    <w:p>
      <w:r>
        <w:t xml:space="preserve">--------------- &gt; Sama keskivertoihminen, joka ei ole saanut erityiskoulutusta, ymmärtää 40 % Iliaanin tekstistä, joka on kirjoitettu arkaaisella joonialaisella kreikan kielellä noin kaksituhatta yhdeksänsataa vuotta sitten.</w:t>
      </w:r>
    </w:p>
    <w:p>
      <w:r>
        <w:rPr>
          <w:b/>
          <w:u w:val="single"/>
        </w:rPr>
        <w:t xml:space="preserve">87885</w:t>
      </w:r>
    </w:p>
    <w:p>
      <w:r>
        <w:t xml:space="preserve">Kuvittelen, että nykyaikaiset italialaiset ymmärtävät suurimman osan mistä tahansa noin kaksituhatta vuotta sitten kirjoitetusta myöhäislatinankielisestä tekstistä ongelmitta.</w:t>
      </w:r>
    </w:p>
    <w:p>
      <w:r>
        <w:rPr>
          <w:b/>
          <w:u w:val="single"/>
        </w:rPr>
        <w:t xml:space="preserve">87886</w:t>
      </w:r>
    </w:p>
    <w:p>
      <w:r>
        <w:t xml:space="preserve">No niin, nuori mies!</w:t>
      </w:r>
    </w:p>
    <w:p>
      <w:r>
        <w:rPr>
          <w:b/>
          <w:u w:val="single"/>
        </w:rPr>
        <w:t xml:space="preserve">87887</w:t>
      </w:r>
    </w:p>
    <w:p>
      <w:r>
        <w:t xml:space="preserve">Kun olin sinun ikäisesi, jouduin tekemään töitä jokaisen käyttämäni pennin eteen, ja minun oli käveltävä kouluun kilometrejä päivässä ja ...</w:t>
      </w:r>
    </w:p>
    <w:p>
      <w:r>
        <w:rPr>
          <w:b/>
          <w:u w:val="single"/>
        </w:rPr>
        <w:t xml:space="preserve">87888</w:t>
      </w:r>
    </w:p>
    <w:p>
      <w:r>
        <w:t xml:space="preserve">Tch tch tch tch .... !!!</w:t>
      </w:r>
    </w:p>
    <w:p>
      <w:r>
        <w:rPr>
          <w:b/>
          <w:u w:val="single"/>
        </w:rPr>
        <w:t xml:space="preserve">87889</w:t>
      </w:r>
    </w:p>
    <w:p>
      <w:r>
        <w:t xml:space="preserve">Luulen kuulleeni että Ruotsissa ja Norjassa on nyt MTV , saako Suomi tai Baltian maat jo tuota roskaa ?</w:t>
      </w:r>
    </w:p>
    <w:p>
      <w:r>
        <w:rPr>
          <w:b/>
          <w:u w:val="single"/>
        </w:rPr>
        <w:t xml:space="preserve">87890</w:t>
      </w:r>
    </w:p>
    <w:p>
      <w:r>
        <w:t xml:space="preserve">Ruotsin maa kenties ?</w:t>
      </w:r>
    </w:p>
    <w:p>
      <w:r>
        <w:rPr>
          <w:b/>
          <w:u w:val="single"/>
        </w:rPr>
        <w:t xml:space="preserve">87891</w:t>
      </w:r>
    </w:p>
    <w:p>
      <w:r>
        <w:t xml:space="preserve">Jodr kuulostaa paljolti Jordilta ( joka tarkoittaa maata/maata ) .</w:t>
      </w:r>
    </w:p>
    <w:p>
      <w:r>
        <w:rPr>
          <w:b/>
          <w:u w:val="single"/>
        </w:rPr>
        <w:t xml:space="preserve">87892</w:t>
      </w:r>
    </w:p>
    <w:p>
      <w:r>
        <w:t xml:space="preserve">Mutta humoristisesti se voisi tarkoittaa myös `` poltettua maata'' ( svidd jord ) .</w:t>
      </w:r>
    </w:p>
    <w:p>
      <w:r>
        <w:rPr>
          <w:b/>
          <w:u w:val="single"/>
        </w:rPr>
        <w:t xml:space="preserve">87893</w:t>
      </w:r>
    </w:p>
    <w:p>
      <w:r>
        <w:t xml:space="preserve">Wolf 278</w:t>
      </w:r>
    </w:p>
    <w:p>
      <w:r>
        <w:rPr>
          <w:b/>
          <w:u w:val="single"/>
        </w:rPr>
        <w:t xml:space="preserve">87894</w:t>
      </w:r>
    </w:p>
    <w:p>
      <w:r>
        <w:t xml:space="preserve">Tämä on dynamiittisivusto, johon törmäsin noin vuosi sitten: http://www.geocities.com/yosemite/4466 / Se kertoo erään kaverin seikkailuista Thulen lentotukikohdassa 60-luvun lopulla.</w:t>
      </w:r>
    </w:p>
    <w:p>
      <w:r>
        <w:rPr>
          <w:b/>
          <w:u w:val="single"/>
        </w:rPr>
        <w:t xml:space="preserve">87895</w:t>
      </w:r>
    </w:p>
    <w:p>
      <w:r>
        <w:t xml:space="preserve">Hienoja kuvia ja kommentteja .</w:t>
      </w:r>
    </w:p>
    <w:p>
      <w:r>
        <w:rPr>
          <w:b/>
          <w:u w:val="single"/>
        </w:rPr>
        <w:t xml:space="preserve">87896</w:t>
      </w:r>
    </w:p>
    <w:p>
      <w:r>
        <w:t xml:space="preserve">Mielenkiintoinen artikkeli siitä, mitä tehdä näille pahoille henkilöille, jotka kertovat jatkuvasti totuuden ja jotka eivät halua antautua ( tanskaksi ).</w:t>
      </w:r>
    </w:p>
    <w:p>
      <w:r>
        <w:rPr>
          <w:b/>
          <w:u w:val="single"/>
        </w:rPr>
        <w:t xml:space="preserve">87897</w:t>
      </w:r>
    </w:p>
    <w:p>
      <w:r>
        <w:t xml:space="preserve">Haluaisin tietää, miten kansallismieliset puolueet pärjäävät viidessä maassa tässä kauniissa Euroopan osassa nimeltä Skandinavia?</w:t>
      </w:r>
    </w:p>
    <w:p>
      <w:r>
        <w:rPr>
          <w:b/>
          <w:u w:val="single"/>
        </w:rPr>
        <w:t xml:space="preserve">87898</w:t>
      </w:r>
    </w:p>
    <w:p>
      <w:r>
        <w:t xml:space="preserve">Kuulin, että lentokentällä on meneillään uusien turvatoimien toteuttaminen, ja sen jälkeen siellä ei ollut röntgenlaitetta tai metallinpaljastinta ...</w:t>
      </w:r>
    </w:p>
    <w:p>
      <w:r>
        <w:rPr>
          <w:b/>
          <w:u w:val="single"/>
        </w:rPr>
        <w:t xml:space="preserve">87899</w:t>
      </w:r>
    </w:p>
    <w:p>
      <w:r>
        <w:t xml:space="preserve">Hups...</w:t>
      </w:r>
    </w:p>
    <w:p>
      <w:r>
        <w:rPr>
          <w:b/>
          <w:u w:val="single"/>
        </w:rPr>
        <w:t xml:space="preserve">87900</w:t>
      </w:r>
    </w:p>
    <w:p>
      <w:r>
        <w:t xml:space="preserve">Suomalaiset ja ruotsalaiset voivat tämän jälkeen lähentyä toisiaan entisestään ja meistä voi tulla todellisia veljeskansoja, kuten meidän olisi aina pitänyt olla.</w:t>
      </w:r>
    </w:p>
    <w:p>
      <w:r>
        <w:rPr>
          <w:b/>
          <w:u w:val="single"/>
        </w:rPr>
        <w:t xml:space="preserve">87901</w:t>
      </w:r>
    </w:p>
    <w:p>
      <w:r>
        <w:t xml:space="preserve">Haluaisin lyödä monien ihmisten päät yhteen, mutta minulla on vain kaksi kättä !!!!</w:t>
      </w:r>
    </w:p>
    <w:p>
      <w:r>
        <w:rPr>
          <w:b/>
          <w:u w:val="single"/>
        </w:rPr>
        <w:t xml:space="preserve">87902</w:t>
      </w:r>
    </w:p>
    <w:p>
      <w:r>
        <w:t xml:space="preserve">Ei enempää tästä tässä ketjussa kiitos .</w:t>
      </w:r>
    </w:p>
    <w:p>
      <w:r>
        <w:rPr>
          <w:b/>
          <w:u w:val="single"/>
        </w:rPr>
        <w:t xml:space="preserve">87903</w:t>
      </w:r>
    </w:p>
    <w:p>
      <w:r>
        <w:t xml:space="preserve">Puhutaan jostain mukavasta .</w:t>
      </w:r>
    </w:p>
    <w:p>
      <w:r>
        <w:rPr>
          <w:b/>
          <w:u w:val="single"/>
        </w:rPr>
        <w:t xml:space="preserve">87904</w:t>
      </w:r>
    </w:p>
    <w:p>
      <w:r>
        <w:t xml:space="preserve">Tuijotan heitä aina ensin hyvin vakavin silmin ja kaukaa .</w:t>
      </w:r>
    </w:p>
    <w:p>
      <w:r>
        <w:rPr>
          <w:b/>
          <w:u w:val="single"/>
        </w:rPr>
        <w:t xml:space="preserve">87905</w:t>
      </w:r>
    </w:p>
    <w:p>
      <w:r>
        <w:t xml:space="preserve">Silloin heidän kasvoillaan näkyy häpeää ja he kääntävät katseensa pois eivätkä häiritse minua tuijottamisellaan .</w:t>
      </w:r>
    </w:p>
    <w:p>
      <w:r>
        <w:rPr>
          <w:b/>
          <w:u w:val="single"/>
        </w:rPr>
        <w:t xml:space="preserve">87906</w:t>
      </w:r>
    </w:p>
    <w:p>
      <w:r>
        <w:t xml:space="preserve">2508</w:t>
      </w:r>
    </w:p>
    <w:p>
      <w:r>
        <w:rPr>
          <w:b/>
          <w:u w:val="single"/>
        </w:rPr>
        <w:t xml:space="preserve">87907</w:t>
      </w:r>
    </w:p>
    <w:p>
      <w:r>
        <w:t xml:space="preserve">Lervik ei kuulosta henkilön nimeltä vaan pikemminkin paikannimeltä.</w:t>
      </w:r>
    </w:p>
    <w:p>
      <w:r>
        <w:rPr>
          <w:b/>
          <w:u w:val="single"/>
        </w:rPr>
        <w:t xml:space="preserve">87908</w:t>
      </w:r>
    </w:p>
    <w:p>
      <w:r>
        <w:t xml:space="preserve">Se tarkoittaa "mutalahtea".</w:t>
      </w:r>
    </w:p>
    <w:p>
      <w:r>
        <w:rPr>
          <w:b/>
          <w:u w:val="single"/>
        </w:rPr>
        <w:t xml:space="preserve">87909</w:t>
      </w:r>
    </w:p>
    <w:p>
      <w:r>
        <w:t xml:space="preserve">En ole varma .</w:t>
      </w:r>
    </w:p>
    <w:p>
      <w:r>
        <w:rPr>
          <w:b/>
          <w:u w:val="single"/>
        </w:rPr>
        <w:t xml:space="preserve">87910</w:t>
      </w:r>
    </w:p>
    <w:p>
      <w:r>
        <w:t xml:space="preserve">Olen lukenut, että yksi epäillyistä oli vaalea, ja toisessa artikkelissa heitä kuvailtiin "kalpeiksi nuorukaisiksi".</w:t>
      </w:r>
    </w:p>
    <w:p>
      <w:r>
        <w:rPr>
          <w:b/>
          <w:u w:val="single"/>
        </w:rPr>
        <w:t xml:space="preserve">87911</w:t>
      </w:r>
    </w:p>
    <w:p>
      <w:r>
        <w:t xml:space="preserve">Ellen katso vääriä kuvia, Ari näyttää valkoisemmalta kuin kruununprinssi ja pohjoismaisemmalta kuin hänen vaimonsa.</w:t>
      </w:r>
    </w:p>
    <w:p>
      <w:r>
        <w:rPr>
          <w:b/>
          <w:u w:val="single"/>
        </w:rPr>
        <w:t xml:space="preserve">87912</w:t>
      </w:r>
    </w:p>
    <w:p>
      <w:r>
        <w:t xml:space="preserve">En tosiaan ole vielä nähnyt tai kuullut koneiden raiskaavan tai ryöstävän ihmisiä Tukholman kaduilla, mutta ei-eurooppalaiset maahanmuuttajat kuitenkin...</w:t>
      </w:r>
    </w:p>
    <w:p>
      <w:r>
        <w:rPr>
          <w:b/>
          <w:u w:val="single"/>
        </w:rPr>
        <w:t xml:space="preserve">87913</w:t>
      </w:r>
    </w:p>
    <w:p>
      <w:r>
        <w:t xml:space="preserve">11</w:t>
      </w:r>
    </w:p>
    <w:p>
      <w:r>
        <w:rPr>
          <w:b/>
          <w:u w:val="single"/>
        </w:rPr>
        <w:t xml:space="preserve">87914</w:t>
      </w:r>
    </w:p>
    <w:p>
      <w:r>
        <w:t xml:space="preserve">...... DUP:n Pohjois-Irlannin ministerin Nelson McCauslandin mukaan : Northern Ireland minister calls on Ulster Museum to promote creationism | Politics | The Guardian Hmm .</w:t>
      </w:r>
    </w:p>
    <w:p>
      <w:r>
        <w:rPr>
          <w:b/>
          <w:u w:val="single"/>
        </w:rPr>
        <w:t xml:space="preserve">87915</w:t>
      </w:r>
    </w:p>
    <w:p>
      <w:r>
        <w:t xml:space="preserve">En vain voi ymmärtää, että joku haluaa ottaa riskin menettää henkensä tai raajansa toisella puolella maailmaa konfliktissa, joka ei koske Irlantia lainkaan.</w:t>
      </w:r>
    </w:p>
    <w:p>
      <w:r>
        <w:rPr>
          <w:b/>
          <w:u w:val="single"/>
        </w:rPr>
        <w:t xml:space="preserve">87916</w:t>
      </w:r>
    </w:p>
    <w:p>
      <w:r>
        <w:t xml:space="preserve">Olen valmis uhraamaan sen vain taistelussa Irlannin puolesta tai Irlannin puolustamiseksi.</w:t>
      </w:r>
    </w:p>
    <w:p>
      <w:r>
        <w:rPr>
          <w:b/>
          <w:u w:val="single"/>
        </w:rPr>
        <w:t xml:space="preserve">87917</w:t>
      </w:r>
    </w:p>
    <w:p>
      <w:r>
        <w:t xml:space="preserve">Se oli Stormfront näytettiin TV3, joka sai minut liittymään sivustolle.</w:t>
      </w:r>
    </w:p>
    <w:p>
      <w:r>
        <w:rPr>
          <w:b/>
          <w:u w:val="single"/>
        </w:rPr>
        <w:t xml:space="preserve">87918</w:t>
      </w:r>
    </w:p>
    <w:p>
      <w:r>
        <w:t xml:space="preserve">Joten vaikka se näytettäisiin huonossa valossa, toivon, että se toisi paljon uusia jäseniä, koska on tullut aika näyttää muille kuin valkoisille roduille, että kestämme vain niin paljon ennen kuin nousemme ylös.</w:t>
      </w:r>
    </w:p>
    <w:p>
      <w:r>
        <w:rPr>
          <w:b/>
          <w:u w:val="single"/>
        </w:rPr>
        <w:t xml:space="preserve">87919</w:t>
      </w:r>
    </w:p>
    <w:p>
      <w:r>
        <w:t xml:space="preserve">Kuulin tästä jokin aika sitten .</w:t>
      </w:r>
    </w:p>
    <w:p>
      <w:r>
        <w:rPr>
          <w:b/>
          <w:u w:val="single"/>
        </w:rPr>
        <w:t xml:space="preserve">87920</w:t>
      </w:r>
    </w:p>
    <w:p>
      <w:r>
        <w:t xml:space="preserve">Toivoin, että sillä muistettaisiin plantaasia historiamme synkkänä osana, mutta näyttää siltä, että sillä juhlitaan sitä .</w:t>
      </w:r>
    </w:p>
    <w:p>
      <w:r>
        <w:rPr>
          <w:b/>
          <w:u w:val="single"/>
        </w:rPr>
        <w:t xml:space="preserve">87921</w:t>
      </w:r>
    </w:p>
    <w:p>
      <w:r>
        <w:t xml:space="preserve">Sairas</w:t>
      </w:r>
    </w:p>
    <w:p>
      <w:r>
        <w:rPr>
          <w:b/>
          <w:u w:val="single"/>
        </w:rPr>
        <w:t xml:space="preserve">87922</w:t>
      </w:r>
    </w:p>
    <w:p>
      <w:r>
        <w:t xml:space="preserve">Hassua, miten he eivät voi lähettää ketään ottamaan kuvia tästä niin sanotusta natsijengistä, joka hyökkää ihmisten kimppuun kaupungin keskustassa, kuulostaa vain lisää hypeä ja hölynpölyä.</w:t>
      </w:r>
    </w:p>
    <w:p>
      <w:r>
        <w:rPr>
          <w:b/>
          <w:u w:val="single"/>
        </w:rPr>
        <w:t xml:space="preserve">87923</w:t>
      </w:r>
    </w:p>
    <w:p>
      <w:r>
        <w:t xml:space="preserve">Olen yllättynyt, ettei C18:aa mainittu, he ovat aina kun OB murskaa EVIL neo = natsit Keltainen lehdistö parhaimmillaan.</w:t>
      </w:r>
    </w:p>
    <w:p>
      <w:r>
        <w:rPr>
          <w:b/>
          <w:u w:val="single"/>
        </w:rPr>
        <w:t xml:space="preserve">87924</w:t>
      </w:r>
    </w:p>
    <w:p>
      <w:r>
        <w:t xml:space="preserve">Joo, jos saan vapaata töistä sitä varten .</w:t>
      </w:r>
    </w:p>
    <w:p>
      <w:r>
        <w:rPr>
          <w:b/>
          <w:u w:val="single"/>
        </w:rPr>
        <w:t xml:space="preserve">87925</w:t>
      </w:r>
    </w:p>
    <w:p>
      <w:r>
        <w:t xml:space="preserve">Saankohan pitää ylimääräisen euron, jos sanon olevani "palkaton"?</w:t>
      </w:r>
    </w:p>
    <w:p>
      <w:r>
        <w:rPr>
          <w:b/>
          <w:u w:val="single"/>
        </w:rPr>
        <w:t xml:space="preserve">87926</w:t>
      </w:r>
    </w:p>
    <w:p>
      <w:r>
        <w:t xml:space="preserve">Se, että nämä ihmiset yrittävät tehdä Irlannille samaa kuin Amerikassa ja Britanniassa ja kaikkialla muualla, minne he ovat astuneet.</w:t>
      </w:r>
    </w:p>
    <w:p>
      <w:r>
        <w:rPr>
          <w:b/>
          <w:u w:val="single"/>
        </w:rPr>
        <w:t xml:space="preserve">87927</w:t>
      </w:r>
    </w:p>
    <w:p>
      <w:r>
        <w:t xml:space="preserve">En usko, että kukaan täällä väittää, että puolalaiset ovat samalla tasolla kuin mustat.</w:t>
      </w:r>
    </w:p>
    <w:p>
      <w:r>
        <w:rPr>
          <w:b/>
          <w:u w:val="single"/>
        </w:rPr>
        <w:t xml:space="preserve">87928</w:t>
      </w:r>
    </w:p>
    <w:p>
      <w:r>
        <w:t xml:space="preserve">Valkoista ihmistä ei pitäisi koskaan verrata mustiin ja muihin hyödyttömiin rotuihin .</w:t>
      </w:r>
    </w:p>
    <w:p>
      <w:r>
        <w:rPr>
          <w:b/>
          <w:u w:val="single"/>
        </w:rPr>
        <w:t xml:space="preserve">87929</w:t>
      </w:r>
    </w:p>
    <w:p>
      <w:r>
        <w:t xml:space="preserve">oikein.</w:t>
      </w:r>
    </w:p>
    <w:p>
      <w:r>
        <w:rPr>
          <w:b/>
          <w:u w:val="single"/>
        </w:rPr>
        <w:t xml:space="preserve">87930</w:t>
      </w:r>
    </w:p>
    <w:p>
      <w:r>
        <w:t xml:space="preserve">Opiskelen täällä.</w:t>
      </w:r>
    </w:p>
    <w:p>
      <w:r>
        <w:rPr>
          <w:b/>
          <w:u w:val="single"/>
        </w:rPr>
        <w:t xml:space="preserve">87931</w:t>
      </w:r>
    </w:p>
    <w:p>
      <w:r>
        <w:t xml:space="preserve">Eikä siinä taida olla mitään väärää .</w:t>
      </w:r>
    </w:p>
    <w:p>
      <w:r>
        <w:rPr>
          <w:b/>
          <w:u w:val="single"/>
        </w:rPr>
        <w:t xml:space="preserve">87932</w:t>
      </w:r>
    </w:p>
    <w:p>
      <w:r>
        <w:t xml:space="preserve">Kysyin vain, voinko jäädä tänne sen jälkeen?</w:t>
      </w:r>
    </w:p>
    <w:p>
      <w:r>
        <w:rPr>
          <w:b/>
          <w:u w:val="single"/>
        </w:rPr>
        <w:t xml:space="preserve">87933</w:t>
      </w:r>
    </w:p>
    <w:p>
      <w:r>
        <w:t xml:space="preserve">Maitoa kannattaa ehkä vähentää myös, jos katsot tätä .</w:t>
      </w:r>
    </w:p>
    <w:p>
      <w:r>
        <w:rPr>
          <w:b/>
          <w:u w:val="single"/>
        </w:rPr>
        <w:t xml:space="preserve">87934</w:t>
      </w:r>
    </w:p>
    <w:p>
      <w:r>
        <w:t xml:space="preserve">YouTube - Maito tappava myrkky KATSO TÄMÄ !!!</w:t>
      </w:r>
    </w:p>
    <w:p>
      <w:r>
        <w:rPr>
          <w:b/>
          <w:u w:val="single"/>
        </w:rPr>
        <w:t xml:space="preserve">87935</w:t>
      </w:r>
    </w:p>
    <w:p>
      <w:r>
        <w:t xml:space="preserve">Meh.</w:t>
      </w:r>
    </w:p>
    <w:p>
      <w:r>
        <w:rPr>
          <w:b/>
          <w:u w:val="single"/>
        </w:rPr>
        <w:t xml:space="preserve">87936</w:t>
      </w:r>
    </w:p>
    <w:p>
      <w:r>
        <w:t xml:space="preserve">Haluaisin mieluummin saada meidät kaikki yhteen ja puuttua Pohjois-Irlannin ja Irlannin tasavallan eli Irlannin saaren todellisiin vihollisiin ... ja viholliset eivät ole toisiamme, veljet ja siskot .</w:t>
      </w:r>
    </w:p>
    <w:p>
      <w:r>
        <w:rPr>
          <w:b/>
          <w:u w:val="single"/>
        </w:rPr>
        <w:t xml:space="preserve">87937</w:t>
      </w:r>
    </w:p>
    <w:p>
      <w:r>
        <w:t xml:space="preserve">Yleisin rasistin määritelmä on joku, jolla on valkoinen iho .</w:t>
      </w:r>
    </w:p>
    <w:p>
      <w:r>
        <w:rPr>
          <w:b/>
          <w:u w:val="single"/>
        </w:rPr>
        <w:t xml:space="preserve">87938</w:t>
      </w:r>
    </w:p>
    <w:p>
      <w:r>
        <w:t xml:space="preserve">Jos olet valkoinen, olet heti rasisti riippumatta siitä, mitä teet tai sanot.</w:t>
      </w:r>
    </w:p>
    <w:p>
      <w:r>
        <w:rPr>
          <w:b/>
          <w:u w:val="single"/>
        </w:rPr>
        <w:t xml:space="preserve">87939</w:t>
      </w:r>
    </w:p>
    <w:p>
      <w:r>
        <w:t xml:space="preserve">Luojan tähden kukaan ei välitä tästä lapsellisesta henkilökohtaisesta paskasta .</w:t>
      </w:r>
    </w:p>
    <w:p>
      <w:r>
        <w:rPr>
          <w:b/>
          <w:u w:val="single"/>
        </w:rPr>
        <w:t xml:space="preserve">87940</w:t>
      </w:r>
    </w:p>
    <w:p>
      <w:r>
        <w:t xml:space="preserve">Vie se jonnekin muualle ja lopeta tilan tuhlaaminen .</w:t>
      </w:r>
    </w:p>
    <w:p>
      <w:r>
        <w:rPr>
          <w:b/>
          <w:u w:val="single"/>
        </w:rPr>
        <w:t xml:space="preserve">87941</w:t>
      </w:r>
    </w:p>
    <w:p>
      <w:r>
        <w:t xml:space="preserve">Toivottavasti joku moderoi tätä ketjua .</w:t>
      </w:r>
    </w:p>
    <w:p>
      <w:r>
        <w:rPr>
          <w:b/>
          <w:u w:val="single"/>
        </w:rPr>
        <w:t xml:space="preserve">87942</w:t>
      </w:r>
    </w:p>
    <w:p>
      <w:r>
        <w:t xml:space="preserve">A oli jälleen kerran oikeassa.</w:t>
      </w:r>
    </w:p>
    <w:p>
      <w:r>
        <w:rPr>
          <w:b/>
          <w:u w:val="single"/>
        </w:rPr>
        <w:t xml:space="preserve">87943</w:t>
      </w:r>
    </w:p>
    <w:p>
      <w:r>
        <w:t xml:space="preserve">Hän ei vain myynyt autoa, vaan päätyi oikeuteen ja 500 euroa kevyempänä taskussaan viimeisimmästä tapaamisestaan neekerin kanssa .</w:t>
      </w:r>
    </w:p>
    <w:p>
      <w:r>
        <w:rPr>
          <w:b/>
          <w:u w:val="single"/>
        </w:rPr>
        <w:t xml:space="preserve">87944</w:t>
      </w:r>
    </w:p>
    <w:p>
      <w:r>
        <w:t xml:space="preserve">Onko tuo ylipainoinen lihava hyödytön ämmä sokea ?</w:t>
      </w:r>
    </w:p>
    <w:p>
      <w:r>
        <w:rPr>
          <w:b/>
          <w:u w:val="single"/>
        </w:rPr>
        <w:t xml:space="preserve">87945</w:t>
      </w:r>
    </w:p>
    <w:p>
      <w:r>
        <w:t xml:space="preserve">Mitä hyötyä näistä huijareista on maalle, joka rikkoi EU:n lainsäädäntöä tullakseen tänne?</w:t>
      </w:r>
    </w:p>
    <w:p>
      <w:r>
        <w:rPr>
          <w:b/>
          <w:u w:val="single"/>
        </w:rPr>
        <w:t xml:space="preserve">87946</w:t>
      </w:r>
    </w:p>
    <w:p>
      <w:r>
        <w:t xml:space="preserve">Valkoisena nationalistina en henkilökohtaisesti maksaisi katsellakseni huumeriippuvaisen Amy Winehousen tai Rage Against The Machinen kaltaisia roskaväkeä.</w:t>
      </w:r>
    </w:p>
    <w:p>
      <w:r>
        <w:rPr>
          <w:b/>
          <w:u w:val="single"/>
        </w:rPr>
        <w:t xml:space="preserve">87947</w:t>
      </w:r>
    </w:p>
    <w:p>
      <w:r>
        <w:t xml:space="preserve">Nauti</w:t>
      </w:r>
    </w:p>
    <w:p>
      <w:r>
        <w:rPr>
          <w:b/>
          <w:u w:val="single"/>
        </w:rPr>
        <w:t xml:space="preserve">87948</w:t>
      </w:r>
    </w:p>
    <w:p>
      <w:r>
        <w:t xml:space="preserve">Haluaisin kuulla tämän .</w:t>
      </w:r>
    </w:p>
    <w:p>
      <w:r>
        <w:rPr>
          <w:b/>
          <w:u w:val="single"/>
        </w:rPr>
        <w:t xml:space="preserve">87949</w:t>
      </w:r>
    </w:p>
    <w:p>
      <w:r>
        <w:t xml:space="preserve">Isännöin sitä jonkin aikaa, jos joku haluaa lähettää sen minulle.</w:t>
      </w:r>
    </w:p>
    <w:p>
      <w:r>
        <w:rPr>
          <w:b/>
          <w:u w:val="single"/>
        </w:rPr>
        <w:t xml:space="preserve">87950</w:t>
      </w:r>
    </w:p>
    <w:p>
      <w:r>
        <w:t xml:space="preserve">Minulla on paljon käyttämätöntä kaistanleveyttä .</w:t>
      </w:r>
    </w:p>
    <w:p>
      <w:r>
        <w:rPr>
          <w:b/>
          <w:u w:val="single"/>
        </w:rPr>
        <w:t xml:space="preserve">87951</w:t>
      </w:r>
    </w:p>
    <w:p>
      <w:r>
        <w:t xml:space="preserve">Juuri tämä on se turhautuminen, joka saa jokaisen valkoisen ihmisen kääntymään valkoisen nationalismin puoleen, joten olet ilmeisesti juuri oikeassa paikassa.</w:t>
      </w:r>
    </w:p>
    <w:p>
      <w:r>
        <w:rPr>
          <w:b/>
          <w:u w:val="single"/>
        </w:rPr>
        <w:t xml:space="preserve">87952</w:t>
      </w:r>
    </w:p>
    <w:p>
      <w:r>
        <w:t xml:space="preserve">Ja hemmetin hienoa työtä varmasti!!! ...</w:t>
      </w:r>
    </w:p>
    <w:p>
      <w:r>
        <w:rPr>
          <w:b/>
          <w:u w:val="single"/>
        </w:rPr>
        <w:t xml:space="preserve">87953</w:t>
      </w:r>
    </w:p>
    <w:p>
      <w:r>
        <w:t xml:space="preserve">Uskallan sanoa, että koko maailma katsoo nyt ylpeänä Irlantiin ....</w:t>
      </w:r>
    </w:p>
    <w:p>
      <w:r>
        <w:rPr>
          <w:b/>
          <w:u w:val="single"/>
        </w:rPr>
        <w:t xml:space="preserve">87954</w:t>
      </w:r>
    </w:p>
    <w:p>
      <w:r>
        <w:t xml:space="preserve">Israel pidättää hänet, Lyön vetoa, että Lentin ja kumppanit ovat hyvin tyytyväisiä.Kaikki opiskelijat näkevät, mitä roskaväkeä juutalaiset ovat.Yksityiskohdat täällä www.normanfinkelstein.com</w:t>
      </w:r>
    </w:p>
    <w:p>
      <w:r>
        <w:rPr>
          <w:b/>
          <w:u w:val="single"/>
        </w:rPr>
        <w:t xml:space="preserve">87955</w:t>
      </w:r>
    </w:p>
    <w:p>
      <w:r>
        <w:t xml:space="preserve">ja juutalainen. hän on juutalaisyhteisön jäsen, joka tuli tänne vuosisadan vaihteessa.</w:t>
      </w:r>
    </w:p>
    <w:p>
      <w:r>
        <w:rPr>
          <w:b/>
          <w:u w:val="single"/>
        </w:rPr>
        <w:t xml:space="preserve">87956</w:t>
      </w:r>
    </w:p>
    <w:p>
      <w:r>
        <w:t xml:space="preserve">1900-luku tarkoitan</w:t>
      </w:r>
    </w:p>
    <w:p>
      <w:r>
        <w:rPr>
          <w:b/>
          <w:u w:val="single"/>
        </w:rPr>
        <w:t xml:space="preserve">87957</w:t>
      </w:r>
    </w:p>
    <w:p>
      <w:r>
        <w:t xml:space="preserve">Hän oli yksi suurimmista miehistä, jotka ovat koskaan hengittäneet tällä planeetalla.</w:t>
      </w:r>
    </w:p>
    <w:p>
      <w:r>
        <w:rPr>
          <w:b/>
          <w:u w:val="single"/>
        </w:rPr>
        <w:t xml:space="preserve">87958</w:t>
      </w:r>
    </w:p>
    <w:p>
      <w:r>
        <w:t xml:space="preserve">Uskon, että uusi Johtaja nousee esiin, mutta tilanne pahenee paljon ennen sitä.</w:t>
      </w:r>
    </w:p>
    <w:p>
      <w:r>
        <w:rPr>
          <w:b/>
          <w:u w:val="single"/>
        </w:rPr>
        <w:t xml:space="preserve">87959</w:t>
      </w:r>
    </w:p>
    <w:p>
      <w:r>
        <w:t xml:space="preserve">Surullinen tosiasia on, että näin hän ja hänen arabiveljensä näkisivät myös hänen kaltaisensa.</w:t>
      </w:r>
    </w:p>
    <w:p>
      <w:r>
        <w:rPr>
          <w:b/>
          <w:u w:val="single"/>
        </w:rPr>
        <w:t xml:space="preserve">87960</w:t>
      </w:r>
    </w:p>
    <w:p>
      <w:r>
        <w:t xml:space="preserve">Oppivatko he koskaan? 16</w:t>
      </w:r>
    </w:p>
    <w:p>
      <w:r>
        <w:rPr>
          <w:b/>
          <w:u w:val="single"/>
        </w:rPr>
        <w:t xml:space="preserve">87961</w:t>
      </w:r>
    </w:p>
    <w:p>
      <w:r>
        <w:t xml:space="preserve">Olen samaa mieltä .</w:t>
      </w:r>
    </w:p>
    <w:p>
      <w:r>
        <w:rPr>
          <w:b/>
          <w:u w:val="single"/>
        </w:rPr>
        <w:t xml:space="preserve">87962</w:t>
      </w:r>
    </w:p>
    <w:p>
      <w:r>
        <w:t xml:space="preserve">Tämä koskee myös itäeurooppalaisia ja aasialaisia.</w:t>
      </w:r>
    </w:p>
    <w:p>
      <w:r>
        <w:rPr>
          <w:b/>
          <w:u w:val="single"/>
        </w:rPr>
        <w:t xml:space="preserve">87963</w:t>
      </w:r>
    </w:p>
    <w:p>
      <w:r>
        <w:t xml:space="preserve">Irlannin kaikkien koulujen pitäisi olla erillisiä.</w:t>
      </w:r>
    </w:p>
    <w:p>
      <w:r>
        <w:rPr>
          <w:b/>
          <w:u w:val="single"/>
        </w:rPr>
        <w:t xml:space="preserve">87964</w:t>
      </w:r>
    </w:p>
    <w:p>
      <w:r>
        <w:t xml:space="preserve">Jos opettajien on kiinnitettävä erityistä huomiota ulkomaalaisiin, koska he eivät osaa puhua kunnolla englantia, siitä kärsivät alkuperäiset irlantilaiset oppilaat.</w:t>
      </w:r>
    </w:p>
    <w:p>
      <w:r>
        <w:rPr>
          <w:b/>
          <w:u w:val="single"/>
        </w:rPr>
        <w:t xml:space="preserve">87965</w:t>
      </w:r>
    </w:p>
    <w:p>
      <w:r>
        <w:t xml:space="preserve">Olen miettinyt Irlantia valkoisen rodun asuinpaikkana ja turvapaikkana.</w:t>
      </w:r>
    </w:p>
    <w:p>
      <w:r>
        <w:rPr>
          <w:b/>
          <w:u w:val="single"/>
        </w:rPr>
        <w:t xml:space="preserve">87966</w:t>
      </w:r>
    </w:p>
    <w:p>
      <w:r>
        <w:t xml:space="preserve">Käärme pitäisi taas ajaa ulos !</w:t>
      </w:r>
    </w:p>
    <w:p>
      <w:r>
        <w:rPr>
          <w:b/>
          <w:u w:val="single"/>
        </w:rPr>
        <w:t xml:space="preserve">87967</w:t>
      </w:r>
    </w:p>
    <w:p>
      <w:r>
        <w:t xml:space="preserve">Tietty Henkilö haluaisi sulkea suunsa, että Henkilöllä, joka puhuu asioista vuodelta 1930, ei olisi oikeutta julkaista näitä tietoja.Leo ei olisi vaikuttunutwww.muslimsout.org.</w:t>
      </w:r>
    </w:p>
    <w:p>
      <w:r>
        <w:rPr>
          <w:b/>
          <w:u w:val="single"/>
        </w:rPr>
        <w:t xml:space="preserve">87968</w:t>
      </w:r>
    </w:p>
    <w:p>
      <w:r>
        <w:t xml:space="preserve">Ne eivät kuulemma myöskään pidä kylmästä säästä niin paljon ! , joten se selittäisi Islannin puhtauden.Toivottavasti ilmaston lämpeneminen ei ole todellista !</w:t>
      </w:r>
    </w:p>
    <w:p>
      <w:r>
        <w:rPr>
          <w:b/>
          <w:u w:val="single"/>
        </w:rPr>
        <w:t xml:space="preserve">87969</w:t>
      </w:r>
    </w:p>
    <w:p>
      <w:r>
        <w:t xml:space="preserve">Katso tämä video SF ' meidän on toivotettava afrikkalaiset tervetulleiksi avosylin, heillä on täysi oikeus olla Irlannissa ' .</w:t>
      </w:r>
    </w:p>
    <w:p>
      <w:r>
        <w:rPr>
          <w:b/>
          <w:u w:val="single"/>
        </w:rPr>
        <w:t xml:space="preserve">87970</w:t>
      </w:r>
    </w:p>
    <w:p>
      <w:r>
        <w:t xml:space="preserve">http://www.youtube.com/watch ? v = 0Ljpk ... elated &amp; search =</w:t>
      </w:r>
    </w:p>
    <w:p>
      <w:r>
        <w:rPr>
          <w:b/>
          <w:u w:val="single"/>
        </w:rPr>
        <w:t xml:space="preserve">87971</w:t>
      </w:r>
    </w:p>
    <w:p>
      <w:r>
        <w:t xml:space="preserve">Toivottavasti hän paranee pian ja on matkalla kotiin Jos teillä ei ole näitä apinoita suuressa maassanne, niin olkaa kiitollisia.</w:t>
      </w:r>
    </w:p>
    <w:p>
      <w:r>
        <w:rPr>
          <w:b/>
          <w:u w:val="single"/>
        </w:rPr>
        <w:t xml:space="preserve">87972</w:t>
      </w:r>
    </w:p>
    <w:p>
      <w:r>
        <w:t xml:space="preserve">Tyypillistä, oletan että lain silmissä hän on vain yksi turisti, jota hakataan Sydneyn kaduilla, ja kyllä, ja me kaikki tiedämme, että jos se olisi ollut köyhä musta kaveri, jota olisi hakattu, se olisi uutisissa viikkoja ja herra Whitey leimattaisiin isoksi pahaksi pahaksi rasistiksi.</w:t>
      </w:r>
    </w:p>
    <w:p>
      <w:r>
        <w:rPr>
          <w:b/>
          <w:u w:val="single"/>
        </w:rPr>
        <w:t xml:space="preserve">87973</w:t>
      </w:r>
    </w:p>
    <w:p>
      <w:r>
        <w:t xml:space="preserve">Minulla ei ole mitään ongelmaa syödä ulkomaista ruokaa, mutta minulla on ongelma rahojeni luovuttamisessa ulkomaalaisille. Ei ole mitään syytä vihata mitään ruokaa vain siksi, että joku toinen rotu on keksinyt kivan tavan valmistaa sitä.</w:t>
      </w:r>
    </w:p>
    <w:p>
      <w:r>
        <w:rPr>
          <w:b/>
          <w:u w:val="single"/>
        </w:rPr>
        <w:t xml:space="preserve">87974</w:t>
      </w:r>
    </w:p>
    <w:p>
      <w:r>
        <w:t xml:space="preserve">Rekisteröidyin tehdä kommentti, mutta siellä näyttää olevan kriittinen virhe , o dear .</w:t>
      </w:r>
    </w:p>
    <w:p>
      <w:r>
        <w:rPr>
          <w:b/>
          <w:u w:val="single"/>
        </w:rPr>
        <w:t xml:space="preserve">87975</w:t>
      </w:r>
    </w:p>
    <w:p>
      <w:r>
        <w:t xml:space="preserve">He kuulostavat niin naiiveilta , milloin he oppivat, että nämä ihmiset eivät halua integroitua vaan vain kerääntyä.</w:t>
      </w:r>
    </w:p>
    <w:p>
      <w:r>
        <w:rPr>
          <w:b/>
          <w:u w:val="single"/>
        </w:rPr>
        <w:t xml:space="preserve">87976</w:t>
      </w:r>
    </w:p>
    <w:p>
      <w:r>
        <w:t xml:space="preserve">Hyvä nähdä, että WN on palannut Limerickiin, se saattaa olla vastapainona joillekin verenvuodatussa sydämessä eläville täällä, jotka luulivat etnisen monimuotoisuuden olevan muodikasta Badboybillx</w:t>
      </w:r>
    </w:p>
    <w:p>
      <w:r>
        <w:rPr>
          <w:b/>
          <w:u w:val="single"/>
        </w:rPr>
        <w:t xml:space="preserve">87977</w:t>
      </w:r>
    </w:p>
    <w:p>
      <w:r>
        <w:t xml:space="preserve">Kävikö kukaan eilen illalla?</w:t>
      </w:r>
    </w:p>
    <w:p>
      <w:r>
        <w:rPr>
          <w:b/>
          <w:u w:val="single"/>
        </w:rPr>
        <w:t xml:space="preserve">87978</w:t>
      </w:r>
    </w:p>
    <w:p>
      <w:r>
        <w:t xml:space="preserve">Kuulin, että siellä oli 5000 ihmistä.</w:t>
      </w:r>
    </w:p>
    <w:p>
      <w:r>
        <w:rPr>
          <w:b/>
          <w:u w:val="single"/>
        </w:rPr>
        <w:t xml:space="preserve">87979</w:t>
      </w:r>
    </w:p>
    <w:p>
      <w:r>
        <w:t xml:space="preserve">Sen täytyy olla liioittelua, eikö?</w:t>
      </w:r>
    </w:p>
    <w:p>
      <w:r>
        <w:rPr>
          <w:b/>
          <w:u w:val="single"/>
        </w:rPr>
        <w:t xml:space="preserve">87980</w:t>
      </w:r>
    </w:p>
    <w:p>
      <w:r>
        <w:t xml:space="preserve">En usko.</w:t>
      </w:r>
    </w:p>
    <w:p>
      <w:r>
        <w:rPr>
          <w:b/>
          <w:u w:val="single"/>
        </w:rPr>
        <w:t xml:space="preserve">87981</w:t>
      </w:r>
    </w:p>
    <w:p>
      <w:r>
        <w:t xml:space="preserve">Miksi rugby on valkoisten hallitsemaa ?</w:t>
      </w:r>
    </w:p>
    <w:p>
      <w:r>
        <w:rPr>
          <w:b/>
          <w:u w:val="single"/>
        </w:rPr>
        <w:t xml:space="preserve">87982</w:t>
      </w:r>
    </w:p>
    <w:p>
      <w:r>
        <w:t xml:space="preserve">Koska valkoihoisten ruumiinrakenne sopii paremmin rugbyyn ( vahvempi ylävartalo , kestävyys jne ) .</w:t>
      </w:r>
    </w:p>
    <w:p>
      <w:r>
        <w:rPr>
          <w:b/>
          <w:u w:val="single"/>
        </w:rPr>
        <w:t xml:space="preserve">87983</w:t>
      </w:r>
    </w:p>
    <w:p>
      <w:r>
        <w:t xml:space="preserve">Jalkapallo on mustien miesten peli, koska niin monet heistä pelaavat jalkapalloa valkoisten vastapainona.</w:t>
      </w:r>
    </w:p>
    <w:p>
      <w:r>
        <w:rPr>
          <w:b/>
          <w:u w:val="single"/>
        </w:rPr>
        <w:t xml:space="preserve">87984</w:t>
      </w:r>
    </w:p>
    <w:p>
      <w:r>
        <w:t xml:space="preserve">Olen varma, että gaelilaiset pelit, erityisesti hurling, olisivat heillekin liian kovia.</w:t>
      </w:r>
    </w:p>
    <w:p>
      <w:r>
        <w:rPr>
          <w:b/>
          <w:u w:val="single"/>
        </w:rPr>
        <w:t xml:space="preserve">87985</w:t>
      </w:r>
    </w:p>
    <w:p>
      <w:r>
        <w:t xml:space="preserve">Etsin verkkosivustoa, joka myy ja toimittaa lippuja Irlantiin .</w:t>
      </w:r>
    </w:p>
    <w:p>
      <w:r>
        <w:rPr>
          <w:b/>
          <w:u w:val="single"/>
        </w:rPr>
        <w:t xml:space="preserve">87986</w:t>
      </w:r>
    </w:p>
    <w:p>
      <w:r>
        <w:t xml:space="preserve">Kaikki Irlannissa asuvat, joilla on lippuja, kertokaa, mistä saitte niitä, sillä minäkin haluan niitä.</w:t>
      </w:r>
    </w:p>
    <w:p>
      <w:r>
        <w:rPr>
          <w:b/>
          <w:u w:val="single"/>
        </w:rPr>
        <w:t xml:space="preserve">87987</w:t>
      </w:r>
    </w:p>
    <w:p>
      <w:r>
        <w:t xml:space="preserve">35109</w:t>
      </w:r>
    </w:p>
    <w:p>
      <w:r>
        <w:rPr>
          <w:b/>
          <w:u w:val="single"/>
        </w:rPr>
        <w:t xml:space="preserve">87988</w:t>
      </w:r>
    </w:p>
    <w:p>
      <w:r>
        <w:t xml:space="preserve">Ehdotan, että lähdette pois ja hankitte koulutusta, sillä New Grange , joka on rakennettu 3200 eaa. on Euroopan vanhin rakennus.</w:t>
      </w:r>
    </w:p>
    <w:p>
      <w:r>
        <w:rPr>
          <w:b/>
          <w:u w:val="single"/>
        </w:rPr>
        <w:t xml:space="preserve">87989</w:t>
      </w:r>
    </w:p>
    <w:p>
      <w:r>
        <w:t xml:space="preserve">Irlantilaiset toivat kristinuskon ja oppineisuuden pakanalliseen Britanniaan. ( lähetetty vastauksena BR:n poistettuun viestiin ) .</w:t>
      </w:r>
    </w:p>
    <w:p>
      <w:r>
        <w:rPr>
          <w:b/>
          <w:u w:val="single"/>
        </w:rPr>
        <w:t xml:space="preserve">87990</w:t>
      </w:r>
    </w:p>
    <w:p>
      <w:r>
        <w:t xml:space="preserve">&gt;&gt; Haluaisin käydä Irlannissa ja muuttaa sinne.</w:t>
      </w:r>
    </w:p>
    <w:p>
      <w:r>
        <w:rPr>
          <w:b/>
          <w:u w:val="single"/>
        </w:rPr>
        <w:t xml:space="preserve">87991</w:t>
      </w:r>
    </w:p>
    <w:p>
      <w:r>
        <w:t xml:space="preserve">Olet enemmän kuin tervetullut, jos olet pääasiassa irlantilainen syntyperältään.</w:t>
      </w:r>
    </w:p>
    <w:p>
      <w:r>
        <w:rPr>
          <w:b/>
          <w:u w:val="single"/>
        </w:rPr>
        <w:t xml:space="preserve">87992</w:t>
      </w:r>
    </w:p>
    <w:p>
      <w:r>
        <w:t xml:space="preserve">2508</w:t>
      </w:r>
    </w:p>
    <w:p>
      <w:r>
        <w:rPr>
          <w:b/>
          <w:u w:val="single"/>
        </w:rPr>
        <w:t xml:space="preserve">87993</w:t>
      </w:r>
    </w:p>
    <w:p>
      <w:r>
        <w:t xml:space="preserve">Uh oh , näyttää siltä että modit ovat kaikki kesälomalla Ovatko nuo vasemmistovastaiset kommentit teidän kirjoittamia ? Amerikassa asuessa tämä foorumi alkaa antaa minulle toivoa !</w:t>
      </w:r>
    </w:p>
    <w:p>
      <w:r>
        <w:rPr>
          <w:b/>
          <w:u w:val="single"/>
        </w:rPr>
        <w:t xml:space="preserve">87994</w:t>
      </w:r>
    </w:p>
    <w:p>
      <w:r>
        <w:t xml:space="preserve">Kaikki ne pahat irlantilaiset tietämättömät rasistit 2508</w:t>
      </w:r>
    </w:p>
    <w:p>
      <w:r>
        <w:rPr>
          <w:b/>
          <w:u w:val="single"/>
        </w:rPr>
        <w:t xml:space="preserve">87995</w:t>
      </w:r>
    </w:p>
    <w:p>
      <w:r>
        <w:t xml:space="preserve">Uh oh ... huono veto, herra King .</w:t>
      </w:r>
    </w:p>
    <w:p>
      <w:r>
        <w:rPr>
          <w:b/>
          <w:u w:val="single"/>
        </w:rPr>
        <w:t xml:space="preserve">87996</w:t>
      </w:r>
    </w:p>
    <w:p>
      <w:r>
        <w:t xml:space="preserve">Odotan, että puoli tusinaa postausta nousee saippuatuolilleen hirveän nopeasti ...</w:t>
      </w:r>
    </w:p>
    <w:p>
      <w:r>
        <w:rPr>
          <w:b/>
          <w:u w:val="single"/>
        </w:rPr>
        <w:t xml:space="preserve">87997</w:t>
      </w:r>
    </w:p>
    <w:p>
      <w:r>
        <w:t xml:space="preserve">Aragorn</w:t>
      </w:r>
    </w:p>
    <w:p>
      <w:r>
        <w:rPr>
          <w:b/>
          <w:u w:val="single"/>
        </w:rPr>
        <w:t xml:space="preserve">87998</w:t>
      </w:r>
    </w:p>
    <w:p>
      <w:r>
        <w:t xml:space="preserve">Toivottavasti tämä on vasta alku sille, että ihmiset heräävät monirotuisen yhteiskunnan vaaroihin.</w:t>
      </w:r>
    </w:p>
    <w:p>
      <w:r>
        <w:rPr>
          <w:b/>
          <w:u w:val="single"/>
        </w:rPr>
        <w:t xml:space="preserve">87999</w:t>
      </w:r>
    </w:p>
    <w:p>
      <w:r>
        <w:t xml:space="preserve">www.natall.com</w:t>
      </w:r>
    </w:p>
    <w:p>
      <w:r>
        <w:rPr>
          <w:b/>
          <w:u w:val="single"/>
        </w:rPr>
        <w:t xml:space="preserve">88000</w:t>
      </w:r>
    </w:p>
    <w:p>
      <w:r>
        <w:t xml:space="preserve">Niin, helvetti maan päällä .</w:t>
      </w:r>
    </w:p>
    <w:p>
      <w:r>
        <w:rPr>
          <w:b/>
          <w:u w:val="single"/>
        </w:rPr>
        <w:t xml:space="preserve">88001</w:t>
      </w:r>
    </w:p>
    <w:p>
      <w:r>
        <w:t xml:space="preserve">Minusta tuntuu, että minun pitäisi vetää passini esiin, kun haluan mennä Walmarttiin, jossa on kaikki * * * * * * ing pakit ja * * * * * * *</w:t>
      </w:r>
    </w:p>
    <w:p>
      <w:r>
        <w:rPr>
          <w:b/>
          <w:u w:val="single"/>
        </w:rPr>
        <w:t xml:space="preserve">88002</w:t>
      </w:r>
    </w:p>
    <w:p>
      <w:r>
        <w:t xml:space="preserve">Sain vihdoin tänään vastauksen lastensuojelusta.</w:t>
      </w:r>
    </w:p>
    <w:p>
      <w:r>
        <w:rPr>
          <w:b/>
          <w:u w:val="single"/>
        </w:rPr>
        <w:t xml:space="preserve">88003</w:t>
      </w:r>
    </w:p>
    <w:p>
      <w:r>
        <w:t xml:space="preserve">Poikani on tarkoitus saada hänen ensimmäinen assesment noin syyskuussa joskus.</w:t>
      </w:r>
    </w:p>
    <w:p>
      <w:r>
        <w:rPr>
          <w:b/>
          <w:u w:val="single"/>
        </w:rPr>
        <w:t xml:space="preserve">88004</w:t>
      </w:r>
    </w:p>
    <w:p>
      <w:r>
        <w:t xml:space="preserve">Tähän pisteeseen pääseminen on kestänyt vain 14 kuukautta.</w:t>
      </w:r>
    </w:p>
    <w:p>
      <w:r>
        <w:rPr>
          <w:b/>
          <w:u w:val="single"/>
        </w:rPr>
        <w:t xml:space="preserve">88005</w:t>
      </w:r>
    </w:p>
    <w:p>
      <w:r>
        <w:t xml:space="preserve">Näyttää siltä, että jotkut juutalaiset ovat murtautuneet heidän autoonsa ja autotalliinsa, minun oli pakko nauraa, kun näin tämän.</w:t>
      </w:r>
    </w:p>
    <w:p>
      <w:r>
        <w:rPr>
          <w:b/>
          <w:u w:val="single"/>
        </w:rPr>
        <w:t xml:space="preserve">88006</w:t>
      </w:r>
    </w:p>
    <w:p>
      <w:r>
        <w:t xml:space="preserve">Poliisi tutkii viharikosta Toronton kodissa | CTV Toronto News</w:t>
      </w:r>
    </w:p>
    <w:p>
      <w:r>
        <w:rPr>
          <w:b/>
          <w:u w:val="single"/>
        </w:rPr>
        <w:t xml:space="preserve">88007</w:t>
      </w:r>
    </w:p>
    <w:p>
      <w:r>
        <w:t xml:space="preserve">Se ei olisi läheskään ensimmäinen kerta, kun juutalaiset keksivät tekaistuja viharikoksia, ja sitä paitsi he tekevät kaikenlaista yleensä, joten he ovat syyllisiä kunnes heidän syyttömyytensä todistetaan.</w:t>
      </w:r>
    </w:p>
    <w:p>
      <w:r>
        <w:rPr>
          <w:b/>
          <w:u w:val="single"/>
        </w:rPr>
        <w:t xml:space="preserve">88008</w:t>
      </w:r>
    </w:p>
    <w:p>
      <w:r>
        <w:t xml:space="preserve">Ja kuka jättää autonsa auki yöllä ja kaupungissa!?</w:t>
      </w:r>
    </w:p>
    <w:p>
      <w:r>
        <w:rPr>
          <w:b/>
          <w:u w:val="single"/>
        </w:rPr>
        <w:t xml:space="preserve">88009</w:t>
      </w:r>
    </w:p>
    <w:p>
      <w:r>
        <w:t xml:space="preserve">kiva nähdä toinen maritimer , eteläranta on kaunis paikka , ajelen sinne päin paljon Harleyllani , asun Annapolis Valleyssa .</w:t>
      </w:r>
    </w:p>
    <w:p>
      <w:r>
        <w:rPr>
          <w:b/>
          <w:u w:val="single"/>
        </w:rPr>
        <w:t xml:space="preserve">88010</w:t>
      </w:r>
    </w:p>
    <w:p>
      <w:r>
        <w:t xml:space="preserve">Asun kanadalaisessa noin 30 000 asukkaan kaupungissa.</w:t>
      </w:r>
    </w:p>
    <w:p>
      <w:r>
        <w:rPr>
          <w:b/>
          <w:u w:val="single"/>
        </w:rPr>
        <w:t xml:space="preserve">88011</w:t>
      </w:r>
    </w:p>
    <w:p>
      <w:r>
        <w:t xml:space="preserve">Konservatiivinen ja valkoinen .</w:t>
      </w:r>
    </w:p>
    <w:p>
      <w:r>
        <w:rPr>
          <w:b/>
          <w:u w:val="single"/>
        </w:rPr>
        <w:t xml:space="preserve">88012</w:t>
      </w:r>
    </w:p>
    <w:p>
      <w:r>
        <w:t xml:space="preserve">Jos kaupungissa on ei-valkoinen, kaikki tietävät siitä.</w:t>
      </w:r>
    </w:p>
    <w:p>
      <w:r>
        <w:rPr>
          <w:b/>
          <w:u w:val="single"/>
        </w:rPr>
        <w:t xml:space="preserve">88013</w:t>
      </w:r>
    </w:p>
    <w:p>
      <w:r>
        <w:t xml:space="preserve">Varokaa anti-valkoisia, jos teillä on tietoa anti-valkoisista, lähettäkää se tälle sivustolle, olen varma, että siellä on paljon teitä, joilla on tietoa anti-valkoisista, joten lähettäkää se.</w:t>
      </w:r>
    </w:p>
    <w:p>
      <w:r>
        <w:rPr>
          <w:b/>
          <w:u w:val="single"/>
        </w:rPr>
        <w:t xml:space="preserve">88014</w:t>
      </w:r>
    </w:p>
    <w:p>
      <w:r>
        <w:t xml:space="preserve">ANTI VALKOINEN KATSELLA</w:t>
      </w:r>
    </w:p>
    <w:p>
      <w:r>
        <w:rPr>
          <w:b/>
          <w:u w:val="single"/>
        </w:rPr>
        <w:t xml:space="preserve">88015</w:t>
      </w:r>
    </w:p>
    <w:p>
      <w:r>
        <w:t xml:space="preserve">Onko kukaan käynyt tässä eläintarhassa viime aikoina ?</w:t>
      </w:r>
    </w:p>
    <w:p>
      <w:r>
        <w:rPr>
          <w:b/>
          <w:u w:val="single"/>
        </w:rPr>
        <w:t xml:space="preserve">88016</w:t>
      </w:r>
    </w:p>
    <w:p>
      <w:r>
        <w:t xml:space="preserve">Tämä oli ennen mukava valkoinen kaupunki , paljon saksalaisia maahanmuuttajia jne .</w:t>
      </w:r>
    </w:p>
    <w:p>
      <w:r>
        <w:rPr>
          <w:b/>
          <w:u w:val="single"/>
        </w:rPr>
        <w:t xml:space="preserve">88017</w:t>
      </w:r>
    </w:p>
    <w:p>
      <w:r>
        <w:t xml:space="preserve">Mene mihin tahansa suureen kauppakeskukseen, Kitchenerin maanviljelijöiden markkinoille jne., ja se on täynnä ei-valkoisia (aasialaisia, mustia, espanjalaisia, kaikenvärisiä muslimeja ja ties mitä muuta) ja rotusekoittajia, ja kyllä, en halua sanoa tätä, mutta sen perusteella, mitä näin eräänä päivänä, paljon enemmän valkoisia naisia, jotka tekevät rotusekoituksia kuin valkoisia miehiä.</w:t>
      </w:r>
    </w:p>
    <w:p>
      <w:r>
        <w:rPr>
          <w:b/>
          <w:u w:val="single"/>
        </w:rPr>
        <w:t xml:space="preserve">88018</w:t>
      </w:r>
    </w:p>
    <w:p>
      <w:r>
        <w:t xml:space="preserve">Minulle tulee mieleen lainaus, jonka kuulin eräältä valkoisen nationalistin kollegalta, joka sanoi, että ei siivota kasaa * * * * * kun on sen keskellä.</w:t>
      </w:r>
    </w:p>
    <w:p>
      <w:r>
        <w:rPr>
          <w:b/>
          <w:u w:val="single"/>
        </w:rPr>
        <w:t xml:space="preserve">88019</w:t>
      </w:r>
    </w:p>
    <w:p>
      <w:r>
        <w:t xml:space="preserve">Surullista mutta totta .</w:t>
      </w:r>
    </w:p>
    <w:p>
      <w:r>
        <w:rPr>
          <w:b/>
          <w:u w:val="single"/>
        </w:rPr>
        <w:t xml:space="preserve">88020</w:t>
      </w:r>
    </w:p>
    <w:p>
      <w:r>
        <w:t xml:space="preserve">Uskon vain, että Kitchener , aikoinaan ylivoimaisesti valkoinen kaupunki, on tuhoutunut.</w:t>
      </w:r>
    </w:p>
    <w:p>
      <w:r>
        <w:rPr>
          <w:b/>
          <w:u w:val="single"/>
        </w:rPr>
        <w:t xml:space="preserve">88021</w:t>
      </w:r>
    </w:p>
    <w:p>
      <w:r>
        <w:t xml:space="preserve">Samaan aikaan heidän esi-isiensä kotiseuduilla heidän rotunsa ovat ja pysyvät aina ylivoimaisena enemmistönä .</w:t>
      </w:r>
    </w:p>
    <w:p>
      <w:r>
        <w:rPr>
          <w:b/>
          <w:u w:val="single"/>
        </w:rPr>
        <w:t xml:space="preserve">88022</w:t>
      </w:r>
    </w:p>
    <w:p>
      <w:r>
        <w:t xml:space="preserve">Kaksoisstandardi ?</w:t>
      </w:r>
    </w:p>
    <w:p>
      <w:r>
        <w:rPr>
          <w:b/>
          <w:u w:val="single"/>
        </w:rPr>
        <w:t xml:space="preserve">88023</w:t>
      </w:r>
    </w:p>
    <w:p>
      <w:r>
        <w:t xml:space="preserve">Jos he saavat tarpeekseen monikulttuurisuudesta, heillä on ainakin maa, johon he voivat palata ja joka on luotu juuri heidän rotuaan varten.</w:t>
      </w:r>
    </w:p>
    <w:p>
      <w:r>
        <w:rPr>
          <w:b/>
          <w:u w:val="single"/>
        </w:rPr>
        <w:t xml:space="preserve">88024</w:t>
      </w:r>
    </w:p>
    <w:p>
      <w:r>
        <w:t xml:space="preserve">Se ei ole läheskään sitä, mitä hän teki .</w:t>
      </w:r>
    </w:p>
    <w:p>
      <w:r>
        <w:rPr>
          <w:b/>
          <w:u w:val="single"/>
        </w:rPr>
        <w:t xml:space="preserve">88025</w:t>
      </w:r>
    </w:p>
    <w:p>
      <w:r>
        <w:t xml:space="preserve">Osuvampi vertaus olisi, jos hän menisi juhliin ja löytäisi sieltä pienen ryhmän valkoisia seisoskelemassa, kun tummaihoiset tulvivat ovesta sisään ja käyttäytyivät kuin omistaisivat paikan, joten hän liittyi joidenkin valkoisten joukkoon valittaakseen siitä.</w:t>
      </w:r>
    </w:p>
    <w:p>
      <w:r>
        <w:rPr>
          <w:b/>
          <w:u w:val="single"/>
        </w:rPr>
        <w:t xml:space="preserve">88026</w:t>
      </w:r>
    </w:p>
    <w:p>
      <w:r>
        <w:t xml:space="preserve">Näin kerran valkoisen henkilön Scarborough'ssa.</w:t>
      </w:r>
    </w:p>
    <w:p>
      <w:r>
        <w:rPr>
          <w:b/>
          <w:u w:val="single"/>
        </w:rPr>
        <w:t xml:space="preserve">88027</w:t>
      </w:r>
    </w:p>
    <w:p>
      <w:r>
        <w:t xml:space="preserve">Pysähdyimme ja katsoimme toisiamme kuin `` WTF ???!</w:t>
      </w:r>
    </w:p>
    <w:p>
      <w:r>
        <w:rPr>
          <w:b/>
          <w:u w:val="single"/>
        </w:rPr>
        <w:t xml:space="preserve">88028</w:t>
      </w:r>
    </w:p>
    <w:p>
      <w:r>
        <w:t xml:space="preserve">Valkoinen ihminen ! `` ennen kuin kiirehdin TTC:llä pois Scarborough'sta .</w:t>
      </w:r>
    </w:p>
    <w:p>
      <w:r>
        <w:rPr>
          <w:b/>
          <w:u w:val="single"/>
        </w:rPr>
        <w:t xml:space="preserve">88029</w:t>
      </w:r>
    </w:p>
    <w:p>
      <w:r>
        <w:t xml:space="preserve">Muistan tämän tarinan viime joululta .</w:t>
      </w:r>
    </w:p>
    <w:p>
      <w:r>
        <w:rPr>
          <w:b/>
          <w:u w:val="single"/>
        </w:rPr>
        <w:t xml:space="preserve">88030</w:t>
      </w:r>
    </w:p>
    <w:p>
      <w:r>
        <w:t xml:space="preserve">Lahja, joka antaa jatkuvaa antia .</w:t>
      </w:r>
    </w:p>
    <w:p>
      <w:r>
        <w:rPr>
          <w:b/>
          <w:u w:val="single"/>
        </w:rPr>
        <w:t xml:space="preserve">88031</w:t>
      </w:r>
    </w:p>
    <w:p>
      <w:r>
        <w:t xml:space="preserve">Täällä hän oli menossa kaduille , viime vuonna : https : //www.stormfront.org/forum/t1008885/</w:t>
      </w:r>
    </w:p>
    <w:p>
      <w:r>
        <w:rPr>
          <w:b/>
          <w:u w:val="single"/>
        </w:rPr>
        <w:t xml:space="preserve">88032</w:t>
      </w:r>
    </w:p>
    <w:p>
      <w:r>
        <w:t xml:space="preserve">Kaikki NS-hallitukset, joilla on tällaisia näkemyksiä, ovat vaarallisia omalle kansalleen, koska he päättäisivät, kuka on arvokas ja kuka ei, ja tekisivät itsestään kuninkaan päättäjän, joka päättäisi siitä.</w:t>
      </w:r>
    </w:p>
    <w:p>
      <w:r>
        <w:rPr>
          <w:b/>
          <w:u w:val="single"/>
        </w:rPr>
        <w:t xml:space="preserve">88033</w:t>
      </w:r>
    </w:p>
    <w:p>
      <w:r>
        <w:t xml:space="preserve">Koskaan ei voi tietää , he voivat pitää sinua tai minua tai ketä tahansa muuta ei-toivottuna heidän silmissään .</w:t>
      </w:r>
    </w:p>
    <w:p>
      <w:r>
        <w:rPr>
          <w:b/>
          <w:u w:val="single"/>
        </w:rPr>
        <w:t xml:space="preserve">88034</w:t>
      </w:r>
    </w:p>
    <w:p>
      <w:r>
        <w:t xml:space="preserve">En sanoisi, että tarkastelen asioita liian kirjaimellisesti.</w:t>
      </w:r>
    </w:p>
    <w:p>
      <w:r>
        <w:rPr>
          <w:b/>
          <w:u w:val="single"/>
        </w:rPr>
        <w:t xml:space="preserve">88035</w:t>
      </w:r>
    </w:p>
    <w:p>
      <w:r>
        <w:t xml:space="preserve">En näe mitään syytä uskoa, että jakeessa sanotaan jotain muuta kuin että Jumala tekee nuo asiat.</w:t>
      </w:r>
    </w:p>
    <w:p>
      <w:r>
        <w:rPr>
          <w:b/>
          <w:u w:val="single"/>
        </w:rPr>
        <w:t xml:space="preserve">88036</w:t>
      </w:r>
    </w:p>
    <w:p>
      <w:r>
        <w:t xml:space="preserve">Voisitte yhtä hyvin perustaa puolueen nimeltä British Racist Party , sanaa fasisti pidetään yhtä pahana ellei pahempana.</w:t>
      </w:r>
    </w:p>
    <w:p>
      <w:r>
        <w:rPr>
          <w:b/>
          <w:u w:val="single"/>
        </w:rPr>
        <w:t xml:space="preserve">88037</w:t>
      </w:r>
    </w:p>
    <w:p>
      <w:r>
        <w:t xml:space="preserve">Identiteettiä ei voi ostaa tai edes tehdä töitä ilmaiseksi sen eteen.</w:t>
      </w:r>
    </w:p>
    <w:p>
      <w:r>
        <w:rPr>
          <w:b/>
          <w:u w:val="single"/>
        </w:rPr>
        <w:t xml:space="preserve">88038</w:t>
      </w:r>
    </w:p>
    <w:p>
      <w:r>
        <w:t xml:space="preserve">Näiden vanhempien on mentävä kotiin ja hankittava sellainen.</w:t>
      </w:r>
    </w:p>
    <w:p>
      <w:r>
        <w:rPr>
          <w:b/>
          <w:u w:val="single"/>
        </w:rPr>
        <w:t xml:space="preserve">88039</w:t>
      </w:r>
    </w:p>
    <w:p>
      <w:r>
        <w:t xml:space="preserve">He eivät ole yhtään parempia kuin tyttärensä , heidän olisi pitänyt hylätä heidät sen sijaan, että he esittelevät ympäri kaupunkia lasta, joka ei näytä yhtään heiltä.</w:t>
      </w:r>
    </w:p>
    <w:p>
      <w:r>
        <w:rPr>
          <w:b/>
          <w:u w:val="single"/>
        </w:rPr>
        <w:t xml:space="preserve">88040</w:t>
      </w:r>
    </w:p>
    <w:p>
      <w:r>
        <w:t xml:space="preserve">http://exopolitics.blogs.com/files/eu-collective.pdf Lukekaa , tämä on kirjoitettu 70-luvulla .</w:t>
      </w:r>
    </w:p>
    <w:p>
      <w:r>
        <w:rPr>
          <w:b/>
          <w:u w:val="single"/>
        </w:rPr>
        <w:t xml:space="preserve">88041</w:t>
      </w:r>
    </w:p>
    <w:p>
      <w:r>
        <w:t xml:space="preserve">Tässä tekstissä on taulukko siitä, miten he aikovat tuhota kulttuurimme ja toteuttaa kommunistisen valtionsa .</w:t>
      </w:r>
    </w:p>
    <w:p>
      <w:r>
        <w:rPr>
          <w:b/>
          <w:u w:val="single"/>
        </w:rPr>
        <w:t xml:space="preserve">88042</w:t>
      </w:r>
    </w:p>
    <w:p>
      <w:r>
        <w:t xml:space="preserve">Kun näin ensimmäisen kerran tämän mainoksen, se nauratti minua, ja se, että valkoinen poika oli tehty näyttämään antagonistilta, lisäsi vain naurua.</w:t>
      </w:r>
    </w:p>
    <w:p>
      <w:r>
        <w:rPr>
          <w:b/>
          <w:u w:val="single"/>
        </w:rPr>
        <w:t xml:space="preserve">88043</w:t>
      </w:r>
    </w:p>
    <w:p>
      <w:r>
        <w:t xml:space="preserve">Kuusivuotias tyttärentyttäremme tuli tänään koulusta kotiin ja ilmoitti: "MINÄ OLEN MUSLIMI!". ''</w:t>
      </w:r>
    </w:p>
    <w:p>
      <w:r>
        <w:rPr>
          <w:b/>
          <w:u w:val="single"/>
        </w:rPr>
        <w:t xml:space="preserve">88044</w:t>
      </w:r>
    </w:p>
    <w:p>
      <w:r>
        <w:t xml:space="preserve">Hänen isänsä menee huomenna kouluun hänen kanssaan ....</w:t>
      </w:r>
    </w:p>
    <w:p>
      <w:r>
        <w:rPr>
          <w:b/>
          <w:u w:val="single"/>
        </w:rPr>
        <w:t xml:space="preserve">88045</w:t>
      </w:r>
    </w:p>
    <w:p>
      <w:r>
        <w:t xml:space="preserve">Näyttää siltä että kaikki mikä liittyy paikkaan jossa todellinen valkoinen britti voi tavata ja nauttia olostaan on vähitellen suljettu tai kaadettu luultavasti korvattu moskeijoilla.</w:t>
      </w:r>
    </w:p>
    <w:p>
      <w:r>
        <w:rPr>
          <w:b/>
          <w:u w:val="single"/>
        </w:rPr>
        <w:t xml:space="preserve">88046</w:t>
      </w:r>
    </w:p>
    <w:p>
      <w:r>
        <w:t xml:space="preserve">Kuulostaa ihan Leicesteriltä ... Entäpä Brightonissa asuvat porr-toverimme, jotka katsovat ikkunasta ulos ja näkevät 50 000 homoa, jotka kaikki kulkevat kadulla.</w:t>
      </w:r>
    </w:p>
    <w:p>
      <w:r>
        <w:rPr>
          <w:b/>
          <w:u w:val="single"/>
        </w:rPr>
        <w:t xml:space="preserve">88047</w:t>
      </w:r>
    </w:p>
    <w:p>
      <w:r>
        <w:t xml:space="preserve">käytin lähettää täällä muutama vuosi sitten kuin kruger mutta jostain syystä en voi rekisteröityä sillä nimellä, joten tässä menee uusi 88 kaikille tiedän ja niille, jotka tulen tapaamaan</w:t>
      </w:r>
    </w:p>
    <w:p>
      <w:r>
        <w:rPr>
          <w:b/>
          <w:u w:val="single"/>
        </w:rPr>
        <w:t xml:space="preserve">88048</w:t>
      </w:r>
    </w:p>
    <w:p>
      <w:r>
        <w:t xml:space="preserve">Haluaisin sanoa erittäin suuri tervetulotoivotus kaikille uusille jäsenillemme En ole ollut täällä viime aikoina, mutta toivottavasti palaan tänne säännöllisemmin.</w:t>
      </w:r>
    </w:p>
    <w:p>
      <w:r>
        <w:rPr>
          <w:b/>
          <w:u w:val="single"/>
        </w:rPr>
        <w:t xml:space="preserve">88049</w:t>
      </w:r>
    </w:p>
    <w:p>
      <w:r>
        <w:t xml:space="preserve">Pyrin jossain vaiheessa palaamaan siihen, mihin jäin, ja tervehtimään jokaista uutta jäsentämme henkilökohtaisella viestillä.</w:t>
      </w:r>
    </w:p>
    <w:p>
      <w:r>
        <w:rPr>
          <w:b/>
          <w:u w:val="single"/>
        </w:rPr>
        <w:t xml:space="preserve">88050</w:t>
      </w:r>
    </w:p>
    <w:p>
      <w:r>
        <w:t xml:space="preserve">Väestölaskennan tulokset julkaistaan ensi vuonna .</w:t>
      </w:r>
    </w:p>
    <w:p>
      <w:r>
        <w:rPr>
          <w:b/>
          <w:u w:val="single"/>
        </w:rPr>
        <w:t xml:space="preserve">88051</w:t>
      </w:r>
    </w:p>
    <w:p>
      <w:r>
        <w:t xml:space="preserve">Mitenköhän he maalaavat heidät ja ne miljoona tai enemmän laittomia, jotka työskentelevät palvelualalla ja asuvat pomojensa kaapeissa?</w:t>
      </w:r>
    </w:p>
    <w:p>
      <w:r>
        <w:rPr>
          <w:b/>
          <w:u w:val="single"/>
        </w:rPr>
        <w:t xml:space="preserve">88052</w:t>
      </w:r>
    </w:p>
    <w:p>
      <w:r>
        <w:t xml:space="preserve">Lähetä minulle puhelinnumerosi Soitan sinulle, kun laskeudun Heathrow'hun Jätän kaikki rahani ja kaikki tekemäni parannukset tänne.</w:t>
      </w:r>
    </w:p>
    <w:p>
      <w:r>
        <w:rPr>
          <w:b/>
          <w:u w:val="single"/>
        </w:rPr>
        <w:t xml:space="preserve">88053</w:t>
      </w:r>
    </w:p>
    <w:p>
      <w:r>
        <w:t xml:space="preserve">On matkustettava kevyesti, kuvernööri.</w:t>
      </w:r>
    </w:p>
    <w:p>
      <w:r>
        <w:rPr>
          <w:b/>
          <w:u w:val="single"/>
        </w:rPr>
        <w:t xml:space="preserve">88054</w:t>
      </w:r>
    </w:p>
    <w:p>
      <w:r>
        <w:t xml:space="preserve">Down Underista kotoisin oleva lurkkeri , joka on Normandiassa rynnäköineen ja Tyynellämerellä palvelleen merijalkaväen vihreän baretin pojanpoika.</w:t>
      </w:r>
    </w:p>
    <w:p>
      <w:r>
        <w:rPr>
          <w:b/>
          <w:u w:val="single"/>
        </w:rPr>
        <w:t xml:space="preserve">88055</w:t>
      </w:r>
    </w:p>
    <w:p>
      <w:r>
        <w:t xml:space="preserve">Fight proud England , Fight</w:t>
      </w:r>
    </w:p>
    <w:p>
      <w:r>
        <w:rPr>
          <w:b/>
          <w:u w:val="single"/>
        </w:rPr>
        <w:t xml:space="preserve">88056</w:t>
      </w:r>
    </w:p>
    <w:p>
      <w:r>
        <w:t xml:space="preserve">He saattavat olla jotain jäljillä Homomiehet naivat tyttöystäväsi - YouTube P.S. Älkää pureko päätäni irti, tämä on lähinnä viihdettä.</w:t>
      </w:r>
    </w:p>
    <w:p>
      <w:r>
        <w:rPr>
          <w:b/>
          <w:u w:val="single"/>
        </w:rPr>
        <w:t xml:space="preserve">88057</w:t>
      </w:r>
    </w:p>
    <w:p>
      <w:r>
        <w:t xml:space="preserve">Aion sanoa UKIP, koska he vaikuttavat ainakin pieneltä askeleelta oikeaan suuntaan, mutta samaan aikaan en ole varma, mitä tehdä kaikista teorioista, joiden mukaan he ovat harhautuspuolue ja tekevät samaa kuin kaikki muutkin, kun he pääsevät sisään?</w:t>
      </w:r>
    </w:p>
    <w:p>
      <w:r>
        <w:rPr>
          <w:b/>
          <w:u w:val="single"/>
        </w:rPr>
        <w:t xml:space="preserve">88058</w:t>
      </w:r>
    </w:p>
    <w:p>
      <w:r>
        <w:t xml:space="preserve">Sinun on toivotettava heille kaikkea hyvää ja jatkettava elämääsi, perustettava oma perheesi, ja tämän sanoo joku, joka on tekemässä työtä toisen osan eteen siitä, mitä sanoin sinulle!</w:t>
      </w:r>
    </w:p>
    <w:p>
      <w:r>
        <w:rPr>
          <w:b/>
          <w:u w:val="single"/>
        </w:rPr>
        <w:t xml:space="preserve">88059</w:t>
      </w:r>
    </w:p>
    <w:p>
      <w:r>
        <w:t xml:space="preserve">Sianpaska Churchill .</w:t>
      </w:r>
    </w:p>
    <w:p>
      <w:r>
        <w:rPr>
          <w:b/>
          <w:u w:val="single"/>
        </w:rPr>
        <w:t xml:space="preserve">88060</w:t>
      </w:r>
    </w:p>
    <w:p>
      <w:r>
        <w:t xml:space="preserve">Hän ja Roosevelt ansaitsevat tuhat kuolemaa .</w:t>
      </w:r>
    </w:p>
    <w:p>
      <w:r>
        <w:rPr>
          <w:b/>
          <w:u w:val="single"/>
        </w:rPr>
        <w:t xml:space="preserve">88061</w:t>
      </w:r>
    </w:p>
    <w:p>
      <w:r>
        <w:t xml:space="preserve">Antakaa heidän, heidän perheidensä ja kaikkien, jotka tuntevat heidät tai pitävät heistä, saada lapsensa palamaan heidän edessään ja katselkoot, kun heidän lihansa sulaa pois heidän ruumiistaan .</w:t>
      </w:r>
    </w:p>
    <w:p>
      <w:r>
        <w:rPr>
          <w:b/>
          <w:u w:val="single"/>
        </w:rPr>
        <w:t xml:space="preserve">88062</w:t>
      </w:r>
    </w:p>
    <w:p>
      <w:r>
        <w:t xml:space="preserve">Kunhan sanon .</w:t>
      </w:r>
    </w:p>
    <w:p>
      <w:r>
        <w:rPr>
          <w:b/>
          <w:u w:val="single"/>
        </w:rPr>
        <w:t xml:space="preserve">88063</w:t>
      </w:r>
    </w:p>
    <w:p>
      <w:r>
        <w:t xml:space="preserve">Tervetuloa SF Britannia suuri valkoinen britti Minun on sanottava tulva uusia jäseniä tähän mennessä tässä kuussa on erittäin hyvä uutinen .</w:t>
      </w:r>
    </w:p>
    <w:p>
      <w:r>
        <w:rPr>
          <w:b/>
          <w:u w:val="single"/>
        </w:rPr>
        <w:t xml:space="preserve">88064</w:t>
      </w:r>
    </w:p>
    <w:p>
      <w:r>
        <w:t xml:space="preserve">Tappo?</w:t>
      </w:r>
    </w:p>
    <w:p>
      <w:r>
        <w:rPr>
          <w:b/>
          <w:u w:val="single"/>
        </w:rPr>
        <w:t xml:space="preserve">88065</w:t>
      </w:r>
    </w:p>
    <w:p>
      <w:r>
        <w:t xml:space="preserve">Miten olisi, jos poliisiraporttiin laitettaisiin sana viha ja tuomio nelinkertaistettaisiin?</w:t>
      </w:r>
    </w:p>
    <w:p>
      <w:r>
        <w:rPr>
          <w:b/>
          <w:u w:val="single"/>
        </w:rPr>
        <w:t xml:space="preserve">88066</w:t>
      </w:r>
    </w:p>
    <w:p>
      <w:r>
        <w:t xml:space="preserve">Minun on ihmeteltävä, kuinka pitkälle indoktrinaatio menee nykyään, jotta vapaaseen mieleen voidaan reagoida näin vihamielisesti ja sairaalloisesti.</w:t>
      </w:r>
    </w:p>
    <w:p>
      <w:r>
        <w:rPr>
          <w:b/>
          <w:u w:val="single"/>
        </w:rPr>
        <w:t xml:space="preserve">88067</w:t>
      </w:r>
    </w:p>
    <w:p>
      <w:r>
        <w:t xml:space="preserve">im kanssasi täällä näen sen päivä päivältä kuten kaikki muutkin sen on helppo istua ja katsella, mutta yhdessä olemme vahvoja ja sen on hyvä olla samanhenkisten ihmisten kanssa.</w:t>
      </w:r>
    </w:p>
    <w:p>
      <w:r>
        <w:rPr>
          <w:b/>
          <w:u w:val="single"/>
        </w:rPr>
        <w:t xml:space="preserve">88068</w:t>
      </w:r>
    </w:p>
    <w:p>
      <w:r>
        <w:t xml:space="preserve">Hei, piipahdin vain hetkeksi sanoakseni nopean "Hei" The Gamekeeperille Belfastissa asuvalta ystävältäni.</w:t>
      </w:r>
    </w:p>
    <w:p>
      <w:r>
        <w:rPr>
          <w:b/>
          <w:u w:val="single"/>
        </w:rPr>
        <w:t xml:space="preserve">88069</w:t>
      </w:r>
    </w:p>
    <w:p>
      <w:r>
        <w:t xml:space="preserve">Mitä kuuluu?</w:t>
      </w:r>
    </w:p>
    <w:p>
      <w:r>
        <w:rPr>
          <w:b/>
          <w:u w:val="single"/>
        </w:rPr>
        <w:t xml:space="preserve">88070</w:t>
      </w:r>
    </w:p>
    <w:p>
      <w:r>
        <w:t xml:space="preserve">Liberaalit muuttavat tosiasioita, jotta ne sopisivat heidän harhaanjohtavaan kertomukseensa, älykkäät ihmiset muuttavat kertomusta, jotta se sopisi tosiasioihin.</w:t>
      </w:r>
    </w:p>
    <w:p>
      <w:r>
        <w:rPr>
          <w:b/>
          <w:u w:val="single"/>
        </w:rPr>
        <w:t xml:space="preserve">88071</w:t>
      </w:r>
    </w:p>
    <w:p>
      <w:r>
        <w:t xml:space="preserve">Suurin tulos tästä on se, että heidän kertomuksensa tulee olemaan niin kaukana totuudesta, että HELP herättää ihmiset.</w:t>
      </w:r>
    </w:p>
    <w:p>
      <w:r>
        <w:rPr>
          <w:b/>
          <w:u w:val="single"/>
        </w:rPr>
        <w:t xml:space="preserve">88072</w:t>
      </w:r>
    </w:p>
    <w:p>
      <w:r>
        <w:t xml:space="preserve">Kiitos Reaction65 ..</w:t>
      </w:r>
    </w:p>
    <w:p>
      <w:r>
        <w:rPr>
          <w:b/>
          <w:u w:val="single"/>
        </w:rPr>
        <w:t xml:space="preserve">88073</w:t>
      </w:r>
    </w:p>
    <w:p>
      <w:r>
        <w:t xml:space="preserve">Olen vain iloinen, että meille samanmielisille valkoisille on olemassa foorumi, jossa voimme puhua avoimesti kohtaamistamme ongelmista ilman, että meitä raahataan tuomioistuinten läpi vihasyytteillä....</w:t>
      </w:r>
    </w:p>
    <w:p>
      <w:r>
        <w:rPr>
          <w:b/>
          <w:u w:val="single"/>
        </w:rPr>
        <w:t xml:space="preserve">88074</w:t>
      </w:r>
    </w:p>
    <w:p>
      <w:r>
        <w:t xml:space="preserve">Kippis</w:t>
      </w:r>
    </w:p>
    <w:p>
      <w:r>
        <w:rPr>
          <w:b/>
          <w:u w:val="single"/>
        </w:rPr>
        <w:t xml:space="preserve">88075</w:t>
      </w:r>
    </w:p>
    <w:p>
      <w:r>
        <w:t xml:space="preserve">Tarkoitan, että samat miehet tekivät kaiken tämän.</w:t>
      </w:r>
    </w:p>
    <w:p>
      <w:r>
        <w:rPr>
          <w:b/>
          <w:u w:val="single"/>
        </w:rPr>
        <w:t xml:space="preserve">88076</w:t>
      </w:r>
    </w:p>
    <w:p>
      <w:r>
        <w:t xml:space="preserve">Maata ja sen kansaa ei voi arvioida pelkästään näiden miesten perusteella.</w:t>
      </w:r>
    </w:p>
    <w:p>
      <w:r>
        <w:rPr>
          <w:b/>
          <w:u w:val="single"/>
        </w:rPr>
        <w:t xml:space="preserve">88077</w:t>
      </w:r>
    </w:p>
    <w:p>
      <w:r>
        <w:t xml:space="preserve">Kyse ei ollut useista jengeistä .</w:t>
      </w:r>
    </w:p>
    <w:p>
      <w:r>
        <w:rPr>
          <w:b/>
          <w:u w:val="single"/>
        </w:rPr>
        <w:t xml:space="preserve">88078</w:t>
      </w:r>
    </w:p>
    <w:p>
      <w:r>
        <w:t xml:space="preserve">Tervetuloa Fritz Klingingbergille , loyaldefenderille , c13:lle ja kaikille muillekin, jotka ovat aloittaneet lähettämisen viime aikoina.</w:t>
      </w:r>
    </w:p>
    <w:p>
      <w:r>
        <w:rPr>
          <w:b/>
          <w:u w:val="single"/>
        </w:rPr>
        <w:t xml:space="preserve">88079</w:t>
      </w:r>
    </w:p>
    <w:p>
      <w:r>
        <w:t xml:space="preserve">Toivon, että te kaikki pysytte SF:ssä ja osallistutte tai pysytte mukana nationalistisessa politiikassa.</w:t>
      </w:r>
    </w:p>
    <w:p>
      <w:r>
        <w:rPr>
          <w:b/>
          <w:u w:val="single"/>
        </w:rPr>
        <w:t xml:space="preserve">88080</w:t>
      </w:r>
    </w:p>
    <w:p>
      <w:r>
        <w:t xml:space="preserve">http://www.natfront.com/join.html</w:t>
      </w:r>
    </w:p>
    <w:p>
      <w:r>
        <w:rPr>
          <w:b/>
          <w:u w:val="single"/>
        </w:rPr>
        <w:t xml:space="preserve">88081</w:t>
      </w:r>
    </w:p>
    <w:p>
      <w:r>
        <w:t xml:space="preserve">Yritin selvittää, olivatko egyptiläiset valkoisia vai eivät, ja etsintäni johti minut tämän sivuston viestiketjuun.</w:t>
      </w:r>
    </w:p>
    <w:p>
      <w:r>
        <w:rPr>
          <w:b/>
          <w:u w:val="single"/>
        </w:rPr>
        <w:t xml:space="preserve">88082</w:t>
      </w:r>
    </w:p>
    <w:p>
      <w:r>
        <w:t xml:space="preserve">Joukkotiedotusvälineet, akateeminen maailma sekä uutiset ja viihde, jonka vanhemmat sallivat, oikeastaan antavat lastensa katsoa ja jonka avulla heitä koulutetaan, on valtava ongelma.</w:t>
      </w:r>
    </w:p>
    <w:p>
      <w:r>
        <w:rPr>
          <w:b/>
          <w:u w:val="single"/>
        </w:rPr>
        <w:t xml:space="preserve">88083</w:t>
      </w:r>
    </w:p>
    <w:p>
      <w:r>
        <w:t xml:space="preserve">Olet oikeassa.</w:t>
      </w:r>
    </w:p>
    <w:p>
      <w:r>
        <w:rPr>
          <w:b/>
          <w:u w:val="single"/>
        </w:rPr>
        <w:t xml:space="preserve">88084</w:t>
      </w:r>
    </w:p>
    <w:p>
      <w:r>
        <w:t xml:space="preserve">Se on NWO-peto.</w:t>
      </w:r>
    </w:p>
    <w:p>
      <w:r>
        <w:rPr>
          <w:b/>
          <w:u w:val="single"/>
        </w:rPr>
        <w:t xml:space="preserve">88085</w:t>
      </w:r>
    </w:p>
    <w:p>
      <w:r>
        <w:t xml:space="preserve">Hei.</w:t>
      </w:r>
    </w:p>
    <w:p>
      <w:r>
        <w:rPr>
          <w:b/>
          <w:u w:val="single"/>
        </w:rPr>
        <w:t xml:space="preserve">88086</w:t>
      </w:r>
    </w:p>
    <w:p>
      <w:r>
        <w:t xml:space="preserve">Tämä on ensimmäinen viestini .</w:t>
      </w:r>
    </w:p>
    <w:p>
      <w:r>
        <w:rPr>
          <w:b/>
          <w:u w:val="single"/>
        </w:rPr>
        <w:t xml:space="preserve">88087</w:t>
      </w:r>
    </w:p>
    <w:p>
      <w:r>
        <w:t xml:space="preserve">Voisiko joku ystävällisesti kertoa minulle, miten voin syöttää allekirjoitukseni ?</w:t>
      </w:r>
    </w:p>
    <w:p>
      <w:r>
        <w:rPr>
          <w:b/>
          <w:u w:val="single"/>
        </w:rPr>
        <w:t xml:space="preserve">88088</w:t>
      </w:r>
    </w:p>
    <w:p>
      <w:r>
        <w:t xml:space="preserve">Olen etsinyt User CP-osiosta, mutta en löydä mitään tapaa tehdä sitä !</w:t>
      </w:r>
    </w:p>
    <w:p>
      <w:r>
        <w:rPr>
          <w:b/>
          <w:u w:val="single"/>
        </w:rPr>
        <w:t xml:space="preserve">88089</w:t>
      </w:r>
    </w:p>
    <w:p>
      <w:r>
        <w:t xml:space="preserve">Kävelin Tooting Broadwayn läpi Lounais-Lontoossa pari viikkoa sitten .... oli ainoa valkoinen kaveri ympärillä ja kaikki mitä näin oli neekereitä ja pakisteja kävelemässä kadulla sylkemässä, sai minut voimaan pahoin!</w:t>
      </w:r>
    </w:p>
    <w:p>
      <w:r>
        <w:rPr>
          <w:b/>
          <w:u w:val="single"/>
        </w:rPr>
        <w:t xml:space="preserve">88090</w:t>
      </w:r>
    </w:p>
    <w:p>
      <w:r>
        <w:t xml:space="preserve">Yhdistyneessä kuningaskunnassa pitäisi voida pitää aseita, ja useimmilla rikollisilla on niitä, joten miksi ei myös meidän pitäisi suojella itseämme!</w:t>
      </w:r>
    </w:p>
    <w:p>
      <w:r>
        <w:rPr>
          <w:b/>
          <w:u w:val="single"/>
        </w:rPr>
        <w:t xml:space="preserve">88091</w:t>
      </w:r>
    </w:p>
    <w:p>
      <w:r>
        <w:t xml:space="preserve">Luulen, että tämä jäsen tarkoitti tätä stressin lievittämiseksi .</w:t>
      </w:r>
    </w:p>
    <w:p>
      <w:r>
        <w:rPr>
          <w:b/>
          <w:u w:val="single"/>
        </w:rPr>
        <w:t xml:space="preserve">88092</w:t>
      </w:r>
    </w:p>
    <w:p>
      <w:r>
        <w:t xml:space="preserve">Tunsin useita kavereita eri aikoina, jotka kääntyivät tämän puoleen tätä tarkoitusta varten.</w:t>
      </w:r>
    </w:p>
    <w:p>
      <w:r>
        <w:rPr>
          <w:b/>
          <w:u w:val="single"/>
        </w:rPr>
        <w:t xml:space="preserve">88093</w:t>
      </w:r>
    </w:p>
    <w:p>
      <w:r>
        <w:t xml:space="preserve">Kurdit Berliinissä : Saksa : Katso tuhansien kurdien mielenosoittajien mielenosoitus Berliinissä - YouTube ja Hampuri : Saksa : Katso Hampurin MUKANA IS:n vastaisessa maailmanlaajuisessa toimintapäivässä - YouTube München : Zwei Zwillings-Paare kommen munter und gesund zur Welt - MÃ 1\/4 nchen - Bild.de</w:t>
      </w:r>
    </w:p>
    <w:p>
      <w:r>
        <w:rPr>
          <w:b/>
          <w:u w:val="single"/>
        </w:rPr>
        <w:t xml:space="preserve">88094</w:t>
      </w:r>
    </w:p>
    <w:p>
      <w:r>
        <w:t xml:space="preserve">Vanha postikortti Zebowicesta ( Zembowitz-Fohrendorf ) Ylä-Sleesiassa , se on kaupunki, jossa on suurin saksalaisvähemmistön osuus Puolassa .</w:t>
      </w:r>
    </w:p>
    <w:p>
      <w:r>
        <w:rPr>
          <w:b/>
          <w:u w:val="single"/>
        </w:rPr>
        <w:t xml:space="preserve">88095</w:t>
      </w:r>
    </w:p>
    <w:p>
      <w:r>
        <w:t xml:space="preserve">Ihmiset unohtavat aina heidän syntyvyytensä.</w:t>
      </w:r>
    </w:p>
    <w:p>
      <w:r>
        <w:rPr>
          <w:b/>
          <w:u w:val="single"/>
        </w:rPr>
        <w:t xml:space="preserve">88096</w:t>
      </w:r>
    </w:p>
    <w:p>
      <w:r>
        <w:t xml:space="preserve">Afrikassa on perinteistä saada paljon lapsia, ja he tuovat sen mukanaan Eurooppaan.</w:t>
      </w:r>
    </w:p>
    <w:p>
      <w:r>
        <w:rPr>
          <w:b/>
          <w:u w:val="single"/>
        </w:rPr>
        <w:t xml:space="preserve">88097</w:t>
      </w:r>
    </w:p>
    <w:p>
      <w:r>
        <w:t xml:space="preserve">On sääli, että monien mielestä asiat ovat täällä niin yksinkertaisia, kun kyse on Puolasta.</w:t>
      </w:r>
    </w:p>
    <w:p>
      <w:r>
        <w:rPr>
          <w:b/>
          <w:u w:val="single"/>
        </w:rPr>
        <w:t xml:space="preserve">88098</w:t>
      </w:r>
    </w:p>
    <w:p>
      <w:r>
        <w:t xml:space="preserve">Kuvittele, että joku sanoo, että se on sinun vikasi, koska provosoit venäläisiä tai jotain vastaavaa idioottimaista paskaa.</w:t>
      </w:r>
    </w:p>
    <w:p>
      <w:r>
        <w:rPr>
          <w:b/>
          <w:u w:val="single"/>
        </w:rPr>
        <w:t xml:space="preserve">88099</w:t>
      </w:r>
    </w:p>
    <w:p>
      <w:r>
        <w:t xml:space="preserve">Olkaa tervetulleita oppimaan lisää Makedonian isänmaallisen järjestön historiasta, sen perinteisestä bulgarialaisesta luonteesta ja toiminnasta, jota tämä järjestö on tarjonnut yhteisölle, sekä sen tämän päivän tavoitteista ja tarkoituksista.</w:t>
      </w:r>
    </w:p>
    <w:p>
      <w:r>
        <w:rPr>
          <w:b/>
          <w:u w:val="single"/>
        </w:rPr>
        <w:t xml:space="preserve">88100</w:t>
      </w:r>
    </w:p>
    <w:p>
      <w:r>
        <w:t xml:space="preserve">Kun katson tätä ketjua , slaaveilla on yksi kauneimmista luonnosta tällä planeetalla .</w:t>
      </w:r>
    </w:p>
    <w:p>
      <w:r>
        <w:rPr>
          <w:b/>
          <w:u w:val="single"/>
        </w:rPr>
        <w:t xml:space="preserve">88101</w:t>
      </w:r>
    </w:p>
    <w:p>
      <w:r>
        <w:t xml:space="preserve">Pidetään se sellaisena eikä tuhota sitä Katsokaa tätä Dobšinán jääluolaa, jossa on pirun kylmä.</w:t>
      </w:r>
    </w:p>
    <w:p>
      <w:r>
        <w:rPr>
          <w:b/>
          <w:u w:val="single"/>
        </w:rPr>
        <w:t xml:space="preserve">88102</w:t>
      </w:r>
    </w:p>
    <w:p>
      <w:r>
        <w:t xml:space="preserve">Jos olisin ukrainalainen, allekirjoittaisin sopimuksen itse paholaisen kanssa päästäkseni eroon juutalais-islamilaisesta Putinistanista AKA Venäjän federaatiosta ....</w:t>
      </w:r>
    </w:p>
    <w:p>
      <w:r>
        <w:rPr>
          <w:b/>
          <w:u w:val="single"/>
        </w:rPr>
        <w:t xml:space="preserve">88103</w:t>
      </w:r>
    </w:p>
    <w:p>
      <w:r>
        <w:t xml:space="preserve">Puhuimme kerran omasta alafoorumista , mutta vastaus oli tiukka.</w:t>
      </w:r>
    </w:p>
    <w:p>
      <w:r>
        <w:rPr>
          <w:b/>
          <w:u w:val="single"/>
        </w:rPr>
        <w:t xml:space="preserve">88104</w:t>
      </w:r>
    </w:p>
    <w:p>
      <w:r>
        <w:t xml:space="preserve">SF Europeen ei ole suunnitteilla uusia alafoorumeita.</w:t>
      </w:r>
    </w:p>
    <w:p>
      <w:r>
        <w:rPr>
          <w:b/>
          <w:u w:val="single"/>
        </w:rPr>
        <w:t xml:space="preserve">88105</w:t>
      </w:r>
    </w:p>
    <w:p>
      <w:r>
        <w:t xml:space="preserve">Ei siis riitä, että professori Ratajczakin elämä tuhoutui, kun hänet erotettiin, vaan jonkun likaisen israelilaisen aavikkorotan piti vielä mennä tappamaan hänet?</w:t>
      </w:r>
    </w:p>
    <w:p>
      <w:r>
        <w:rPr>
          <w:b/>
          <w:u w:val="single"/>
        </w:rPr>
        <w:t xml:space="preserve">88106</w:t>
      </w:r>
    </w:p>
    <w:p>
      <w:r>
        <w:t xml:space="preserve">Tyypillinen .</w:t>
      </w:r>
    </w:p>
    <w:p>
      <w:r>
        <w:rPr>
          <w:b/>
          <w:u w:val="single"/>
        </w:rPr>
        <w:t xml:space="preserve">88107</w:t>
      </w:r>
    </w:p>
    <w:p>
      <w:r>
        <w:t xml:space="preserve">Naisen ampuu näkymätön ampuja luultavasti piiloutua rakennukseen yrittää estää mielenosoittajia ottamaan tämän rakennuksen .</w:t>
      </w:r>
    </w:p>
    <w:p>
      <w:r>
        <w:rPr>
          <w:b/>
          <w:u w:val="single"/>
        </w:rPr>
        <w:t xml:space="preserve">88108</w:t>
      </w:r>
    </w:p>
    <w:p>
      <w:r>
        <w:t xml:space="preserve">Muut ampuminen mielenosoittaja Ampuminen ihmisiä Kiovassa / ???????? ?? ???????????? ? ?????</w:t>
      </w:r>
    </w:p>
    <w:p>
      <w:r>
        <w:rPr>
          <w:b/>
          <w:u w:val="single"/>
        </w:rPr>
        <w:t xml:space="preserve">88109</w:t>
      </w:r>
    </w:p>
    <w:p>
      <w:r>
        <w:t xml:space="preserve">- YouTube</w:t>
      </w:r>
    </w:p>
    <w:p>
      <w:r>
        <w:rPr>
          <w:b/>
          <w:u w:val="single"/>
        </w:rPr>
        <w:t xml:space="preserve">88110</w:t>
      </w:r>
    </w:p>
    <w:p>
      <w:r>
        <w:t xml:space="preserve">video poistettu reupload kiitos ihmiset tekevät mahdollisimman paljon tavaraa grafiikka seinämaalaus video ja tavaraa älä anna median ja internetin sensuuri minimoida tämän asian .</w:t>
      </w:r>
    </w:p>
    <w:p>
      <w:r>
        <w:rPr>
          <w:b/>
          <w:u w:val="single"/>
        </w:rPr>
        <w:t xml:space="preserve">88111</w:t>
      </w:r>
    </w:p>
    <w:p>
      <w:r>
        <w:t xml:space="preserve">Pohjois-Irlannin militantit pakottavat poliisit kodeistaan Pohjois-Irlannin poliisit joutuvat pakenemaan kodeistaan, koska kansallismieliset militantit ovat lisänneet hyökkäyksiään joukkoja vastaan, joita he pitävät Britannian vallan symbolina , kertoi poliisiviranomainen keskiviikkona.</w:t>
      </w:r>
    </w:p>
    <w:p>
      <w:r>
        <w:rPr>
          <w:b/>
          <w:u w:val="single"/>
        </w:rPr>
        <w:t xml:space="preserve">88112</w:t>
      </w:r>
    </w:p>
    <w:p>
      <w:r>
        <w:t xml:space="preserve">http://ca.reuters.com/article/topNews/idCATRE75S52620110629</w:t>
      </w:r>
    </w:p>
    <w:p>
      <w:r>
        <w:rPr>
          <w:b/>
          <w:u w:val="single"/>
        </w:rPr>
        <w:t xml:space="preserve">88113</w:t>
      </w:r>
    </w:p>
    <w:p>
      <w:r>
        <w:t xml:space="preserve">Jonain päivänä, kun todelliset ihmiset pääsevät valtaan Italiassa, heidän on palattava sinne, mistä he ovat tulleet ! Italia italialaisille !!!</w:t>
      </w:r>
    </w:p>
    <w:p>
      <w:r>
        <w:rPr>
          <w:b/>
          <w:u w:val="single"/>
        </w:rPr>
        <w:t xml:space="preserve">88114</w:t>
      </w:r>
    </w:p>
    <w:p>
      <w:r>
        <w:t xml:space="preserve">Tuo on iljettävää, mutta en voi sanoa, että se olisi suuri järkytys, heidän kulttuurinsa näyttää ylistävän tuollaista käytöstä...</w:t>
      </w:r>
    </w:p>
    <w:p>
      <w:r>
        <w:rPr>
          <w:b/>
          <w:u w:val="single"/>
        </w:rPr>
        <w:t xml:space="preserve">88115</w:t>
      </w:r>
    </w:p>
    <w:p>
      <w:r>
        <w:t xml:space="preserve">Älkäämme alkako levittää niitä kroatialaisia valheita siitä, että serbit ovat sekoittuneet mustalaisten ja turkkilaisten kanssa, sillä me molemmat olemme kristittyjä valkoisia slaaveja.</w:t>
      </w:r>
    </w:p>
    <w:p>
      <w:r>
        <w:rPr>
          <w:b/>
          <w:u w:val="single"/>
        </w:rPr>
        <w:t xml:space="preserve">88116</w:t>
      </w:r>
    </w:p>
    <w:p>
      <w:r>
        <w:t xml:space="preserve">Ugh...</w:t>
      </w:r>
    </w:p>
    <w:p>
      <w:r>
        <w:rPr>
          <w:b/>
          <w:u w:val="single"/>
        </w:rPr>
        <w:t xml:space="preserve">88117</w:t>
      </w:r>
    </w:p>
    <w:p>
      <w:r>
        <w:t xml:space="preserve">Minulla on kuitenkin tunne, että tällaisilla propagandakuvilla on päinvastainen vaikutus kuin haluttu.</w:t>
      </w:r>
    </w:p>
    <w:p>
      <w:r>
        <w:rPr>
          <w:b/>
          <w:u w:val="single"/>
        </w:rPr>
        <w:t xml:space="preserve">88118</w:t>
      </w:r>
    </w:p>
    <w:p>
      <w:r>
        <w:t xml:space="preserve">Jos Jumala suo .</w:t>
      </w:r>
    </w:p>
    <w:p>
      <w:r>
        <w:rPr>
          <w:b/>
          <w:u w:val="single"/>
        </w:rPr>
        <w:t xml:space="preserve">88119</w:t>
      </w:r>
    </w:p>
    <w:p>
      <w:r>
        <w:t xml:space="preserve">Turkkilaisten lisäksi on paljon muitakin aasialaisia ihmisiä.</w:t>
      </w:r>
    </w:p>
    <w:p>
      <w:r>
        <w:rPr>
          <w:b/>
          <w:u w:val="single"/>
        </w:rPr>
        <w:t xml:space="preserve">88120</w:t>
      </w:r>
    </w:p>
    <w:p>
      <w:r>
        <w:t xml:space="preserve">Viimeinen viestini tänne, jos et lähetä viestiä makedonialaiseen viestiketjuun .</w:t>
      </w:r>
    </w:p>
    <w:p>
      <w:r>
        <w:rPr>
          <w:b/>
          <w:u w:val="single"/>
        </w:rPr>
        <w:t xml:space="preserve">88121</w:t>
      </w:r>
    </w:p>
    <w:p>
      <w:r>
        <w:t xml:space="preserve">saysay.jpg say say say kynttilän kanssa 2.jpg Tämä on lähes 3-vuotias kissani Say-Say .</w:t>
      </w:r>
    </w:p>
    <w:p>
      <w:r>
        <w:rPr>
          <w:b/>
          <w:u w:val="single"/>
        </w:rPr>
        <w:t xml:space="preserve">88122</w:t>
      </w:r>
    </w:p>
    <w:p>
      <w:r>
        <w:t xml:space="preserve">Hänen koko nimensä on Saylum .</w:t>
      </w:r>
    </w:p>
    <w:p>
      <w:r>
        <w:rPr>
          <w:b/>
          <w:u w:val="single"/>
        </w:rPr>
        <w:t xml:space="preserve">88123</w:t>
      </w:r>
    </w:p>
    <w:p>
      <w:r>
        <w:t xml:space="preserve">Anteeksi etten päässyt leikkaamaan häntä tänä viikonloppuna, hän oli sairas.</w:t>
      </w:r>
    </w:p>
    <w:p>
      <w:r>
        <w:rPr>
          <w:b/>
          <w:u w:val="single"/>
        </w:rPr>
        <w:t xml:space="preserve">88124</w:t>
      </w:r>
    </w:p>
    <w:p>
      <w:r>
        <w:t xml:space="preserve">Olin itse asiassa peloissani muutaman kerran .</w:t>
      </w:r>
    </w:p>
    <w:p>
      <w:r>
        <w:rPr>
          <w:b/>
          <w:u w:val="single"/>
        </w:rPr>
        <w:t xml:space="preserve">88125</w:t>
      </w:r>
    </w:p>
    <w:p>
      <w:r>
        <w:t xml:space="preserve">Hän raahasi peittoa ympäriinsä ja meni kaappiin hakemaan lämmintä villapaitaa .</w:t>
      </w:r>
    </w:p>
    <w:p>
      <w:r>
        <w:rPr>
          <w:b/>
          <w:u w:val="single"/>
        </w:rPr>
        <w:t xml:space="preserve">88126</w:t>
      </w:r>
    </w:p>
    <w:p>
      <w:r>
        <w:t xml:space="preserve">Joo.</w:t>
      </w:r>
    </w:p>
    <w:p>
      <w:r>
        <w:rPr>
          <w:b/>
          <w:u w:val="single"/>
        </w:rPr>
        <w:t xml:space="preserve">88127</w:t>
      </w:r>
    </w:p>
    <w:p>
      <w:r>
        <w:t xml:space="preserve">Itse asiassa , huomaan kyllä sen heidän joukossaan .</w:t>
      </w:r>
    </w:p>
    <w:p>
      <w:r>
        <w:rPr>
          <w:b/>
          <w:u w:val="single"/>
        </w:rPr>
        <w:t xml:space="preserve">88128</w:t>
      </w:r>
    </w:p>
    <w:p>
      <w:r>
        <w:t xml:space="preserve">Yleensä gangstat käyttävät tätä poseerausta .. ja jotkut skenen lapset , mutta jopa skenen lapset kuuntelevat ( c ) rap / hip hopia , joten ...</w:t>
      </w:r>
    </w:p>
    <w:p>
      <w:r>
        <w:rPr>
          <w:b/>
          <w:u w:val="single"/>
        </w:rPr>
        <w:t xml:space="preserve">88129</w:t>
      </w:r>
    </w:p>
    <w:p>
      <w:r>
        <w:t xml:space="preserve">Haha Doze gangstaas don know sheeeeiit bout pimpin</w:t>
      </w:r>
    </w:p>
    <w:p>
      <w:r>
        <w:rPr>
          <w:b/>
          <w:u w:val="single"/>
        </w:rPr>
        <w:t xml:space="preserve">88130</w:t>
      </w:r>
    </w:p>
    <w:p>
      <w:r>
        <w:t xml:space="preserve">Se on Mein Kampf, eikä hän koskaan sanonut mitään kaikkien juutalaisten tappamisesta maan päällä, kuten juutalaiset väittävät hänen halunneen tehdä.</w:t>
      </w:r>
    </w:p>
    <w:p>
      <w:r>
        <w:rPr>
          <w:b/>
          <w:u w:val="single"/>
        </w:rPr>
        <w:t xml:space="preserve">88131</w:t>
      </w:r>
    </w:p>
    <w:p>
      <w:r>
        <w:t xml:space="preserve">Niin kauan kuin hän ei näytä siltä kuin hän olisi juuri tullut rap-videon kuvauksista tai käyttäisi verkkareita julkisesti, olen melko joustava.</w:t>
      </w:r>
    </w:p>
    <w:p>
      <w:r>
        <w:rPr>
          <w:b/>
          <w:u w:val="single"/>
        </w:rPr>
        <w:t xml:space="preserve">88132</w:t>
      </w:r>
    </w:p>
    <w:p>
      <w:r>
        <w:t xml:space="preserve">Kyse voi olla vain turhamaisuudesta ja siitä, ettei halua tulla nähdyksi kuulokojeen kanssa, koska ehkä he pitävät sitä vanhusten juttuna.</w:t>
      </w:r>
    </w:p>
    <w:p>
      <w:r>
        <w:rPr>
          <w:b/>
          <w:u w:val="single"/>
        </w:rPr>
        <w:t xml:space="preserve">88133</w:t>
      </w:r>
    </w:p>
    <w:p>
      <w:r>
        <w:t xml:space="preserve">Kyky juosta todella hiljaa ja paljon kloroformia .</w:t>
      </w:r>
    </w:p>
    <w:p>
      <w:r>
        <w:rPr>
          <w:b/>
          <w:u w:val="single"/>
        </w:rPr>
        <w:t xml:space="preserve">88134</w:t>
      </w:r>
    </w:p>
    <w:p>
      <w:r>
        <w:t xml:space="preserve">Ne on yllätettävä ' muuten ne pääsevät karkuun .</w:t>
      </w:r>
    </w:p>
    <w:p>
      <w:r>
        <w:rPr>
          <w:b/>
          <w:u w:val="single"/>
        </w:rPr>
        <w:t xml:space="preserve">88135</w:t>
      </w:r>
    </w:p>
    <w:p>
      <w:r>
        <w:t xml:space="preserve">Toimii minulle .</w:t>
      </w:r>
    </w:p>
    <w:p>
      <w:r>
        <w:rPr>
          <w:b/>
          <w:u w:val="single"/>
        </w:rPr>
        <w:t xml:space="preserve">88136</w:t>
      </w:r>
    </w:p>
    <w:p>
      <w:r>
        <w:t xml:space="preserve">Muutamia tänä kesänä otettuja kuvia ...</w:t>
      </w:r>
    </w:p>
    <w:p>
      <w:r>
        <w:rPr>
          <w:b/>
          <w:u w:val="single"/>
        </w:rPr>
        <w:t xml:space="preserve">88137</w:t>
      </w:r>
    </w:p>
    <w:p>
      <w:r>
        <w:t xml:space="preserve">Eeeeh , se oli hieno kesä .</w:t>
      </w:r>
    </w:p>
    <w:p>
      <w:r>
        <w:rPr>
          <w:b/>
          <w:u w:val="single"/>
        </w:rPr>
        <w:t xml:space="preserve">88138</w:t>
      </w:r>
    </w:p>
    <w:p>
      <w:r>
        <w:t xml:space="preserve">Ystäväni Mar ja mukava sinisilmäinen kissa .</w:t>
      </w:r>
    </w:p>
    <w:p>
      <w:r>
        <w:rPr>
          <w:b/>
          <w:u w:val="single"/>
        </w:rPr>
        <w:t xml:space="preserve">88139</w:t>
      </w:r>
    </w:p>
    <w:p>
      <w:r>
        <w:t xml:space="preserve">Minä ja Pawel .</w:t>
      </w:r>
    </w:p>
    <w:p>
      <w:r>
        <w:rPr>
          <w:b/>
          <w:u w:val="single"/>
        </w:rPr>
        <w:t xml:space="preserve">88140</w:t>
      </w:r>
    </w:p>
    <w:p>
      <w:r>
        <w:t xml:space="preserve">Omani oli, kun olin noin 5 tai 6, hän oli samanikäinen. julie oli hänen nimensä vaalea ja hänellä oli tapana hyräillä syödessään, muistan suudelman olleen puskissa puutarhan takana. viimeksi kuulin, että hänestä tuli jehovantodistaja. no niin.</w:t>
      </w:r>
    </w:p>
    <w:p>
      <w:r>
        <w:rPr>
          <w:b/>
          <w:u w:val="single"/>
        </w:rPr>
        <w:t xml:space="preserve">88141</w:t>
      </w:r>
    </w:p>
    <w:p>
      <w:r>
        <w:t xml:space="preserve">Bound for Glory on muistaakseni Rahowan tai Skrewdriverin kaltainen Oi-bändi .</w:t>
      </w:r>
    </w:p>
    <w:p>
      <w:r>
        <w:rPr>
          <w:b/>
          <w:u w:val="single"/>
        </w:rPr>
        <w:t xml:space="preserve">88142</w:t>
      </w:r>
    </w:p>
    <w:p>
      <w:r>
        <w:t xml:space="preserve">Joku voi korjata minut, jos olen väärässä.</w:t>
      </w:r>
    </w:p>
    <w:p>
      <w:r>
        <w:rPr>
          <w:b/>
          <w:u w:val="single"/>
        </w:rPr>
        <w:t xml:space="preserve">88143</w:t>
      </w:r>
    </w:p>
    <w:p>
      <w:r>
        <w:t xml:space="preserve">Tai sitten he olivat vain laiskoja eivätkä halunneet kaivaa kahta hautaa kaatuneelle sotilaalle .</w:t>
      </w:r>
    </w:p>
    <w:p>
      <w:r>
        <w:rPr>
          <w:b/>
          <w:u w:val="single"/>
        </w:rPr>
        <w:t xml:space="preserve">88144</w:t>
      </w:r>
    </w:p>
    <w:p>
      <w:r>
        <w:t xml:space="preserve">Se oli julma sota.</w:t>
      </w:r>
    </w:p>
    <w:p>
      <w:r>
        <w:rPr>
          <w:b/>
          <w:u w:val="single"/>
        </w:rPr>
        <w:t xml:space="preserve">88145</w:t>
      </w:r>
    </w:p>
    <w:p>
      <w:r>
        <w:t xml:space="preserve">Näyttää siltä, että kaikki muut paitsi sinä ja ystäväsi saivat hiustenleikkuun ovella .</w:t>
      </w:r>
    </w:p>
    <w:p>
      <w:r>
        <w:rPr>
          <w:b/>
          <w:u w:val="single"/>
        </w:rPr>
        <w:t xml:space="preserve">88146</w:t>
      </w:r>
    </w:p>
    <w:p>
      <w:r>
        <w:t xml:space="preserve">Tuo nainen on lyhyt kaikkien muiden rinnalla .</w:t>
      </w:r>
    </w:p>
    <w:p>
      <w:r>
        <w:rPr>
          <w:b/>
          <w:u w:val="single"/>
        </w:rPr>
        <w:t xml:space="preserve">88147</w:t>
      </w:r>
    </w:p>
    <w:p>
      <w:r>
        <w:t xml:space="preserve">Onko tuo merkki kuin Passop ? vaara .</w:t>
      </w:r>
    </w:p>
    <w:p>
      <w:r>
        <w:rPr>
          <w:b/>
          <w:u w:val="single"/>
        </w:rPr>
        <w:t xml:space="preserve">88148</w:t>
      </w:r>
    </w:p>
    <w:p>
      <w:r>
        <w:t xml:space="preserve">Vain huonosti kirjoitettu kuten kaikki muukin Hollannissa ?</w:t>
      </w:r>
    </w:p>
    <w:p>
      <w:r>
        <w:rPr>
          <w:b/>
          <w:u w:val="single"/>
        </w:rPr>
        <w:t xml:space="preserve">88149</w:t>
      </w:r>
    </w:p>
    <w:p>
      <w:r>
        <w:t xml:space="preserve">Voi luoja, katsokaa kuka juuri söi taconsa lounaaksi !</w:t>
      </w:r>
    </w:p>
    <w:p>
      <w:r>
        <w:rPr>
          <w:b/>
          <w:u w:val="single"/>
        </w:rPr>
        <w:t xml:space="preserve">88150</w:t>
      </w:r>
    </w:p>
    <w:p>
      <w:r>
        <w:t xml:space="preserve">Ei kommenttia ?</w:t>
      </w:r>
    </w:p>
    <w:p>
      <w:r>
        <w:rPr>
          <w:b/>
          <w:u w:val="single"/>
        </w:rPr>
        <w:t xml:space="preserve">88151</w:t>
      </w:r>
    </w:p>
    <w:p>
      <w:r>
        <w:t xml:space="preserve">Olet varmaan unohtanut englesin käytön puutteesta Kokeile sitä espagnolia !</w:t>
      </w:r>
    </w:p>
    <w:p>
      <w:r>
        <w:rPr>
          <w:b/>
          <w:u w:val="single"/>
        </w:rPr>
        <w:t xml:space="preserve">88152</w:t>
      </w:r>
    </w:p>
    <w:p>
      <w:r>
        <w:t xml:space="preserve">j Ystäväni oli uusi auto ja toi sen Jiffy Lubeen ja he unohtivat laittaa siihen öljyä.</w:t>
      </w:r>
    </w:p>
    <w:p>
      <w:r>
        <w:rPr>
          <w:b/>
          <w:u w:val="single"/>
        </w:rPr>
        <w:t xml:space="preserve">88153</w:t>
      </w:r>
    </w:p>
    <w:p>
      <w:r>
        <w:t xml:space="preserve">8000 $ myöhemmin ( maksettu Jiffylube ) hänen autonsa oli kuin uusi.</w:t>
      </w:r>
    </w:p>
    <w:p>
      <w:r>
        <w:rPr>
          <w:b/>
          <w:u w:val="single"/>
        </w:rPr>
        <w:t xml:space="preserve">88154</w:t>
      </w:r>
    </w:p>
    <w:p>
      <w:r>
        <w:t xml:space="preserve">Kyllä meitä on paljon Chicagon alueella.</w:t>
      </w:r>
    </w:p>
    <w:p>
      <w:r>
        <w:rPr>
          <w:b/>
          <w:u w:val="single"/>
        </w:rPr>
        <w:t xml:space="preserve">88155</w:t>
      </w:r>
    </w:p>
    <w:p>
      <w:r>
        <w:t xml:space="preserve">Itse asiassa Cyberfasisti ja minä yritimme keksiä hyvää paikkaa, jossa voisimme kaikki tavata.</w:t>
      </w:r>
    </w:p>
    <w:p>
      <w:r>
        <w:rPr>
          <w:b/>
          <w:u w:val="single"/>
        </w:rPr>
        <w:t xml:space="preserve">88156</w:t>
      </w:r>
    </w:p>
    <w:p>
      <w:r>
        <w:t xml:space="preserve">Oikein hienoa Minulla on ongelma sotkuisuuden kanssa huoneessani , minun pitäisi heittää helvetin paljon pois, jotta minun huoneeni olisi parempi, mutta hyvää työtä.</w:t>
      </w:r>
    </w:p>
    <w:p>
      <w:r>
        <w:rPr>
          <w:b/>
          <w:u w:val="single"/>
        </w:rPr>
        <w:t xml:space="preserve">88157</w:t>
      </w:r>
    </w:p>
    <w:p>
      <w:r>
        <w:t xml:space="preserve">Hei, ehkä voimme tavata ennen kuin menen takaisin kouluun , jos haluat vain PM minulle ja voin antaa sinulle minun AIM , yahoo , MSN ICQ mitä tahansa 2508</w:t>
      </w:r>
    </w:p>
    <w:p>
      <w:r>
        <w:rPr>
          <w:b/>
          <w:u w:val="single"/>
        </w:rPr>
        <w:t xml:space="preserve">88158</w:t>
      </w:r>
    </w:p>
    <w:p>
      <w:r>
        <w:t xml:space="preserve">No se oli vain eläimen vaisto .</w:t>
      </w:r>
    </w:p>
    <w:p>
      <w:r>
        <w:rPr>
          <w:b/>
          <w:u w:val="single"/>
        </w:rPr>
        <w:t xml:space="preserve">88159</w:t>
      </w:r>
    </w:p>
    <w:p>
      <w:r>
        <w:t xml:space="preserve">Kuten olen sanonut , ne eivät ajattele tekojaan kuten ihmiset.</w:t>
      </w:r>
    </w:p>
    <w:p>
      <w:r>
        <w:rPr>
          <w:b/>
          <w:u w:val="single"/>
        </w:rPr>
        <w:t xml:space="preserve">88160</w:t>
      </w:r>
    </w:p>
    <w:p>
      <w:r>
        <w:t xml:space="preserve">Jotkut ihmiset eivät ajattele niitä liian joskus .</w:t>
      </w:r>
    </w:p>
    <w:p>
      <w:r>
        <w:rPr>
          <w:b/>
          <w:u w:val="single"/>
        </w:rPr>
        <w:t xml:space="preserve">88161</w:t>
      </w:r>
    </w:p>
    <w:p>
      <w:r>
        <w:t xml:space="preserve">2508</w:t>
      </w:r>
    </w:p>
    <w:p>
      <w:r>
        <w:rPr>
          <w:b/>
          <w:u w:val="single"/>
        </w:rPr>
        <w:t xml:space="preserve">88162</w:t>
      </w:r>
    </w:p>
    <w:p>
      <w:r>
        <w:t xml:space="preserve">hei mitä kuuluu olen uusi täällä ja haluaisin olla joku puhua niin lyö minua takaisin mitä tahansa</w:t>
      </w:r>
    </w:p>
    <w:p>
      <w:r>
        <w:rPr>
          <w:b/>
          <w:u w:val="single"/>
        </w:rPr>
        <w:t xml:space="preserve">88163</w:t>
      </w:r>
    </w:p>
    <w:p>
      <w:r>
        <w:t xml:space="preserve">Hei on hienoa kuulla teistä kaikista .</w:t>
      </w:r>
    </w:p>
    <w:p>
      <w:r>
        <w:rPr>
          <w:b/>
          <w:u w:val="single"/>
        </w:rPr>
        <w:t xml:space="preserve">88164</w:t>
      </w:r>
    </w:p>
    <w:p>
      <w:r>
        <w:t xml:space="preserve">Sry I didnt vastata aikaisemmin, mutta juuri nyt im käyttäen ilmaisia aol tilejä</w:t>
      </w:r>
    </w:p>
    <w:p>
      <w:r>
        <w:rPr>
          <w:b/>
          <w:u w:val="single"/>
        </w:rPr>
        <w:t xml:space="preserve">88165</w:t>
      </w:r>
    </w:p>
    <w:p>
      <w:r>
        <w:t xml:space="preserve">Hei luin viestisi ja nimeni on James Australiasta, ja haluaisin hyvin kirjoittaa tällaiselle miellyttävälle henkilölle kuin sinä, hyvää päivänjatkoa!</w:t>
      </w:r>
    </w:p>
    <w:p>
      <w:r>
        <w:rPr>
          <w:b/>
          <w:u w:val="single"/>
        </w:rPr>
        <w:t xml:space="preserve">88166</w:t>
      </w:r>
    </w:p>
    <w:p>
      <w:r>
        <w:t xml:space="preserve">Hei Gainesvillestä , asuin Orlandossa noin 4 kuukautta hyvää rahaa baarimikkona BBQ-baarissa , mutta liikaa ricolaisia sharpeja ... ugh 88/14 JJ</w:t>
      </w:r>
    </w:p>
    <w:p>
      <w:r>
        <w:rPr>
          <w:b/>
          <w:u w:val="single"/>
        </w:rPr>
        <w:t xml:space="preserve">88167</w:t>
      </w:r>
    </w:p>
    <w:p>
      <w:r>
        <w:t xml:space="preserve">etsin valkoisia ystäviä netistä ! olen Meksikosta ja haluaisin tavata ihmisiä, jotka ovat kiinnostuneita pohjoismaisesta black metalista ja holokaustista, jotta voisimme lähettää sähköpostia toisillemme. : attacki</w:t>
      </w:r>
    </w:p>
    <w:p>
      <w:r>
        <w:rPr>
          <w:b/>
          <w:u w:val="single"/>
        </w:rPr>
        <w:t xml:space="preserve">88168</w:t>
      </w:r>
    </w:p>
    <w:p>
      <w:r>
        <w:t xml:space="preserve">Asun Stevens Pointissa .</w:t>
      </w:r>
    </w:p>
    <w:p>
      <w:r>
        <w:rPr>
          <w:b/>
          <w:u w:val="single"/>
        </w:rPr>
        <w:t xml:space="preserve">88169</w:t>
      </w:r>
    </w:p>
    <w:p>
      <w:r>
        <w:t xml:space="preserve">On ollut enemmän ihmisiä tulossa tähän aluksella, jotka asuvat Keski-Wisconsinin alueella, koska olen alkanut tulla tänne.</w:t>
      </w:r>
    </w:p>
    <w:p>
      <w:r>
        <w:rPr>
          <w:b/>
          <w:u w:val="single"/>
        </w:rPr>
        <w:t xml:space="preserve">88170</w:t>
      </w:r>
    </w:p>
    <w:p>
      <w:r>
        <w:t xml:space="preserve">Asun Etelä-Kaliforniassa ja on aina mukava tietää, että minulla on toinen valkoinen ystävä ympärillä .......</w:t>
      </w:r>
    </w:p>
    <w:p>
      <w:r>
        <w:rPr>
          <w:b/>
          <w:u w:val="single"/>
        </w:rPr>
        <w:t xml:space="preserve">88171</w:t>
      </w:r>
    </w:p>
    <w:p>
      <w:r>
        <w:t xml:space="preserve">Haluatko puhua im tai pm minulle</w:t>
      </w:r>
    </w:p>
    <w:p>
      <w:r>
        <w:rPr>
          <w:b/>
          <w:u w:val="single"/>
        </w:rPr>
        <w:t xml:space="preserve">88172</w:t>
      </w:r>
    </w:p>
    <w:p>
      <w:r>
        <w:t xml:space="preserve">Kuulostaa siltä, että etsimme samaa asiaa ( mutta minulla ei ole aavistustakaan, onko tämä todella menossa sinulle !!! lol ).</w:t>
      </w:r>
    </w:p>
    <w:p>
      <w:r>
        <w:rPr>
          <w:b/>
          <w:u w:val="single"/>
        </w:rPr>
        <w:t xml:space="preserve">88173</w:t>
      </w:r>
    </w:p>
    <w:p>
      <w:r>
        <w:t xml:space="preserve">No hei, itse pyhän sodan skinheadina sinun ei tarvitse perustaa joukkoa, liity vain Luojan lakien ulkopuoliseen kirkkoon. : hyökkäys</w:t>
      </w:r>
    </w:p>
    <w:p>
      <w:r>
        <w:rPr>
          <w:b/>
          <w:u w:val="single"/>
        </w:rPr>
        <w:t xml:space="preserve">88174</w:t>
      </w:r>
    </w:p>
    <w:p>
      <w:r>
        <w:t xml:space="preserve">Hei, olen manhattanista. se on todella rankkaa havin uskomuksia kuten me ja elää kaupungissa kuten new york. jos joku haluaisi tavata tai puhua valkoinen nationalisti , neo-konfederaatti , klansman , teini manhattanista , vain sähköpostia minulle sk8terxxl@aol.com .</w:t>
      </w:r>
    </w:p>
    <w:p>
      <w:r>
        <w:rPr>
          <w:b/>
          <w:u w:val="single"/>
        </w:rPr>
        <w:t xml:space="preserve">88175</w:t>
      </w:r>
    </w:p>
    <w:p>
      <w:r>
        <w:t xml:space="preserve">jos jollakin on mitään tietoa Austin Texas bändi Straight Laced mitään tietoa ota yhteyttä minuun skinranger@yahoo.com valkoinen voima 88</w:t>
      </w:r>
    </w:p>
    <w:p>
      <w:r>
        <w:rPr>
          <w:b/>
          <w:u w:val="single"/>
        </w:rPr>
        <w:t xml:space="preserve">88176</w:t>
      </w:r>
    </w:p>
    <w:p>
      <w:r>
        <w:t xml:space="preserve">Hei, miten voit asun Georgiassa, jos haluat puhua vain P.M. minulle mielelläni puhua sinulle. ehkä ill nähdä sinut POWDERLY, KY NORDICFEST .</w:t>
      </w:r>
    </w:p>
    <w:p>
      <w:r>
        <w:rPr>
          <w:b/>
          <w:u w:val="single"/>
        </w:rPr>
        <w:t xml:space="preserve">88177</w:t>
      </w:r>
    </w:p>
    <w:p>
      <w:r>
        <w:t xml:space="preserve">14words mikkke14</w:t>
      </w:r>
    </w:p>
    <w:p>
      <w:r>
        <w:rPr>
          <w:b/>
          <w:u w:val="single"/>
        </w:rPr>
        <w:t xml:space="preserve">88178</w:t>
      </w:r>
    </w:p>
    <w:p>
      <w:r>
        <w:t xml:space="preserve">hei im 20-vuotias mies Louisville Kentucky ja havent löytänyt yhden ihon tai edes any1 ylpeä siitä, että valkoinen on siellä enää kuin minä siellä?</w:t>
      </w:r>
    </w:p>
    <w:p>
      <w:r>
        <w:rPr>
          <w:b/>
          <w:u w:val="single"/>
        </w:rPr>
        <w:t xml:space="preserve">88179</w:t>
      </w:r>
    </w:p>
    <w:p>
      <w:r>
        <w:t xml:space="preserve">Hail!Im vain etsivät samanhenkisiä valkoisia veljiä ja sisaria arond alueeni tavata tai joku muu, että matter.Hope kuulla sinusta.</w:t>
      </w:r>
    </w:p>
    <w:p>
      <w:r>
        <w:rPr>
          <w:b/>
          <w:u w:val="single"/>
        </w:rPr>
        <w:t xml:space="preserve">88180</w:t>
      </w:r>
    </w:p>
    <w:p>
      <w:r>
        <w:t xml:space="preserve">Olen kotoisin Ranskasta, mutta on niin vaikea löytää ihmisiä, jotka ovat ylpeitä valkoisesta ja joilla on samat ajatukset kuin minulla.Kerro minulle ... :</w:t>
      </w:r>
    </w:p>
    <w:p>
      <w:r>
        <w:rPr>
          <w:b/>
          <w:u w:val="single"/>
        </w:rPr>
        <w:t xml:space="preserve">88181</w:t>
      </w:r>
    </w:p>
    <w:p>
      <w:r>
        <w:t xml:space="preserve">etsivät valkoinen vain nainen ystävyyttä tai enemmän .must on vahva moraalinen tausta ja ääni uskoa valkoisen race.lets talk .</w:t>
      </w:r>
    </w:p>
    <w:p>
      <w:r>
        <w:rPr>
          <w:b/>
          <w:u w:val="single"/>
        </w:rPr>
        <w:t xml:space="preserve">88182</w:t>
      </w:r>
    </w:p>
    <w:p>
      <w:r>
        <w:t xml:space="preserve">Luin vasta äsken siitä, kun se oli jo paketoitu ja kakku leikattu.</w:t>
      </w:r>
    </w:p>
    <w:p>
      <w:r>
        <w:rPr>
          <w:b/>
          <w:u w:val="single"/>
        </w:rPr>
        <w:t xml:space="preserve">88183</w:t>
      </w:r>
    </w:p>
    <w:p>
      <w:r>
        <w:t xml:space="preserve">Mutta rakastakaa aina toisianne niin kuin olette rakastaneet toisianne tänään.</w:t>
      </w:r>
    </w:p>
    <w:p>
      <w:r>
        <w:rPr>
          <w:b/>
          <w:u w:val="single"/>
        </w:rPr>
        <w:t xml:space="preserve">88184</w:t>
      </w:r>
    </w:p>
    <w:p>
      <w:r>
        <w:t xml:space="preserve">Etsin valkoinen lumoava tyttö , Että voin olla rinnallani , . läpi paksu lika että me amerikkalaiset mennä läpi ja parhaat ajat samoin .</w:t>
      </w:r>
    </w:p>
    <w:p>
      <w:r>
        <w:rPr>
          <w:b/>
          <w:u w:val="single"/>
        </w:rPr>
        <w:t xml:space="preserve">88185</w:t>
      </w:r>
    </w:p>
    <w:p>
      <w:r>
        <w:t xml:space="preserve">Olen 19 , 150lbs. vihreät silmät , vaaleanruskeat hiukset , hyvät piirteet. hyvännäköinen itselleni , ja ehkä sinulle , k.i.t emerald714@hotmail.com .</w:t>
      </w:r>
    </w:p>
    <w:p>
      <w:r>
        <w:rPr>
          <w:b/>
          <w:u w:val="single"/>
        </w:rPr>
        <w:t xml:space="preserve">88186</w:t>
      </w:r>
    </w:p>
    <w:p>
      <w:r>
        <w:t xml:space="preserve">haluan jonkun, joka on ystävä ja tyttöystävä ja joka pitää minusta minusta eikä kävellä kaikki yli minua. pidän ulkona, retkeily, vaellus, elokuvia. minun suosikki. väri on valkoinen ja kuten country-musiikkia ja pidän myös tatuointeja.</w:t>
      </w:r>
    </w:p>
    <w:p>
      <w:r>
        <w:rPr>
          <w:b/>
          <w:u w:val="single"/>
        </w:rPr>
        <w:t xml:space="preserve">88187</w:t>
      </w:r>
    </w:p>
    <w:p>
      <w:r>
        <w:t xml:space="preserve">Hei nimeni on Chris Olen 35 etsivät valkoiset naiset mennä päivämäärät, jotka ovat omistettu yhdelle miehelle .</w:t>
      </w:r>
    </w:p>
    <w:p>
      <w:r>
        <w:rPr>
          <w:b/>
          <w:u w:val="single"/>
        </w:rPr>
        <w:t xml:space="preserve">88188</w:t>
      </w:r>
    </w:p>
    <w:p>
      <w:r>
        <w:t xml:space="preserve">Olen naimaton ja asun Elizabethissa, NJ.</w:t>
      </w:r>
    </w:p>
    <w:p>
      <w:r>
        <w:rPr>
          <w:b/>
          <w:u w:val="single"/>
        </w:rPr>
        <w:t xml:space="preserve">88189</w:t>
      </w:r>
    </w:p>
    <w:p>
      <w:r>
        <w:t xml:space="preserve">Haluan tavata yhden tytön Albertassa, joka on samat ajatukset kuin minä, ja haluaa tavata 26 y vanha guy.if teidän siellä anna minulle tietää.</w:t>
      </w:r>
    </w:p>
    <w:p>
      <w:r>
        <w:rPr>
          <w:b/>
          <w:u w:val="single"/>
        </w:rPr>
        <w:t xml:space="preserve">88190</w:t>
      </w:r>
    </w:p>
    <w:p>
      <w:r>
        <w:t xml:space="preserve">Hei. asun Floridassa. älä huoli, minulla ei ole poikaystävää. ei sillä, että kukaan ei pyytäisi minua ulos, mutta he ovat kaikki * * * * * * * * * * rakastajia .</w:t>
      </w:r>
    </w:p>
    <w:p>
      <w:r>
        <w:rPr>
          <w:b/>
          <w:u w:val="single"/>
        </w:rPr>
        <w:t xml:space="preserve">88191</w:t>
      </w:r>
    </w:p>
    <w:p>
      <w:r>
        <w:t xml:space="preserve">En ole varma, ovatko nämä ihmiset teidän alueellanne, mutta he ovat PA:ssa: American Nationalist Union P.O. Box 426 Allison Park , PA 15101 http://www.anu.org/.</w:t>
      </w:r>
    </w:p>
    <w:p>
      <w:r>
        <w:rPr>
          <w:b/>
          <w:u w:val="single"/>
        </w:rPr>
        <w:t xml:space="preserve">88192</w:t>
      </w:r>
    </w:p>
    <w:p>
      <w:r>
        <w:t xml:space="preserve">Sanoisin veli, koska kukaan ei vastannut, että se ei ole hyvä merkki hehehe Puhutaan pian ja toivon, että veljesi voi hyvin !</w:t>
      </w:r>
    </w:p>
    <w:p>
      <w:r>
        <w:rPr>
          <w:b/>
          <w:u w:val="single"/>
        </w:rPr>
        <w:t xml:space="preserve">88193</w:t>
      </w:r>
    </w:p>
    <w:p>
      <w:r>
        <w:t xml:space="preserve">Tereasa</w:t>
      </w:r>
    </w:p>
    <w:p>
      <w:r>
        <w:rPr>
          <w:b/>
          <w:u w:val="single"/>
        </w:rPr>
        <w:t xml:space="preserve">88194</w:t>
      </w:r>
    </w:p>
    <w:p>
      <w:r>
        <w:t xml:space="preserve">Onnittelut ja toivon teille molemmille erittäin onnellista ja pitkää yhteistä elämää !</w:t>
      </w:r>
    </w:p>
    <w:p>
      <w:r>
        <w:rPr>
          <w:b/>
          <w:u w:val="single"/>
        </w:rPr>
        <w:t xml:space="preserve">88195</w:t>
      </w:r>
    </w:p>
    <w:p>
      <w:r>
        <w:t xml:space="preserve">Jumalat ja jumalattaret varjelkoot teitä molempia !</w:t>
      </w:r>
    </w:p>
    <w:p>
      <w:r>
        <w:rPr>
          <w:b/>
          <w:u w:val="single"/>
        </w:rPr>
        <w:t xml:space="preserve">88196</w:t>
      </w:r>
    </w:p>
    <w:p>
      <w:r>
        <w:t xml:space="preserve">Tereasa</w:t>
      </w:r>
    </w:p>
    <w:p>
      <w:r>
        <w:rPr>
          <w:b/>
          <w:u w:val="single"/>
        </w:rPr>
        <w:t xml:space="preserve">88197</w:t>
      </w:r>
    </w:p>
    <w:p>
      <w:r>
        <w:t xml:space="preserve">Ihmettelen miksi hän ei ole heidän listallaan , hän vihaa juutalaisia .</w:t>
      </w:r>
    </w:p>
    <w:p>
      <w:r>
        <w:rPr>
          <w:b/>
          <w:u w:val="single"/>
        </w:rPr>
        <w:t xml:space="preserve">88198</w:t>
      </w:r>
    </w:p>
    <w:p>
      <w:r>
        <w:t xml:space="preserve">He eivät kai haluaisi loukata apinaa .</w:t>
      </w:r>
    </w:p>
    <w:p>
      <w:r>
        <w:rPr>
          <w:b/>
          <w:u w:val="single"/>
        </w:rPr>
        <w:t xml:space="preserve">88199</w:t>
      </w:r>
    </w:p>
    <w:p>
      <w:r>
        <w:t xml:space="preserve">Joukko huijareita .</w:t>
      </w:r>
    </w:p>
    <w:p>
      <w:r>
        <w:rPr>
          <w:b/>
          <w:u w:val="single"/>
        </w:rPr>
        <w:t xml:space="preserve">88200</w:t>
      </w:r>
    </w:p>
    <w:p>
      <w:r>
        <w:t xml:space="preserve">Tänä aamuna löysin videon, joka oli varsin mielenkiintoinen , koska siinä osoitettiin, miten tämä kysymys nousee usein esiin jopa vakavien rikosten jälkeen.</w:t>
      </w:r>
    </w:p>
    <w:p>
      <w:r>
        <w:rPr>
          <w:b/>
          <w:u w:val="single"/>
        </w:rPr>
        <w:t xml:space="preserve">88201</w:t>
      </w:r>
    </w:p>
    <w:p>
      <w:r>
        <w:t xml:space="preserve">https : //www.youtube.com/channel/UCYW ... JscW1szbHzTuNw</w:t>
      </w:r>
    </w:p>
    <w:p>
      <w:r>
        <w:rPr>
          <w:b/>
          <w:u w:val="single"/>
        </w:rPr>
        <w:t xml:space="preserve">88202</w:t>
      </w:r>
    </w:p>
    <w:p>
      <w:r>
        <w:t xml:space="preserve">Se lähestyy vuoden 2013 loppua , joten pian aloitan lanka uuden vuoden .</w:t>
      </w:r>
    </w:p>
    <w:p>
      <w:r>
        <w:rPr>
          <w:b/>
          <w:u w:val="single"/>
        </w:rPr>
        <w:t xml:space="preserve">88203</w:t>
      </w:r>
    </w:p>
    <w:p>
      <w:r>
        <w:t xml:space="preserve">Hyvää joulua ja onnellista joulua !</w:t>
      </w:r>
    </w:p>
    <w:p>
      <w:r>
        <w:rPr>
          <w:b/>
          <w:u w:val="single"/>
        </w:rPr>
        <w:t xml:space="preserve">88204</w:t>
      </w:r>
    </w:p>
    <w:p>
      <w:r>
        <w:t xml:space="preserve">Teoriani on, että monimuotoisuus ei ole niin suosittua kuin Unity North Dakota -järjestön vaunujen polttajat haluavat meidän uskovan.</w:t>
      </w:r>
    </w:p>
    <w:p>
      <w:r>
        <w:rPr>
          <w:b/>
          <w:u w:val="single"/>
        </w:rPr>
        <w:t xml:space="preserve">88205</w:t>
      </w:r>
    </w:p>
    <w:p>
      <w:r>
        <w:t xml:space="preserve">Katso UnityND.com .</w:t>
      </w:r>
    </w:p>
    <w:p>
      <w:r>
        <w:rPr>
          <w:b/>
          <w:u w:val="single"/>
        </w:rPr>
        <w:t xml:space="preserve">88206</w:t>
      </w:r>
    </w:p>
    <w:p>
      <w:r>
        <w:t xml:space="preserve">Helvetti, mieluummin siivoan tusinan tioletteja päivässä kuin kävelen kylpyhuoneeseen ja näen jonkun rakkiksen seisovan siellä mopin kanssa ja tuijottavan minua lasisilmäisesti.</w:t>
      </w:r>
    </w:p>
    <w:p>
      <w:r>
        <w:rPr>
          <w:b/>
          <w:u w:val="single"/>
        </w:rPr>
        <w:t xml:space="preserve">88207</w:t>
      </w:r>
    </w:p>
    <w:p>
      <w:r>
        <w:t xml:space="preserve">Onko se Hannu ja Kerttu , jossa fiksut saksalaiset nuoret lapset heittävät pahan vanhan noidan omaan uuniinsa ja keittävät hänet?</w:t>
      </w:r>
    </w:p>
    <w:p>
      <w:r>
        <w:rPr>
          <w:b/>
          <w:u w:val="single"/>
        </w:rPr>
        <w:t xml:space="preserve">88208</w:t>
      </w:r>
    </w:p>
    <w:p>
      <w:r>
        <w:t xml:space="preserve">Teen PHP/MySQL-ohjelmointia ja verkkojen järjestelmänhallintaa.</w:t>
      </w:r>
    </w:p>
    <w:p>
      <w:r>
        <w:rPr>
          <w:b/>
          <w:u w:val="single"/>
        </w:rPr>
        <w:t xml:space="preserve">88209</w:t>
      </w:r>
    </w:p>
    <w:p>
      <w:r>
        <w:t xml:space="preserve">Erikoisalani * on verkkoturvallisuus .</w:t>
      </w:r>
    </w:p>
    <w:p>
      <w:r>
        <w:rPr>
          <w:b/>
          <w:u w:val="single"/>
        </w:rPr>
        <w:t xml:space="preserve">88210</w:t>
      </w:r>
    </w:p>
    <w:p>
      <w:r>
        <w:t xml:space="preserve">Voin tehdä palvelimien tarkastuksia etänä ilman, että olen paikan päällä.</w:t>
      </w:r>
    </w:p>
    <w:p>
      <w:r>
        <w:rPr>
          <w:b/>
          <w:u w:val="single"/>
        </w:rPr>
        <w:t xml:space="preserve">88211</w:t>
      </w:r>
    </w:p>
    <w:p>
      <w:r>
        <w:t xml:space="preserve">Kuulin, että liittovaltion poliisi sai hänet kiinni, koska hän söi suklaapatukan ja häntä syytettiin rasistisesta syömisestä. lol Nyt olen varma, että hän on kunnossa, ainakin toivon niin, että odotan innolla hänen lukevani hänen viisauttaan niin usein kuin hän lähettää sitä.</w:t>
      </w:r>
    </w:p>
    <w:p>
      <w:r>
        <w:rPr>
          <w:b/>
          <w:u w:val="single"/>
        </w:rPr>
        <w:t xml:space="preserve">88212</w:t>
      </w:r>
    </w:p>
    <w:p>
      <w:r>
        <w:t xml:space="preserve">Buster</w:t>
      </w:r>
    </w:p>
    <w:p>
      <w:r>
        <w:rPr>
          <w:b/>
          <w:u w:val="single"/>
        </w:rPr>
        <w:t xml:space="preserve">88213</w:t>
      </w:r>
    </w:p>
    <w:p>
      <w:r>
        <w:t xml:space="preserve">Tämä on Stormfrontin Advance Scout -foorumin arkistosta , joka on omistettu yksinomaan PLE-legionismin järjestäytymisstrategialle.</w:t>
      </w:r>
    </w:p>
    <w:p>
      <w:r>
        <w:rPr>
          <w:b/>
          <w:u w:val="single"/>
        </w:rPr>
        <w:t xml:space="preserve">88214</w:t>
      </w:r>
    </w:p>
    <w:p>
      <w:r>
        <w:t xml:space="preserve">Täysin anonyymin näppäilyn ja verenhukan välillä on varmasti jokin keskitie...</w:t>
      </w:r>
    </w:p>
    <w:p>
      <w:r>
        <w:rPr>
          <w:b/>
          <w:u w:val="single"/>
        </w:rPr>
        <w:t xml:space="preserve">88215</w:t>
      </w:r>
    </w:p>
    <w:p>
      <w:r>
        <w:t xml:space="preserve">Haluaisin viihtyisän talon, jossa on ulkotulipesä, esimerkiksi juhlia ja grillausta varten, lol .</w:t>
      </w:r>
    </w:p>
    <w:p>
      <w:r>
        <w:rPr>
          <w:b/>
          <w:u w:val="single"/>
        </w:rPr>
        <w:t xml:space="preserve">88216</w:t>
      </w:r>
    </w:p>
    <w:p>
      <w:r>
        <w:t xml:space="preserve">Kiitos tiedoista, kuten sanoin PM:ssäni, en todellakaan tiennyt mitään kyykkyliikkeestä tuolloin ja luulin aina, että nykyaikana se oli aina ollut pienten ääri-anarkistiryhmien omaisuutta.</w:t>
      </w:r>
    </w:p>
    <w:p>
      <w:r>
        <w:rPr>
          <w:b/>
          <w:u w:val="single"/>
        </w:rPr>
        <w:t xml:space="preserve">88217</w:t>
      </w:r>
    </w:p>
    <w:p>
      <w:r>
        <w:t xml:space="preserve">Olen LA:ssa.</w:t>
      </w:r>
    </w:p>
    <w:p>
      <w:r>
        <w:rPr>
          <w:b/>
          <w:u w:val="single"/>
        </w:rPr>
        <w:t xml:space="preserve">88218</w:t>
      </w:r>
    </w:p>
    <w:p>
      <w:r>
        <w:t xml:space="preserve">Etsin aktiivisempaa toimintaa ja uusia ystäviä valkoisen nationalismin yhteisössä Etelä-Kaliforniassa .</w:t>
      </w:r>
    </w:p>
    <w:p>
      <w:r>
        <w:rPr>
          <w:b/>
          <w:u w:val="single"/>
        </w:rPr>
        <w:t xml:space="preserve">88219</w:t>
      </w:r>
    </w:p>
    <w:p>
      <w:r>
        <w:t xml:space="preserve">Lähetä minulle viesti .</w:t>
      </w:r>
    </w:p>
    <w:p>
      <w:r>
        <w:rPr>
          <w:b/>
          <w:u w:val="single"/>
        </w:rPr>
        <w:t xml:space="preserve">88220</w:t>
      </w:r>
    </w:p>
    <w:p>
      <w:r>
        <w:t xml:space="preserve">- Eric</w:t>
      </w:r>
    </w:p>
    <w:p>
      <w:r>
        <w:rPr>
          <w:b/>
          <w:u w:val="single"/>
        </w:rPr>
        <w:t xml:space="preserve">88221</w:t>
      </w:r>
    </w:p>
    <w:p>
      <w:r>
        <w:t xml:space="preserve">Jos heillä olisi vain halpoja kameroita, jotka voisi piilottaa baseball-lippikseen .</w:t>
      </w:r>
    </w:p>
    <w:p>
      <w:r>
        <w:rPr>
          <w:b/>
          <w:u w:val="single"/>
        </w:rPr>
        <w:t xml:space="preserve">88222</w:t>
      </w:r>
    </w:p>
    <w:p>
      <w:r>
        <w:t xml:space="preserve">Kaikista näistä tapahtumista olisi tullut hienoa televisiota.</w:t>
      </w:r>
    </w:p>
    <w:p>
      <w:r>
        <w:rPr>
          <w:b/>
          <w:u w:val="single"/>
        </w:rPr>
        <w:t xml:space="preserve">88223</w:t>
      </w:r>
    </w:p>
    <w:p>
      <w:r>
        <w:t xml:space="preserve">Nämä ovat erinomaisia huomioita , myös tuo yksityiskohta dokumenttielokuvan kuvaamisesta.</w:t>
      </w:r>
    </w:p>
    <w:p>
      <w:r>
        <w:rPr>
          <w:b/>
          <w:u w:val="single"/>
        </w:rPr>
        <w:t xml:space="preserve">88224</w:t>
      </w:r>
    </w:p>
    <w:p>
      <w:r>
        <w:t xml:space="preserve">Henkilö, joka tekee sen, tekee myös historiaa omalla alallaan.</w:t>
      </w:r>
    </w:p>
    <w:p>
      <w:r>
        <w:rPr>
          <w:b/>
          <w:u w:val="single"/>
        </w:rPr>
        <w:t xml:space="preserve">88225</w:t>
      </w:r>
    </w:p>
    <w:p>
      <w:r>
        <w:t xml:space="preserve">Surullinen tosiasia on, että sama tapahtuu maailmanlaajuisesti.</w:t>
      </w:r>
    </w:p>
    <w:p>
      <w:r>
        <w:rPr>
          <w:b/>
          <w:u w:val="single"/>
        </w:rPr>
        <w:t xml:space="preserve">88226</w:t>
      </w:r>
    </w:p>
    <w:p>
      <w:r>
        <w:t xml:space="preserve">Amerikassa meillä on viharikoslait .</w:t>
      </w:r>
    </w:p>
    <w:p>
      <w:r>
        <w:rPr>
          <w:b/>
          <w:u w:val="single"/>
        </w:rPr>
        <w:t xml:space="preserve">88227</w:t>
      </w:r>
    </w:p>
    <w:p>
      <w:r>
        <w:t xml:space="preserve">On vihaa, jos olemme eri mieltä tämän etnisen roskaväen kanssa, mutta ei viharikosta, jos he hyökkäävät kimppuumme.</w:t>
      </w:r>
    </w:p>
    <w:p>
      <w:r>
        <w:rPr>
          <w:b/>
          <w:u w:val="single"/>
        </w:rPr>
        <w:t xml:space="preserve">88228</w:t>
      </w:r>
    </w:p>
    <w:p>
      <w:r>
        <w:t xml:space="preserve">Minun täytyy tietää, jos joku valkoinen asuu La Mirada alueella olen juuri muuttanut sinne ja en tunne ketään.</w:t>
      </w:r>
    </w:p>
    <w:p>
      <w:r>
        <w:rPr>
          <w:b/>
          <w:u w:val="single"/>
        </w:rPr>
        <w:t xml:space="preserve">88229</w:t>
      </w:r>
    </w:p>
    <w:p>
      <w:r>
        <w:t xml:space="preserve">Ensinnäkin ... hän värjäsi hiuksensa .</w:t>
      </w:r>
    </w:p>
    <w:p>
      <w:r>
        <w:rPr>
          <w:b/>
          <w:u w:val="single"/>
        </w:rPr>
        <w:t xml:space="preserve">88230</w:t>
      </w:r>
    </w:p>
    <w:p>
      <w:r>
        <w:t xml:space="preserve">Joskus kun henkilö värjää hiuksensa mustiksi, se näyttää hyvin oudolta .</w:t>
      </w:r>
    </w:p>
    <w:p>
      <w:r>
        <w:rPr>
          <w:b/>
          <w:u w:val="single"/>
        </w:rPr>
        <w:t xml:space="preserve">88231</w:t>
      </w:r>
    </w:p>
    <w:p>
      <w:r>
        <w:t xml:space="preserve">Minulla on tummat punaruskeat hiukset , mutta kerran värjäsin hiukseni mustiksi , ja se näytti oudolta .</w:t>
      </w:r>
    </w:p>
    <w:p>
      <w:r>
        <w:rPr>
          <w:b/>
          <w:u w:val="single"/>
        </w:rPr>
        <w:t xml:space="preserve">88232</w:t>
      </w:r>
    </w:p>
    <w:p>
      <w:r>
        <w:t xml:space="preserve">Myös Betty Pagen hiustenleikkaus on saattanut auttaa outoutta.</w:t>
      </w:r>
    </w:p>
    <w:p>
      <w:r>
        <w:rPr>
          <w:b/>
          <w:u w:val="single"/>
        </w:rPr>
        <w:t xml:space="preserve">88233</w:t>
      </w:r>
    </w:p>
    <w:p>
      <w:r>
        <w:t xml:space="preserve">Valitettavasti uskon, että hallitus puuttuisi asiaan, jos yrittäisimme estää alhaisempia rotuja muuttamasta maahamme.</w:t>
      </w:r>
    </w:p>
    <w:p>
      <w:r>
        <w:rPr>
          <w:b/>
          <w:u w:val="single"/>
        </w:rPr>
        <w:t xml:space="preserve">88234</w:t>
      </w:r>
    </w:p>
    <w:p>
      <w:r>
        <w:t xml:space="preserve">Kysy pois Redneck .</w:t>
      </w:r>
    </w:p>
    <w:p>
      <w:r>
        <w:rPr>
          <w:b/>
          <w:u w:val="single"/>
        </w:rPr>
        <w:t xml:space="preserve">88235</w:t>
      </w:r>
    </w:p>
    <w:p>
      <w:r>
        <w:t xml:space="preserve">Tyhmiä kysymyksiä ei ole, ja tässä viestiketjussa on paljon niitä, jotka vastaavat parhaan kykymme mukaan.</w:t>
      </w:r>
    </w:p>
    <w:p>
      <w:r>
        <w:rPr>
          <w:b/>
          <w:u w:val="single"/>
        </w:rPr>
        <w:t xml:space="preserve">88236</w:t>
      </w:r>
    </w:p>
    <w:p>
      <w:r>
        <w:t xml:space="preserve">Näin tämän viestin muutama päivä sitten ..</w:t>
      </w:r>
    </w:p>
    <w:p>
      <w:r>
        <w:rPr>
          <w:b/>
          <w:u w:val="single"/>
        </w:rPr>
        <w:t xml:space="preserve">88237</w:t>
      </w:r>
    </w:p>
    <w:p>
      <w:r>
        <w:t xml:space="preserve">Mutta ei ollut pystynyt vastaamaan ennen kuin nyt .</w:t>
      </w:r>
    </w:p>
    <w:p>
      <w:r>
        <w:rPr>
          <w:b/>
          <w:u w:val="single"/>
        </w:rPr>
        <w:t xml:space="preserve">88238</w:t>
      </w:r>
    </w:p>
    <w:p>
      <w:r>
        <w:t xml:space="preserve">Joitakin paikkoja työpaikkojen etsimiseen ..</w:t>
      </w:r>
    </w:p>
    <w:p>
      <w:r>
        <w:rPr>
          <w:b/>
          <w:u w:val="single"/>
        </w:rPr>
        <w:t xml:space="preserve">88239</w:t>
      </w:r>
    </w:p>
    <w:p>
      <w:r>
        <w:t xml:space="preserve">http://kalispell.craigslist.orghttp://www.mountaintrader.com/http://www2.dailyinterlake.com/classifieds/</w:t>
      </w:r>
    </w:p>
    <w:p>
      <w:r>
        <w:rPr>
          <w:b/>
          <w:u w:val="single"/>
        </w:rPr>
        <w:t xml:space="preserve">88240</w:t>
      </w:r>
    </w:p>
    <w:p>
      <w:r>
        <w:t xml:space="preserve">Olen käynyt Utahin läpi kerran .</w:t>
      </w:r>
    </w:p>
    <w:p>
      <w:r>
        <w:rPr>
          <w:b/>
          <w:u w:val="single"/>
        </w:rPr>
        <w:t xml:space="preserve">88241</w:t>
      </w:r>
    </w:p>
    <w:p>
      <w:r>
        <w:t xml:space="preserve">Itse asiassa vietin yön hotellissa SLC:ssä.</w:t>
      </w:r>
    </w:p>
    <w:p>
      <w:r>
        <w:rPr>
          <w:b/>
          <w:u w:val="single"/>
        </w:rPr>
        <w:t xml:space="preserve">88242</w:t>
      </w:r>
    </w:p>
    <w:p>
      <w:r>
        <w:t xml:space="preserve">Suuret valkoiset perheet ovat niin kaunista katseltavaa .</w:t>
      </w:r>
    </w:p>
    <w:p>
      <w:r>
        <w:rPr>
          <w:b/>
          <w:u w:val="single"/>
        </w:rPr>
        <w:t xml:space="preserve">88243</w:t>
      </w:r>
    </w:p>
    <w:p>
      <w:r>
        <w:t xml:space="preserve">Itse asiassa mikään ei ole niin kaunista koko maailmassa.</w:t>
      </w:r>
    </w:p>
    <w:p>
      <w:r>
        <w:rPr>
          <w:b/>
          <w:u w:val="single"/>
        </w:rPr>
        <w:t xml:space="preserve">88244</w:t>
      </w:r>
    </w:p>
    <w:p>
      <w:r>
        <w:t xml:space="preserve">Vain esimerkki paikallisesta taloudesta ja työllistymismahdollisuuksista täällä .</w:t>
      </w:r>
    </w:p>
    <w:p>
      <w:r>
        <w:rPr>
          <w:b/>
          <w:u w:val="single"/>
        </w:rPr>
        <w:t xml:space="preserve">88245</w:t>
      </w:r>
    </w:p>
    <w:p>
      <w:r>
        <w:t xml:space="preserve">Burlingtonin takkitehtaan avajaiset .</w:t>
      </w:r>
    </w:p>
    <w:p>
      <w:r>
        <w:rPr>
          <w:b/>
          <w:u w:val="single"/>
        </w:rPr>
        <w:t xml:space="preserve">88246</w:t>
      </w:r>
    </w:p>
    <w:p>
      <w:r>
        <w:t xml:space="preserve">Burlington Coat Factory palkkaaminen uuden myymälän Conroe | Houston 's Hiring | a Chron.com blogi paljon muuta tarkistaa .</w:t>
      </w:r>
    </w:p>
    <w:p>
      <w:r>
        <w:rPr>
          <w:b/>
          <w:u w:val="single"/>
        </w:rPr>
        <w:t xml:space="preserve">88247</w:t>
      </w:r>
    </w:p>
    <w:p>
      <w:r>
        <w:t xml:space="preserve">Vuokratyövoimatoimisto Conroe .</w:t>
      </w:r>
    </w:p>
    <w:p>
      <w:r>
        <w:rPr>
          <w:b/>
          <w:u w:val="single"/>
        </w:rPr>
        <w:t xml:space="preserve">88248</w:t>
      </w:r>
    </w:p>
    <w:p>
      <w:r>
        <w:t xml:space="preserve">Soita ( 281 ) -973-0420 nyt !</w:t>
      </w:r>
    </w:p>
    <w:p>
      <w:r>
        <w:rPr>
          <w:b/>
          <w:u w:val="single"/>
        </w:rPr>
        <w:t xml:space="preserve">88249</w:t>
      </w:r>
    </w:p>
    <w:p>
      <w:r>
        <w:t xml:space="preserve">http://www.frontlinesourcegroup.com/ ... FSiCQgo * * * * * * AGw http://www.jobs-to-careers.com/index...FcKDQgodVk4ANQhttp://www.indeed.com/q-Temp-l-Conroe,-TX-jobs.html</w:t>
      </w:r>
    </w:p>
    <w:p>
      <w:r>
        <w:rPr>
          <w:b/>
          <w:u w:val="single"/>
        </w:rPr>
        <w:t xml:space="preserve">88250</w:t>
      </w:r>
    </w:p>
    <w:p>
      <w:r>
        <w:t xml:space="preserve">Ensimmäistä kertaa tänä vuonna olen nähnyt tämän alueen kuumempana kuin Lakelandin Floridassa.</w:t>
      </w:r>
    </w:p>
    <w:p>
      <w:r>
        <w:rPr>
          <w:b/>
          <w:u w:val="single"/>
        </w:rPr>
        <w:t xml:space="preserve">88251</w:t>
      </w:r>
    </w:p>
    <w:p>
      <w:r>
        <w:t xml:space="preserve">Täällä on nyt 93 astetta, mutta siellä 81 astetta.</w:t>
      </w:r>
    </w:p>
    <w:p>
      <w:r>
        <w:rPr>
          <w:b/>
          <w:u w:val="single"/>
        </w:rPr>
        <w:t xml:space="preserve">88252</w:t>
      </w:r>
    </w:p>
    <w:p>
      <w:r>
        <w:t xml:space="preserve">Yllättäen näin sen pari kertaa talven aikana.</w:t>
      </w:r>
    </w:p>
    <w:p>
      <w:r>
        <w:rPr>
          <w:b/>
          <w:u w:val="single"/>
        </w:rPr>
        <w:t xml:space="preserve">88253</w:t>
      </w:r>
    </w:p>
    <w:p>
      <w:r>
        <w:t xml:space="preserve">Lol ( ei tietenkään 90-luvulla .. mutta täällä olisi 50 ja Floridassa 30.</w:t>
      </w:r>
    </w:p>
    <w:p>
      <w:r>
        <w:rPr>
          <w:b/>
          <w:u w:val="single"/>
        </w:rPr>
        <w:t xml:space="preserve">88254</w:t>
      </w:r>
    </w:p>
    <w:p>
      <w:r>
        <w:t xml:space="preserve">Kyllä, valkoiset ovat liian kauan olleet täysin hiljaa siitä, että instituutio ja sen tiedotusvälineet ovat toivottaneet tervetulleeksi kaikki muut paitsi heidän yhteisönsä.</w:t>
      </w:r>
    </w:p>
    <w:p>
      <w:r>
        <w:rPr>
          <w:b/>
          <w:u w:val="single"/>
        </w:rPr>
        <w:t xml:space="preserve">88255</w:t>
      </w:r>
    </w:p>
    <w:p>
      <w:r>
        <w:t xml:space="preserve">Hyvä ratkaisu olisi, että tekisimme hyvän kuuluisan uutisohjelman, jossa voisimme näyttää tällaisia asioita, mutta se on lähes mahdotonta.</w:t>
      </w:r>
    </w:p>
    <w:p>
      <w:r>
        <w:rPr>
          <w:b/>
          <w:u w:val="single"/>
        </w:rPr>
        <w:t xml:space="preserve">88256</w:t>
      </w:r>
    </w:p>
    <w:p>
      <w:r>
        <w:t xml:space="preserve">Seuraavassa on joitakin sivustoja, joilla on mielestäni kohtuullisen luotettavaa tietoa ajankohtaisista tapahtumista ja muista aiheista.</w:t>
      </w:r>
    </w:p>
    <w:p>
      <w:r>
        <w:rPr>
          <w:b/>
          <w:u w:val="single"/>
        </w:rPr>
        <w:t xml:space="preserve">88257</w:t>
      </w:r>
    </w:p>
    <w:p>
      <w:r>
        <w:t xml:space="preserve">www.newsnet14.com www.theforbiddentruth.net 14/88</w:t>
      </w:r>
    </w:p>
    <w:p>
      <w:r>
        <w:rPr>
          <w:b/>
          <w:u w:val="single"/>
        </w:rPr>
        <w:t xml:space="preserve">88258</w:t>
      </w:r>
    </w:p>
    <w:p>
      <w:r>
        <w:t xml:space="preserve">Itse asiassa apinat ja apinat ovat jalompia olentoja ja toimivat harvoin väkivaltaisesti, ja on todella epäoikeudenmukaista verrata apinoita ja apinoita ali-ihmisiin neekereihin, jotka sitä vastoin ovat hyvin murhanhimoisia.</w:t>
      </w:r>
    </w:p>
    <w:p>
      <w:r>
        <w:rPr>
          <w:b/>
          <w:u w:val="single"/>
        </w:rPr>
        <w:t xml:space="preserve">88259</w:t>
      </w:r>
    </w:p>
    <w:p>
      <w:r>
        <w:t xml:space="preserve">http://uk.youtube.com/watch?v=CnPS2ho-_6w Näyttää siltä, että he kutsuvat yksikön kotiin nimenomaan kapinan tukahduttamiseksi.</w:t>
      </w:r>
    </w:p>
    <w:p>
      <w:r>
        <w:rPr>
          <w:b/>
          <w:u w:val="single"/>
        </w:rPr>
        <w:t xml:space="preserve">88260</w:t>
      </w:r>
    </w:p>
    <w:p>
      <w:r>
        <w:t xml:space="preserve">Onko nyt oikea aika ?</w:t>
      </w:r>
    </w:p>
    <w:p>
      <w:r>
        <w:rPr>
          <w:b/>
          <w:u w:val="single"/>
        </w:rPr>
        <w:t xml:space="preserve">88261</w:t>
      </w:r>
    </w:p>
    <w:p>
      <w:r>
        <w:t xml:space="preserve">Pitäisiköhän minun hakata holvi perustukseeni?</w:t>
      </w:r>
    </w:p>
    <w:p>
      <w:r>
        <w:rPr>
          <w:b/>
          <w:u w:val="single"/>
        </w:rPr>
        <w:t xml:space="preserve">88262</w:t>
      </w:r>
    </w:p>
    <w:p>
      <w:r>
        <w:t xml:space="preserve">Siltä varalta, että he alkavat tarttua aseisiin .</w:t>
      </w:r>
    </w:p>
    <w:p>
      <w:r>
        <w:rPr>
          <w:b/>
          <w:u w:val="single"/>
        </w:rPr>
        <w:t xml:space="preserve">88263</w:t>
      </w:r>
    </w:p>
    <w:p>
      <w:r>
        <w:t xml:space="preserve">Toivottavasti he jättävät YT:n rauhaan ja hoitavat vain nigerialaiset, kun he alkavat riehua kaduilla .</w:t>
      </w:r>
    </w:p>
    <w:p>
      <w:r>
        <w:rPr>
          <w:b/>
          <w:u w:val="single"/>
        </w:rPr>
        <w:t xml:space="preserve">88264</w:t>
      </w:r>
    </w:p>
    <w:p>
      <w:r>
        <w:t xml:space="preserve">Toivottavasti ihmiset hyödyntävät edellä mainittua .</w:t>
      </w:r>
    </w:p>
    <w:p>
      <w:r>
        <w:rPr>
          <w:b/>
          <w:u w:val="single"/>
        </w:rPr>
        <w:t xml:space="preserve">88265</w:t>
      </w:r>
    </w:p>
    <w:p>
      <w:r>
        <w:t xml:space="preserve">Se on selvästi olemassa, teidän tarvitsee vain toimia sen mukaan.</w:t>
      </w:r>
    </w:p>
    <w:p>
      <w:r>
        <w:rPr>
          <w:b/>
          <w:u w:val="single"/>
        </w:rPr>
        <w:t xml:space="preserve">88266</w:t>
      </w:r>
    </w:p>
    <w:p>
      <w:r>
        <w:t xml:space="preserve">Viimeinen illan kuva , koska olen väsynyt. sen 11x17-formaatti - tässä jpeg ja pdf. lentolehtisiä!</w:t>
      </w:r>
    </w:p>
    <w:p>
      <w:r>
        <w:rPr>
          <w:b/>
          <w:u w:val="single"/>
        </w:rPr>
        <w:t xml:space="preserve">88267</w:t>
      </w:r>
    </w:p>
    <w:p>
      <w:r>
        <w:t xml:space="preserve">CF</w:t>
      </w:r>
    </w:p>
    <w:p>
      <w:r>
        <w:rPr>
          <w:b/>
          <w:u w:val="single"/>
        </w:rPr>
        <w:t xml:space="preserve">88268</w:t>
      </w:r>
    </w:p>
    <w:p>
      <w:r>
        <w:t xml:space="preserve">Meidän on aika alkaa taistella vastaan jatkuvaa häirintää vastaan.</w:t>
      </w:r>
    </w:p>
    <w:p>
      <w:r>
        <w:rPr>
          <w:b/>
          <w:u w:val="single"/>
        </w:rPr>
        <w:t xml:space="preserve">88269</w:t>
      </w:r>
    </w:p>
    <w:p>
      <w:r>
        <w:t xml:space="preserve">Anna heille maistaa omaa lääketiedettään .</w:t>
      </w:r>
    </w:p>
    <w:p>
      <w:r>
        <w:rPr>
          <w:b/>
          <w:u w:val="single"/>
        </w:rPr>
        <w:t xml:space="preserve">88270</w:t>
      </w:r>
    </w:p>
    <w:p>
      <w:r>
        <w:t xml:space="preserve">Itse asiassa me emme tapa heitä, vaan he tappavat meidät.</w:t>
      </w:r>
    </w:p>
    <w:p>
      <w:r>
        <w:rPr>
          <w:b/>
          <w:u w:val="single"/>
        </w:rPr>
        <w:t xml:space="preserve">88271</w:t>
      </w:r>
    </w:p>
    <w:p>
      <w:r>
        <w:t xml:space="preserve">Älkää pakottako minua kopioimaan ja liittämään DOJ:n tilastoja .</w:t>
      </w:r>
    </w:p>
    <w:p>
      <w:r>
        <w:rPr>
          <w:b/>
          <w:u w:val="single"/>
        </w:rPr>
        <w:t xml:space="preserve">88272</w:t>
      </w:r>
    </w:p>
    <w:p>
      <w:r>
        <w:t xml:space="preserve">Kunnes meillä on oma kaapelitelevisioasema , on aina mahdollisuus käyttää ilmaista kaapelitelevisiokanavaa tämän viestiketjun mukaisesti: Tee kaapelitelevisio-ohjelma!</w:t>
      </w:r>
    </w:p>
    <w:p>
      <w:r>
        <w:rPr>
          <w:b/>
          <w:u w:val="single"/>
        </w:rPr>
        <w:t xml:space="preserve">88273</w:t>
      </w:r>
    </w:p>
    <w:p>
      <w:r>
        <w:t xml:space="preserve">Mikä tapa sanoa "hei" !</w:t>
      </w:r>
    </w:p>
    <w:p>
      <w:r>
        <w:rPr>
          <w:b/>
          <w:u w:val="single"/>
        </w:rPr>
        <w:t xml:space="preserve">88274</w:t>
      </w:r>
    </w:p>
    <w:p>
      <w:r>
        <w:t xml:space="preserve">TERVETULOA MUKAAN !</w:t>
      </w:r>
    </w:p>
    <w:p>
      <w:r>
        <w:rPr>
          <w:b/>
          <w:u w:val="single"/>
        </w:rPr>
        <w:t xml:space="preserve">88275</w:t>
      </w:r>
    </w:p>
    <w:p>
      <w:r>
        <w:t xml:space="preserve">-Jankee Jim PS , toivon, että erittäin terve lahjoituksesi innostaa muita kaivamaan!</w:t>
      </w:r>
    </w:p>
    <w:p>
      <w:r>
        <w:rPr>
          <w:b/>
          <w:u w:val="single"/>
        </w:rPr>
        <w:t xml:space="preserve">88276</w:t>
      </w:r>
    </w:p>
    <w:p>
      <w:r>
        <w:t xml:space="preserve">KIITOS !</w:t>
      </w:r>
    </w:p>
    <w:p>
      <w:r>
        <w:rPr>
          <w:b/>
          <w:u w:val="single"/>
        </w:rPr>
        <w:t xml:space="preserve">88277</w:t>
      </w:r>
    </w:p>
    <w:p>
      <w:r>
        <w:t xml:space="preserve">En ole vielä käyttänyt pusseja, mutta tänä vuonna saatan joutua harkitsemaan sitä .Haluaisin myös kuulla, mitä muut ovat tehneet niiden kanssa.</w:t>
      </w:r>
    </w:p>
    <w:p>
      <w:r>
        <w:rPr>
          <w:b/>
          <w:u w:val="single"/>
        </w:rPr>
        <w:t xml:space="preserve">88278</w:t>
      </w:r>
    </w:p>
    <w:p>
      <w:r>
        <w:t xml:space="preserve">Helmikuun 14. päivän `` Love your race '' -lehtisten jako on tulossa pian.</w:t>
      </w:r>
    </w:p>
    <w:p>
      <w:r>
        <w:rPr>
          <w:b/>
          <w:u w:val="single"/>
        </w:rPr>
        <w:t xml:space="preserve">88279</w:t>
      </w:r>
    </w:p>
    <w:p>
      <w:r>
        <w:t xml:space="preserve">Ha, tein tämän juuri. mutta tarkoitan, että ehdotan jotain amerikkalaista teemaa, jotta siitä tulisi oma.</w:t>
      </w:r>
    </w:p>
    <w:p>
      <w:r>
        <w:rPr>
          <w:b/>
          <w:u w:val="single"/>
        </w:rPr>
        <w:t xml:space="preserve">88280</w:t>
      </w:r>
    </w:p>
    <w:p>
      <w:r>
        <w:t xml:space="preserve">Haluatko auttaa rotuasi?</w:t>
      </w:r>
    </w:p>
    <w:p>
      <w:r>
        <w:rPr>
          <w:b/>
          <w:u w:val="single"/>
        </w:rPr>
        <w:t xml:space="preserve">88281</w:t>
      </w:r>
    </w:p>
    <w:p>
      <w:r>
        <w:t xml:space="preserve">Järjestäytykää ja ryhtykää toimeen.Teillä on muita valkoisia ympärillänne , kootkaa heidät yhteen .</w:t>
      </w:r>
    </w:p>
    <w:p>
      <w:r>
        <w:rPr>
          <w:b/>
          <w:u w:val="single"/>
        </w:rPr>
        <w:t xml:space="preserve">88282</w:t>
      </w:r>
    </w:p>
    <w:p>
      <w:r>
        <w:t xml:space="preserve">VALKOINEN VALTA !</w:t>
      </w:r>
    </w:p>
    <w:p>
      <w:r>
        <w:rPr>
          <w:b/>
          <w:u w:val="single"/>
        </w:rPr>
        <w:t xml:space="preserve">88283</w:t>
      </w:r>
    </w:p>
    <w:p>
      <w:r>
        <w:t xml:space="preserve">Tähän mennessä yksikään tohtori Martin L Kingin lapsista ei ole saanut omia lapsia.</w:t>
      </w:r>
    </w:p>
    <w:p>
      <w:r>
        <w:rPr>
          <w:b/>
          <w:u w:val="single"/>
        </w:rPr>
        <w:t xml:space="preserve">88284</w:t>
      </w:r>
    </w:p>
    <w:p>
      <w:r>
        <w:t xml:space="preserve">He kaikki ovat asettaneet uransa etusijalle .</w:t>
      </w:r>
    </w:p>
    <w:p>
      <w:r>
        <w:rPr>
          <w:b/>
          <w:u w:val="single"/>
        </w:rPr>
        <w:t xml:space="preserve">88285</w:t>
      </w:r>
    </w:p>
    <w:p>
      <w:r>
        <w:t xml:space="preserve">Meillä on ollut onnea vaihteeksi .</w:t>
      </w:r>
    </w:p>
    <w:p>
      <w:r>
        <w:rPr>
          <w:b/>
          <w:u w:val="single"/>
        </w:rPr>
        <w:t xml:space="preserve">88286</w:t>
      </w:r>
    </w:p>
    <w:p>
      <w:r>
        <w:t xml:space="preserve">Tiedän, että ihmiset ovat lähettäneet tämän linkin StormFrontissa ennenkin, mutta mielestäni tämä on yksi helpoimmista tavoista tulla mukaan.</w:t>
      </w:r>
    </w:p>
    <w:p>
      <w:r>
        <w:rPr>
          <w:b/>
          <w:u w:val="single"/>
        </w:rPr>
        <w:t xml:space="preserve">88287</w:t>
      </w:r>
    </w:p>
    <w:p>
      <w:r>
        <w:t xml:space="preserve">He ovat päivittäneet suuren osan sivustostaan ja nyt heillä on paljon enemmän ilmaisia fakseja lähetettäväksi.</w:t>
      </w:r>
    </w:p>
    <w:p>
      <w:r>
        <w:rPr>
          <w:b/>
          <w:u w:val="single"/>
        </w:rPr>
        <w:t xml:space="preserve">88288</w:t>
      </w:r>
    </w:p>
    <w:p>
      <w:r>
        <w:t xml:space="preserve">Kuten muutkin ovat todenneet , se on hieno iskulause.</w:t>
      </w:r>
    </w:p>
    <w:p>
      <w:r>
        <w:rPr>
          <w:b/>
          <w:u w:val="single"/>
        </w:rPr>
        <w:t xml:space="preserve">88289</w:t>
      </w:r>
    </w:p>
    <w:p>
      <w:r>
        <w:t xml:space="preserve">Olen alkanut kysyä itseltäni tuota kysymystä joka päivä, ja joka päivä tuntuu siltä, etten tehnyt tarpeeksi.</w:t>
      </w:r>
    </w:p>
    <w:p>
      <w:r>
        <w:rPr>
          <w:b/>
          <w:u w:val="single"/>
        </w:rPr>
        <w:t xml:space="preserve">88290</w:t>
      </w:r>
    </w:p>
    <w:p>
      <w:r>
        <w:t xml:space="preserve">Niille, jotka tykkäävät jakaa papereita The Nationalist Times etsii teitä !</w:t>
      </w:r>
    </w:p>
    <w:p>
      <w:r>
        <w:rPr>
          <w:b/>
          <w:u w:val="single"/>
        </w:rPr>
        <w:t xml:space="preserve">88291</w:t>
      </w:r>
    </w:p>
    <w:p>
      <w:r>
        <w:t xml:space="preserve">Tutustu verkkosivuihimme osoitteessa www.anu.org.</w:t>
      </w:r>
    </w:p>
    <w:p>
      <w:r>
        <w:rPr>
          <w:b/>
          <w:u w:val="single"/>
        </w:rPr>
        <w:t xml:space="preserve">88292</w:t>
      </w:r>
    </w:p>
    <w:p>
      <w:r>
        <w:t xml:space="preserve">Se on liikkeen paras paperi.</w:t>
      </w:r>
    </w:p>
    <w:p>
      <w:r>
        <w:rPr>
          <w:b/>
          <w:u w:val="single"/>
        </w:rPr>
        <w:t xml:space="preserve">88293</w:t>
      </w:r>
    </w:p>
    <w:p>
      <w:r>
        <w:t xml:space="preserve">Ja te ei-valkoiset olette täällä enimmäkseen perusteettomasti solvaamassa ?</w:t>
      </w:r>
    </w:p>
    <w:p>
      <w:r>
        <w:rPr>
          <w:b/>
          <w:u w:val="single"/>
        </w:rPr>
        <w:t xml:space="preserve">88294</w:t>
      </w:r>
    </w:p>
    <w:p>
      <w:r>
        <w:t xml:space="preserve">Tietenkin valkoinen rotu on yleensä älykkäin rotu ja monet ei-valkoiset ovat joko liian tyhmiä myöntääkseen sen tai haluavat vain käyttää ei-valkoista tyhmyyttänne aiheuttaakseen lisää kurjuutta meille, jotka haluamme etsiä totuutta.</w:t>
      </w:r>
    </w:p>
    <w:p>
      <w:r>
        <w:rPr>
          <w:b/>
          <w:u w:val="single"/>
        </w:rPr>
        <w:t xml:space="preserve">88295</w:t>
      </w:r>
    </w:p>
    <w:p>
      <w:r>
        <w:t xml:space="preserve">En tuhlaa aikaani tuon katsomiseen.</w:t>
      </w:r>
    </w:p>
    <w:p>
      <w:r>
        <w:rPr>
          <w:b/>
          <w:u w:val="single"/>
        </w:rPr>
        <w:t xml:space="preserve">88296</w:t>
      </w:r>
    </w:p>
    <w:p>
      <w:r>
        <w:t xml:space="preserve">Mutta miten voidaan objektiivisesti erottaa rasistinen valkoinen aseenomistaja ei-rasistisesta?</w:t>
      </w:r>
    </w:p>
    <w:p>
      <w:r>
        <w:rPr>
          <w:b/>
          <w:u w:val="single"/>
        </w:rPr>
        <w:t xml:space="preserve">88297</w:t>
      </w:r>
    </w:p>
    <w:p>
      <w:r>
        <w:t xml:space="preserve">En malta odottaa, että pääsen muuttamaan alueelle, jossa minua ympäröivät aseistetut valkoiset rasistit .</w:t>
      </w:r>
    </w:p>
    <w:p>
      <w:r>
        <w:rPr>
          <w:b/>
          <w:u w:val="single"/>
        </w:rPr>
        <w:t xml:space="preserve">88298</w:t>
      </w:r>
    </w:p>
    <w:p>
      <w:r>
        <w:t xml:space="preserve">Kuulostaa minusta paratiisilta .</w:t>
      </w:r>
    </w:p>
    <w:p>
      <w:r>
        <w:rPr>
          <w:b/>
          <w:u w:val="single"/>
        </w:rPr>
        <w:t xml:space="preserve">88299</w:t>
      </w:r>
    </w:p>
    <w:p>
      <w:r>
        <w:t xml:space="preserve">Jos puoliksi valkoiset ei-negrot ja juutalaiset ovat Pro White ja eivät lisäänny, he ovat ok .</w:t>
      </w:r>
    </w:p>
    <w:p>
      <w:r>
        <w:rPr>
          <w:b/>
          <w:u w:val="single"/>
        </w:rPr>
        <w:t xml:space="preserve">88300</w:t>
      </w:r>
    </w:p>
    <w:p>
      <w:r>
        <w:t xml:space="preserve">En muuten kannusta rotujen sekoittamiseen.</w:t>
      </w:r>
    </w:p>
    <w:p>
      <w:r>
        <w:rPr>
          <w:b/>
          <w:u w:val="single"/>
        </w:rPr>
        <w:t xml:space="preserve">88301</w:t>
      </w:r>
    </w:p>
    <w:p>
      <w:r>
        <w:t xml:space="preserve">Kyllä, on vuosi 2014 ja Israel piileskelee yhä muurien ja armeijan takana sen sijaan, että se ottaisi vastaan kanssaihmisiään.</w:t>
      </w:r>
    </w:p>
    <w:p>
      <w:r>
        <w:rPr>
          <w:b/>
          <w:u w:val="single"/>
        </w:rPr>
        <w:t xml:space="preserve">88302</w:t>
      </w:r>
    </w:p>
    <w:p>
      <w:r>
        <w:t xml:space="preserve">Se kaikki on hyvin surullista.</w:t>
      </w:r>
    </w:p>
    <w:p>
      <w:r>
        <w:rPr>
          <w:b/>
          <w:u w:val="single"/>
        </w:rPr>
        <w:t xml:space="preserve">88303</w:t>
      </w:r>
    </w:p>
    <w:p>
      <w:r>
        <w:t xml:space="preserve">Eyes Wide Open , Näin juuri tämän linkin, joka on lähetetty muualle, ja ajattelin sen liittyvän siihen, mitä sanoit.</w:t>
      </w:r>
    </w:p>
    <w:p>
      <w:r>
        <w:rPr>
          <w:b/>
          <w:u w:val="single"/>
        </w:rPr>
        <w:t xml:space="preserve">88304</w:t>
      </w:r>
    </w:p>
    <w:p>
      <w:r>
        <w:t xml:space="preserve">Miespotilas saattoi juuri tuoda Ebolan New Yorkiin Länsi-Afrikasta Miespotilas saattoi juuri tuoda Ebolan New Yorkiin Länsi-Afrikasta</w:t>
      </w:r>
    </w:p>
    <w:p>
      <w:r>
        <w:rPr>
          <w:b/>
          <w:u w:val="single"/>
        </w:rPr>
        <w:t xml:space="preserve">88305</w:t>
      </w:r>
    </w:p>
    <w:p>
      <w:r>
        <w:t xml:space="preserve">Vaikka tutkimus perustuikin jokaisen yksilön välisiin eroihin, he löysivät tarpeeksi tietoa päätelläkseen, että tietyillä roduilla on todellakin erilainen geneettinen koodaus ...... lähes sattumalta.</w:t>
      </w:r>
    </w:p>
    <w:p>
      <w:r>
        <w:rPr>
          <w:b/>
          <w:u w:val="single"/>
        </w:rPr>
        <w:t xml:space="preserve">88306</w:t>
      </w:r>
    </w:p>
    <w:p>
      <w:r>
        <w:t xml:space="preserve">Jotain on tehtävä tämän hirvittävän maahanmuuttajien aallon pysäyttämiseksi Britanniaan.</w:t>
      </w:r>
    </w:p>
    <w:p>
      <w:r>
        <w:rPr>
          <w:b/>
          <w:u w:val="single"/>
        </w:rPr>
        <w:t xml:space="preserve">88307</w:t>
      </w:r>
    </w:p>
    <w:p>
      <w:r>
        <w:t xml:space="preserve">Jos tämä jatkuu, Englannista tulee paskan likakaivo * * pardon my English</w:t>
      </w:r>
    </w:p>
    <w:p>
      <w:r>
        <w:rPr>
          <w:b/>
          <w:u w:val="single"/>
        </w:rPr>
        <w:t xml:space="preserve">88308</w:t>
      </w:r>
    </w:p>
    <w:p>
      <w:r>
        <w:t xml:space="preserve">liberaalit vihaavat fox newsia , obama vihaa fox newsia . heidän täytyy tehdä jotain ainakin hieman vähemmän pahaa kuin muut asemat .</w:t>
      </w:r>
    </w:p>
    <w:p>
      <w:r>
        <w:rPr>
          <w:b/>
          <w:u w:val="single"/>
        </w:rPr>
        <w:t xml:space="preserve">88309</w:t>
      </w:r>
    </w:p>
    <w:p>
      <w:r>
        <w:t xml:space="preserve">Minusta se on aika äärimmäistä !</w:t>
      </w:r>
    </w:p>
    <w:p>
      <w:r>
        <w:rPr>
          <w:b/>
          <w:u w:val="single"/>
        </w:rPr>
        <w:t xml:space="preserve">88310</w:t>
      </w:r>
    </w:p>
    <w:p>
      <w:r>
        <w:t xml:space="preserve">Miksei kaikkia afrikkalaisia vain potkita ulos?</w:t>
      </w:r>
    </w:p>
    <w:p>
      <w:r>
        <w:rPr>
          <w:b/>
          <w:u w:val="single"/>
        </w:rPr>
        <w:t xml:space="preserve">88311</w:t>
      </w:r>
    </w:p>
    <w:p>
      <w:r>
        <w:t xml:space="preserve">Miksi siellä on kaikki nämä afrikkalaiset?</w:t>
      </w:r>
    </w:p>
    <w:p>
      <w:r>
        <w:rPr>
          <w:b/>
          <w:u w:val="single"/>
        </w:rPr>
        <w:t xml:space="preserve">88312</w:t>
      </w:r>
    </w:p>
    <w:p>
      <w:r>
        <w:t xml:space="preserve">Toivottavasti nämä videot voivat herättää teidät kaikki - [ youtube ] twHzXN3kNTs [ /youtube ] [ youtube ] DiLbAEQqrqY [ /youtube ] [ youtube ] x9QNKB34cJo [ /youtube ] [ youtube ] [ youtube ] LZf _ Ag7SmxI [ /youtube ] Sorto ja väkivalta ?</w:t>
      </w:r>
    </w:p>
    <w:p>
      <w:r>
        <w:rPr>
          <w:b/>
          <w:u w:val="single"/>
        </w:rPr>
        <w:t xml:space="preserve">88313</w:t>
      </w:r>
    </w:p>
    <w:p>
      <w:r>
        <w:t xml:space="preserve">Entä tämä - [youtube ] 6rNF0-xk4Xg [ /youtube ] Vaikuttaa hieman tekopyhältä, eikö?</w:t>
      </w:r>
    </w:p>
    <w:p>
      <w:r>
        <w:rPr>
          <w:b/>
          <w:u w:val="single"/>
        </w:rPr>
        <w:t xml:space="preserve">88314</w:t>
      </w:r>
    </w:p>
    <w:p>
      <w:r>
        <w:t xml:space="preserve">Tämä sai minut kaatumaan nauruun .</w:t>
      </w:r>
    </w:p>
    <w:p>
      <w:r>
        <w:rPr>
          <w:b/>
          <w:u w:val="single"/>
        </w:rPr>
        <w:t xml:space="preserve">88315</w:t>
      </w:r>
    </w:p>
    <w:p>
      <w:r>
        <w:t xml:space="preserve">Heidät hyljeksittäisiin, jos he sisällyttäisivät tällaisen kohtauksen nykypäivän Disney-elokuvaan.</w:t>
      </w:r>
    </w:p>
    <w:p>
      <w:r>
        <w:rPr>
          <w:b/>
          <w:u w:val="single"/>
        </w:rPr>
        <w:t xml:space="preserve">88316</w:t>
      </w:r>
    </w:p>
    <w:p>
      <w:r>
        <w:t xml:space="preserve">88 Lopulta on voitto</w:t>
      </w:r>
    </w:p>
    <w:p>
      <w:r>
        <w:rPr>
          <w:b/>
          <w:u w:val="single"/>
        </w:rPr>
        <w:t xml:space="preserve">88317</w:t>
      </w:r>
    </w:p>
    <w:p>
      <w:r>
        <w:t xml:space="preserve">Ymmärrän, että tämä viesti on masentava .</w:t>
      </w:r>
    </w:p>
    <w:p>
      <w:r>
        <w:rPr>
          <w:b/>
          <w:u w:val="single"/>
        </w:rPr>
        <w:t xml:space="preserve">88318</w:t>
      </w:r>
    </w:p>
    <w:p>
      <w:r>
        <w:t xml:space="preserve">En trollaa, vaan tuuletan.</w:t>
      </w:r>
    </w:p>
    <w:p>
      <w:r>
        <w:rPr>
          <w:b/>
          <w:u w:val="single"/>
        </w:rPr>
        <w:t xml:space="preserve">88319</w:t>
      </w:r>
    </w:p>
    <w:p>
      <w:r>
        <w:t xml:space="preserve">Enemmän valkoisia marssisi Black Pride -marssilla kuin valkoisten marssilla .</w:t>
      </w:r>
    </w:p>
    <w:p>
      <w:r>
        <w:rPr>
          <w:b/>
          <w:u w:val="single"/>
        </w:rPr>
        <w:t xml:space="preserve">88320</w:t>
      </w:r>
    </w:p>
    <w:p>
      <w:r>
        <w:t xml:space="preserve">Minulla ei ole mitään ongelmaa Black Priden kanssa.</w:t>
      </w:r>
    </w:p>
    <w:p>
      <w:r>
        <w:rPr>
          <w:b/>
          <w:u w:val="single"/>
        </w:rPr>
        <w:t xml:space="preserve">88321</w:t>
      </w:r>
    </w:p>
    <w:p>
      <w:r>
        <w:t xml:space="preserve">Kannatan sitä jopa .</w:t>
      </w:r>
    </w:p>
    <w:p>
      <w:r>
        <w:rPr>
          <w:b/>
          <w:u w:val="single"/>
        </w:rPr>
        <w:t xml:space="preserve">88322</w:t>
      </w:r>
    </w:p>
    <w:p>
      <w:r>
        <w:t xml:space="preserve">Ongelmaksi muodostuu se, että samat valkoiset, jotka marssivat Black Pridea varten, kutsuvat valkoisten marssia rasistiseksi.</w:t>
      </w:r>
    </w:p>
    <w:p>
      <w:r>
        <w:rPr>
          <w:b/>
          <w:u w:val="single"/>
        </w:rPr>
        <w:t xml:space="preserve">88323</w:t>
      </w:r>
    </w:p>
    <w:p>
      <w:r>
        <w:t xml:space="preserve">Eikö se ole ristiriidassa itsensä kanssa?</w:t>
      </w:r>
    </w:p>
    <w:p>
      <w:r>
        <w:rPr>
          <w:b/>
          <w:u w:val="single"/>
        </w:rPr>
        <w:t xml:space="preserve">88324</w:t>
      </w:r>
    </w:p>
    <w:p>
      <w:r>
        <w:t xml:space="preserve">Ei, vaan pumppaamme valkoiset täyteen kemikaaleja ravintoketjun kautta, jotta heidän kollektiivinen älykkyysosamääränsä laskee mustien tasolle.</w:t>
      </w:r>
    </w:p>
    <w:p>
      <w:r>
        <w:rPr>
          <w:b/>
          <w:u w:val="single"/>
        </w:rPr>
        <w:t xml:space="preserve">88325</w:t>
      </w:r>
    </w:p>
    <w:p>
      <w:r>
        <w:t xml:space="preserve">Sitten luomme marxilaistyylisen koulujärjestelmän, jotta heidät voidaan edelleen typeröittää ja tehdä heistä tottelevaisia globaaleja kansalaisia.</w:t>
      </w:r>
    </w:p>
    <w:p>
      <w:r>
        <w:rPr>
          <w:b/>
          <w:u w:val="single"/>
        </w:rPr>
        <w:t xml:space="preserve">88326</w:t>
      </w:r>
    </w:p>
    <w:p>
      <w:r>
        <w:t xml:space="preserve">Sitten voimme kaikki elää globaalissa utopiassa, jossa juutalainen johtaa show'ta - en malta odottaa Mikään muu kuin aivosiirto ei nosta neekerin ÄO:ta.</w:t>
      </w:r>
    </w:p>
    <w:p>
      <w:r>
        <w:rPr>
          <w:b/>
          <w:u w:val="single"/>
        </w:rPr>
        <w:t xml:space="preserve">88327</w:t>
      </w:r>
    </w:p>
    <w:p>
      <w:r>
        <w:t xml:space="preserve">Tutkimusten mukaan me ihmiset olemme kaikki kotoisin Afrikasta.</w:t>
      </w:r>
    </w:p>
    <w:p>
      <w:r>
        <w:rPr>
          <w:b/>
          <w:u w:val="single"/>
        </w:rPr>
        <w:t xml:space="preserve">88328</w:t>
      </w:r>
    </w:p>
    <w:p>
      <w:r>
        <w:t xml:space="preserve">Oletko siis afrikkalainen?</w:t>
      </w:r>
    </w:p>
    <w:p>
      <w:r>
        <w:rPr>
          <w:b/>
          <w:u w:val="single"/>
        </w:rPr>
        <w:t xml:space="preserve">88329</w:t>
      </w:r>
    </w:p>
    <w:p>
      <w:r>
        <w:t xml:space="preserve">ALKUASUKAS = JOKA SAAPUI MAAHAN ENSIMMÄISENÄ</w:t>
      </w:r>
    </w:p>
    <w:p>
      <w:r>
        <w:rPr>
          <w:b/>
          <w:u w:val="single"/>
        </w:rPr>
        <w:t xml:space="preserve">88330</w:t>
      </w:r>
    </w:p>
    <w:p>
      <w:r>
        <w:t xml:space="preserve">miksi te valkoiset nationalistit yritätte levittää pelkoa mustiin sanoen, että juutalaiset eivät välitä heistä. juutalaiset ovat syy siihen, että positiivinen toiminta on käytössä, mikä antaa meille mahdollisuuden viedä työpaikkanne. juutalaiset ovat syy siihen, että niin monista mustista on tullut rikkaita, minä mukaan lukien. miksi siis luulette, että he vain käyttävät meitä hyväkseen? Juutalaiset ovat teidän vihollisenne, ja niin olemme mekin, joten teidän mielestänne teidän on tehtävä toisistanne vihollisia toisiaan vastaan. Onko näin? Haluatte mustat juutalaisia vastaan. Arvatkaa mitä, ei tule tapahtumaan. Juutalaiset tarvitsevat mustia yhtä paljon kuin mustat tarvitsevat juutalaisia, ja yhdessä he ovat voima, jonka kanssa on sovitettava yhteen.</w:t>
      </w:r>
    </w:p>
    <w:p>
      <w:r>
        <w:rPr>
          <w:b/>
          <w:u w:val="single"/>
        </w:rPr>
        <w:t xml:space="preserve">88331</w:t>
      </w:r>
    </w:p>
    <w:p>
      <w:r>
        <w:t xml:space="preserve">On tärkeää, että ihmiset ymmärtävät, että homot haluavat homoavioliittoa ..... , ei siksi, että he haluaisivat jonkinlaista hallituksen paperitöitä , vaan siksi, että he haluavat oikeuden adoptoida puolustuskyvyttömiä lapsia .</w:t>
      </w:r>
    </w:p>
    <w:p>
      <w:r>
        <w:rPr>
          <w:b/>
          <w:u w:val="single"/>
        </w:rPr>
        <w:t xml:space="preserve">88332</w:t>
      </w:r>
    </w:p>
    <w:p>
      <w:r>
        <w:t xml:space="preserve">Minun on vastattava monille muille käyttäjille täällä, jotka ovat kirjoittaneet virheellisiä viestejä tästä kaikesta, mutta minulla ei ole aikaa juuri nyt.</w:t>
      </w:r>
    </w:p>
    <w:p>
      <w:r>
        <w:rPr>
          <w:b/>
          <w:u w:val="single"/>
        </w:rPr>
        <w:t xml:space="preserve">88333</w:t>
      </w:r>
    </w:p>
    <w:p>
      <w:r>
        <w:t xml:space="preserve">Hupaisaa ironiaa, kun otetaan huomioon, että monet valkoiset saivat mustat tekemään kaikki vaikeat työt heidän puolestaan Yhdysvaltojen ensimmäisten noin sadan vuoden ajan ILMAISEKSI.</w:t>
      </w:r>
    </w:p>
    <w:p>
      <w:r>
        <w:rPr>
          <w:b/>
          <w:u w:val="single"/>
        </w:rPr>
        <w:t xml:space="preserve">88334</w:t>
      </w:r>
    </w:p>
    <w:p>
      <w:r>
        <w:t xml:space="preserve">Käytätte siis juutalaisten johtamaa median aivopesupalvelua antaaksenne tunnustusta soo harvoille mustille ihmisille?</w:t>
      </w:r>
    </w:p>
    <w:p>
      <w:r>
        <w:rPr>
          <w:b/>
          <w:u w:val="single"/>
        </w:rPr>
        <w:t xml:space="preserve">88335</w:t>
      </w:r>
    </w:p>
    <w:p>
      <w:r>
        <w:t xml:space="preserve">FBI?</w:t>
      </w:r>
    </w:p>
    <w:p>
      <w:r>
        <w:rPr>
          <w:b/>
          <w:u w:val="single"/>
        </w:rPr>
        <w:t xml:space="preserve">88336</w:t>
      </w:r>
    </w:p>
    <w:p>
      <w:r>
        <w:t xml:space="preserve">Kotisivu &lt; &lt; &lt; Käy katsomassa, mitä kaverisi tekevät .</w:t>
      </w:r>
    </w:p>
    <w:p>
      <w:r>
        <w:rPr>
          <w:b/>
          <w:u w:val="single"/>
        </w:rPr>
        <w:t xml:space="preserve">88337</w:t>
      </w:r>
    </w:p>
    <w:p>
      <w:r>
        <w:t xml:space="preserve">Lähes kaikki raiskaukset ovat muiden kuin valkoihoisten tekemiä.</w:t>
      </w:r>
    </w:p>
    <w:p>
      <w:r>
        <w:rPr>
          <w:b/>
          <w:u w:val="single"/>
        </w:rPr>
        <w:t xml:space="preserve">88338</w:t>
      </w:r>
    </w:p>
    <w:p>
      <w:r>
        <w:t xml:space="preserve">Tuo luku on esitetty täällä jo monta kertaa aikaisemmin ( katso yllä oleva viesti - se on jälleen kerran esitetty . . . ) .</w:t>
      </w:r>
    </w:p>
    <w:p>
      <w:r>
        <w:rPr>
          <w:b/>
          <w:u w:val="single"/>
        </w:rPr>
        <w:t xml:space="preserve">88339</w:t>
      </w:r>
    </w:p>
    <w:p>
      <w:r>
        <w:t xml:space="preserve">Toiseksi viimeinen tilasto : Ruotsissa lähes kaikki joukkoraiskaukset ovat muiden kuin valkoihoisten tekemiä.</w:t>
      </w:r>
    </w:p>
    <w:p>
      <w:r>
        <w:rPr>
          <w:b/>
          <w:u w:val="single"/>
        </w:rPr>
        <w:t xml:space="preserve">88340</w:t>
      </w:r>
    </w:p>
    <w:p>
      <w:r>
        <w:t xml:space="preserve">Lähes kaikki tarkoittaa ~ 100 % .</w:t>
      </w:r>
    </w:p>
    <w:p>
      <w:r>
        <w:rPr>
          <w:b/>
          <w:u w:val="single"/>
        </w:rPr>
        <w:t xml:space="preserve">88341</w:t>
      </w:r>
    </w:p>
    <w:p>
      <w:r>
        <w:t xml:space="preserve">Viimeinen tieto : olet trolli ja homo .</w:t>
      </w:r>
    </w:p>
    <w:p>
      <w:r>
        <w:rPr>
          <w:b/>
          <w:u w:val="single"/>
        </w:rPr>
        <w:t xml:space="preserve">88342</w:t>
      </w:r>
    </w:p>
    <w:p>
      <w:r>
        <w:t xml:space="preserve">Minun on sanottava, että henkilönä, joka rakastaa oppimista, tämä sivusto on minut jatkuvasti etsimässä ja tutkimassa historian osia, joita en ole koskaan oikeastaan ajatellut ennen.</w:t>
      </w:r>
    </w:p>
    <w:p>
      <w:r>
        <w:rPr>
          <w:b/>
          <w:u w:val="single"/>
        </w:rPr>
        <w:t xml:space="preserve">88343</w:t>
      </w:r>
    </w:p>
    <w:p>
      <w:r>
        <w:t xml:space="preserve">Keskustele.</w:t>
      </w:r>
    </w:p>
    <w:p>
      <w:r>
        <w:rPr>
          <w:b/>
          <w:u w:val="single"/>
        </w:rPr>
        <w:t xml:space="preserve">88344</w:t>
      </w:r>
    </w:p>
    <w:p>
      <w:r>
        <w:t xml:space="preserve">Oletko usein joskus kateellinen muille ihmisille ja haluaisit heidän elämäntyylinsä, vaikka se tarkoittaisi siirtymistä toiseen rotuun?</w:t>
      </w:r>
    </w:p>
    <w:p>
      <w:r>
        <w:rPr>
          <w:b/>
          <w:u w:val="single"/>
        </w:rPr>
        <w:t xml:space="preserve">88345</w:t>
      </w:r>
    </w:p>
    <w:p>
      <w:r>
        <w:t xml:space="preserve">Tämän henkilön on kadottava .</w:t>
      </w:r>
    </w:p>
    <w:p>
      <w:r>
        <w:rPr>
          <w:b/>
          <w:u w:val="single"/>
        </w:rPr>
        <w:t xml:space="preserve">88346</w:t>
      </w:r>
    </w:p>
    <w:p>
      <w:r>
        <w:t xml:space="preserve">Todennäköisesti juutalaiset maalaavat hänelle tien, jota hänen on seurattava.</w:t>
      </w:r>
    </w:p>
    <w:p>
      <w:r>
        <w:rPr>
          <w:b/>
          <w:u w:val="single"/>
        </w:rPr>
        <w:t xml:space="preserve">88347</w:t>
      </w:r>
    </w:p>
    <w:p>
      <w:r>
        <w:t xml:space="preserve">Toivon todella, että hän ottaa yliannostuksen tai jotain .</w:t>
      </w:r>
    </w:p>
    <w:p>
      <w:r>
        <w:rPr>
          <w:b/>
          <w:u w:val="single"/>
        </w:rPr>
        <w:t xml:space="preserve">88348</w:t>
      </w:r>
    </w:p>
    <w:p>
      <w:r>
        <w:t xml:space="preserve">Mielestäni he eivät ole valkoisia eivätkä kuulu valkoisiin kansoihin.</w:t>
      </w:r>
    </w:p>
    <w:p>
      <w:r>
        <w:rPr>
          <w:b/>
          <w:u w:val="single"/>
        </w:rPr>
        <w:t xml:space="preserve">88349</w:t>
      </w:r>
    </w:p>
    <w:p>
      <w:r>
        <w:t xml:space="preserve">Tämä on täsmälleen sama asia, jota ajattelen kaikista muista kuin valkoisista ryhmistä.</w:t>
      </w:r>
    </w:p>
    <w:p>
      <w:r>
        <w:rPr>
          <w:b/>
          <w:u w:val="single"/>
        </w:rPr>
        <w:t xml:space="preserve">88350</w:t>
      </w:r>
    </w:p>
    <w:p>
      <w:r>
        <w:t xml:space="preserve">Ei ole olemassa mitään hierarkiaa, jossa suhtaudumme eri tavalla ei-valkoiseen ryhmään X kuin ryhmään Y. Ei-valkoinen on ei-valkoinen.</w:t>
      </w:r>
    </w:p>
    <w:p>
      <w:r>
        <w:rPr>
          <w:b/>
          <w:u w:val="single"/>
        </w:rPr>
        <w:t xml:space="preserve">88351</w:t>
      </w:r>
    </w:p>
    <w:p>
      <w:r>
        <w:t xml:space="preserve">Tiesimme, että nämä rakenteet rakennettiin Saharan eteläpuolisen mustat samalla tavalla tiesimme, että sivilisaatio Kreikan ja Romanian rakennettu valkoiset eurooppalaiset .</w:t>
      </w:r>
    </w:p>
    <w:p>
      <w:r>
        <w:rPr>
          <w:b/>
          <w:u w:val="single"/>
        </w:rPr>
        <w:t xml:space="preserve">88352</w:t>
      </w:r>
    </w:p>
    <w:p>
      <w:r>
        <w:t xml:space="preserve">Te ette vain tajua sitä .</w:t>
      </w:r>
    </w:p>
    <w:p>
      <w:r>
        <w:rPr>
          <w:b/>
          <w:u w:val="single"/>
        </w:rPr>
        <w:t xml:space="preserve">88353</w:t>
      </w:r>
    </w:p>
    <w:p>
      <w:r>
        <w:t xml:space="preserve">Luonne on enemmän kuin älykkyys .</w:t>
      </w:r>
    </w:p>
    <w:p>
      <w:r>
        <w:rPr>
          <w:b/>
          <w:u w:val="single"/>
        </w:rPr>
        <w:t xml:space="preserve">88354</w:t>
      </w:r>
    </w:p>
    <w:p>
      <w:r>
        <w:t xml:space="preserve">Sudet ja koirat ovat eläneet tällä planeetalla tuhansia vuosia, koska ne toimivat yhdessä.</w:t>
      </w:r>
    </w:p>
    <w:p>
      <w:r>
        <w:rPr>
          <w:b/>
          <w:u w:val="single"/>
        </w:rPr>
        <w:t xml:space="preserve">88355</w:t>
      </w:r>
    </w:p>
    <w:p>
      <w:r>
        <w:t xml:space="preserve">Heillä on hierarkia .</w:t>
      </w:r>
    </w:p>
    <w:p>
      <w:r>
        <w:rPr>
          <w:b/>
          <w:u w:val="single"/>
        </w:rPr>
        <w:t xml:space="preserve">88356</w:t>
      </w:r>
    </w:p>
    <w:p>
      <w:r>
        <w:t xml:space="preserve">Sama koskee muurahaisia .</w:t>
      </w:r>
    </w:p>
    <w:p>
      <w:r>
        <w:rPr>
          <w:b/>
          <w:u w:val="single"/>
        </w:rPr>
        <w:t xml:space="preserve">88357</w:t>
      </w:r>
    </w:p>
    <w:p>
      <w:r>
        <w:t xml:space="preserve">Muurahaiset voivat luoda oman sivilisaationsa, koska niillä on monarkia .</w:t>
      </w:r>
    </w:p>
    <w:p>
      <w:r>
        <w:rPr>
          <w:b/>
          <w:u w:val="single"/>
        </w:rPr>
        <w:t xml:space="preserve">88358</w:t>
      </w:r>
    </w:p>
    <w:p>
      <w:r>
        <w:t xml:space="preserve">Ne seuraavat muurahaiskuningatarta ja kuolisivat sen puolesta.</w:t>
      </w:r>
    </w:p>
    <w:p>
      <w:r>
        <w:rPr>
          <w:b/>
          <w:u w:val="single"/>
        </w:rPr>
        <w:t xml:space="preserve">88359</w:t>
      </w:r>
    </w:p>
    <w:p>
      <w:r>
        <w:t xml:space="preserve">Aivan kuten muutkin sudet taistelevat ja kuolevat toistensa puolesta .</w:t>
      </w:r>
    </w:p>
    <w:p>
      <w:r>
        <w:rPr>
          <w:b/>
          <w:u w:val="single"/>
        </w:rPr>
        <w:t xml:space="preserve">88360</w:t>
      </w:r>
    </w:p>
    <w:p>
      <w:r>
        <w:t xml:space="preserve">Jos 100 tyhmää ihmistä olisi yksin jossain metsässä, mutta heillä olisi kunnia ja he olisivat halukkaita tekemään yhteistyötä, he voisivat luoda sivilisaation tai muodostaa jonkinlaisen hierarkian.</w:t>
      </w:r>
    </w:p>
    <w:p>
      <w:r>
        <w:rPr>
          <w:b/>
          <w:u w:val="single"/>
        </w:rPr>
        <w:t xml:space="preserve">88361</w:t>
      </w:r>
    </w:p>
    <w:p>
      <w:r>
        <w:t xml:space="preserve">Saatan olla hieman myöhässä aiheesta , mutta nauroin perseestäni kun näin `` Lähi-Idän '' WTF on se ?!! lol lmao</w:t>
      </w:r>
    </w:p>
    <w:p>
      <w:r>
        <w:rPr>
          <w:b/>
          <w:u w:val="single"/>
        </w:rPr>
        <w:t xml:space="preserve">88362</w:t>
      </w:r>
    </w:p>
    <w:p>
      <w:r>
        <w:t xml:space="preserve">Kuule, ihailen sitä, että haluat saada neekerit tuntemaan olonsa paremmaksi, mutta todisteet rodun puolesta ovat ylivoimaiset.</w:t>
      </w:r>
    </w:p>
    <w:p>
      <w:r>
        <w:rPr>
          <w:b/>
          <w:u w:val="single"/>
        </w:rPr>
        <w:t xml:space="preserve">88363</w:t>
      </w:r>
    </w:p>
    <w:p>
      <w:r>
        <w:t xml:space="preserve">Näet tuollaisen repaleisen miehen ja ihmettelet, miksi tuollainen seksikäs naistyyppi ei seurustelisi kaltaistesi internet-soturi-nörttien kanssa ?</w:t>
      </w:r>
    </w:p>
    <w:p>
      <w:r>
        <w:rPr>
          <w:b/>
          <w:u w:val="single"/>
        </w:rPr>
        <w:t xml:space="preserve">88364</w:t>
      </w:r>
    </w:p>
    <w:p>
      <w:r>
        <w:t xml:space="preserve">Tämä on täysin vastenmielistä ... Miten voimme edelleen majoittaa näitä ihmisiä, jotka halveksivat meitä ja kaikkia lakejamme ja tapojamme?</w:t>
      </w:r>
    </w:p>
    <w:p>
      <w:r>
        <w:rPr>
          <w:b/>
          <w:u w:val="single"/>
        </w:rPr>
        <w:t xml:space="preserve">88365</w:t>
      </w:r>
    </w:p>
    <w:p>
      <w:r>
        <w:t xml:space="preserve">Katso mitä olen tehnyt .</w:t>
      </w:r>
    </w:p>
    <w:p>
      <w:r>
        <w:rPr>
          <w:b/>
          <w:u w:val="single"/>
        </w:rPr>
        <w:t xml:space="preserve">88366</w:t>
      </w:r>
    </w:p>
    <w:p>
      <w:r>
        <w:t xml:space="preserve">Se on * * * * * * tappava !</w:t>
      </w:r>
    </w:p>
    <w:p>
      <w:r>
        <w:rPr>
          <w:b/>
          <w:u w:val="single"/>
        </w:rPr>
        <w:t xml:space="preserve">88367</w:t>
      </w:r>
    </w:p>
    <w:p>
      <w:r>
        <w:t xml:space="preserve">Saksalaiset ritarin tunnukset yritykselleni WarChief - the Academy of Unconventional Warfare .</w:t>
      </w:r>
    </w:p>
    <w:p>
      <w:r>
        <w:rPr>
          <w:b/>
          <w:u w:val="single"/>
        </w:rPr>
        <w:t xml:space="preserve">88368</w:t>
      </w:r>
    </w:p>
    <w:p>
      <w:r>
        <w:t xml:space="preserve">Toistaiseksi vain teespringissä Warchiefin alla.</w:t>
      </w:r>
    </w:p>
    <w:p>
      <w:r>
        <w:rPr>
          <w:b/>
          <w:u w:val="single"/>
        </w:rPr>
        <w:t xml:space="preserve">88369</w:t>
      </w:r>
    </w:p>
    <w:p>
      <w:r>
        <w:t xml:space="preserve">N</w:t>
      </w:r>
    </w:p>
    <w:p>
      <w:r>
        <w:rPr>
          <w:b/>
          <w:u w:val="single"/>
        </w:rPr>
        <w:t xml:space="preserve">88370</w:t>
      </w:r>
    </w:p>
    <w:p>
      <w:r>
        <w:t xml:space="preserve">Ennen vanhaan yksityiset vartijat ja aseistetut valkoiset olisivat hoitaneet tämän , mutta ehkä neekerit taistelevat fiksummin ottamalla pehmeät kohteet ?</w:t>
      </w:r>
    </w:p>
    <w:p>
      <w:r>
        <w:rPr>
          <w:b/>
          <w:u w:val="single"/>
        </w:rPr>
        <w:t xml:space="preserve">88371</w:t>
      </w:r>
    </w:p>
    <w:p>
      <w:r>
        <w:t xml:space="preserve">Kerro tuolle paskiaisen opettajalle, pitäisikö juutalaisten Israelissa tulla vähemmistöksi vai pitäisikö arabien vallata se.</w:t>
      </w:r>
    </w:p>
    <w:p>
      <w:r>
        <w:rPr>
          <w:b/>
          <w:u w:val="single"/>
        </w:rPr>
        <w:t xml:space="preserve">88372</w:t>
      </w:r>
    </w:p>
    <w:p>
      <w:r>
        <w:t xml:space="preserve">Katsotaan, mitä hän sanoo .</w:t>
      </w:r>
    </w:p>
    <w:p>
      <w:r>
        <w:rPr>
          <w:b/>
          <w:u w:val="single"/>
        </w:rPr>
        <w:t xml:space="preserve">88373</w:t>
      </w:r>
    </w:p>
    <w:p>
      <w:r>
        <w:t xml:space="preserve">Tilanne on tällä hetkellä huono.</w:t>
      </w:r>
    </w:p>
    <w:p>
      <w:r>
        <w:rPr>
          <w:b/>
          <w:u w:val="single"/>
        </w:rPr>
        <w:t xml:space="preserve">88374</w:t>
      </w:r>
    </w:p>
    <w:p>
      <w:r>
        <w:t xml:space="preserve">Siellä ei ole vettä, ruoka on liian kallista ja presidentti pääsee korruptiosta.</w:t>
      </w:r>
    </w:p>
    <w:p>
      <w:r>
        <w:rPr>
          <w:b/>
          <w:u w:val="single"/>
        </w:rPr>
        <w:t xml:space="preserve">88375</w:t>
      </w:r>
    </w:p>
    <w:p>
      <w:r>
        <w:t xml:space="preserve">Tämä on hullua .</w:t>
      </w:r>
    </w:p>
    <w:p>
      <w:r>
        <w:rPr>
          <w:b/>
          <w:u w:val="single"/>
        </w:rPr>
        <w:t xml:space="preserve">88376</w:t>
      </w:r>
    </w:p>
    <w:p>
      <w:r>
        <w:t xml:space="preserve">Pidä silmäsi aina auki pudonneiden voimajohtojen varalta .</w:t>
      </w:r>
    </w:p>
    <w:p>
      <w:r>
        <w:rPr>
          <w:b/>
          <w:u w:val="single"/>
        </w:rPr>
        <w:t xml:space="preserve">88377</w:t>
      </w:r>
    </w:p>
    <w:p>
      <w:r>
        <w:t xml:space="preserve">Mies sai sähköiskun pari viikkoa sitten Courtney Campbell Causeway Trail -polulla.</w:t>
      </w:r>
    </w:p>
    <w:p>
      <w:r>
        <w:rPr>
          <w:b/>
          <w:u w:val="single"/>
        </w:rPr>
        <w:t xml:space="preserve">88378</w:t>
      </w:r>
    </w:p>
    <w:p>
      <w:r>
        <w:t xml:space="preserve">Ratsastan tuolla reitillä useita kertoja viikossa , joten se osui kohdalleni.</w:t>
      </w:r>
    </w:p>
    <w:p>
      <w:r>
        <w:rPr>
          <w:b/>
          <w:u w:val="single"/>
        </w:rPr>
        <w:t xml:space="preserve">88379</w:t>
      </w:r>
    </w:p>
    <w:p>
      <w:r>
        <w:t xml:space="preserve">Asianajajan mukaan ei ole hyvä idea tehdä hakemus verkossa.</w:t>
      </w:r>
    </w:p>
    <w:p>
      <w:r>
        <w:rPr>
          <w:b/>
          <w:u w:val="single"/>
        </w:rPr>
        <w:t xml:space="preserve">88380</w:t>
      </w:r>
    </w:p>
    <w:p>
      <w:r>
        <w:t xml:space="preserve">Pidä se turvassa ja arkistoi paperille aina hän suositteli .</w:t>
      </w:r>
    </w:p>
    <w:p>
      <w:r>
        <w:rPr>
          <w:b/>
          <w:u w:val="single"/>
        </w:rPr>
        <w:t xml:space="preserve">88381</w:t>
      </w:r>
    </w:p>
    <w:p>
      <w:r>
        <w:t xml:space="preserve">Toivon niin , mutta haluaisin silti kiittää sinua Day of Vengeance siitä, että toit edellä mainitun asian tietoisuuteeni Kiitos välittämisestä Day of Vengeance .</w:t>
      </w:r>
    </w:p>
    <w:p>
      <w:r>
        <w:rPr>
          <w:b/>
          <w:u w:val="single"/>
        </w:rPr>
        <w:t xml:space="preserve">88382</w:t>
      </w:r>
    </w:p>
    <w:p>
      <w:r>
        <w:t xml:space="preserve">Olen puoliksi italialainen isäni puolelta , äitini on valkoinen mutta adoptoitu , joten puolet minusta on arvoitus .</w:t>
      </w:r>
    </w:p>
    <w:p>
      <w:r>
        <w:rPr>
          <w:b/>
          <w:u w:val="single"/>
        </w:rPr>
        <w:t xml:space="preserve">88383</w:t>
      </w:r>
    </w:p>
    <w:p>
      <w:r>
        <w:t xml:space="preserve">Tiedän kuitenkin, että hän oli valkoinen</w:t>
      </w:r>
    </w:p>
    <w:p>
      <w:r>
        <w:rPr>
          <w:b/>
          <w:u w:val="single"/>
        </w:rPr>
        <w:t xml:space="preserve">88384</w:t>
      </w:r>
    </w:p>
    <w:p>
      <w:r>
        <w:t xml:space="preserve">Monissa korkeakouluissa käytetään muutamia suuria nimikirjoja.</w:t>
      </w:r>
    </w:p>
    <w:p>
      <w:r>
        <w:rPr>
          <w:b/>
          <w:u w:val="single"/>
        </w:rPr>
        <w:t xml:space="preserve">88385</w:t>
      </w:r>
    </w:p>
    <w:p>
      <w:r>
        <w:t xml:space="preserve">Campbellin biologia ja Waden orgaaninen kemia esimerkiksi.</w:t>
      </w:r>
    </w:p>
    <w:p>
      <w:r>
        <w:rPr>
          <w:b/>
          <w:u w:val="single"/>
        </w:rPr>
        <w:t xml:space="preserve">88386</w:t>
      </w:r>
    </w:p>
    <w:p>
      <w:r>
        <w:t xml:space="preserve">Tervetuloa, Ole aina ylpeä siitä, että olet valkoinen .</w:t>
      </w:r>
    </w:p>
    <w:p>
      <w:r>
        <w:rPr>
          <w:b/>
          <w:u w:val="single"/>
        </w:rPr>
        <w:t xml:space="preserve">88387</w:t>
      </w:r>
    </w:p>
    <w:p>
      <w:r>
        <w:t xml:space="preserve">Olemme ainoa rotu, joka ei saa tehdä niin, joten olkaa aina ylpeitä.</w:t>
      </w:r>
    </w:p>
    <w:p>
      <w:r>
        <w:rPr>
          <w:b/>
          <w:u w:val="single"/>
        </w:rPr>
        <w:t xml:space="preserve">88388</w:t>
      </w:r>
    </w:p>
    <w:p>
      <w:r>
        <w:t xml:space="preserve">Se todella suututtaa vasemmistoliberaalia</w:t>
      </w:r>
    </w:p>
    <w:p>
      <w:r>
        <w:rPr>
          <w:b/>
          <w:u w:val="single"/>
        </w:rPr>
        <w:t xml:space="preserve">88389</w:t>
      </w:r>
    </w:p>
    <w:p>
      <w:r>
        <w:t xml:space="preserve">No oli hienoa saada teidät ulos ja odotamme innolla, että saamme teidät tuleviin tapahtumiin ja sosiaalisiin kokoontumisiin.</w:t>
      </w:r>
    </w:p>
    <w:p>
      <w:r>
        <w:rPr>
          <w:b/>
          <w:u w:val="single"/>
        </w:rPr>
        <w:t xml:space="preserve">88390</w:t>
      </w:r>
    </w:p>
    <w:p>
      <w:r>
        <w:t xml:space="preserve">Kiitos kun tulitte</w:t>
      </w:r>
    </w:p>
    <w:p>
      <w:r>
        <w:rPr>
          <w:b/>
          <w:u w:val="single"/>
        </w:rPr>
        <w:t xml:space="preserve">88391</w:t>
      </w:r>
    </w:p>
    <w:p>
      <w:r>
        <w:t xml:space="preserve">Olen nähnyt tuon pelin kaupassa ennenkin.</w:t>
      </w:r>
    </w:p>
    <w:p>
      <w:r>
        <w:rPr>
          <w:b/>
          <w:u w:val="single"/>
        </w:rPr>
        <w:t xml:space="preserve">88392</w:t>
      </w:r>
    </w:p>
    <w:p>
      <w:r>
        <w:t xml:space="preserve">Heti kun näin kannessa vasaran ja sirpin , käytännössä heitin pelin takaisin hyllyyn ja kävelin pois.</w:t>
      </w:r>
    </w:p>
    <w:p>
      <w:r>
        <w:rPr>
          <w:b/>
          <w:u w:val="single"/>
        </w:rPr>
        <w:t xml:space="preserve">88393</w:t>
      </w:r>
    </w:p>
    <w:p>
      <w:r>
        <w:t xml:space="preserve">Hyvä sävelmä , mutta sitä käytetään ylistämään kauheaa tyrannimperiumia .</w:t>
      </w:r>
    </w:p>
    <w:p>
      <w:r>
        <w:rPr>
          <w:b/>
          <w:u w:val="single"/>
        </w:rPr>
        <w:t xml:space="preserve">88394</w:t>
      </w:r>
    </w:p>
    <w:p>
      <w:r>
        <w:t xml:space="preserve">Klassinen musiikki on upeaa, mutta se ei sovi kuntosalille, vaan minun on soitettava metallia, ja uusi bändi, jota olen alkanut kuunnella nimeltä Spellblast, sopii siihen hyvin.</w:t>
      </w:r>
    </w:p>
    <w:p>
      <w:r>
        <w:rPr>
          <w:b/>
          <w:u w:val="single"/>
        </w:rPr>
        <w:t xml:space="preserve">88395</w:t>
      </w:r>
    </w:p>
    <w:p>
      <w:r>
        <w:t xml:space="preserve">http://www.spellblast.com/</w:t>
      </w:r>
    </w:p>
    <w:p>
      <w:r>
        <w:rPr>
          <w:b/>
          <w:u w:val="single"/>
        </w:rPr>
        <w:t xml:space="preserve">88396</w:t>
      </w:r>
    </w:p>
    <w:p>
      <w:r>
        <w:t xml:space="preserve">Kaikkien aikojen korkein goottilainen alttari Tämä alttari sijaitsee Pyhän Jakubin kirkossa Levočan kaupungissa.</w:t>
      </w:r>
    </w:p>
    <w:p>
      <w:r>
        <w:rPr>
          <w:b/>
          <w:u w:val="single"/>
        </w:rPr>
        <w:t xml:space="preserve">88397</w:t>
      </w:r>
    </w:p>
    <w:p>
      <w:r>
        <w:t xml:space="preserve">Sen rakennutti vuosina 1508-1510 Majster Pavol z Levoče ( Levočan mestari Paavali ) .</w:t>
      </w:r>
    </w:p>
    <w:p>
      <w:r>
        <w:rPr>
          <w:b/>
          <w:u w:val="single"/>
        </w:rPr>
        <w:t xml:space="preserve">88398</w:t>
      </w:r>
    </w:p>
    <w:p>
      <w:r>
        <w:t xml:space="preserve">Sen korkeus on 18,62 m .</w:t>
      </w:r>
    </w:p>
    <w:p>
      <w:r>
        <w:rPr>
          <w:b/>
          <w:u w:val="single"/>
        </w:rPr>
        <w:t xml:space="preserve">88399</w:t>
      </w:r>
    </w:p>
    <w:p>
      <w:r>
        <w:t xml:space="preserve">Youtubessa on useita kymmeniä holokaustin revisionistisia videoita .</w:t>
      </w:r>
    </w:p>
    <w:p>
      <w:r>
        <w:rPr>
          <w:b/>
          <w:u w:val="single"/>
        </w:rPr>
        <w:t xml:space="preserve">88400</w:t>
      </w:r>
    </w:p>
    <w:p>
      <w:r>
        <w:t xml:space="preserve">Ei kestä kauaa, kunnes juutalaiset ryhmät kuten ADL , SPLC , Simon Wiesenthal Center ja Search light painostavat voimakkaasti näiden videoiden sensuroimiseksi.</w:t>
      </w:r>
    </w:p>
    <w:p>
      <w:r>
        <w:rPr>
          <w:b/>
          <w:u w:val="single"/>
        </w:rPr>
        <w:t xml:space="preserve">88401</w:t>
      </w:r>
    </w:p>
    <w:p>
      <w:r>
        <w:t xml:space="preserve">David Stein/Cole holokaustista ja historian tarkistamisesta - YouTube</w:t>
      </w:r>
    </w:p>
    <w:p>
      <w:r>
        <w:rPr>
          <w:b/>
          <w:u w:val="single"/>
        </w:rPr>
        <w:t xml:space="preserve">88402</w:t>
      </w:r>
    </w:p>
    <w:p>
      <w:r>
        <w:t xml:space="preserve">Näyttää siltä, että tämä kaveri paras minulle sitä ja selitti hieman paremmin kuin voisin kirjoittamalla puhelimestani.</w:t>
      </w:r>
    </w:p>
    <w:p>
      <w:r>
        <w:rPr>
          <w:b/>
          <w:u w:val="single"/>
        </w:rPr>
        <w:t xml:space="preserve">88403</w:t>
      </w:r>
    </w:p>
    <w:p>
      <w:r>
        <w:t xml:space="preserve">Hyvin tehty .</w:t>
      </w:r>
    </w:p>
    <w:p>
      <w:r>
        <w:rPr>
          <w:b/>
          <w:u w:val="single"/>
        </w:rPr>
        <w:t xml:space="preserve">88404</w:t>
      </w:r>
    </w:p>
    <w:p>
      <w:r>
        <w:t xml:space="preserve">Hyvä valinta XD .</w:t>
      </w:r>
    </w:p>
    <w:p>
      <w:r>
        <w:rPr>
          <w:b/>
          <w:u w:val="single"/>
        </w:rPr>
        <w:t xml:space="preserve">88405</w:t>
      </w:r>
    </w:p>
    <w:p>
      <w:r>
        <w:t xml:space="preserve">Minulla on .40 sub compact ja .40 XDM .</w:t>
      </w:r>
    </w:p>
    <w:p>
      <w:r>
        <w:rPr>
          <w:b/>
          <w:u w:val="single"/>
        </w:rPr>
        <w:t xml:space="preserve">88406</w:t>
      </w:r>
    </w:p>
    <w:p>
      <w:r>
        <w:t xml:space="preserve">Minun suositukseni ensimmäiseksi käsiaseeksi on aina XD tai Glock .</w:t>
      </w:r>
    </w:p>
    <w:p>
      <w:r>
        <w:rPr>
          <w:b/>
          <w:u w:val="single"/>
        </w:rPr>
        <w:t xml:space="preserve">88407</w:t>
      </w:r>
    </w:p>
    <w:p>
      <w:r>
        <w:t xml:space="preserve">Hanki käsiisi molemmat ja valitse se, joka "sopii".</w:t>
      </w:r>
    </w:p>
    <w:p>
      <w:r>
        <w:rPr>
          <w:b/>
          <w:u w:val="single"/>
        </w:rPr>
        <w:t xml:space="preserve">88408</w:t>
      </w:r>
    </w:p>
    <w:p>
      <w:r>
        <w:t xml:space="preserve">kyllä, Kanadassa on KKK, johon on oltava kutsuttu päästäkseen sisään.</w:t>
      </w:r>
    </w:p>
    <w:p>
      <w:r>
        <w:rPr>
          <w:b/>
          <w:u w:val="single"/>
        </w:rPr>
        <w:t xml:space="preserve">88409</w:t>
      </w:r>
    </w:p>
    <w:p>
      <w:r>
        <w:t xml:space="preserve">He haluavat pitää poliisit poissa .</w:t>
      </w:r>
    </w:p>
    <w:p>
      <w:r>
        <w:rPr>
          <w:b/>
          <w:u w:val="single"/>
        </w:rPr>
        <w:t xml:space="preserve">88410</w:t>
      </w:r>
    </w:p>
    <w:p>
      <w:r>
        <w:t xml:space="preserve">Jos se oli DNA-testin tulokset, jotka lähetit, ja jos kyseisen testausyrityksen menetelmät ovat luotettavia, niin tumma värisi voi olla peräisin näistä komponenteista:</w:t>
      </w:r>
    </w:p>
    <w:p>
      <w:r>
        <w:rPr>
          <w:b/>
          <w:u w:val="single"/>
        </w:rPr>
        <w:t xml:space="preserve">88411</w:t>
      </w:r>
    </w:p>
    <w:p>
      <w:r>
        <w:t xml:space="preserve">Yksinkertainen harkintakyvyn puute aiheutti tämän .</w:t>
      </w:r>
    </w:p>
    <w:p>
      <w:r>
        <w:rPr>
          <w:b/>
          <w:u w:val="single"/>
        </w:rPr>
        <w:t xml:space="preserve">88412</w:t>
      </w:r>
    </w:p>
    <w:p>
      <w:r>
        <w:t xml:space="preserve">Niin surullista!</w:t>
      </w:r>
    </w:p>
    <w:p>
      <w:r>
        <w:rPr>
          <w:b/>
          <w:u w:val="single"/>
        </w:rPr>
        <w:t xml:space="preserve">88413</w:t>
      </w:r>
    </w:p>
    <w:p>
      <w:r>
        <w:t xml:space="preserve">Neljävuotias poikansa ampui aseita kannattavan Jamie Giltin Putnamin piirikunnassa Floridassa | Daily Mail Online</w:t>
      </w:r>
    </w:p>
    <w:p>
      <w:r>
        <w:rPr>
          <w:b/>
          <w:u w:val="single"/>
        </w:rPr>
        <w:t xml:space="preserve">88414</w:t>
      </w:r>
    </w:p>
    <w:p>
      <w:r>
        <w:t xml:space="preserve">Ovatko etelän julkisten koulujen opettajat siis liberaaleja myös yksityiselämässään vai ovatko he konservatiivisia yksityiselämässään ja valehtelevat sitten tietoisesti lapsille koulussa?</w:t>
      </w:r>
    </w:p>
    <w:p>
      <w:r>
        <w:rPr>
          <w:b/>
          <w:u w:val="single"/>
        </w:rPr>
        <w:t xml:space="preserve">88415</w:t>
      </w:r>
    </w:p>
    <w:p>
      <w:r>
        <w:t xml:space="preserve">Tämä on ällöttävää ja Justin haluaa tämän elävän täällä .</w:t>
      </w:r>
    </w:p>
    <w:p>
      <w:r>
        <w:rPr>
          <w:b/>
          <w:u w:val="single"/>
        </w:rPr>
        <w:t xml:space="preserve">88416</w:t>
      </w:r>
    </w:p>
    <w:p>
      <w:r>
        <w:t xml:space="preserve">Tämä on kaikkein häiritsevin muslimi ' pakolaisten ' Video näet koskaan - BuzzPo</w:t>
      </w:r>
    </w:p>
    <w:p>
      <w:r>
        <w:rPr>
          <w:b/>
          <w:u w:val="single"/>
        </w:rPr>
        <w:t xml:space="preserve">88417</w:t>
      </w:r>
    </w:p>
    <w:p>
      <w:r>
        <w:t xml:space="preserve">Voit tulla Calgaryyn, meillä on täällä hyvä ryhmä, joka vastustaa huumeita ja huumekulttuuria.</w:t>
      </w:r>
    </w:p>
    <w:p>
      <w:r>
        <w:rPr>
          <w:b/>
          <w:u w:val="single"/>
        </w:rPr>
        <w:t xml:space="preserve">88418</w:t>
      </w:r>
    </w:p>
    <w:p>
      <w:r>
        <w:t xml:space="preserve">Vau tämä politiikka, jossa ihmisiä syytetään liberaalien loukkaamisesta, on ällöttävää .</w:t>
      </w:r>
    </w:p>
    <w:p>
      <w:r>
        <w:rPr>
          <w:b/>
          <w:u w:val="single"/>
        </w:rPr>
        <w:t xml:space="preserve">88419</w:t>
      </w:r>
    </w:p>
    <w:p>
      <w:r>
        <w:t xml:space="preserve">Totuuden kertomisen tai mielipiteiden esittämisen ei pitäisi koskaan olla rikos.</w:t>
      </w:r>
    </w:p>
    <w:p>
      <w:r>
        <w:rPr>
          <w:b/>
          <w:u w:val="single"/>
        </w:rPr>
        <w:t xml:space="preserve">88420</w:t>
      </w:r>
    </w:p>
    <w:p>
      <w:r>
        <w:t xml:space="preserve">En ole koskaan aiemmin ajatellut asiaa, mutta luulen, että pyöräily on ensisijaisesti valkoihoisten harrastus, vähän niin kuin auringonotto, uinti, golf, tennis, osallistuminen sosiaalisiin tilaisuuksiin ilman tappelua, ettei pukuhuoneessa haise villieläimeltä kovan treenin jälkeen ja että englannin kielen puhuminen on kunnollista.</w:t>
      </w:r>
    </w:p>
    <w:p>
      <w:r>
        <w:rPr>
          <w:b/>
          <w:u w:val="single"/>
        </w:rPr>
        <w:t xml:space="preserve">88421</w:t>
      </w:r>
    </w:p>
    <w:p>
      <w:r>
        <w:t xml:space="preserve">Minulla on useita kipinänlähteitä pakissani - stormproof tulitikut , tavalliset tulitikut , magnesium / teräs .</w:t>
      </w:r>
    </w:p>
    <w:p>
      <w:r>
        <w:rPr>
          <w:b/>
          <w:u w:val="single"/>
        </w:rPr>
        <w:t xml:space="preserve">88422</w:t>
      </w:r>
    </w:p>
    <w:p>
      <w:r>
        <w:t xml:space="preserve">Minulla on myös valmiiksi paistettua puuvillaa ( 45 minuuttia 350 asteessa ) vanhassa pilleripullossa ja pieni säiliö käsihuuhdetta ( 70 % etyylialkoholia geelimuodossa ) .</w:t>
      </w:r>
    </w:p>
    <w:p>
      <w:r>
        <w:rPr>
          <w:b/>
          <w:u w:val="single"/>
        </w:rPr>
        <w:t xml:space="preserve">88423</w:t>
      </w:r>
    </w:p>
    <w:p>
      <w:r>
        <w:t xml:space="preserve">Muilla etnisillä ryhmillä saa olla etnosentrisiä tilauskouluja, jotka veronmaksajat maksavat.</w:t>
      </w:r>
    </w:p>
    <w:p>
      <w:r>
        <w:rPr>
          <w:b/>
          <w:u w:val="single"/>
        </w:rPr>
        <w:t xml:space="preserve">88424</w:t>
      </w:r>
    </w:p>
    <w:p>
      <w:r>
        <w:t xml:space="preserve">Miksi valkoisilla ei voi olla englantilaista tai latinalaiskoulua, jota veronmaksajat rahoittavat ja jossa edistetään valkoista kulttuuria ja kirjallisuutta.</w:t>
      </w:r>
    </w:p>
    <w:p>
      <w:r>
        <w:rPr>
          <w:b/>
          <w:u w:val="single"/>
        </w:rPr>
        <w:t xml:space="preserve">88425</w:t>
      </w:r>
    </w:p>
    <w:p>
      <w:r>
        <w:t xml:space="preserve">En ole tehnyt DNA-testausta, mutta kun katson sukupuuta, näen, että se on enimmäkseen brittiläinen, ja siihen on lisätty jonkin verran italialaista ja skandinaavista.</w:t>
      </w:r>
    </w:p>
    <w:p>
      <w:r>
        <w:rPr>
          <w:b/>
          <w:u w:val="single"/>
        </w:rPr>
        <w:t xml:space="preserve">88426</w:t>
      </w:r>
    </w:p>
    <w:p>
      <w:r>
        <w:t xml:space="preserve">Kyllä, niin sanon mustille prostituoiduille minun kotiseudullani, kun he lähestyvät minua ja haluavat pitää hauskaa!</w:t>
      </w:r>
    </w:p>
    <w:p>
      <w:r>
        <w:rPr>
          <w:b/>
          <w:u w:val="single"/>
        </w:rPr>
        <w:t xml:space="preserve">88427</w:t>
      </w:r>
    </w:p>
    <w:p>
      <w:r>
        <w:t xml:space="preserve">Jos asiat jatkuvat nykyisellään, valkoiset miehet jäävät jumiin naisten kanssa, jotka eivät voi saada mustaa miestä.</w:t>
      </w:r>
    </w:p>
    <w:p>
      <w:r>
        <w:rPr>
          <w:b/>
          <w:u w:val="single"/>
        </w:rPr>
        <w:t xml:space="preserve">88428</w:t>
      </w:r>
    </w:p>
    <w:p>
      <w:r>
        <w:t xml:space="preserve">Monet valkoiset naiset yrittävät luoda vaaraa vetämällä näitä muita ihmisiä maahamme .</w:t>
      </w:r>
    </w:p>
    <w:p>
      <w:r>
        <w:rPr>
          <w:b/>
          <w:u w:val="single"/>
        </w:rPr>
        <w:t xml:space="preserve">88429</w:t>
      </w:r>
    </w:p>
    <w:p>
      <w:r>
        <w:t xml:space="preserve">Olisi helpompaa, jos ihmiset heittäytyisivät pää edellä rotuuskollisuuden taakse ja tekisivät yksilöllisen uhrauksen ryhmän puolesta, mutta se on yksilön tehtävä päätös.</w:t>
      </w:r>
    </w:p>
    <w:p>
      <w:r>
        <w:rPr>
          <w:b/>
          <w:u w:val="single"/>
        </w:rPr>
        <w:t xml:space="preserve">88430</w:t>
      </w:r>
    </w:p>
    <w:p>
      <w:r>
        <w:t xml:space="preserve">Asun esikaupunkialueella, jossa on vanha keväällä ruokittu järvi, jossa on aina vettä.</w:t>
      </w:r>
    </w:p>
    <w:p>
      <w:r>
        <w:rPr>
          <w:b/>
          <w:u w:val="single"/>
        </w:rPr>
        <w:t xml:space="preserve">88431</w:t>
      </w:r>
    </w:p>
    <w:p>
      <w:r>
        <w:t xml:space="preserve">Onko kenelläkään ajatuksia parhaasta tavasta muuttaa tämä vesi juomavedeksi ?</w:t>
      </w:r>
    </w:p>
    <w:p>
      <w:r>
        <w:rPr>
          <w:b/>
          <w:u w:val="single"/>
        </w:rPr>
        <w:t xml:space="preserve">88432</w:t>
      </w:r>
    </w:p>
    <w:p>
      <w:r>
        <w:t xml:space="preserve">Ainakin Yhdysvalloissa ihmisillä on aseet, joilla he voivat puolustaa itseään .</w:t>
      </w:r>
    </w:p>
    <w:p>
      <w:r>
        <w:rPr>
          <w:b/>
          <w:u w:val="single"/>
        </w:rPr>
        <w:t xml:space="preserve">88433</w:t>
      </w:r>
    </w:p>
    <w:p>
      <w:r>
        <w:t xml:space="preserve">Euroopan ihmisillä ei ole mitään.</w:t>
      </w:r>
    </w:p>
    <w:p>
      <w:r>
        <w:rPr>
          <w:b/>
          <w:u w:val="single"/>
        </w:rPr>
        <w:t xml:space="preserve">88434</w:t>
      </w:r>
    </w:p>
    <w:p>
      <w:r>
        <w:t xml:space="preserve">Käyttäkää aseitanne taistellaksenne VALKOISEN RODUN puolesta !!!</w:t>
      </w:r>
    </w:p>
    <w:p>
      <w:r>
        <w:rPr>
          <w:b/>
          <w:u w:val="single"/>
        </w:rPr>
        <w:t xml:space="preserve">88435</w:t>
      </w:r>
    </w:p>
    <w:p>
      <w:r>
        <w:t xml:space="preserve">Ja on hyvin mahdollista, että nämä lapset päätyvät rotusekoittumaan takaisin valkoisten geeniperimään, sekoittaen rotumme.</w:t>
      </w:r>
    </w:p>
    <w:p>
      <w:r>
        <w:rPr>
          <w:b/>
          <w:u w:val="single"/>
        </w:rPr>
        <w:t xml:space="preserve">88436</w:t>
      </w:r>
    </w:p>
    <w:p>
      <w:r>
        <w:t xml:space="preserve">Aloitin juuri Mein Kampfin lukemisen.</w:t>
      </w:r>
    </w:p>
    <w:p>
      <w:r>
        <w:rPr>
          <w:b/>
          <w:u w:val="single"/>
        </w:rPr>
        <w:t xml:space="preserve">88437</w:t>
      </w:r>
    </w:p>
    <w:p>
      <w:r>
        <w:t xml:space="preserve">Se on ollut hyllyssä jo jonkin aikaa ja aion lukea luvun joka ilta.</w:t>
      </w:r>
    </w:p>
    <w:p>
      <w:r>
        <w:rPr>
          <w:b/>
          <w:u w:val="single"/>
        </w:rPr>
        <w:t xml:space="preserve">88438</w:t>
      </w:r>
    </w:p>
    <w:p>
      <w:r>
        <w:t xml:space="preserve">Onko Kanada liian suuri?</w:t>
      </w:r>
    </w:p>
    <w:p>
      <w:r>
        <w:rPr>
          <w:b/>
          <w:u w:val="single"/>
        </w:rPr>
        <w:t xml:space="preserve">88439</w:t>
      </w:r>
    </w:p>
    <w:p>
      <w:r>
        <w:t xml:space="preserve">Jos Kanada olisi pieni, ei-valkoisia olisi kaikkialla, mutta niin monet valkoiset asuvat maaseudulla tai pienissä kaupungeissa, joten he eivät näe Kanadassa tapahtuvaa rotukatastrofia.</w:t>
      </w:r>
    </w:p>
    <w:p>
      <w:r>
        <w:rPr>
          <w:b/>
          <w:u w:val="single"/>
        </w:rPr>
        <w:t xml:space="preserve">88440</w:t>
      </w:r>
    </w:p>
    <w:p>
      <w:r>
        <w:t xml:space="preserve">Kun Starbucks oli se rotu puhua paskaa muutama kuukausi sitten .</w:t>
      </w:r>
    </w:p>
    <w:p>
      <w:r>
        <w:rPr>
          <w:b/>
          <w:u w:val="single"/>
        </w:rPr>
        <w:t xml:space="preserve">88441</w:t>
      </w:r>
    </w:p>
    <w:p>
      <w:r>
        <w:t xml:space="preserve">He olivat hämmentyneitä, koska aloin puhua NASCARista ja siitä, kuinka he olivat rasistisia, kun he eivät sallineet aasialaisia kuljettajia.</w:t>
      </w:r>
    </w:p>
    <w:p>
      <w:r>
        <w:rPr>
          <w:b/>
          <w:u w:val="single"/>
        </w:rPr>
        <w:t xml:space="preserve">88442</w:t>
      </w:r>
    </w:p>
    <w:p>
      <w:r>
        <w:t xml:space="preserve">He kaikki luulivat minua hulluksi, ja tiedän, että käyttäydyin yhtä typerästi kuin keskustelutkin.</w:t>
      </w:r>
    </w:p>
    <w:p>
      <w:r>
        <w:rPr>
          <w:b/>
          <w:u w:val="single"/>
        </w:rPr>
        <w:t xml:space="preserve">88443</w:t>
      </w:r>
    </w:p>
    <w:p>
      <w:r>
        <w:t xml:space="preserve">Minulla on edelleen pullokorit useimmissa pyörissäni .</w:t>
      </w:r>
    </w:p>
    <w:p>
      <w:r>
        <w:rPr>
          <w:b/>
          <w:u w:val="single"/>
        </w:rPr>
        <w:t xml:space="preserve">88444</w:t>
      </w:r>
    </w:p>
    <w:p>
      <w:r>
        <w:t xml:space="preserve">Laitan urheilujuomia niihin pidemmillä matkoilla ja pidän vettä Camelbackissa.</w:t>
      </w:r>
    </w:p>
    <w:p>
      <w:r>
        <w:rPr>
          <w:b/>
          <w:u w:val="single"/>
        </w:rPr>
        <w:t xml:space="preserve">88445</w:t>
      </w:r>
    </w:p>
    <w:p>
      <w:r>
        <w:t xml:space="preserve">Kiitos !</w:t>
      </w:r>
    </w:p>
    <w:p>
      <w:r>
        <w:rPr>
          <w:b/>
          <w:u w:val="single"/>
        </w:rPr>
        <w:t xml:space="preserve">88446</w:t>
      </w:r>
    </w:p>
    <w:p>
      <w:r>
        <w:t xml:space="preserve">Aion allekirjoittaa `` Viattomien silmien läpi '' juuri nyt ja postittaa sen sinulle heti huomisaamuna !</w:t>
      </w:r>
    </w:p>
    <w:p>
      <w:r>
        <w:rPr>
          <w:b/>
          <w:u w:val="single"/>
        </w:rPr>
        <w:t xml:space="preserve">88447</w:t>
      </w:r>
    </w:p>
    <w:p>
      <w:r>
        <w:t xml:space="preserve">Kiitos paljon !</w:t>
      </w:r>
    </w:p>
    <w:p>
      <w:r>
        <w:rPr>
          <w:b/>
          <w:u w:val="single"/>
        </w:rPr>
        <w:t xml:space="preserve">88448</w:t>
      </w:r>
    </w:p>
    <w:p>
      <w:r>
        <w:t xml:space="preserve">Cindy</w:t>
      </w:r>
    </w:p>
    <w:p>
      <w:r>
        <w:rPr>
          <w:b/>
          <w:u w:val="single"/>
        </w:rPr>
        <w:t xml:space="preserve">88449</w:t>
      </w:r>
    </w:p>
    <w:p>
      <w:r>
        <w:t xml:space="preserve">Kävelit taas suoraan siihen.</w:t>
      </w:r>
    </w:p>
    <w:p>
      <w:r>
        <w:rPr>
          <w:b/>
          <w:u w:val="single"/>
        </w:rPr>
        <w:t xml:space="preserve">88450</w:t>
      </w:r>
    </w:p>
    <w:p>
      <w:r>
        <w:t xml:space="preserve">Miten aiot päästä ulos tällä kertaa?</w:t>
      </w:r>
    </w:p>
    <w:p>
      <w:r>
        <w:rPr>
          <w:b/>
          <w:u w:val="single"/>
        </w:rPr>
        <w:t xml:space="preserve">88451</w:t>
      </w:r>
    </w:p>
    <w:p>
      <w:r>
        <w:t xml:space="preserve">Potkaise palaset yli ?</w:t>
      </w:r>
    </w:p>
    <w:p>
      <w:r>
        <w:rPr>
          <w:b/>
          <w:u w:val="single"/>
        </w:rPr>
        <w:t xml:space="preserve">88452</w:t>
      </w:r>
    </w:p>
    <w:p>
      <w:r>
        <w:t xml:space="preserve">Kysy kaverilta ?</w:t>
      </w:r>
    </w:p>
    <w:p>
      <w:r>
        <w:rPr>
          <w:b/>
          <w:u w:val="single"/>
        </w:rPr>
        <w:t xml:space="preserve">88453</w:t>
      </w:r>
    </w:p>
    <w:p>
      <w:r>
        <w:t xml:space="preserve">Kyllä, mutta ampuma-aseiden hankkiminen New Yorkissa on hyvin vaikeaa.</w:t>
      </w:r>
    </w:p>
    <w:p>
      <w:r>
        <w:rPr>
          <w:b/>
          <w:u w:val="single"/>
        </w:rPr>
        <w:t xml:space="preserve">88454</w:t>
      </w:r>
    </w:p>
    <w:p>
      <w:r>
        <w:t xml:space="preserve">Tarvitset kattavan taustatarkastuksen ja suositukset .</w:t>
      </w:r>
    </w:p>
    <w:p>
      <w:r>
        <w:rPr>
          <w:b/>
          <w:u w:val="single"/>
        </w:rPr>
        <w:t xml:space="preserve">88455</w:t>
      </w:r>
    </w:p>
    <w:p>
      <w:r>
        <w:t xml:space="preserve">Painonnosto ja kamppailulajit , kalastin nuorempana paljon isoisäni kanssa ja kävin myös ampumassa - minun on palattava siihen ...</w:t>
      </w:r>
    </w:p>
    <w:p>
      <w:r>
        <w:rPr>
          <w:b/>
          <w:u w:val="single"/>
        </w:rPr>
        <w:t xml:space="preserve">88456</w:t>
      </w:r>
    </w:p>
    <w:p>
      <w:r>
        <w:t xml:space="preserve">On olemassa vanha ase nimeltä apinan kynsi/nyrkki, jonka merimiehet tekivät köydestä ja lyijyhauleista.</w:t>
      </w:r>
    </w:p>
    <w:p>
      <w:r>
        <w:rPr>
          <w:b/>
          <w:u w:val="single"/>
        </w:rPr>
        <w:t xml:space="preserve">88457</w:t>
      </w:r>
    </w:p>
    <w:p>
      <w:r>
        <w:t xml:space="preserve">Olen aina aikonut kokeilla sellaisen tekemistä, mutta en ole koskaan päässyt siihen asti.</w:t>
      </w:r>
    </w:p>
    <w:p>
      <w:r>
        <w:rPr>
          <w:b/>
          <w:u w:val="single"/>
        </w:rPr>
        <w:t xml:space="preserve">88458</w:t>
      </w:r>
    </w:p>
    <w:p>
      <w:r>
        <w:t xml:space="preserve">Suunnitelmat ovat youtubessa .</w:t>
      </w:r>
    </w:p>
    <w:p>
      <w:r>
        <w:rPr>
          <w:b/>
          <w:u w:val="single"/>
        </w:rPr>
        <w:t xml:space="preserve">88459</w:t>
      </w:r>
    </w:p>
    <w:p>
      <w:r>
        <w:t xml:space="preserve">Olen niin onnellinen nähdessäni kaikki nämä perheet. se antaa minulle enemmän toivoa kuin koskaan, että rotumme elää ikuisesti.</w:t>
      </w:r>
    </w:p>
    <w:p>
      <w:r>
        <w:rPr>
          <w:b/>
          <w:u w:val="single"/>
        </w:rPr>
        <w:t xml:space="preserve">88460</w:t>
      </w:r>
    </w:p>
    <w:p>
      <w:r>
        <w:t xml:space="preserve">Voi, teidän on parasta uskoa, että he tekevät niin.</w:t>
      </w:r>
    </w:p>
    <w:p>
      <w:r>
        <w:rPr>
          <w:b/>
          <w:u w:val="single"/>
        </w:rPr>
        <w:t xml:space="preserve">88461</w:t>
      </w:r>
    </w:p>
    <w:p>
      <w:r>
        <w:t xml:space="preserve">Samoin mustat .</w:t>
      </w:r>
    </w:p>
    <w:p>
      <w:r>
        <w:rPr>
          <w:b/>
          <w:u w:val="single"/>
        </w:rPr>
        <w:t xml:space="preserve">88462</w:t>
      </w:r>
    </w:p>
    <w:p>
      <w:r>
        <w:t xml:space="preserve">Olen myös huomannut, että myös laiskat valkoiset ovat yleensä heidän puolellaan.</w:t>
      </w:r>
    </w:p>
    <w:p>
      <w:r>
        <w:rPr>
          <w:b/>
          <w:u w:val="single"/>
        </w:rPr>
        <w:t xml:space="preserve">88463</w:t>
      </w:r>
    </w:p>
    <w:p>
      <w:r>
        <w:t xml:space="preserve">o___O Katson, saanko ne kobooni. .... damn ei .</w:t>
      </w:r>
    </w:p>
    <w:p>
      <w:r>
        <w:rPr>
          <w:b/>
          <w:u w:val="single"/>
        </w:rPr>
        <w:t xml:space="preserve">88464</w:t>
      </w:r>
    </w:p>
    <w:p>
      <w:r>
        <w:t xml:space="preserve">Mutta siitä tulikin mieleeni , Harry Potter julkaistiin vihdoin e-kirjana .</w:t>
      </w:r>
    </w:p>
    <w:p>
      <w:r>
        <w:rPr>
          <w:b/>
          <w:u w:val="single"/>
        </w:rPr>
        <w:t xml:space="preserve">88465</w:t>
      </w:r>
    </w:p>
    <w:p>
      <w:r>
        <w:t xml:space="preserve">Kun minulla on rahaa, haluan sitä</w:t>
      </w:r>
    </w:p>
    <w:p>
      <w:r>
        <w:rPr>
          <w:b/>
          <w:u w:val="single"/>
        </w:rPr>
        <w:t xml:space="preserve">88466</w:t>
      </w:r>
    </w:p>
    <w:p>
      <w:r>
        <w:t xml:space="preserve">Valkoisia ei enää ole Kanadassa, he ovat kaikki lähteneet tai sekoittuneet pois, jolloin Kanadasta on periaatteessa tullut suuri ghetto.</w:t>
      </w:r>
    </w:p>
    <w:p>
      <w:r>
        <w:rPr>
          <w:b/>
          <w:u w:val="single"/>
        </w:rPr>
        <w:t xml:space="preserve">88467</w:t>
      </w:r>
    </w:p>
    <w:p>
      <w:r>
        <w:t xml:space="preserve">Entä jos normannien valloitusta ei olisi tehty?</w:t>
      </w:r>
    </w:p>
    <w:p>
      <w:r>
        <w:rPr>
          <w:b/>
          <w:u w:val="single"/>
        </w:rPr>
        <w:t xml:space="preserve">88468</w:t>
      </w:r>
    </w:p>
    <w:p>
      <w:r>
        <w:t xml:space="preserve">Olisin luultavasti ranskalainen amerikkalaisen sijasta.</w:t>
      </w:r>
    </w:p>
    <w:p>
      <w:r>
        <w:rPr>
          <w:b/>
          <w:u w:val="single"/>
        </w:rPr>
        <w:t xml:space="preserve">88469</w:t>
      </w:r>
    </w:p>
    <w:p>
      <w:r>
        <w:t xml:space="preserve">Varhaisin tunnettu isäpuolen esi-isäni oli norjalainen ritari, joka lähetti kaksi poikaa Kanaalin yli vuonna 1066.</w:t>
      </w:r>
    </w:p>
    <w:p>
      <w:r>
        <w:rPr>
          <w:b/>
          <w:u w:val="single"/>
        </w:rPr>
        <w:t xml:space="preserve">88470</w:t>
      </w:r>
    </w:p>
    <w:p>
      <w:r>
        <w:t xml:space="preserve">Kuusisataa vuotta myöhemmin yhdeksäs isoisoisäni tuli Amerikkaan.</w:t>
      </w:r>
    </w:p>
    <w:p>
      <w:r>
        <w:rPr>
          <w:b/>
          <w:u w:val="single"/>
        </w:rPr>
        <w:t xml:space="preserve">88471</w:t>
      </w:r>
    </w:p>
    <w:p>
      <w:r>
        <w:t xml:space="preserve">Jos voisimme koota jotakin, Manitobassa on ollut kiinnostusta jo aiemmin.</w:t>
      </w:r>
    </w:p>
    <w:p>
      <w:r>
        <w:rPr>
          <w:b/>
          <w:u w:val="single"/>
        </w:rPr>
        <w:t xml:space="preserve">88472</w:t>
      </w:r>
    </w:p>
    <w:p>
      <w:r>
        <w:t xml:space="preserve">Lähetä meille sähköpostia Unit14Global@gmail.com</w:t>
      </w:r>
    </w:p>
    <w:p>
      <w:r>
        <w:rPr>
          <w:b/>
          <w:u w:val="single"/>
        </w:rPr>
        <w:t xml:space="preserve">88473</w:t>
      </w:r>
    </w:p>
    <w:p>
      <w:r>
        <w:t xml:space="preserve">Ilmestyskirja !</w:t>
      </w:r>
    </w:p>
    <w:p>
      <w:r>
        <w:rPr>
          <w:b/>
          <w:u w:val="single"/>
        </w:rPr>
        <w:t xml:space="preserve">88474</w:t>
      </w:r>
    </w:p>
    <w:p>
      <w:r>
        <w:t xml:space="preserve">Ei ole parempaa lähdettä oppia lopun ajoista kuin Jumalan omat sanat.</w:t>
      </w:r>
    </w:p>
    <w:p>
      <w:r>
        <w:rPr>
          <w:b/>
          <w:u w:val="single"/>
        </w:rPr>
        <w:t xml:space="preserve">88475</w:t>
      </w:r>
    </w:p>
    <w:p>
      <w:r>
        <w:t xml:space="preserve">Raamattu on ainoa oikea lähde lopunajan tiedolle ja kaikki muu on vain inhimillistä spekulaatiota.</w:t>
      </w:r>
    </w:p>
    <w:p>
      <w:r>
        <w:rPr>
          <w:b/>
          <w:u w:val="single"/>
        </w:rPr>
        <w:t xml:space="preserve">88476</w:t>
      </w:r>
    </w:p>
    <w:p>
      <w:r>
        <w:t xml:space="preserve">Teidän on puolustettava itseänne, kun mellakoita tapahtuu eri puolilla maata ja kun maahan tunkeutujia tulvii rajojemme yli.</w:t>
      </w:r>
    </w:p>
    <w:p>
      <w:r>
        <w:rPr>
          <w:b/>
          <w:u w:val="single"/>
        </w:rPr>
        <w:t xml:space="preserve">88477</w:t>
      </w:r>
    </w:p>
    <w:p>
      <w:r>
        <w:t xml:space="preserve">Hallitus ja eliitti eivät tee asialle mitään.</w:t>
      </w:r>
    </w:p>
    <w:p>
      <w:r>
        <w:rPr>
          <w:b/>
          <w:u w:val="single"/>
        </w:rPr>
        <w:t xml:space="preserve">88478</w:t>
      </w:r>
    </w:p>
    <w:p>
      <w:r>
        <w:t xml:space="preserve">Puolustaudu !!!!!</w:t>
      </w:r>
    </w:p>
    <w:p>
      <w:r>
        <w:rPr>
          <w:b/>
          <w:u w:val="single"/>
        </w:rPr>
        <w:t xml:space="preserve">88479</w:t>
      </w:r>
    </w:p>
    <w:p>
      <w:r>
        <w:t xml:space="preserve">Kaliforniasta on tullut niin heikko olin merijalkaväessä vuosia en voi uskoa kuinka nynnyjä he ovat sama paikka menin boot camp vuonna 1981 ammuin kaiken mitä heillä oli mutta en voinut juoda olutta tukikohdan ulkopuolella ..... San Diego on kyllä upea.</w:t>
      </w:r>
    </w:p>
    <w:p>
      <w:r>
        <w:rPr>
          <w:b/>
          <w:u w:val="single"/>
        </w:rPr>
        <w:t xml:space="preserve">88480</w:t>
      </w:r>
    </w:p>
    <w:p>
      <w:r>
        <w:t xml:space="preserve">Se näyttää hyvältä.</w:t>
      </w:r>
    </w:p>
    <w:p>
      <w:r>
        <w:rPr>
          <w:b/>
          <w:u w:val="single"/>
        </w:rPr>
        <w:t xml:space="preserve">88481</w:t>
      </w:r>
    </w:p>
    <w:p>
      <w:r>
        <w:t xml:space="preserve">Rakastan ääntä !</w:t>
      </w:r>
    </w:p>
    <w:p>
      <w:r>
        <w:rPr>
          <w:b/>
          <w:u w:val="single"/>
        </w:rPr>
        <w:t xml:space="preserve">88482</w:t>
      </w:r>
    </w:p>
    <w:p>
      <w:r>
        <w:t xml:space="preserve">Laitan vain äänen kovemmalle ja voin työskennellä ja kuunnella.</w:t>
      </w:r>
    </w:p>
    <w:p>
      <w:r>
        <w:rPr>
          <w:b/>
          <w:u w:val="single"/>
        </w:rPr>
        <w:t xml:space="preserve">88483</w:t>
      </w:r>
    </w:p>
    <w:p>
      <w:r>
        <w:t xml:space="preserve">Joskus olen vahingossa jättänyt ikkunan auki, ja tohtori Pierce on luennoinut naapurustolle -</w:t>
      </w:r>
    </w:p>
    <w:p>
      <w:r>
        <w:rPr>
          <w:b/>
          <w:u w:val="single"/>
        </w:rPr>
        <w:t xml:space="preserve">88484</w:t>
      </w:r>
    </w:p>
    <w:p>
      <w:r>
        <w:t xml:space="preserve">Siellä on aina International Oil Patch , tiedämme, että siellä ei ole huumeita , viinaa tai huoria , ja eri maa muutaman viikon välein Hanki avioerosi ajoissa , jokainen saa yhden kaksi asiakkaalle .</w:t>
      </w:r>
    </w:p>
    <w:p>
      <w:r>
        <w:rPr>
          <w:b/>
          <w:u w:val="single"/>
        </w:rPr>
        <w:t xml:space="preserve">88485</w:t>
      </w:r>
    </w:p>
    <w:p>
      <w:r>
        <w:t xml:space="preserve">paitsi jos opetat matematiikkaa, mutta helvetti, täällä on viesti, jossa sanotaan, että matematiikan opettajat haluavat opettaa sosiaalista tasa-arvoa ja valkoisten etuoikeuksia!</w:t>
      </w:r>
    </w:p>
    <w:p>
      <w:r>
        <w:rPr>
          <w:b/>
          <w:u w:val="single"/>
        </w:rPr>
        <w:t xml:space="preserve">88486</w:t>
      </w:r>
    </w:p>
    <w:p>
      <w:r>
        <w:t xml:space="preserve">Nukahdin sohvalle sinikielinen skinkki rinnallani eräänä yönä ja heräsin siihen, että hän puri kaulaani, arvatenkin aataminomenani sai aikaan ruokintavasteen.</w:t>
      </w:r>
    </w:p>
    <w:p>
      <w:r>
        <w:rPr>
          <w:b/>
          <w:u w:val="single"/>
        </w:rPr>
        <w:t xml:space="preserve">88487</w:t>
      </w:r>
    </w:p>
    <w:p>
      <w:r>
        <w:t xml:space="preserve">Huusin WTF ja GF tuli juosten ulos makuuhuoneesta ihmettelemään, mitä tapahtui.Me molemmat saimme hyvän naurun siitä.</w:t>
      </w:r>
    </w:p>
    <w:p>
      <w:r>
        <w:rPr>
          <w:b/>
          <w:u w:val="single"/>
        </w:rPr>
        <w:t xml:space="preserve">88488</w:t>
      </w:r>
    </w:p>
    <w:p>
      <w:r>
        <w:t xml:space="preserve">Todisteita?</w:t>
      </w:r>
    </w:p>
    <w:p>
      <w:r>
        <w:rPr>
          <w:b/>
          <w:u w:val="single"/>
        </w:rPr>
        <w:t xml:space="preserve">88489</w:t>
      </w:r>
    </w:p>
    <w:p>
      <w:r>
        <w:t xml:space="preserve">He eivät tarvitse todisteita .</w:t>
      </w:r>
    </w:p>
    <w:p>
      <w:r>
        <w:rPr>
          <w:b/>
          <w:u w:val="single"/>
        </w:rPr>
        <w:t xml:space="preserve">88490</w:t>
      </w:r>
    </w:p>
    <w:p>
      <w:r>
        <w:t xml:space="preserve">Monissa maissa juutalainen/valkoinen liberaali heittää sinut vankilaan pidemmäksi aikaa kuin murhaajan, jos kiellät heidän ``todisteensa'' !</w:t>
      </w:r>
    </w:p>
    <w:p>
      <w:r>
        <w:rPr>
          <w:b/>
          <w:u w:val="single"/>
        </w:rPr>
        <w:t xml:space="preserve">88491</w:t>
      </w:r>
    </w:p>
    <w:p>
      <w:r>
        <w:t xml:space="preserve">Rakastan sitä, miten apina häviää ja alkaa puhua siitä, miten hän aikoo ampua hänet.</w:t>
      </w:r>
    </w:p>
    <w:p>
      <w:r>
        <w:rPr>
          <w:b/>
          <w:u w:val="single"/>
        </w:rPr>
        <w:t xml:space="preserve">88492</w:t>
      </w:r>
    </w:p>
    <w:p>
      <w:r>
        <w:t xml:space="preserve">Mikä pelkurimainen kretiini hän on .</w:t>
      </w:r>
    </w:p>
    <w:p>
      <w:r>
        <w:rPr>
          <w:b/>
          <w:u w:val="single"/>
        </w:rPr>
        <w:t xml:space="preserve">88493</w:t>
      </w:r>
    </w:p>
    <w:p>
      <w:r>
        <w:t xml:space="preserve">Kyllä, on olemassa todella HYVIÄ paikkoja asua .</w:t>
      </w:r>
    </w:p>
    <w:p>
      <w:r>
        <w:rPr>
          <w:b/>
          <w:u w:val="single"/>
        </w:rPr>
        <w:t xml:space="preserve">88494</w:t>
      </w:r>
    </w:p>
    <w:p>
      <w:r>
        <w:t xml:space="preserve">Jotkut ovat niin syrjäisiä, että kuulet kojootteja ja näet yötaivaan ennennäkemättömällä tavalla.</w:t>
      </w:r>
    </w:p>
    <w:p>
      <w:r>
        <w:rPr>
          <w:b/>
          <w:u w:val="single"/>
        </w:rPr>
        <w:t xml:space="preserve">88495</w:t>
      </w:r>
    </w:p>
    <w:p>
      <w:r>
        <w:t xml:space="preserve">Sen sijaan, että kuulisit rap-musiikkia ja katselisit blingiä , laulukoirat ( kojootit ) laulavat sinulle serenadin ... Tällaisista asioista rakastan puhua .</w:t>
      </w:r>
    </w:p>
    <w:p>
      <w:r>
        <w:rPr>
          <w:b/>
          <w:u w:val="single"/>
        </w:rPr>
        <w:t xml:space="preserve">88496</w:t>
      </w:r>
    </w:p>
    <w:p>
      <w:r>
        <w:t xml:space="preserve">Kaunis ja hyvin asiallinen tšekkiläinen joululaulu, jossa laulaa suuri Marta Kubisova, joka vaiennettiin, koska hän vastusti kommunisteja vuonna 1971 .</w:t>
      </w:r>
    </w:p>
    <w:p>
      <w:r>
        <w:rPr>
          <w:b/>
          <w:u w:val="single"/>
        </w:rPr>
        <w:t xml:space="preserve">88497</w:t>
      </w:r>
    </w:p>
    <w:p>
      <w:r>
        <w:t xml:space="preserve">VÃ ¡ clav NeckÃ ¡ Å &amp; Karel Å * tÄ drÃ 1\/2 &amp; Marta KubiÅ ¡ ovÃ ¡ - Dary nesem ( 1968 ) - YouTube</w:t>
      </w:r>
    </w:p>
    <w:p>
      <w:r>
        <w:rPr>
          <w:b/>
          <w:u w:val="single"/>
        </w:rPr>
        <w:t xml:space="preserve">88498</w:t>
      </w:r>
    </w:p>
    <w:p>
      <w:r>
        <w:t xml:space="preserve">Tiedän jonkun joka haluaa ehkä muuttaa Albertaan mutta miettii onko siellä kouluissa homo agenda .</w:t>
      </w:r>
    </w:p>
    <w:p>
      <w:r>
        <w:rPr>
          <w:b/>
          <w:u w:val="single"/>
        </w:rPr>
        <w:t xml:space="preserve">88499</w:t>
      </w:r>
    </w:p>
    <w:p>
      <w:r>
        <w:t xml:space="preserve">Tietääkö joku?</w:t>
      </w:r>
    </w:p>
    <w:p>
      <w:r>
        <w:rPr>
          <w:b/>
          <w:u w:val="single"/>
        </w:rPr>
        <w:t xml:space="preserve">88500</w:t>
      </w:r>
    </w:p>
    <w:p>
      <w:r>
        <w:t xml:space="preserve">Tulimyrsky tähtien synnyssä Centaurus A -galaksissa Muistuttaen uhkaavia sadepilviä myrskyisenä päivänä, tummat pölykaistat kulkevat Centaurus A:n jättimäisen elliptisen galaksin halki.</w:t>
      </w:r>
    </w:p>
    <w:p>
      <w:r>
        <w:rPr>
          <w:b/>
          <w:u w:val="single"/>
        </w:rPr>
        <w:t xml:space="preserve">88501</w:t>
      </w:r>
    </w:p>
    <w:p>
      <w:r>
        <w:t xml:space="preserve">Pahempaa on se, että heidän annetaan tuoda väkivaltainen kaaoksensa rakkaaseen kotimaahamme ja saastuttaa lastemme mielet!</w:t>
      </w:r>
    </w:p>
    <w:p>
      <w:r>
        <w:rPr>
          <w:b/>
          <w:u w:val="single"/>
        </w:rPr>
        <w:t xml:space="preserve">88502</w:t>
      </w:r>
    </w:p>
    <w:p>
      <w:r>
        <w:t xml:space="preserve">En ole käynyt asenäyttelyssä vuosiin .</w:t>
      </w:r>
    </w:p>
    <w:p>
      <w:r>
        <w:rPr>
          <w:b/>
          <w:u w:val="single"/>
        </w:rPr>
        <w:t xml:space="preserve">88503</w:t>
      </w:r>
    </w:p>
    <w:p>
      <w:r>
        <w:t xml:space="preserve">Kun olin nuori , asenäyttelyt olivat juuri sitä .</w:t>
      </w:r>
    </w:p>
    <w:p>
      <w:r>
        <w:rPr>
          <w:b/>
          <w:u w:val="single"/>
        </w:rPr>
        <w:t xml:space="preserve">88504</w:t>
      </w:r>
    </w:p>
    <w:p>
      <w:r>
        <w:t xml:space="preserve">He olivat yleensä itsenäisiä keräilijöitä, joilla oli aseita esillä tai yksityisiä kokoelmia myytävänä.</w:t>
      </w:r>
    </w:p>
    <w:p>
      <w:r>
        <w:rPr>
          <w:b/>
          <w:u w:val="single"/>
        </w:rPr>
        <w:t xml:space="preserve">88505</w:t>
      </w:r>
    </w:p>
    <w:p>
      <w:r>
        <w:t xml:space="preserve">Nykyään maksat katsellaksesi taulukko toisensa jälkeen aseiden vähittäismyyntihinnoittelua.</w:t>
      </w:r>
    </w:p>
    <w:p>
      <w:r>
        <w:rPr>
          <w:b/>
          <w:u w:val="single"/>
        </w:rPr>
        <w:t xml:space="preserve">88506</w:t>
      </w:r>
    </w:p>
    <w:p>
      <w:r>
        <w:t xml:space="preserve">Pöydät, joissa on kiinalaisia veitsiä ja koruja, ovat myös lisääntyneet.</w:t>
      </w:r>
    </w:p>
    <w:p>
      <w:r>
        <w:rPr>
          <w:b/>
          <w:u w:val="single"/>
        </w:rPr>
        <w:t xml:space="preserve">88507</w:t>
      </w:r>
    </w:p>
    <w:p>
      <w:r>
        <w:t xml:space="preserve">Heidän on helppo lisääntyä, koska heidän afrikkalaiset geeninsä ovat niin uskomattoman voimakkaita.</w:t>
      </w:r>
    </w:p>
    <w:p>
      <w:r>
        <w:rPr>
          <w:b/>
          <w:u w:val="single"/>
        </w:rPr>
        <w:t xml:space="preserve">88508</w:t>
      </w:r>
    </w:p>
    <w:p>
      <w:r>
        <w:t xml:space="preserve">Mustat eivät tarvitse muita mustia siirtämään geenejään .</w:t>
      </w:r>
    </w:p>
    <w:p>
      <w:r>
        <w:rPr>
          <w:b/>
          <w:u w:val="single"/>
        </w:rPr>
        <w:t xml:space="preserve">88509</w:t>
      </w:r>
    </w:p>
    <w:p>
      <w:r>
        <w:t xml:space="preserve">Hmmmm. en pidä Hydroshok-patruunasta.</w:t>
      </w:r>
    </w:p>
    <w:p>
      <w:r>
        <w:rPr>
          <w:b/>
          <w:u w:val="single"/>
        </w:rPr>
        <w:t xml:space="preserve">88510</w:t>
      </w:r>
    </w:p>
    <w:p>
      <w:r>
        <w:t xml:space="preserve">Näin jossain muutamia videotestejä niistä ........ ........</w:t>
      </w:r>
    </w:p>
    <w:p>
      <w:r>
        <w:rPr>
          <w:b/>
          <w:u w:val="single"/>
        </w:rPr>
        <w:t xml:space="preserve">88511</w:t>
      </w:r>
    </w:p>
    <w:p>
      <w:r>
        <w:t xml:space="preserve">Katson, löydänkö ne sinulle.</w:t>
      </w:r>
    </w:p>
    <w:p>
      <w:r>
        <w:rPr>
          <w:b/>
          <w:u w:val="single"/>
        </w:rPr>
        <w:t xml:space="preserve">88512</w:t>
      </w:r>
    </w:p>
    <w:p>
      <w:r>
        <w:t xml:space="preserve">Saako paahtoleipää nauttia ?</w:t>
      </w:r>
    </w:p>
    <w:p>
      <w:r>
        <w:rPr>
          <w:b/>
          <w:u w:val="single"/>
        </w:rPr>
        <w:t xml:space="preserve">88513</w:t>
      </w:r>
    </w:p>
    <w:p>
      <w:r>
        <w:t xml:space="preserve">Koska leipä on aluksi puhdasta ja valkoista, mutta paahdettuaan se on tummanruskeaa, kuivaa ja kovaa eikä maistu lainkaan leivältä?</w:t>
      </w:r>
    </w:p>
    <w:p>
      <w:r>
        <w:rPr>
          <w:b/>
          <w:u w:val="single"/>
        </w:rPr>
        <w:t xml:space="preserve">88514</w:t>
      </w:r>
    </w:p>
    <w:p>
      <w:r>
        <w:t xml:space="preserve">Pohjoismainen on alarotu, johon anglosaksinen tai kelttiläinen henkilö voisi kuulua ja todennäköisesti kuuluukin.</w:t>
      </w:r>
    </w:p>
    <w:p>
      <w:r>
        <w:rPr>
          <w:b/>
          <w:u w:val="single"/>
        </w:rPr>
        <w:t xml:space="preserve">88515</w:t>
      </w:r>
    </w:p>
    <w:p>
      <w:r>
        <w:t xml:space="preserve">Pohjoismainen ei ole kenenkään perintö, vaan se on alarodun luokka, johon yhden henkilön perintö luokitellaan.</w:t>
      </w:r>
    </w:p>
    <w:p>
      <w:r>
        <w:rPr>
          <w:b/>
          <w:u w:val="single"/>
        </w:rPr>
        <w:t xml:space="preserve">88516</w:t>
      </w:r>
    </w:p>
    <w:p>
      <w:r>
        <w:t xml:space="preserve">No ei tietenkään , helvetti , minun glock 40 9mils voi osua penniäkään mailin jos pidän ' em sivuttain !</w:t>
      </w:r>
    </w:p>
    <w:p>
      <w:r>
        <w:rPr>
          <w:b/>
          <w:u w:val="single"/>
        </w:rPr>
        <w:t xml:space="preserve">88517</w:t>
      </w:r>
    </w:p>
    <w:p>
      <w:r>
        <w:t xml:space="preserve">YEH YAY !!!</w:t>
      </w:r>
    </w:p>
    <w:p>
      <w:r>
        <w:rPr>
          <w:b/>
          <w:u w:val="single"/>
        </w:rPr>
        <w:t xml:space="preserve">88518</w:t>
      </w:r>
    </w:p>
    <w:p>
      <w:r>
        <w:t xml:space="preserve">Yritän selvittää, mistä voi ostaa White Power -teoksen, joka joko toimitetaan Englantiin tai jonka voi ostaa Englannista.</w:t>
      </w:r>
    </w:p>
    <w:p>
      <w:r>
        <w:rPr>
          <w:b/>
          <w:u w:val="single"/>
        </w:rPr>
        <w:t xml:space="preserve">88519</w:t>
      </w:r>
    </w:p>
    <w:p>
      <w:r>
        <w:t xml:space="preserve">Hienoa.</w:t>
      </w:r>
    </w:p>
    <w:p>
      <w:r>
        <w:rPr>
          <w:b/>
          <w:u w:val="single"/>
        </w:rPr>
        <w:t xml:space="preserve">88520</w:t>
      </w:r>
    </w:p>
    <w:p>
      <w:r>
        <w:t xml:space="preserve">Olen yllättynyt siitä, ettei kreikkaa tai jotain aasialaista kieltä tullut esiin.</w:t>
      </w:r>
    </w:p>
    <w:p>
      <w:r>
        <w:rPr>
          <w:b/>
          <w:u w:val="single"/>
        </w:rPr>
        <w:t xml:space="preserve">88521</w:t>
      </w:r>
    </w:p>
    <w:p>
      <w:r>
        <w:t xml:space="preserve">Islannin ja mandariinin kielet ovat kuulemma vaikeimpia.</w:t>
      </w:r>
    </w:p>
    <w:p>
      <w:r>
        <w:rPr>
          <w:b/>
          <w:u w:val="single"/>
        </w:rPr>
        <w:t xml:space="preserve">88522</w:t>
      </w:r>
    </w:p>
    <w:p>
      <w:r>
        <w:t xml:space="preserve">En ole koskaan kuullut, että mustat olisivat parempia laihduttamaan.</w:t>
      </w:r>
    </w:p>
    <w:p>
      <w:r>
        <w:rPr>
          <w:b/>
          <w:u w:val="single"/>
        </w:rPr>
        <w:t xml:space="preserve">88523</w:t>
      </w:r>
    </w:p>
    <w:p>
      <w:r>
        <w:t xml:space="preserve">Mutta mitä olen nähnyt UFC viime aikoina , siellä on monia valkoisia hallitsevat divisioonan tai haastavat kärkisijoilla lähes jokaisessa painoluokassa , lukuun ottamatta raskaansarjan divisioona .</w:t>
      </w:r>
    </w:p>
    <w:p>
      <w:r>
        <w:rPr>
          <w:b/>
          <w:u w:val="single"/>
        </w:rPr>
        <w:t xml:space="preserve">88524</w:t>
      </w:r>
    </w:p>
    <w:p>
      <w:r>
        <w:t xml:space="preserve">Minkä ikäinen on liian vanha aloittamaan kuorma-auton ajamisen pitkillä matkoilla ?</w:t>
      </w:r>
    </w:p>
    <w:p>
      <w:r>
        <w:rPr>
          <w:b/>
          <w:u w:val="single"/>
        </w:rPr>
        <w:t xml:space="preserve">88525</w:t>
      </w:r>
    </w:p>
    <w:p>
      <w:r>
        <w:t xml:space="preserve">Onko olemassa pakollinen eläkeikä vai ikäraja ?</w:t>
      </w:r>
    </w:p>
    <w:p>
      <w:r>
        <w:rPr>
          <w:b/>
          <w:u w:val="single"/>
        </w:rPr>
        <w:t xml:space="preserve">88526</w:t>
      </w:r>
    </w:p>
    <w:p>
      <w:r>
        <w:t xml:space="preserve">Tämä tuomari on idiootti ja malliesimerkki siitä, miksi laki saa nykyään niin vähän kunnioitusta kuin se saa, nykyään tuomariksi pääsee kuka tahansa, jolla on agenda ja yhteyksiä.</w:t>
      </w:r>
    </w:p>
    <w:p>
      <w:r>
        <w:rPr>
          <w:b/>
          <w:u w:val="single"/>
        </w:rPr>
        <w:t xml:space="preserve">88527</w:t>
      </w:r>
    </w:p>
    <w:p>
      <w:r>
        <w:t xml:space="preserve">Erityinen kevään välipala Kesille .</w:t>
      </w:r>
    </w:p>
    <w:p>
      <w:r>
        <w:rPr>
          <w:b/>
          <w:u w:val="single"/>
        </w:rPr>
        <w:t xml:space="preserve">88528</w:t>
      </w:r>
    </w:p>
    <w:p>
      <w:r>
        <w:t xml:space="preserve">Hän haistaa sen hetken aikaa, ja sitten se katoaa muutamassa sekunnissa.</w:t>
      </w:r>
    </w:p>
    <w:p>
      <w:r>
        <w:rPr>
          <w:b/>
          <w:u w:val="single"/>
        </w:rPr>
        <w:t xml:space="preserve">88529</w:t>
      </w:r>
    </w:p>
    <w:p>
      <w:r>
        <w:t xml:space="preserve">https://scontent-a-ord.xx.fbcdn.net/hphotos-prn1/560008_10200593451827685_1725723611_n.jpg Antiikkikuva ranskalaisista kolmipyöräisistä moottoripyöristä https : //scontent-b-ord.xx.fbcdn.net/hphotos-ash4/603341 _ 10200196698389097 _ 1099230950 _ n.jpg Mies, jolla on hienostunut moottoroitu kolmipyöräinen polkupyörä Lisää kuvia : https : //www.facebook.com/isabelle.br ... 1025670 &amp; type = 3</w:t>
      </w:r>
    </w:p>
    <w:p>
      <w:r>
        <w:rPr>
          <w:b/>
          <w:u w:val="single"/>
        </w:rPr>
        <w:t xml:space="preserve">88530</w:t>
      </w:r>
    </w:p>
    <w:p>
      <w:r>
        <w:t xml:space="preserve">minulla on ranskalais-saksalais-espanjalaista verta , mutta enimmäkseen ranskalaista verta , sukunimeni on ranskalainen , tietääkseni siinä kaikki .</w:t>
      </w:r>
    </w:p>
    <w:p>
      <w:r>
        <w:rPr>
          <w:b/>
          <w:u w:val="single"/>
        </w:rPr>
        <w:t xml:space="preserve">88531</w:t>
      </w:r>
    </w:p>
    <w:p>
      <w:r>
        <w:t xml:space="preserve">Tämä kaveri on aika siisti, kun hän kiertää ja paljastaa väärennettyjä SEALSeja.</w:t>
      </w:r>
    </w:p>
    <w:p>
      <w:r>
        <w:rPr>
          <w:b/>
          <w:u w:val="single"/>
        </w:rPr>
        <w:t xml:space="preserve">88532</w:t>
      </w:r>
    </w:p>
    <w:p>
      <w:r>
        <w:t xml:space="preserve">Harmi, että suurin osa hänen saamistaan miehistä on valkoisia .</w:t>
      </w:r>
    </w:p>
    <w:p>
      <w:r>
        <w:rPr>
          <w:b/>
          <w:u w:val="single"/>
        </w:rPr>
        <w:t xml:space="preserve">88533</w:t>
      </w:r>
    </w:p>
    <w:p>
      <w:r>
        <w:t xml:space="preserve">Häntä ja hänen vaimoaan joutuu kuuntelemaan, kun he kertovat pieniä tarinoita haastattelujen välissä, mutta ne ovat ihan ok = ). Viikon tekaistu Navy SEAL , Adam Hubbard , Jose R. Gonzalez , D.K. Grant .</w:t>
      </w:r>
    </w:p>
    <w:p>
      <w:r>
        <w:rPr>
          <w:b/>
          <w:u w:val="single"/>
        </w:rPr>
        <w:t xml:space="preserve">88534</w:t>
      </w:r>
    </w:p>
    <w:p>
      <w:r>
        <w:t xml:space="preserve">- YouTube</w:t>
      </w:r>
    </w:p>
    <w:p>
      <w:r>
        <w:rPr>
          <w:b/>
          <w:u w:val="single"/>
        </w:rPr>
        <w:t xml:space="preserve">88535</w:t>
      </w:r>
    </w:p>
    <w:p>
      <w:r>
        <w:t xml:space="preserve">Valitettavasti Yhdistyneessä kuningaskunnassa meillä ei ole aseita kuten teillä jenkeissä, joten toivoin joitakin vaihtoehtoja SHTF-skenaariota varten ?</w:t>
      </w:r>
    </w:p>
    <w:p>
      <w:r>
        <w:rPr>
          <w:b/>
          <w:u w:val="single"/>
        </w:rPr>
        <w:t xml:space="preserve">88536</w:t>
      </w:r>
    </w:p>
    <w:p>
      <w:r>
        <w:t xml:space="preserve">Käytän 40mm kranaatin ammustölkkejä , kumitiivisteisiä ja ilmatiiviitä ja niitä saa noin 20 dollarilla kappale.</w:t>
      </w:r>
    </w:p>
    <w:p>
      <w:r>
        <w:rPr>
          <w:b/>
          <w:u w:val="single"/>
        </w:rPr>
        <w:t xml:space="preserve">88537</w:t>
      </w:r>
    </w:p>
    <w:p>
      <w:r>
        <w:t xml:space="preserve">17L x 6W x 10.5H.</w:t>
      </w:r>
    </w:p>
    <w:p>
      <w:r>
        <w:rPr>
          <w:b/>
          <w:u w:val="single"/>
        </w:rPr>
        <w:t xml:space="preserve">88538</w:t>
      </w:r>
    </w:p>
    <w:p>
      <w:r>
        <w:t xml:space="preserve">Joskus valkoisten on pakko asua paljon mustien ympärillä .</w:t>
      </w:r>
    </w:p>
    <w:p>
      <w:r>
        <w:rPr>
          <w:b/>
          <w:u w:val="single"/>
        </w:rPr>
        <w:t xml:space="preserve">88539</w:t>
      </w:r>
    </w:p>
    <w:p>
      <w:r>
        <w:t xml:space="preserve">Asumme mustien enemmistön asuinalueella taloudellisista syistä, emmekä todellakaan ole rotusekoittajia.</w:t>
      </w:r>
    </w:p>
    <w:p>
      <w:r>
        <w:rPr>
          <w:b/>
          <w:u w:val="single"/>
        </w:rPr>
        <w:t xml:space="preserve">88540</w:t>
      </w:r>
    </w:p>
    <w:p>
      <w:r>
        <w:t xml:space="preserve">Missä kaupungissa ja milloin tämä oli, ettei puheluita voitu soittaa .</w:t>
      </w:r>
    </w:p>
    <w:p>
      <w:r>
        <w:rPr>
          <w:b/>
          <w:u w:val="single"/>
        </w:rPr>
        <w:t xml:space="preserve">88541</w:t>
      </w:r>
    </w:p>
    <w:p>
      <w:r>
        <w:t xml:space="preserve">Ratkaisu radiopuhelimet, jotka ottavat kaksinkertaiset paristot .</w:t>
      </w:r>
    </w:p>
    <w:p>
      <w:r>
        <w:rPr>
          <w:b/>
          <w:u w:val="single"/>
        </w:rPr>
        <w:t xml:space="preserve">88542</w:t>
      </w:r>
    </w:p>
    <w:p>
      <w:r>
        <w:t xml:space="preserve">Nuo aurinko nurmikon valot , tiedät mitä sisällä, joka latautuu päivällä niin ne toimivat yöllä kaksinkertainen paristot .</w:t>
      </w:r>
    </w:p>
    <w:p>
      <w:r>
        <w:rPr>
          <w:b/>
          <w:u w:val="single"/>
        </w:rPr>
        <w:t xml:space="preserve">88543</w:t>
      </w:r>
    </w:p>
    <w:p>
      <w:r>
        <w:t xml:space="preserve">Jos se kestää kaksinkertainen akut se aina toimii .</w:t>
      </w:r>
    </w:p>
    <w:p>
      <w:r>
        <w:rPr>
          <w:b/>
          <w:u w:val="single"/>
        </w:rPr>
        <w:t xml:space="preserve">88544</w:t>
      </w:r>
    </w:p>
    <w:p>
      <w:r>
        <w:t xml:space="preserve">Kyllä, mutta tarkemman tutkimuksen jälkeen olen ymmärtänyt, että se on vain rasite.</w:t>
      </w:r>
    </w:p>
    <w:p>
      <w:r>
        <w:rPr>
          <w:b/>
          <w:u w:val="single"/>
        </w:rPr>
        <w:t xml:space="preserve">88545</w:t>
      </w:r>
    </w:p>
    <w:p>
      <w:r>
        <w:t xml:space="preserve">En halua heittää elämääni hukkaan .</w:t>
      </w:r>
    </w:p>
    <w:p>
      <w:r>
        <w:rPr>
          <w:b/>
          <w:u w:val="single"/>
        </w:rPr>
        <w:t xml:space="preserve">88546</w:t>
      </w:r>
    </w:p>
    <w:p>
      <w:r>
        <w:t xml:space="preserve">Haluaisin mielelläni nähdä videon somaleista, jotka on räjäytetty kappaleiksi torpedolla, ja nähdä ruumiiden ja metalliromun lentävän satoja metrejä ilmaan.</w:t>
      </w:r>
    </w:p>
    <w:p>
      <w:r>
        <w:rPr>
          <w:b/>
          <w:u w:val="single"/>
        </w:rPr>
        <w:t xml:space="preserve">88547</w:t>
      </w:r>
    </w:p>
    <w:p>
      <w:r>
        <w:t xml:space="preserve">En rehellisesti sanottuna tiedä, mikä silmieni väri on ... ne näyttävät vihreiltä, mutta toisinaan harmailta tai tummansinisiltä .. se on syvältä, en pysty määrittelemään todellista silmieni väriä .</w:t>
      </w:r>
    </w:p>
    <w:p>
      <w:r>
        <w:rPr>
          <w:b/>
          <w:u w:val="single"/>
        </w:rPr>
        <w:t xml:space="preserve">88548</w:t>
      </w:r>
    </w:p>
    <w:p>
      <w:r>
        <w:t xml:space="preserve">Joko silloin, kun viimeinen valkoinen lapsi murhataan raa'asti tai kun viimeinen vihollisemme kuolee.</w:t>
      </w:r>
    </w:p>
    <w:p>
      <w:r>
        <w:rPr>
          <w:b/>
          <w:u w:val="single"/>
        </w:rPr>
        <w:t xml:space="preserve">88549</w:t>
      </w:r>
    </w:p>
    <w:p>
      <w:r>
        <w:t xml:space="preserve">Tämä on ainoa vaihtoehtosi , valkoinen mies !</w:t>
      </w:r>
    </w:p>
    <w:p>
      <w:r>
        <w:rPr>
          <w:b/>
          <w:u w:val="single"/>
        </w:rPr>
        <w:t xml:space="preserve">88550</w:t>
      </w:r>
    </w:p>
    <w:p>
      <w:r>
        <w:t xml:space="preserve">Muutetaan hieman kertomusta .</w:t>
      </w:r>
    </w:p>
    <w:p>
      <w:r>
        <w:rPr>
          <w:b/>
          <w:u w:val="single"/>
        </w:rPr>
        <w:t xml:space="preserve">88551</w:t>
      </w:r>
    </w:p>
    <w:p>
      <w:r>
        <w:t xml:space="preserve">Silti , hieman totuutta lipsahtaa ulos israelilaisen suusta Yllättävää, että tämä ketju siirrettiin, koska se on kaikkialla uutisissa täällä.</w:t>
      </w:r>
    </w:p>
    <w:p>
      <w:r>
        <w:rPr>
          <w:b/>
          <w:u w:val="single"/>
        </w:rPr>
        <w:t xml:space="preserve">88552</w:t>
      </w:r>
    </w:p>
    <w:p>
      <w:r>
        <w:t xml:space="preserve">Raivostuneet juontajat ja kaikki .</w:t>
      </w:r>
    </w:p>
    <w:p>
      <w:r>
        <w:rPr>
          <w:b/>
          <w:u w:val="single"/>
        </w:rPr>
        <w:t xml:space="preserve">88553</w:t>
      </w:r>
    </w:p>
    <w:p>
      <w:r>
        <w:t xml:space="preserve">Aasialaisen kamppailulajin mustan vyön haltijana voin sanoa, että ne voivat olla erittäin tehokkaita reaalimaailman itsepuolustuksessa.</w:t>
      </w:r>
    </w:p>
    <w:p>
      <w:r>
        <w:rPr>
          <w:b/>
          <w:u w:val="single"/>
        </w:rPr>
        <w:t xml:space="preserve">88554</w:t>
      </w:r>
    </w:p>
    <w:p>
      <w:r>
        <w:t xml:space="preserve">Minun 22 pump action long rifle hauskaa varten Minun mosin nagant metsästykseen Minun puoliautomaattinen 12 gauge kotipuolustukseen buck laukausta Minun browning 1919 henkilökohtainen puoli ase Minun mauser k 98 k scoped metsästykseen</w:t>
      </w:r>
    </w:p>
    <w:p>
      <w:r>
        <w:rPr>
          <w:b/>
          <w:u w:val="single"/>
        </w:rPr>
        <w:t xml:space="preserve">88555</w:t>
      </w:r>
    </w:p>
    <w:p>
      <w:r>
        <w:t xml:space="preserve">Ymmärrän huolesi , mutta ennen kuin murehdit liikaa aseistautuneista pesukarhuista ja niiden kyvystä suunnitella mitä tahansa , katso tämä video .</w:t>
      </w:r>
    </w:p>
    <w:p>
      <w:r>
        <w:rPr>
          <w:b/>
          <w:u w:val="single"/>
        </w:rPr>
        <w:t xml:space="preserve">88556</w:t>
      </w:r>
    </w:p>
    <w:p>
      <w:r>
        <w:t xml:space="preserve">Mustat häviävät rotusodan - YouTube</w:t>
      </w:r>
    </w:p>
    <w:p>
      <w:r>
        <w:rPr>
          <w:b/>
          <w:u w:val="single"/>
        </w:rPr>
        <w:t xml:space="preserve">88557</w:t>
      </w:r>
    </w:p>
    <w:p>
      <w:r>
        <w:t xml:space="preserve">Tuo on täysin totta , minulla on 3-vuotias poika ja hän ei tykkää lainkaan leikkiä ruskeaihoisten poikien tai tyttöjen kanssa , muistan erityisesti kun kerran kaksostytöt tulivat suutelemaan häntä ja hän vain juoksi karkuun , se oli valkoisen miehen lumous !</w:t>
      </w:r>
    </w:p>
    <w:p>
      <w:r>
        <w:rPr>
          <w:b/>
          <w:u w:val="single"/>
        </w:rPr>
        <w:t xml:space="preserve">88558</w:t>
      </w:r>
    </w:p>
    <w:p>
      <w:r>
        <w:t xml:space="preserve">Minä itse asiassa näin sen .</w:t>
      </w:r>
    </w:p>
    <w:p>
      <w:r>
        <w:rPr>
          <w:b/>
          <w:u w:val="single"/>
        </w:rPr>
        <w:t xml:space="preserve">88559</w:t>
      </w:r>
    </w:p>
    <w:p>
      <w:r>
        <w:t xml:space="preserve">Luodinkestävän lasin takana , kymmenkunta aseistettua vartijaa , ehkä 50 metrin päässä .</w:t>
      </w:r>
    </w:p>
    <w:p>
      <w:r>
        <w:rPr>
          <w:b/>
          <w:u w:val="single"/>
        </w:rPr>
        <w:t xml:space="preserve">88560</w:t>
      </w:r>
    </w:p>
    <w:p>
      <w:r>
        <w:t xml:space="preserve">Näytti siltä, että se oli 15 senttiä pitkä ; mutta näin sen .</w:t>
      </w:r>
    </w:p>
    <w:p>
      <w:r>
        <w:rPr>
          <w:b/>
          <w:u w:val="single"/>
        </w:rPr>
        <w:t xml:space="preserve">88561</w:t>
      </w:r>
    </w:p>
    <w:p>
      <w:r>
        <w:t xml:space="preserve">ik oli katsomassa ulkona metsästysohjelma Kanadassa tänään. näyttää minulle he ovat kaikki asia meillä on kanava 604 suorassa tv:ssä.</w:t>
      </w:r>
    </w:p>
    <w:p>
      <w:r>
        <w:rPr>
          <w:b/>
          <w:u w:val="single"/>
        </w:rPr>
        <w:t xml:space="preserve">88562</w:t>
      </w:r>
    </w:p>
    <w:p>
      <w:r>
        <w:t xml:space="preserve">New Yorkin vanha Pennsylvanian asema , mikä traaginen menetys , edistää juutalaista `` Modernia`` saastaa , ei mikään yllätys !</w:t>
      </w:r>
    </w:p>
    <w:p>
      <w:r>
        <w:rPr>
          <w:b/>
          <w:u w:val="single"/>
        </w:rPr>
        <w:t xml:space="preserve">88563</w:t>
      </w:r>
    </w:p>
    <w:p>
      <w:r>
        <w:t xml:space="preserve">New Yorkin Brownstones , jonka ovat suunnitelleet eurooppalaiset valkoiset .</w:t>
      </w:r>
    </w:p>
    <w:p>
      <w:r>
        <w:rPr>
          <w:b/>
          <w:u w:val="single"/>
        </w:rPr>
        <w:t xml:space="preserve">88564</w:t>
      </w:r>
    </w:p>
    <w:p>
      <w:r>
        <w:t xml:space="preserve">Sisällä Kölnin katedraali Pariisin oopperatalo Peterhoffin palatsi Pietari , Venäjä Versaillesin palatsi</w:t>
      </w:r>
    </w:p>
    <w:p>
      <w:r>
        <w:rPr>
          <w:b/>
          <w:u w:val="single"/>
        </w:rPr>
        <w:t xml:space="preserve">88565</w:t>
      </w:r>
    </w:p>
    <w:p>
      <w:r>
        <w:t xml:space="preserve">Emme ole kuulleet tätä hienoa ja kaunista laulua vähään aikaan .</w:t>
      </w:r>
    </w:p>
    <w:p>
      <w:r>
        <w:rPr>
          <w:b/>
          <w:u w:val="single"/>
        </w:rPr>
        <w:t xml:space="preserve">88566</w:t>
      </w:r>
    </w:p>
    <w:p>
      <w:r>
        <w:t xml:space="preserve">Kuunnellaan se uudelleen tänä aamuna .</w:t>
      </w:r>
    </w:p>
    <w:p>
      <w:r>
        <w:rPr>
          <w:b/>
          <w:u w:val="single"/>
        </w:rPr>
        <w:t xml:space="preserve">88567</w:t>
      </w:r>
    </w:p>
    <w:p>
      <w:r>
        <w:t xml:space="preserve">Täydellisyys .</w:t>
      </w:r>
    </w:p>
    <w:p>
      <w:r>
        <w:rPr>
          <w:b/>
          <w:u w:val="single"/>
        </w:rPr>
        <w:t xml:space="preserve">88568</w:t>
      </w:r>
    </w:p>
    <w:p>
      <w:r>
        <w:t xml:space="preserve">Jackie Evancho - Lovers - House of Flying Daggers - HD - YouTube - YouTube</w:t>
      </w:r>
    </w:p>
    <w:p>
      <w:r>
        <w:rPr>
          <w:b/>
          <w:u w:val="single"/>
        </w:rPr>
        <w:t xml:space="preserve">88569</w:t>
      </w:r>
    </w:p>
    <w:p>
      <w:r>
        <w:t xml:space="preserve">Poikien ja tyttöjen ei pitäisi painia keskenään .</w:t>
      </w:r>
    </w:p>
    <w:p>
      <w:r>
        <w:rPr>
          <w:b/>
          <w:u w:val="single"/>
        </w:rPr>
        <w:t xml:space="preserve">88570</w:t>
      </w:r>
    </w:p>
    <w:p>
      <w:r>
        <w:t xml:space="preserve">Se ei koskaan pääty hyvin , varsinkin jos poika häviää .</w:t>
      </w:r>
    </w:p>
    <w:p>
      <w:r>
        <w:rPr>
          <w:b/>
          <w:u w:val="single"/>
        </w:rPr>
        <w:t xml:space="preserve">88571</w:t>
      </w:r>
    </w:p>
    <w:p>
      <w:r>
        <w:t xml:space="preserve">Olen nähnyt poikien häviävän tytöille ja heidän lukioelämänsä on pilattu niin, että heidän on täytynyt vaihtaa koulua tytölle häviämisen jälkeisen kiusaamisen ja piinaamisen vuoksi.</w:t>
      </w:r>
    </w:p>
    <w:p>
      <w:r>
        <w:rPr>
          <w:b/>
          <w:u w:val="single"/>
        </w:rPr>
        <w:t xml:space="preserve">88572</w:t>
      </w:r>
    </w:p>
    <w:p>
      <w:r>
        <w:t xml:space="preserve">Tällaiset tarinat on suunniteltu luomaan lisää pelkoa ja lisäämään tietämättömien lampaiden vaatimuksia asevalvonnasta.</w:t>
      </w:r>
    </w:p>
    <w:p>
      <w:r>
        <w:rPr>
          <w:b/>
          <w:u w:val="single"/>
        </w:rPr>
        <w:t xml:space="preserve">88573</w:t>
      </w:r>
    </w:p>
    <w:p>
      <w:r>
        <w:t xml:space="preserve">Juutalainen yrittää saada tuomitun kerjäämään hirttosilmukkaa .</w:t>
      </w:r>
    </w:p>
    <w:p>
      <w:r>
        <w:rPr>
          <w:b/>
          <w:u w:val="single"/>
        </w:rPr>
        <w:t xml:space="preserve">88574</w:t>
      </w:r>
    </w:p>
    <w:p>
      <w:r>
        <w:t xml:space="preserve">Monet heistä tekevät juuri niin kuin heidän isäntänsä haluavat .</w:t>
      </w:r>
    </w:p>
    <w:p>
      <w:r>
        <w:rPr>
          <w:b/>
          <w:u w:val="single"/>
        </w:rPr>
        <w:t xml:space="preserve">88575</w:t>
      </w:r>
    </w:p>
    <w:p>
      <w:r>
        <w:t xml:space="preserve">Rehellisesti, tulossa ulos huonosti harkittu rant kuten tämä näkisi sinut hylätään crank tahansa mielekästä keskustelua.</w:t>
      </w:r>
    </w:p>
    <w:p>
      <w:r>
        <w:rPr>
          <w:b/>
          <w:u w:val="single"/>
        </w:rPr>
        <w:t xml:space="preserve">88576</w:t>
      </w:r>
    </w:p>
    <w:p>
      <w:r>
        <w:t xml:space="preserve">Neekerit eivät myöskään osaa puhdistaa aseita eivätkä välitä aseiden puhdistamisesta tai asesepän työstä , mikä tulee saamaan heidät kiinni.</w:t>
      </w:r>
    </w:p>
    <w:p>
      <w:r>
        <w:rPr>
          <w:b/>
          <w:u w:val="single"/>
        </w:rPr>
        <w:t xml:space="preserve">88577</w:t>
      </w:r>
    </w:p>
    <w:p>
      <w:r>
        <w:t xml:space="preserve">Jos sensi tietää mitä he tekevät, he jakavat katan ja näyttävät kuinka kukin liike tai elokuvat soveltuvat tietynlaiseen hyökkäykseen.</w:t>
      </w:r>
    </w:p>
    <w:p>
      <w:r>
        <w:rPr>
          <w:b/>
          <w:u w:val="single"/>
        </w:rPr>
        <w:t xml:space="preserve">88578</w:t>
      </w:r>
    </w:p>
    <w:p>
      <w:r>
        <w:t xml:space="preserve">Hei Im tv vapaa n ei ole lapsia vielä lukeminen korjaaminen, ompelu, menting lautapelejä radio tutkimus extra curricula actives Hyvä sinulle suunnitteluun VAPAA jewv olemassaolon</w:t>
      </w:r>
    </w:p>
    <w:p>
      <w:r>
        <w:rPr>
          <w:b/>
          <w:u w:val="single"/>
        </w:rPr>
        <w:t xml:space="preserve">88579</w:t>
      </w:r>
    </w:p>
    <w:p>
      <w:r>
        <w:t xml:space="preserve">Joo Latasin ne kaikki varmuuden vuoksi , täytyy odottaa, kunnes all-in-one video saa lähetetty uudelleen , näyttää hews ja niiden yritykset saivat YT tavalliseen tapaan ja otti sen alas . ..</w:t>
      </w:r>
    </w:p>
    <w:p>
      <w:r>
        <w:rPr>
          <w:b/>
          <w:u w:val="single"/>
        </w:rPr>
        <w:t xml:space="preserve">88580</w:t>
      </w:r>
    </w:p>
    <w:p>
      <w:r>
        <w:t xml:space="preserve">Tyypillinen</w:t>
      </w:r>
    </w:p>
    <w:p>
      <w:r>
        <w:rPr>
          <w:b/>
          <w:u w:val="single"/>
        </w:rPr>
        <w:t xml:space="preserve">88581</w:t>
      </w:r>
    </w:p>
    <w:p>
      <w:r>
        <w:t xml:space="preserve">Voin kuulla päällikön nyt , meillä on tarpeeksi lautasillamme .</w:t>
      </w:r>
    </w:p>
    <w:p>
      <w:r>
        <w:rPr>
          <w:b/>
          <w:u w:val="single"/>
        </w:rPr>
        <w:t xml:space="preserve">88582</w:t>
      </w:r>
    </w:p>
    <w:p>
      <w:r>
        <w:t xml:space="preserve">Kuinka kehtaatte antaa meille todisteita rikoksista nauhalla !</w:t>
      </w:r>
    </w:p>
    <w:p>
      <w:r>
        <w:rPr>
          <w:b/>
          <w:u w:val="single"/>
        </w:rPr>
        <w:t xml:space="preserve">88583</w:t>
      </w:r>
    </w:p>
    <w:p>
      <w:r>
        <w:t xml:space="preserve">Tällaiset videot saavat minut vain miettimään hmm .</w:t>
      </w:r>
    </w:p>
    <w:p>
      <w:r>
        <w:rPr>
          <w:b/>
          <w:u w:val="single"/>
        </w:rPr>
        <w:t xml:space="preserve">88584</w:t>
      </w:r>
    </w:p>
    <w:p>
      <w:r>
        <w:t xml:space="preserve">Pitäisikö minun mennä .45 ja knock em alas vai pitäisikö minun mennä 9mm hi cap koska sen kuin tartunta.</w:t>
      </w:r>
    </w:p>
    <w:p>
      <w:r>
        <w:rPr>
          <w:b/>
          <w:u w:val="single"/>
        </w:rPr>
        <w:t xml:space="preserve">88585</w:t>
      </w:r>
    </w:p>
    <w:p>
      <w:r>
        <w:t xml:space="preserve">Ammun `` souped up '' ensimmäisen vuoden Ruger Old Army .</w:t>
      </w:r>
    </w:p>
    <w:p>
      <w:r>
        <w:rPr>
          <w:b/>
          <w:u w:val="single"/>
        </w:rPr>
        <w:t xml:space="preserve">88586</w:t>
      </w:r>
    </w:p>
    <w:p>
      <w:r>
        <w:t xml:space="preserve">Säädettävä takavisiiri , oranssi tähtäinlaite etuvisiirissä , muokattu sylinteri .</w:t>
      </w:r>
    </w:p>
    <w:p>
      <w:r>
        <w:rPr>
          <w:b/>
          <w:u w:val="single"/>
        </w:rPr>
        <w:t xml:space="preserve">88587</w:t>
      </w:r>
    </w:p>
    <w:p>
      <w:r>
        <w:t xml:space="preserve">Messinkinen Super Blackhawk Dragoon kahvan runko .</w:t>
      </w:r>
    </w:p>
    <w:p>
      <w:r>
        <w:rPr>
          <w:b/>
          <w:u w:val="single"/>
        </w:rPr>
        <w:t xml:space="preserve">88588</w:t>
      </w:r>
    </w:p>
    <w:p>
      <w:r>
        <w:t xml:space="preserve">.457 pyöreä kuula Ox Yoke Wonder Wadin päällä , 30gr Pyrodex pistoolihaulikon päällä , joka on yli 5-25 grainia tilavuudeltaan FFFg-ekvivalenttia 777 ... ammuttu #10 Remington Magnum lyömäaseella .</w:t>
      </w:r>
    </w:p>
    <w:p>
      <w:r>
        <w:rPr>
          <w:b/>
          <w:u w:val="single"/>
        </w:rPr>
        <w:t xml:space="preserve">88589</w:t>
      </w:r>
    </w:p>
    <w:p>
      <w:r>
        <w:t xml:space="preserve">#11-korkit ovat hyödyttömiä tässä aseessa, koska sylinterin ympäri on kierrettävä vähintään yksi täysi kierros ennen kuin ne voivat istua täysin ja laukaista.</w:t>
      </w:r>
    </w:p>
    <w:p>
      <w:r>
        <w:rPr>
          <w:b/>
          <w:u w:val="single"/>
        </w:rPr>
        <w:t xml:space="preserve">88590</w:t>
      </w:r>
    </w:p>
    <w:p>
      <w:r>
        <w:t xml:space="preserve">Paras cap and ball revolveri koskaan tehty .</w:t>
      </w:r>
    </w:p>
    <w:p>
      <w:r>
        <w:rPr>
          <w:b/>
          <w:u w:val="single"/>
        </w:rPr>
        <w:t xml:space="preserve">88591</w:t>
      </w:r>
    </w:p>
    <w:p>
      <w:r>
        <w:t xml:space="preserve">Ajanjakso .</w:t>
      </w:r>
    </w:p>
    <w:p>
      <w:r>
        <w:rPr>
          <w:b/>
          <w:u w:val="single"/>
        </w:rPr>
        <w:t xml:space="preserve">88592</w:t>
      </w:r>
    </w:p>
    <w:p>
      <w:r>
        <w:t xml:space="preserve">Voin osua paperilautaseen 100 metrin päästä tai rei'ittää viiden gallonan teräsämpäriin kattotervaa 25 metrin päästä ... Se on minun `` harja ase '' aikana mustaruuti hirvieläinten kauden tai kun menossa jälkeen villisikoja.</w:t>
      </w:r>
    </w:p>
    <w:p>
      <w:r>
        <w:rPr>
          <w:b/>
          <w:u w:val="single"/>
        </w:rPr>
        <w:t xml:space="preserve">88593</w:t>
      </w:r>
    </w:p>
    <w:p>
      <w:r>
        <w:t xml:space="preserve">Kiväärit ?</w:t>
      </w:r>
    </w:p>
    <w:p>
      <w:r>
        <w:rPr>
          <w:b/>
          <w:u w:val="single"/>
        </w:rPr>
        <w:t xml:space="preserve">88594</w:t>
      </w:r>
    </w:p>
    <w:p>
      <w:r>
        <w:t xml:space="preserve">Ampua ennen sulautumista Thompson Center Hawken 50 .</w:t>
      </w:r>
    </w:p>
    <w:p>
      <w:r>
        <w:rPr>
          <w:b/>
          <w:u w:val="single"/>
        </w:rPr>
        <w:t xml:space="preserve">88595</w:t>
      </w:r>
    </w:p>
    <w:p>
      <w:r>
        <w:t xml:space="preserve">Vaippaiset .45 onttokärkiset sabot-patruunat .</w:t>
      </w:r>
    </w:p>
    <w:p>
      <w:r>
        <w:rPr>
          <w:b/>
          <w:u w:val="single"/>
        </w:rPr>
        <w:t xml:space="preserve">88596</w:t>
      </w:r>
    </w:p>
    <w:p>
      <w:r>
        <w:t xml:space="preserve">Ei paras kierros millään tavalla, mutta 2 tai 3 50 grain Pyrodex pelletit yli 5 grain FFFg 777 ja #11 korkki saa työnsä tehtyä.</w:t>
      </w:r>
    </w:p>
    <w:p>
      <w:r>
        <w:rPr>
          <w:b/>
          <w:u w:val="single"/>
        </w:rPr>
        <w:t xml:space="preserve">88597</w:t>
      </w:r>
    </w:p>
    <w:p>
      <w:r>
        <w:t xml:space="preserve">Ampua myös Lyman Great Plains .54 , paikattu lyijy pyöreä kuula yli irtotavarana FFg , ampui #11 korkki.</w:t>
      </w:r>
    </w:p>
    <w:p>
      <w:r>
        <w:rPr>
          <w:b/>
          <w:u w:val="single"/>
        </w:rPr>
        <w:t xml:space="preserve">88598</w:t>
      </w:r>
    </w:p>
    <w:p>
      <w:r>
        <w:t xml:space="preserve">.54 kääntää valkoisen pyrstön melko kätevästi...</w:t>
      </w:r>
    </w:p>
    <w:p>
      <w:r>
        <w:rPr>
          <w:b/>
          <w:u w:val="single"/>
        </w:rPr>
        <w:t xml:space="preserve">88599</w:t>
      </w:r>
    </w:p>
    <w:p>
      <w:r>
        <w:t xml:space="preserve">`` Ison pojan lelu '' on englantilainen Moore and Harris caplock double .69/12g.</w:t>
      </w:r>
    </w:p>
    <w:p>
      <w:r>
        <w:rPr>
          <w:b/>
          <w:u w:val="single"/>
        </w:rPr>
        <w:t xml:space="preserve">88600</w:t>
      </w:r>
    </w:p>
    <w:p>
      <w:r>
        <w:t xml:space="preserve">Tarvitsee uuden varaston , ramrod ja nännit.</w:t>
      </w:r>
    </w:p>
    <w:p>
      <w:r>
        <w:rPr>
          <w:b/>
          <w:u w:val="single"/>
        </w:rPr>
        <w:t xml:space="preserve">88601</w:t>
      </w:r>
    </w:p>
    <w:p>
      <w:r>
        <w:t xml:space="preserve">Se on alkuperäinen, joka kuului sodan jälkeiselle konfederaation sotilaskuriirille.</w:t>
      </w:r>
    </w:p>
    <w:p>
      <w:r>
        <w:rPr>
          <w:b/>
          <w:u w:val="single"/>
        </w:rPr>
        <w:t xml:space="preserve">88602</w:t>
      </w:r>
    </w:p>
    <w:p>
      <w:r>
        <w:t xml:space="preserve">On ollut vaimon perheessä, koska se oli upouusi, alkuperäinen omistaja käytti sitä, kunnes varastossa split ja checkering oli kulunut alas heikko jälkiä puun pinnalla.</w:t>
      </w:r>
    </w:p>
    <w:p>
      <w:r>
        <w:rPr>
          <w:b/>
          <w:u w:val="single"/>
        </w:rPr>
        <w:t xml:space="preserve">88603</w:t>
      </w:r>
    </w:p>
    <w:p>
      <w:r>
        <w:t xml:space="preserve">Ruger Old Army ja Moore and Harris double .</w:t>
      </w:r>
    </w:p>
    <w:p>
      <w:r>
        <w:rPr>
          <w:b/>
          <w:u w:val="single"/>
        </w:rPr>
        <w:t xml:space="preserve">88604</w:t>
      </w:r>
    </w:p>
    <w:p>
      <w:r>
        <w:t xml:space="preserve">Revolveria oli käytetty koko metsästyskauden ajan, haulikko oli tuoreeltaan istunut ullakoilla/kaapeissa 1800-luvun lopusta tai 1900-luvun alusta lähtien.</w:t>
      </w:r>
    </w:p>
    <w:p>
      <w:r>
        <w:rPr>
          <w:b/>
          <w:u w:val="single"/>
        </w:rPr>
        <w:t xml:space="preserve">88605</w:t>
      </w:r>
    </w:p>
    <w:p>
      <w:r>
        <w:t xml:space="preserve">Haulikon alkuperäinen omistaja kuoli vuonna 1920 , presidentti Davisin henkilökohtainen sotilaskuriiri.</w:t>
      </w:r>
    </w:p>
    <w:p>
      <w:r>
        <w:rPr>
          <w:b/>
          <w:u w:val="single"/>
        </w:rPr>
        <w:t xml:space="preserve">88606</w:t>
      </w:r>
    </w:p>
    <w:p>
      <w:r>
        <w:t xml:space="preserve">Meillä on hänen käsinkirjoitettu selontekonsa Shilohin taistelusta , jossa hän oli 4. Tennesseen ...</w:t>
      </w:r>
    </w:p>
    <w:p>
      <w:r>
        <w:rPr>
          <w:b/>
          <w:u w:val="single"/>
        </w:rPr>
        <w:t xml:space="preserve">88607</w:t>
      </w:r>
    </w:p>
    <w:p>
      <w:r>
        <w:t xml:space="preserve">Hävetkää .</w:t>
      </w:r>
    </w:p>
    <w:p>
      <w:r>
        <w:rPr>
          <w:b/>
          <w:u w:val="single"/>
        </w:rPr>
        <w:t xml:space="preserve">88608</w:t>
      </w:r>
    </w:p>
    <w:p>
      <w:r>
        <w:t xml:space="preserve">Liberaalit saavat pikkuhousunsa niskaan, kun kaltaisenne ihmiset sanovat, että meidän on opittava puolustamaan itseämme.</w:t>
      </w:r>
    </w:p>
    <w:p>
      <w:r>
        <w:rPr>
          <w:b/>
          <w:u w:val="single"/>
        </w:rPr>
        <w:t xml:space="preserve">88609</w:t>
      </w:r>
    </w:p>
    <w:p>
      <w:r>
        <w:t xml:space="preserve">Haluan kiittää jokaista, joka kirjoitti Halloween thread tänä vuonna .</w:t>
      </w:r>
    </w:p>
    <w:p>
      <w:r>
        <w:rPr>
          <w:b/>
          <w:u w:val="single"/>
        </w:rPr>
        <w:t xml:space="preserve">88610</w:t>
      </w:r>
    </w:p>
    <w:p>
      <w:r>
        <w:t xml:space="preserve">Oli hienoa lukea kaikki teidän panoksenne.</w:t>
      </w:r>
    </w:p>
    <w:p>
      <w:r>
        <w:rPr>
          <w:b/>
          <w:u w:val="single"/>
        </w:rPr>
        <w:t xml:space="preserve">88611</w:t>
      </w:r>
    </w:p>
    <w:p>
      <w:r>
        <w:t xml:space="preserve">Toivon, että kaikilla oli onnellinen Halloween .</w:t>
      </w:r>
    </w:p>
    <w:p>
      <w:r>
        <w:rPr>
          <w:b/>
          <w:u w:val="single"/>
        </w:rPr>
        <w:t xml:space="preserve">88612</w:t>
      </w:r>
    </w:p>
    <w:p>
      <w:r>
        <w:t xml:space="preserve">Tämä tehtiin noin kaksi kesää sitten, kun hän oli vain vauva ulos puun etupihalla, hän on paljon isompi nyt yritän saada uusia kuvia ylös tällä viikolla näyttää pois hänen ja mopsi molemmat.</w:t>
      </w:r>
    </w:p>
    <w:p>
      <w:r>
        <w:rPr>
          <w:b/>
          <w:u w:val="single"/>
        </w:rPr>
        <w:t xml:space="preserve">88613</w:t>
      </w:r>
    </w:p>
    <w:p>
      <w:r>
        <w:t xml:space="preserve">Tyypillinen neekeri .</w:t>
      </w:r>
    </w:p>
    <w:p>
      <w:r>
        <w:rPr>
          <w:b/>
          <w:u w:val="single"/>
        </w:rPr>
        <w:t xml:space="preserve">88614</w:t>
      </w:r>
    </w:p>
    <w:p>
      <w:r>
        <w:t xml:space="preserve">He nauravat valkoisille, jotka noudattavat lakia , viitsivät mennä naimisiin , naisille, jotka ovat siveellisiä .</w:t>
      </w:r>
    </w:p>
    <w:p>
      <w:r>
        <w:rPr>
          <w:b/>
          <w:u w:val="single"/>
        </w:rPr>
        <w:t xml:space="preserve">88615</w:t>
      </w:r>
    </w:p>
    <w:p>
      <w:r>
        <w:t xml:space="preserve">He tietävät vain miten tuhota sivilisaatiomme .</w:t>
      </w:r>
    </w:p>
    <w:p>
      <w:r>
        <w:rPr>
          <w:b/>
          <w:u w:val="single"/>
        </w:rPr>
        <w:t xml:space="preserve">88616</w:t>
      </w:r>
    </w:p>
    <w:p>
      <w:r>
        <w:t xml:space="preserve">Joo, Olen saanut ärsyttäviä vastauksia ihmisiltä, kun kerroin heille, että aiomme mennä kotikouluun, mutta ne eivät olleet niin `` Olet outo'' kuin vastaukset saamme rokottamatta jättämisestä.</w:t>
      </w:r>
    </w:p>
    <w:p>
      <w:r>
        <w:rPr>
          <w:b/>
          <w:u w:val="single"/>
        </w:rPr>
        <w:t xml:space="preserve">88617</w:t>
      </w:r>
    </w:p>
    <w:p>
      <w:r>
        <w:t xml:space="preserve">Ihmisiä ei voi opettaa älykkääksi - meidän on alettava jakaa oppilaat ryhmiin, joissa on alhainen, kohtalainen ja korkea älyllinen kyky, ja opetettava kullekin ryhmälle sopivaa materiaalia.</w:t>
      </w:r>
    </w:p>
    <w:p>
      <w:r>
        <w:rPr>
          <w:b/>
          <w:u w:val="single"/>
        </w:rPr>
        <w:t xml:space="preserve">88618</w:t>
      </w:r>
    </w:p>
    <w:p>
      <w:r>
        <w:t xml:space="preserve">No, se on temppu.</w:t>
      </w:r>
    </w:p>
    <w:p>
      <w:r>
        <w:rPr>
          <w:b/>
          <w:u w:val="single"/>
        </w:rPr>
        <w:t xml:space="preserve">88619</w:t>
      </w:r>
    </w:p>
    <w:p>
      <w:r>
        <w:t xml:space="preserve">He ovat oppineet sionistisen oppituntinsa kunnolla ...</w:t>
      </w:r>
    </w:p>
    <w:p>
      <w:r>
        <w:rPr>
          <w:b/>
          <w:u w:val="single"/>
        </w:rPr>
        <w:t xml:space="preserve">88620</w:t>
      </w:r>
    </w:p>
    <w:p>
      <w:r>
        <w:t xml:space="preserve">Israelin ministeri `` Käytämme aina antisemitismitemppua tai nostamme esiin holokaustin'' - YouTube</w:t>
      </w:r>
    </w:p>
    <w:p>
      <w:r>
        <w:rPr>
          <w:b/>
          <w:u w:val="single"/>
        </w:rPr>
        <w:t xml:space="preserve">88621</w:t>
      </w:r>
    </w:p>
    <w:p>
      <w:r>
        <w:t xml:space="preserve">Jos se auttaa sinua tuntemaan olosi paremmaksi, minut hyväksyttiin seuraaviin kouluihin: - UCLA - UCI - UCSB - USD - Pepperdine - Oregon State - USC F * ck Ivy League .</w:t>
      </w:r>
    </w:p>
    <w:p>
      <w:r>
        <w:rPr>
          <w:b/>
          <w:u w:val="single"/>
        </w:rPr>
        <w:t xml:space="preserve">88622</w:t>
      </w:r>
    </w:p>
    <w:p>
      <w:r>
        <w:t xml:space="preserve">Neekeriopettaja pakotti viisivuotiaan valkoisen pojan seisomaan luokkansa edessä.</w:t>
      </w:r>
    </w:p>
    <w:p>
      <w:r>
        <w:rPr>
          <w:b/>
          <w:u w:val="single"/>
        </w:rPr>
        <w:t xml:space="preserve">88623</w:t>
      </w:r>
    </w:p>
    <w:p>
      <w:r>
        <w:t xml:space="preserve">Sitten hän pyysi luokkatovereita kommentoimaan, mitä he eivät pitäneet pojasta.</w:t>
      </w:r>
    </w:p>
    <w:p>
      <w:r>
        <w:rPr>
          <w:b/>
          <w:u w:val="single"/>
        </w:rPr>
        <w:t xml:space="preserve">88624</w:t>
      </w:r>
    </w:p>
    <w:p>
      <w:r>
        <w:t xml:space="preserve">Sitten hän sai muut oppilaat äänestää hänet ulos luokasta.</w:t>
      </w:r>
    </w:p>
    <w:p>
      <w:r>
        <w:rPr>
          <w:b/>
          <w:u w:val="single"/>
        </w:rPr>
        <w:t xml:space="preserve">88625</w:t>
      </w:r>
    </w:p>
    <w:p>
      <w:r>
        <w:t xml:space="preserve">Poika oli niin traumatisoitunut, ettei hän halunnut palata kouluun.</w:t>
      </w:r>
    </w:p>
    <w:p>
      <w:r>
        <w:rPr>
          <w:b/>
          <w:u w:val="single"/>
        </w:rPr>
        <w:t xml:space="preserve">88626</w:t>
      </w:r>
    </w:p>
    <w:p>
      <w:r>
        <w:t xml:space="preserve">Lapsia hyväksikäyttävä opettaja oli Wendy Portillo .</w:t>
      </w:r>
    </w:p>
    <w:p>
      <w:r>
        <w:rPr>
          <w:b/>
          <w:u w:val="single"/>
        </w:rPr>
        <w:t xml:space="preserve">88627</w:t>
      </w:r>
    </w:p>
    <w:p>
      <w:r>
        <w:t xml:space="preserve">Koulu oli Morningside Elementary School Port St. Luciessa, Floridassa.Musta opettaja sai lastentarhan luokan äänestämään valkoisen pojan ulos Se, mitä tälle pojalle tapahtui, oli lapsen hyväksikäyttöä.</w:t>
      </w:r>
    </w:p>
    <w:p>
      <w:r>
        <w:rPr>
          <w:b/>
          <w:u w:val="single"/>
        </w:rPr>
        <w:t xml:space="preserve">88628</w:t>
      </w:r>
    </w:p>
    <w:p>
      <w:r>
        <w:t xml:space="preserve">Valkoisten lasten hyväksikäyttöä tapahtuu joka päivä amerikkalaisissa kouluissa .</w:t>
      </w:r>
    </w:p>
    <w:p>
      <w:r>
        <w:rPr>
          <w:b/>
          <w:u w:val="single"/>
        </w:rPr>
        <w:t xml:space="preserve">88629</w:t>
      </w:r>
    </w:p>
    <w:p>
      <w:r>
        <w:t xml:space="preserve">Ihmiset eivät anna japanilaisille tarpeeksi tunnustusta.</w:t>
      </w:r>
    </w:p>
    <w:p>
      <w:r>
        <w:rPr>
          <w:b/>
          <w:u w:val="single"/>
        </w:rPr>
        <w:t xml:space="preserve">88630</w:t>
      </w:r>
    </w:p>
    <w:p>
      <w:r>
        <w:t xml:space="preserve">Muistaako kukaan yamoto ? youtube : japanilainen taistelulaiva yamoto Jos heillä olisi ollut tarpeeksi öljyä sen käyttämiseen, he olisivat vallanneet koko valtameren.</w:t>
      </w:r>
    </w:p>
    <w:p>
      <w:r>
        <w:rPr>
          <w:b/>
          <w:u w:val="single"/>
        </w:rPr>
        <w:t xml:space="preserve">88631</w:t>
      </w:r>
    </w:p>
    <w:p>
      <w:r>
        <w:t xml:space="preserve">Valitettavasti lähes jokainen vanhempi tällä sivustolla joutuu antamaan lastensa kokea sen , sellaisenaan , pakottamatta heitä kokemaan sitä tarpeettomasti .</w:t>
      </w:r>
    </w:p>
    <w:p>
      <w:r>
        <w:rPr>
          <w:b/>
          <w:u w:val="single"/>
        </w:rPr>
        <w:t xml:space="preserve">88632</w:t>
      </w:r>
    </w:p>
    <w:p>
      <w:r>
        <w:t xml:space="preserve">Hienoja viestejä. näette, miten media on valehdellut meille vuosikymmeniä siitä, mitä todella tapahtui ja mistä siinä oikeastaan oli kyse.</w:t>
      </w:r>
    </w:p>
    <w:p>
      <w:r>
        <w:rPr>
          <w:b/>
          <w:u w:val="single"/>
        </w:rPr>
        <w:t xml:space="preserve">88633</w:t>
      </w:r>
    </w:p>
    <w:p>
      <w:r>
        <w:t xml:space="preserve">Voin vain sanoa, että luojan kiitos, etten saanut koulutusta tässä maassa. pelkään lastemme puolesta, todella pelkään!</w:t>
      </w:r>
    </w:p>
    <w:p>
      <w:r>
        <w:rPr>
          <w:b/>
          <w:u w:val="single"/>
        </w:rPr>
        <w:t xml:space="preserve">88634</w:t>
      </w:r>
    </w:p>
    <w:p>
      <w:r>
        <w:t xml:space="preserve">Minulla on jossakin raportti nimeltä Liittoutuneiden juonittelut Alankomaissa, ja muistan muistaakseni ymmärtäneeni siitä hieman enemmän.</w:t>
      </w:r>
    </w:p>
    <w:p>
      <w:r>
        <w:rPr>
          <w:b/>
          <w:u w:val="single"/>
        </w:rPr>
        <w:t xml:space="preserve">88635</w:t>
      </w:r>
    </w:p>
    <w:p>
      <w:r>
        <w:t xml:space="preserve">Samanlainen tilanne taitaa olla Norjassa .</w:t>
      </w:r>
    </w:p>
    <w:p>
      <w:r>
        <w:rPr>
          <w:b/>
          <w:u w:val="single"/>
        </w:rPr>
        <w:t xml:space="preserve">88636</w:t>
      </w:r>
    </w:p>
    <w:p>
      <w:r>
        <w:t xml:space="preserve">Voi vittu !!!</w:t>
      </w:r>
    </w:p>
    <w:p>
      <w:r>
        <w:rPr>
          <w:b/>
          <w:u w:val="single"/>
        </w:rPr>
        <w:t xml:space="preserve">88637</w:t>
      </w:r>
    </w:p>
    <w:p>
      <w:r>
        <w:t xml:space="preserve">Eläintarha ?!?!</w:t>
      </w:r>
    </w:p>
    <w:p>
      <w:r>
        <w:rPr>
          <w:b/>
          <w:u w:val="single"/>
        </w:rPr>
        <w:t xml:space="preserve">88638</w:t>
      </w:r>
    </w:p>
    <w:p>
      <w:r>
        <w:t xml:space="preserve">Kun kuolen, laittakaa arkkuuni monitori, jossa pyörii loputon holokaustidokumentti, vain varmistaaksenne, etten koskaan kuole!</w:t>
      </w:r>
    </w:p>
    <w:p>
      <w:r>
        <w:rPr>
          <w:b/>
          <w:u w:val="single"/>
        </w:rPr>
        <w:t xml:space="preserve">88639</w:t>
      </w:r>
    </w:p>
    <w:p>
      <w:r>
        <w:t xml:space="preserve">Vedit tuon Google-hakujen ylimmästä linkistä .</w:t>
      </w:r>
    </w:p>
    <w:p>
      <w:r>
        <w:rPr>
          <w:b/>
          <w:u w:val="single"/>
        </w:rPr>
        <w:t xml:space="preserve">88640</w:t>
      </w:r>
    </w:p>
    <w:p>
      <w:r>
        <w:t xml:space="preserve">Ehkä tästä pitäisi tehdä gallup, jotta voimme demokraattisesti asettaa hänen iq:nsa .</w:t>
      </w:r>
    </w:p>
    <w:p>
      <w:r>
        <w:rPr>
          <w:b/>
          <w:u w:val="single"/>
        </w:rPr>
        <w:t xml:space="preserve">88641</w:t>
      </w:r>
    </w:p>
    <w:p>
      <w:r>
        <w:t xml:space="preserve">Mieluummin valkoinen henkilö, jolla on lukiodiplomi täysin valkoisesta lukiosta, opettaa lasta lukemaan kuin neekeri, jolla on korkeakoulututkinto, joka ei opeta lasta lukemaan, vaikka hänelle maksetaankin siitä.</w:t>
      </w:r>
    </w:p>
    <w:p>
      <w:r>
        <w:rPr>
          <w:b/>
          <w:u w:val="single"/>
        </w:rPr>
        <w:t xml:space="preserve">88642</w:t>
      </w:r>
    </w:p>
    <w:p>
      <w:r>
        <w:t xml:space="preserve">Äitini opetti minut lukemaan ja laskemaan kolikoita ennen kuin olin kolmevuotias !</w:t>
      </w:r>
    </w:p>
    <w:p>
      <w:r>
        <w:rPr>
          <w:b/>
          <w:u w:val="single"/>
        </w:rPr>
        <w:t xml:space="preserve">88643</w:t>
      </w:r>
    </w:p>
    <w:p>
      <w:r>
        <w:t xml:space="preserve">Se ei ollut myöskään vaikeaa.</w:t>
      </w:r>
    </w:p>
    <w:p>
      <w:r>
        <w:rPr>
          <w:b/>
          <w:u w:val="single"/>
        </w:rPr>
        <w:t xml:space="preserve">88644</w:t>
      </w:r>
    </w:p>
    <w:p>
      <w:r>
        <w:t xml:space="preserve">Integroidut julkiset koulut tarjoavat valkoisille lapsille vain hyväksikäyttöä.</w:t>
      </w:r>
    </w:p>
    <w:p>
      <w:r>
        <w:rPr>
          <w:b/>
          <w:u w:val="single"/>
        </w:rPr>
        <w:t xml:space="preserve">88645</w:t>
      </w:r>
    </w:p>
    <w:p>
      <w:r>
        <w:t xml:space="preserve">Jopa kaikki tai enimmäkseen valkoiset julkiset koulut ruokkivat edelleen myrkkyä.</w:t>
      </w:r>
    </w:p>
    <w:p>
      <w:r>
        <w:rPr>
          <w:b/>
          <w:u w:val="single"/>
        </w:rPr>
        <w:t xml:space="preserve">88646</w:t>
      </w:r>
    </w:p>
    <w:p>
      <w:r>
        <w:t xml:space="preserve">Espanja EI ole heidän kielensä !</w:t>
      </w:r>
    </w:p>
    <w:p>
      <w:r>
        <w:rPr>
          <w:b/>
          <w:u w:val="single"/>
        </w:rPr>
        <w:t xml:space="preserve">88647</w:t>
      </w:r>
    </w:p>
    <w:p>
      <w:r>
        <w:t xml:space="preserve">Se on meidän (valkoisten) kielemme, aivan kuten ranska on meidän kielemme, vaikka miljoonat neekerit Afrikassa puhuvat sitä.</w:t>
      </w:r>
    </w:p>
    <w:p>
      <w:r>
        <w:rPr>
          <w:b/>
          <w:u w:val="single"/>
        </w:rPr>
        <w:t xml:space="preserve">88648</w:t>
      </w:r>
    </w:p>
    <w:p>
      <w:r>
        <w:t xml:space="preserve">Teen verkkokoulun minun osakkuusyritykseni atk-tietojärjestelmissä keskittyen web-suunnitteluun.</w:t>
      </w:r>
    </w:p>
    <w:p>
      <w:r>
        <w:rPr>
          <w:b/>
          <w:u w:val="single"/>
        </w:rPr>
        <w:t xml:space="preserve">88649</w:t>
      </w:r>
    </w:p>
    <w:p>
      <w:r>
        <w:t xml:space="preserve">Toivottavasti voi löytää työtä, kun olen tehnyt.</w:t>
      </w:r>
    </w:p>
    <w:p>
      <w:r>
        <w:rPr>
          <w:b/>
          <w:u w:val="single"/>
        </w:rPr>
        <w:t xml:space="preserve">88650</w:t>
      </w:r>
    </w:p>
    <w:p>
      <w:r>
        <w:t xml:space="preserve">Valtion koulujen vaarat : altistamalla lapsesi tällaiselle filosofialle ....</w:t>
      </w:r>
    </w:p>
    <w:p>
      <w:r>
        <w:rPr>
          <w:b/>
          <w:u w:val="single"/>
        </w:rPr>
        <w:t xml:space="preserve">88651</w:t>
      </w:r>
    </w:p>
    <w:p>
      <w:r>
        <w:t xml:space="preserve">YouTube - Jeremiah Wright - God Damn America - Obaman hengellinen mentori / pastori</w:t>
      </w:r>
    </w:p>
    <w:p>
      <w:r>
        <w:rPr>
          <w:b/>
          <w:u w:val="single"/>
        </w:rPr>
        <w:t xml:space="preserve">88652</w:t>
      </w:r>
    </w:p>
    <w:p>
      <w:r>
        <w:t xml:space="preserve">Tiedän asia ebay sanoi sen ensimmäinen painos joten luulen niin, sen edelleen istuu 51 $ joten toivon se pysyy siellä ja ill vain tarjouksen kuin hullu viimeisten minuuttien huutokaupan ja toivottavasti saada se.</w:t>
      </w:r>
    </w:p>
    <w:p>
      <w:r>
        <w:rPr>
          <w:b/>
          <w:u w:val="single"/>
        </w:rPr>
        <w:t xml:space="preserve">88653</w:t>
      </w:r>
    </w:p>
    <w:p>
      <w:r>
        <w:t xml:space="preserve">Niin kauan kuin et tee niin, sinua ei voida syyttää työajan väärinkäytöstä tai vihamielisen työympäristön luomisesta.</w:t>
      </w:r>
    </w:p>
    <w:p>
      <w:r>
        <w:rPr>
          <w:b/>
          <w:u w:val="single"/>
        </w:rPr>
        <w:t xml:space="preserve">88654</w:t>
      </w:r>
    </w:p>
    <w:p>
      <w:r>
        <w:t xml:space="preserve">Huomenna hyväksytte sen ja ylihuomenna otatte sen vastaan.</w:t>
      </w:r>
    </w:p>
    <w:p>
      <w:r>
        <w:rPr>
          <w:b/>
          <w:u w:val="single"/>
        </w:rPr>
        <w:t xml:space="preserve">88655</w:t>
      </w:r>
    </w:p>
    <w:p>
      <w:r>
        <w:t xml:space="preserve">Rasisti on henkilö, joka rakastaa rotuaan.</w:t>
      </w:r>
    </w:p>
    <w:p>
      <w:r>
        <w:rPr>
          <w:b/>
          <w:u w:val="single"/>
        </w:rPr>
        <w:t xml:space="preserve">88656</w:t>
      </w:r>
    </w:p>
    <w:p>
      <w:r>
        <w:t xml:space="preserve">Jos rakastat rotuasi ja haluat nähdä sen kukoistavan tulevaisuudessakin, olet rasisti.</w:t>
      </w:r>
    </w:p>
    <w:p>
      <w:r>
        <w:rPr>
          <w:b/>
          <w:u w:val="single"/>
        </w:rPr>
        <w:t xml:space="preserve">88657</w:t>
      </w:r>
    </w:p>
    <w:p>
      <w:r>
        <w:t xml:space="preserve">Pikku neiti Pikku neiti Muffet istui tuffetissa syömässä Big Macia ja ranskalaisia Kohta tuli hämähäkki ja istui hänen viereensä ' Yäk ', se sanoi, ' pidän enemmän kärpäsistä ' .</w:t>
      </w:r>
    </w:p>
    <w:p>
      <w:r>
        <w:rPr>
          <w:b/>
          <w:u w:val="single"/>
        </w:rPr>
        <w:t xml:space="preserve">88658</w:t>
      </w:r>
    </w:p>
    <w:p>
      <w:r>
        <w:t xml:space="preserve">asun lahden alueella, minulla ei ole autoa eikä juuri lainkaan rahaa. haluan liittyä taisteluun. jos joku on lähdössä täältä tai voi viedä minut sinne, olkaa hyvä ja ilmoittakaa minulle.</w:t>
      </w:r>
    </w:p>
    <w:p>
      <w:r>
        <w:rPr>
          <w:b/>
          <w:u w:val="single"/>
        </w:rPr>
        <w:t xml:space="preserve">88659</w:t>
      </w:r>
    </w:p>
    <w:p>
      <w:r>
        <w:t xml:space="preserve">Ne, joista puhut, ovat juuri se artikkeli, josta tämä ketju alkoi.</w:t>
      </w:r>
    </w:p>
    <w:p>
      <w:r>
        <w:rPr>
          <w:b/>
          <w:u w:val="single"/>
        </w:rPr>
        <w:t xml:space="preserve">88660</w:t>
      </w:r>
    </w:p>
    <w:p>
      <w:r>
        <w:t xml:space="preserve">Teillä on vain oltava silmät, jotta näette selvästi .</w:t>
      </w:r>
    </w:p>
    <w:p>
      <w:r>
        <w:rPr>
          <w:b/>
          <w:u w:val="single"/>
        </w:rPr>
        <w:t xml:space="preserve">88661</w:t>
      </w:r>
    </w:p>
    <w:p>
      <w:r>
        <w:t xml:space="preserve">Juutalaiset edustavat kaikkea iljettävää, poikkeavaa ja luonnotonta, kaikkea ja kaikkea, mikä on kauhistus Herrallemme Jeesukselle Kristukselle, toivon, että hän palaa isänsä kanssa helvetissä.</w:t>
      </w:r>
    </w:p>
    <w:p>
      <w:r>
        <w:rPr>
          <w:b/>
          <w:u w:val="single"/>
        </w:rPr>
        <w:t xml:space="preserve">88662</w:t>
      </w:r>
    </w:p>
    <w:p>
      <w:r>
        <w:t xml:space="preserve">Olin vain utelias tietämään, mistä maasta kaikkien esi-isät tulivat SF:ssä.</w:t>
      </w:r>
    </w:p>
    <w:p>
      <w:r>
        <w:rPr>
          <w:b/>
          <w:u w:val="single"/>
        </w:rPr>
        <w:t xml:space="preserve">88663</w:t>
      </w:r>
    </w:p>
    <w:p>
      <w:r>
        <w:t xml:space="preserve">Olen saksalaista ja brittiläistä syntyperää ( 75 % saksalaista, 25 % brittiläistä, noin ).</w:t>
      </w:r>
    </w:p>
    <w:p>
      <w:r>
        <w:rPr>
          <w:b/>
          <w:u w:val="single"/>
        </w:rPr>
        <w:t xml:space="preserve">88664</w:t>
      </w:r>
    </w:p>
    <w:p>
      <w:r>
        <w:t xml:space="preserve">Luin myös `` Titaanien maaliskuussa '', että on olemassa kolme `` alarodut '' pf valkoiset , pohjoismainen , alppien , ja Välimeren , ja huomasin, että voisin olla juliste poika alppiryhmässä ( pyöreät kasvot , ruskeat hiukset , vihreät silmät , tukeva ruumiinrakenne ) !</w:t>
      </w:r>
    </w:p>
    <w:p>
      <w:r>
        <w:rPr>
          <w:b/>
          <w:u w:val="single"/>
        </w:rPr>
        <w:t xml:space="preserve">88665</w:t>
      </w:r>
    </w:p>
    <w:p>
      <w:r>
        <w:t xml:space="preserve">Mietin myös, uskooko kukaan teistä, että jokin "alirotu" on toista parempi?</w:t>
      </w:r>
    </w:p>
    <w:p>
      <w:r>
        <w:rPr>
          <w:b/>
          <w:u w:val="single"/>
        </w:rPr>
        <w:t xml:space="preserve">88666</w:t>
      </w:r>
    </w:p>
    <w:p>
      <w:r>
        <w:t xml:space="preserve">Se ei todellakaan ole meidän uskomme valinta, jolla on väliä, vaan omistautuminen rodullemme, joka on se, missä meidät tehdään tai menetetään.</w:t>
      </w:r>
    </w:p>
    <w:p>
      <w:r>
        <w:rPr>
          <w:b/>
          <w:u w:val="single"/>
        </w:rPr>
        <w:t xml:space="preserve">88667</w:t>
      </w:r>
    </w:p>
    <w:p>
      <w:r>
        <w:t xml:space="preserve">Vakavasti puhuen, tämä kaveri on erittäin primitiivinen jopa mustaksi .</w:t>
      </w:r>
    </w:p>
    <w:p>
      <w:r>
        <w:rPr>
          <w:b/>
          <w:u w:val="single"/>
        </w:rPr>
        <w:t xml:space="preserve">88668</w:t>
      </w:r>
    </w:p>
    <w:p>
      <w:r>
        <w:t xml:space="preserve">Asettaisin hänet jonnekin tyypillisen afrikkalaisen ja apinan välimaastoon.</w:t>
      </w:r>
    </w:p>
    <w:p>
      <w:r>
        <w:rPr>
          <w:b/>
          <w:u w:val="single"/>
        </w:rPr>
        <w:t xml:space="preserve">88669</w:t>
      </w:r>
    </w:p>
    <w:p>
      <w:r>
        <w:t xml:space="preserve">Hitsi, he päästäisivät gorillan UCLA:han "monimuotoisuuden" vuoksi, kunhan se vain saisi vartalovahan.</w:t>
      </w:r>
    </w:p>
    <w:p>
      <w:r>
        <w:rPr>
          <w:b/>
          <w:u w:val="single"/>
        </w:rPr>
        <w:t xml:space="preserve">88670</w:t>
      </w:r>
    </w:p>
    <w:p>
      <w:r>
        <w:t xml:space="preserve">Lyön vetoa, että kampuksen poliisit saivat käskyn pidättää sen joltain "korkeammalta taholta", kuten Kotimaan turvallisuusministeriöltä.</w:t>
      </w:r>
    </w:p>
    <w:p>
      <w:r>
        <w:rPr>
          <w:b/>
          <w:u w:val="single"/>
        </w:rPr>
        <w:t xml:space="preserve">88671</w:t>
      </w:r>
    </w:p>
    <w:p>
      <w:r>
        <w:t xml:space="preserve">Syy miksi jätin koulun kesken oli se, että joko jätän koulun kesken tai minut potkitaan ulos. tappelin aina kouluni packi jengin kanssa. enkä aio koskaan perääntyä. autoluokassa ojensin n* iggerille apina-avaimen ja sanoin hänelle, että nimi sopii hänellekin. kaikki ei-valkoiset vihasivat minua, koska minulla oli takissani ja repussani "nazi punk" ja "white pride" lappu. Jouduin tappeluun jonkun mustan tytön kanssa ja voitin. seuraavana päivänä hänen butchy-siskonsa sai minut kiinni käytävällä ja sanoi, että koulun jälkeen hän ja minä tappelisimme. sanoin hänelle: "Ei, jos haluat tapella, me tapellaan tässä ja nyt. ei koulun jälkeen, kun voit kerätä loputkin munkit koolle, jotta tappelu olisi epätasa-arvoinen." Hän puuskahti ja ryntäsi pois. - me ei koskaan tapeltu viimeinen pisara oli ensimmäinen koulupäivä, kun mulla oli väärennetty sijaisopettaja. mä juttelin ja se kaveri painosti mua kääntymään ja tekemään työt. sen piti kysyä multa pari kertaa ja lopulta mä nousin ylös ja sanoin: "Kuule, mä oon valkoinen ja sä musta, mun pitäis sanoa sulle mitä tehdä!". '' Ohhh man, ohjaajani ei pitänyt siitä eikä rehtorini .... ..... ( tämä ei ollut koulussa, tämä tapahtui noin kuukausi sitten, mutta nämä ihmiset kävivät koulussani ) eräs mies yritti ryöstää minut puukolla uhaten metsässä, kun hänen tyttöystävänsä istui takana ja katseli. kaverini tuli ohi ja hyppäsi hänen kimppuunsa, ja minä henkilökohtaisesti lähdin sen tytön perään. hän juoksi, ja sain hänet kiinni ja löin hänen päänsä puuta vasten. tämä on vain osa tarinoistani ....... minulla on muutama muukin, mutta minulla ei ole aikaa.</w:t>
      </w:r>
    </w:p>
    <w:p>
      <w:r>
        <w:rPr>
          <w:b/>
          <w:u w:val="single"/>
        </w:rPr>
        <w:t xml:space="preserve">88672</w:t>
      </w:r>
    </w:p>
    <w:p>
      <w:r>
        <w:t xml:space="preserve">Jos mykkäelokuva ei haittaa, The Birth of a Nation on pakko nähdä.</w:t>
      </w:r>
    </w:p>
    <w:p>
      <w:r>
        <w:rPr>
          <w:b/>
          <w:u w:val="single"/>
        </w:rPr>
        <w:t xml:space="preserve">88673</w:t>
      </w:r>
    </w:p>
    <w:p>
      <w:r>
        <w:t xml:space="preserve">Moni elokuva ei pääty klaanin voittoon .</w:t>
      </w:r>
    </w:p>
    <w:p>
      <w:r>
        <w:rPr>
          <w:b/>
          <w:u w:val="single"/>
        </w:rPr>
        <w:t xml:space="preserve">88674</w:t>
      </w:r>
    </w:p>
    <w:p>
      <w:r>
        <w:t xml:space="preserve">Ajelin pääni ensimmäisen kerran kun olin 12-vuotias ( olen nyt 19-vuotias ), mutta tein sen, koska vihaan hiusteni kampaamista.</w:t>
      </w:r>
    </w:p>
    <w:p>
      <w:r>
        <w:rPr>
          <w:b/>
          <w:u w:val="single"/>
        </w:rPr>
        <w:t xml:space="preserve">88675</w:t>
      </w:r>
    </w:p>
    <w:p>
      <w:r>
        <w:t xml:space="preserve">En koskaan tehnyt sitä näyttääkseni skinheadilta, mutta se oli hauskaa lukiossa, kun kaikki mustat ja meksikolaiset tuijottivat minua, kun kävelin ohi.</w:t>
      </w:r>
    </w:p>
    <w:p>
      <w:r>
        <w:rPr>
          <w:b/>
          <w:u w:val="single"/>
        </w:rPr>
        <w:t xml:space="preserve">88676</w:t>
      </w:r>
    </w:p>
    <w:p>
      <w:r>
        <w:t xml:space="preserve">Useimmat tuntemani valkoiset lapset uskovat olevansa ylivertaisia ja he sekoavat aina kun musta kaveri taistelee valkoista vastaan.</w:t>
      </w:r>
    </w:p>
    <w:p>
      <w:r>
        <w:rPr>
          <w:b/>
          <w:u w:val="single"/>
        </w:rPr>
        <w:t xml:space="preserve">88677</w:t>
      </w:r>
    </w:p>
    <w:p>
      <w:r>
        <w:t xml:space="preserve">Tapahtui eräänä päivänä tunnin jälkeen , musta oli se joka perääntyi.</w:t>
      </w:r>
    </w:p>
    <w:p>
      <w:r>
        <w:rPr>
          <w:b/>
          <w:u w:val="single"/>
        </w:rPr>
        <w:t xml:space="preserve">88678</w:t>
      </w:r>
    </w:p>
    <w:p>
      <w:r>
        <w:t xml:space="preserve">Osoittaa heidän ``ylivoimansa''</w:t>
      </w:r>
    </w:p>
    <w:p>
      <w:r>
        <w:rPr>
          <w:b/>
          <w:u w:val="single"/>
        </w:rPr>
        <w:t xml:space="preserve">88679</w:t>
      </w:r>
    </w:p>
    <w:p>
      <w:r>
        <w:t xml:space="preserve">Metallican uuden albumin lisäksi en ole ostanut valtavirta-albumia vuoteen.</w:t>
      </w:r>
    </w:p>
    <w:p>
      <w:r>
        <w:rPr>
          <w:b/>
          <w:u w:val="single"/>
        </w:rPr>
        <w:t xml:space="preserve">88680</w:t>
      </w:r>
    </w:p>
    <w:p>
      <w:r>
        <w:t xml:space="preserve">Se on ollut valkoisen vallan musiikkia .</w:t>
      </w:r>
    </w:p>
    <w:p>
      <w:r>
        <w:rPr>
          <w:b/>
          <w:u w:val="single"/>
        </w:rPr>
        <w:t xml:space="preserve">88681</w:t>
      </w:r>
    </w:p>
    <w:p>
      <w:r>
        <w:t xml:space="preserve">sinun täytyy puolustaa itseäsi et voi vain istua ja ottaa heidän * * * * * mutta toisaalta et voi lähteä etsimään sitä myöskään, mutta jos se tulee alas taistella dont back down</w:t>
      </w:r>
    </w:p>
    <w:p>
      <w:r>
        <w:rPr>
          <w:b/>
          <w:u w:val="single"/>
        </w:rPr>
        <w:t xml:space="preserve">88682</w:t>
      </w:r>
    </w:p>
    <w:p>
      <w:r>
        <w:t xml:space="preserve">Kun heitä pilkkaa heidän vammansa vuoksi radiossa neekeri-talk-show-juontaja, joka laulaa pieniä lauluja siitä, että hait syövät vain valkoisia ihmisiä, totta kai.</w:t>
      </w:r>
    </w:p>
    <w:p>
      <w:r>
        <w:rPr>
          <w:b/>
          <w:u w:val="single"/>
        </w:rPr>
        <w:t xml:space="preserve">88683</w:t>
      </w:r>
    </w:p>
    <w:p>
      <w:r>
        <w:t xml:space="preserve">Ei se haittaa .</w:t>
      </w:r>
    </w:p>
    <w:p>
      <w:r>
        <w:rPr>
          <w:b/>
          <w:u w:val="single"/>
        </w:rPr>
        <w:t xml:space="preserve">88684</w:t>
      </w:r>
    </w:p>
    <w:p>
      <w:r>
        <w:t xml:space="preserve">Kenen mielestä valkoisten ihmisten pitäisi mennä naimisiin valkoisten ihmisten kanssa ja vain valkoisten ihmisten kanssa?</w:t>
      </w:r>
    </w:p>
    <w:p>
      <w:r>
        <w:rPr>
          <w:b/>
          <w:u w:val="single"/>
        </w:rPr>
        <w:t xml:space="preserve">88685</w:t>
      </w:r>
    </w:p>
    <w:p>
      <w:r>
        <w:t xml:space="preserve">Mielestäni ihmisten ei pitäisi mennä naimisiin oman rotunsa kanssa .</w:t>
      </w:r>
    </w:p>
    <w:p>
      <w:r>
        <w:rPr>
          <w:b/>
          <w:u w:val="single"/>
        </w:rPr>
        <w:t xml:space="preserve">88686</w:t>
      </w:r>
    </w:p>
    <w:p>
      <w:r>
        <w:t xml:space="preserve">Pyydä häntä tulemaan Kaliforniaan ja katsomaan, millaisen paskan keskellä minun on täytynyt kasvaa. Tarvitsen korkeintaan yhden, ehkä jopa kaksi päivää...</w:t>
      </w:r>
    </w:p>
    <w:p>
      <w:r>
        <w:rPr>
          <w:b/>
          <w:u w:val="single"/>
        </w:rPr>
        <w:t xml:space="preserve">88687</w:t>
      </w:r>
    </w:p>
    <w:p>
      <w:r>
        <w:t xml:space="preserve">suositelkaa minulle black metal ja death metal bändejä , kuten fear factory tai slipknot jne. machine head slayers albumit kuten `` god hates us all '' ja `` diabulus musica . ''</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docId:6170059CDF225FB9ECB21793967BB5AD</keywords>
  <dc:description>generated by python-docx</dc:description>
  <lastModifiedBy/>
  <revision>1</revision>
  <dcterms:created xsi:type="dcterms:W3CDTF">2013-12-23T23:15:00.0000000Z</dcterms:created>
  <dcterms:modified xsi:type="dcterms:W3CDTF">2013-12-23T23:15:00.0000000Z</dcterms:modified>
  <category/>
</coreProperties>
</file>