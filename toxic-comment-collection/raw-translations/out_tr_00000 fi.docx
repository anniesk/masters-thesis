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221266</w:t>
      </w:r>
    </w:p>
    <w:p>
      <w:r>
        <w:t xml:space="preserve">@USER Arvoisa puhemies, toivon, että voimme jatkaa tällä tavalla👏.</w:t>
      </w:r>
    </w:p>
    <w:p>
      <w:r>
        <w:rPr>
          <w:b/>
          <w:u w:val="single"/>
        </w:rPr>
        <w:t xml:space="preserve">221267</w:t>
      </w:r>
    </w:p>
    <w:p>
      <w:r>
        <w:t xml:space="preserve">Kaikki ovat yhtä herkkiä kuin löysäileviä, sellaista elämä on!</w:t>
      </w:r>
    </w:p>
    <w:p>
      <w:r>
        <w:rPr>
          <w:b/>
          <w:u w:val="single"/>
        </w:rPr>
        <w:t xml:space="preserve">221268</w:t>
      </w:r>
    </w:p>
    <w:p>
      <w:r>
        <w:t xml:space="preserve">Ystävä kypsä suhde on kaunein lahja sinulle .</w:t>
      </w:r>
    </w:p>
    <w:p>
      <w:r>
        <w:rPr>
          <w:b/>
          <w:u w:val="single"/>
        </w:rPr>
        <w:t xml:space="preserve">221269</w:t>
      </w:r>
    </w:p>
    <w:p>
      <w:r>
        <w:t xml:space="preserve">@KÄYTTÄJÄ @KÄYTTÄJÄ Sen sijaan, että paasaat täällä, mikset tee töitä 3 sentillä noissa huonoissa olosuhteissa?</w:t>
      </w:r>
    </w:p>
    <w:p>
      <w:r>
        <w:rPr>
          <w:b/>
          <w:u w:val="single"/>
        </w:rPr>
        <w:t xml:space="preserve">221270</w:t>
      </w:r>
    </w:p>
    <w:p>
      <w:r>
        <w:t xml:space="preserve">@USER Sinulla ei ole sitä, mitä sinä kutsut kunniaksi, se on ongelma.</w:t>
      </w:r>
    </w:p>
    <w:p>
      <w:r>
        <w:rPr>
          <w:b/>
          <w:u w:val="single"/>
        </w:rPr>
        <w:t xml:space="preserve">221271</w:t>
      </w:r>
    </w:p>
    <w:p>
      <w:r>
        <w:t xml:space="preserve">@USER @USER Volyymin läpimurto hypoteettisten trendiviivojen olisi noudatettava kaikissa alhaisen myynnin volyymihankkeissa. HOT on tehnyt tämän hiljattain ja saanut vakavan vauhdin. Ennustaminen siitä, mihin se menee tämän läpimurron jälkeen, olisi täydellinen ennustus. Minun neuvoni on odottaa seuraavaa läpimurtoa.</w:t>
      </w:r>
    </w:p>
    <w:p>
      <w:r>
        <w:rPr>
          <w:b/>
          <w:u w:val="single"/>
        </w:rPr>
        <w:t xml:space="preserve">221272</w:t>
      </w:r>
    </w:p>
    <w:p>
      <w:r>
        <w:t xml:space="preserve">@USER Mutta äitini tuli huoneeseen, kun otin sitä, hitto vieköön.</w:t>
      </w:r>
    </w:p>
    <w:p>
      <w:r>
        <w:rPr>
          <w:b/>
          <w:u w:val="single"/>
        </w:rPr>
        <w:t xml:space="preserve">221273</w:t>
      </w:r>
    </w:p>
    <w:p>
      <w:r>
        <w:t xml:space="preserve">@USER uudelleenjärjestelyjä ei voi tehdä päätöksillä, joilla suljetaan pois joukkueesta kauden aikana. tämä on esittää faneille syyllisyyttä. et sinä, johdon pitäisi selittää syyt.</w:t>
      </w:r>
    </w:p>
    <w:p>
      <w:r>
        <w:rPr>
          <w:b/>
          <w:u w:val="single"/>
        </w:rPr>
        <w:t xml:space="preserve">221274</w:t>
      </w:r>
    </w:p>
    <w:p>
      <w:r>
        <w:t xml:space="preserve">@USER Hyvää huomenta, rouva Melis. Olipa ikäsi mikä tahansa, on hyvä olla välillä hullu.</w:t>
      </w:r>
    </w:p>
    <w:p>
      <w:r>
        <w:rPr>
          <w:b/>
          <w:u w:val="single"/>
        </w:rPr>
        <w:t xml:space="preserve">221275</w:t>
      </w:r>
    </w:p>
    <w:p>
      <w:r>
        <w:t xml:space="preserve">@USER Se on täysin epäonninen sinulle, useimmat ihmiset törmäävät tuollaiseen ja eivät katso sitä enää uudelleen.</w:t>
      </w:r>
    </w:p>
    <w:p>
      <w:r>
        <w:rPr>
          <w:b/>
          <w:u w:val="single"/>
        </w:rPr>
        <w:t xml:space="preserve">221276</w:t>
      </w:r>
    </w:p>
    <w:p>
      <w:r>
        <w:t xml:space="preserve">Luoja, nousin väärään bussiin, taidan vähän eksyä😳.</w:t>
      </w:r>
    </w:p>
    <w:p>
      <w:r>
        <w:rPr>
          <w:b/>
          <w:u w:val="single"/>
        </w:rPr>
        <w:t xml:space="preserve">221277</w:t>
      </w:r>
    </w:p>
    <w:p>
      <w:r>
        <w:t xml:space="preserve">Olen ylpeä yksinäisyydestäni, kun näen teidän feikkisuhteenne 😎Rakas minä🖤 Hyvää huomenta 😇.</w:t>
      </w:r>
    </w:p>
    <w:p>
      <w:r>
        <w:rPr>
          <w:b/>
          <w:u w:val="single"/>
        </w:rPr>
        <w:t xml:space="preserve">221278</w:t>
      </w:r>
    </w:p>
    <w:p>
      <w:r>
        <w:t xml:space="preserve">Jos ilmaan heitetty kivi voisi ajatella, se ajattelisi, että se putosi maahan itsestään, sanoi mestari Spinoza.</w:t>
      </w:r>
    </w:p>
    <w:p>
      <w:r>
        <w:rPr>
          <w:b/>
          <w:u w:val="single"/>
        </w:rPr>
        <w:t xml:space="preserve">221279</w:t>
      </w:r>
    </w:p>
    <w:p>
      <w:r>
        <w:t xml:space="preserve">Kun jotain mitä olen tehnyt elämässäni on jotain jotain jotain jotain jotain jotain jotain jotain jotain jotain jotain jotain jotain jotain jotain jotain jotain jotain jotain jotain jotain jotain jotain jotain jotain jotain jotain jotain jotain jotain jotain jotain jotain jotain jotain jotain jotain jotain jotain jotain jotain jotain jotain jotain jotain jotain jotain jotain jotain jotain jotain jotain jotain jotain jotain jotain jotain</w:t>
      </w:r>
    </w:p>
    <w:p>
      <w:r>
        <w:rPr>
          <w:b/>
          <w:u w:val="single"/>
        </w:rPr>
        <w:t xml:space="preserve">221280</w:t>
      </w:r>
    </w:p>
    <w:p>
      <w:r>
        <w:t xml:space="preserve">Olm kuuntelimme Aleyna tilkkiä täydellä äänenvoimakkuudella jopa vankilassa, kenenkään ei pitäisi kyseenalaistaa fanaattisuuttamme.</w:t>
      </w:r>
    </w:p>
    <w:p>
      <w:r>
        <w:rPr>
          <w:b/>
          <w:u w:val="single"/>
        </w:rPr>
        <w:t xml:space="preserve">221281</w:t>
      </w:r>
    </w:p>
    <w:p>
      <w:r>
        <w:t xml:space="preserve">Älkää olko paskiaisia, senkin luonteen kusipäät.</w:t>
      </w:r>
    </w:p>
    <w:p>
      <w:r>
        <w:rPr>
          <w:b/>
          <w:u w:val="single"/>
        </w:rPr>
        <w:t xml:space="preserve">221282</w:t>
      </w:r>
    </w:p>
    <w:p>
      <w:r>
        <w:t xml:space="preserve">@USER @USER Siwjsiqjakqqjqjqoqj katsokaa kaverin profiilia, kaikki kertoo Quaresmaysta.</w:t>
      </w:r>
    </w:p>
    <w:p>
      <w:r>
        <w:rPr>
          <w:b/>
          <w:u w:val="single"/>
        </w:rPr>
        <w:t xml:space="preserve">221283</w:t>
      </w:r>
    </w:p>
    <w:p>
      <w:r>
        <w:t xml:space="preserve">on myös joitakin, jotka näkevät ja eivät vastaa, onko meidän kangal inhimillisempi vai he? 🤔</w:t>
      </w:r>
    </w:p>
    <w:p>
      <w:r>
        <w:rPr>
          <w:b/>
          <w:u w:val="single"/>
        </w:rPr>
        <w:t xml:space="preserve">221284</w:t>
      </w:r>
    </w:p>
    <w:p>
      <w:r>
        <w:t xml:space="preserve">Mitä TRUMP sanoi Me lähdemme Syyriasta lyhyessä ajassa #ProjectTerroristOrganisations ja ulos TRUMPista</w:t>
      </w:r>
    </w:p>
    <w:p>
      <w:r>
        <w:rPr>
          <w:b/>
          <w:u w:val="single"/>
        </w:rPr>
        <w:t xml:space="preserve">221285</w:t>
      </w:r>
    </w:p>
    <w:p>
      <w:r>
        <w:t xml:space="preserve">@USER Mene teurastamaan uhri, mene kylpylään... tee jotain. Mikä saasta, kaveri.</w:t>
      </w:r>
    </w:p>
    <w:p>
      <w:r>
        <w:rPr>
          <w:b/>
          <w:u w:val="single"/>
        </w:rPr>
        <w:t xml:space="preserve">221286</w:t>
      </w:r>
    </w:p>
    <w:p>
      <w:r>
        <w:t xml:space="preserve">@USER Anna minulle yksi, jos se on vielä käynnissä.</w:t>
      </w:r>
    </w:p>
    <w:p>
      <w:r>
        <w:rPr>
          <w:b/>
          <w:u w:val="single"/>
        </w:rPr>
        <w:t xml:space="preserve">221287</w:t>
      </w:r>
    </w:p>
    <w:p>
      <w:r>
        <w:t xml:space="preserve">Jos minulla olisi rinnat, pitäisin koko ajan matalia vaatteita, ja joka liikkeellä näyttäisin rintojani.</w:t>
      </w:r>
    </w:p>
    <w:p>
      <w:r>
        <w:rPr>
          <w:b/>
          <w:u w:val="single"/>
        </w:rPr>
        <w:t xml:space="preserve">221288</w:t>
      </w:r>
    </w:p>
    <w:p>
      <w:r>
        <w:t xml:space="preserve">Se oli hyvin yksinkertainen temppu, aliarvioitko minut vai olitko vain liian fiksu?</w:t>
      </w:r>
    </w:p>
    <w:p>
      <w:r>
        <w:rPr>
          <w:b/>
          <w:u w:val="single"/>
        </w:rPr>
        <w:t xml:space="preserve">221289</w:t>
      </w:r>
    </w:p>
    <w:p>
      <w:r>
        <w:t xml:space="preserve">@USER Juuri niin, nainen ei huomannut minua, haista vittu, älä vittuile.</w:t>
      </w:r>
    </w:p>
    <w:p>
      <w:r>
        <w:rPr>
          <w:b/>
          <w:u w:val="single"/>
        </w:rPr>
        <w:t xml:space="preserve">221290</w:t>
      </w:r>
    </w:p>
    <w:p>
      <w:r>
        <w:t xml:space="preserve">@USER Tässä on mielenkiintoinen kohta, haluatko selittää mitä haluat sanoa minulle, jotta en loukkaannu taas 😉</w:t>
      </w:r>
    </w:p>
    <w:p>
      <w:r>
        <w:rPr>
          <w:b/>
          <w:u w:val="single"/>
        </w:rPr>
        <w:t xml:space="preserve">221291</w:t>
      </w:r>
    </w:p>
    <w:p>
      <w:r>
        <w:t xml:space="preserve">Kuinka Jumala pelasti minut sinulta.</w:t>
      </w:r>
    </w:p>
    <w:p>
      <w:r>
        <w:rPr>
          <w:b/>
          <w:u w:val="single"/>
        </w:rPr>
        <w:t xml:space="preserve">221292</w:t>
      </w:r>
    </w:p>
    <w:p>
      <w:r>
        <w:t xml:space="preserve">Tämä johtuu siitä, etten ole vieläkään saanut Tylypahkan kirjettä.</w:t>
      </w:r>
    </w:p>
    <w:p>
      <w:r>
        <w:rPr>
          <w:b/>
          <w:u w:val="single"/>
        </w:rPr>
        <w:t xml:space="preserve">221293</w:t>
      </w:r>
    </w:p>
    <w:p>
      <w:r>
        <w:t xml:space="preserve">Maksamaani tuotetta ei ole vieläkään lähetetty, soitin, ja he sanoivat, ettei meillä ole sitä.</w:t>
      </w:r>
    </w:p>
    <w:p>
      <w:r>
        <w:rPr>
          <w:b/>
          <w:u w:val="single"/>
        </w:rPr>
        <w:t xml:space="preserve">221294</w:t>
      </w:r>
    </w:p>
    <w:p>
      <w:r>
        <w:t xml:space="preserve">#NoMoreTalkingNoMore - he kasvattivat miehiä ja julistivat heidät sitten terroristeiksi.      -Mitä tarkoitat? *Eikö FETO:n johtaja ole terroristi? Löydän ongelmia tänä iltana, toivotaan parasta.</w:t>
      </w:r>
    </w:p>
    <w:p>
      <w:r>
        <w:rPr>
          <w:b/>
          <w:u w:val="single"/>
        </w:rPr>
        <w:t xml:space="preserve">221295</w:t>
      </w:r>
    </w:p>
    <w:p>
      <w:r>
        <w:t xml:space="preserve">@USER Sekoitamme jatkuvasti tähtitiedettä ja astrologiaa, toinen on tieteenhaara ja toinen on jotain viihdettä varten tehtyä Horoskoopit eivät ole asioita, jotka määrittävät persoonallisuuttasi, vaan asioita, jotka määrittävät persoonallisuuttasi Kaikki tekijät, joita syötät elämäsi aikana, ovat ympäristötekijöitä Huomaa muuten, että olen Neitsyt ;-)</w:t>
      </w:r>
    </w:p>
    <w:p>
      <w:r>
        <w:rPr>
          <w:b/>
          <w:u w:val="single"/>
        </w:rPr>
        <w:t xml:space="preserve">221296</w:t>
      </w:r>
    </w:p>
    <w:p>
      <w:r>
        <w:t xml:space="preserve">@USER Mitä tapahtui, miten alkaisit suuttua, kun juonesi paljastui. Jos vanhempasi ovat elossa, heidän täytyy hävetä sitä, että heillä on sinunlaisesi poika, sinun tehtäväsi on ylistää miestä, joka tunnetaan kolmesta sentistä.</w:t>
      </w:r>
    </w:p>
    <w:p>
      <w:r>
        <w:rPr>
          <w:b/>
          <w:u w:val="single"/>
        </w:rPr>
        <w:t xml:space="preserve">221297</w:t>
      </w:r>
    </w:p>
    <w:p>
      <w:r>
        <w:t xml:space="preserve">Pysykää lujina uskollisuudessanne Allahille, todistakaa totuutta oikeudenmukaisesti, älkääkä antako vihanne ketään kohtaan johtaa teitä syntiin, joka on poikkeaminen oikeudenmukaisuudesta (al-Ma'idah 5/8).</w:t>
      </w:r>
    </w:p>
    <w:p>
      <w:r>
        <w:rPr>
          <w:b/>
          <w:u w:val="single"/>
        </w:rPr>
        <w:t xml:space="preserve">221298</w:t>
      </w:r>
    </w:p>
    <w:p>
      <w:r>
        <w:t xml:space="preserve">On asioita, joita toivomme voivamme sanoa.   Kunpa voisin ottaa hänen tuoksunsa sisääni, kunpa voisin katsoa hänen silmiinsä ja sanoa, että rakastan sinua, kunpa voisin pitää hänen käsiään, laittaa ne sydämeeni ja sanoa, että tämä sydän rakastaa sinua eikä kelpaa muille kuin sinulle. Mutta....</w:t>
      </w:r>
    </w:p>
    <w:p>
      <w:r>
        <w:rPr>
          <w:b/>
          <w:u w:val="single"/>
        </w:rPr>
        <w:t xml:space="preserve">221299</w:t>
      </w:r>
    </w:p>
    <w:p>
      <w:r>
        <w:t xml:space="preserve">Tulin kotiin, olin liian laiska pyyhkimään meikkini pois, pesin vain kasvoni, puhdistin meikkini, menin sisälle, isäni huusi ja sanoi, että hyvä luoja, ihmisen tila ilman meikkiä olisi niin kaunis, yaaaaav xd hän ei edes halua minun levittävän voidetta kasvoilleni.</w:t>
      </w:r>
    </w:p>
    <w:p>
      <w:r>
        <w:rPr>
          <w:b/>
          <w:u w:val="single"/>
        </w:rPr>
        <w:t xml:space="preserve">221300</w:t>
      </w:r>
    </w:p>
    <w:p>
      <w:r>
        <w:t xml:space="preserve">@USER Annoin ääneni Recep Tayyip Erdoganille, me kaikki kuulimme sinun sanovan, ettet usko hänen tienneen operaatiosta, älä vaivaudu lainkaan, osoite on selvä 🤣</w:t>
      </w:r>
    </w:p>
    <w:p>
      <w:r>
        <w:rPr>
          <w:b/>
          <w:u w:val="single"/>
        </w:rPr>
        <w:t xml:space="preserve">221301</w:t>
      </w:r>
    </w:p>
    <w:p>
      <w:r>
        <w:t xml:space="preserve">@USER Ota Talisca, anna hänen pelata vapaasti, hän tekee maaleja kaikkialta muutenkin, Ljajic pelaa, Kagawa öffff mikä vaikea kysymys, hyvät tentit eivät ole tällaisia kysymyksiä, koska Talisca ei ole pois mielestä.</w:t>
      </w:r>
    </w:p>
    <w:p>
      <w:r>
        <w:rPr>
          <w:b/>
          <w:u w:val="single"/>
        </w:rPr>
        <w:t xml:space="preserve">221302</w:t>
      </w:r>
    </w:p>
    <w:p>
      <w:r>
        <w:t xml:space="preserve">@USER Tasan 1 tunti sitten tai niin taivas puhkaistiin, kukaan ei usko, että on heinäkuu.</w:t>
      </w:r>
    </w:p>
    <w:p>
      <w:r>
        <w:rPr>
          <w:b/>
          <w:u w:val="single"/>
        </w:rPr>
        <w:t xml:space="preserve">221303</w:t>
      </w:r>
    </w:p>
    <w:p>
      <w:r>
        <w:t xml:space="preserve">Maailma on vaarallinen paikka, ei niiden takia, jotka tekevät pahaa, vaan niiden takia, jotka katsovat vierestä eivätkä tee mitään...      Albert Einstein</w:t>
      </w:r>
    </w:p>
    <w:p>
      <w:r>
        <w:rPr>
          <w:b/>
          <w:u w:val="single"/>
        </w:rPr>
        <w:t xml:space="preserve">221304</w:t>
      </w:r>
    </w:p>
    <w:p>
      <w:r>
        <w:t xml:space="preserve">vain me itse voimme vapauttaa mielemme</w:t>
      </w:r>
    </w:p>
    <w:p>
      <w:r>
        <w:rPr>
          <w:b/>
          <w:u w:val="single"/>
        </w:rPr>
        <w:t xml:space="preserve">221305</w:t>
      </w:r>
    </w:p>
    <w:p>
      <w:r>
        <w:t xml:space="preserve">@USER Keisari sanoi isoja joukkueita, hän ei maininnut liigan neljättä.</w:t>
      </w:r>
    </w:p>
    <w:p>
      <w:r>
        <w:rPr>
          <w:b/>
          <w:u w:val="single"/>
        </w:rPr>
        <w:t xml:space="preserve">221306</w:t>
      </w:r>
    </w:p>
    <w:p>
      <w:r>
        <w:t xml:space="preserve">Olin silloinkin päättämätön kuin idiootti.</w:t>
      </w:r>
    </w:p>
    <w:p>
      <w:r>
        <w:rPr>
          <w:b/>
          <w:u w:val="single"/>
        </w:rPr>
        <w:t xml:space="preserve">221307</w:t>
      </w:r>
    </w:p>
    <w:p>
      <w:r>
        <w:t xml:space="preserve">Puhahhahhaha ei penniäkään vaan kannanotto hän on viaton violetti violetti sinä 😁😁😁😁😁 suurin leijonasi Rizessä ei ole kukaan muu kuin serkan cinardan!!!!</w:t>
      </w:r>
    </w:p>
    <w:p>
      <w:r>
        <w:rPr>
          <w:b/>
          <w:u w:val="single"/>
        </w:rPr>
        <w:t xml:space="preserve">221308</w:t>
      </w:r>
    </w:p>
    <w:p>
      <w:r>
        <w:t xml:space="preserve">3 suosikkia Lopetan työskentelyn ja menen nukkumaan, olen hyvin väsynyt, ei säästetä suosikkeja, kiitos.</w:t>
      </w:r>
    </w:p>
    <w:p>
      <w:r>
        <w:rPr>
          <w:b/>
          <w:u w:val="single"/>
        </w:rPr>
        <w:t xml:space="preserve">221309</w:t>
      </w:r>
    </w:p>
    <w:p>
      <w:r>
        <w:t xml:space="preserve">@USER joskus ihmiset jaetaan niihin, jotka ovat kanssasi ja niihin, jotka ovat päässäsi.</w:t>
      </w:r>
    </w:p>
    <w:p>
      <w:r>
        <w:rPr>
          <w:b/>
          <w:u w:val="single"/>
        </w:rPr>
        <w:t xml:space="preserve">221310</w:t>
      </w:r>
    </w:p>
    <w:p>
      <w:r>
        <w:t xml:space="preserve">Yksi idiootti, josta tulee kliininen psykologi, näkee, mitä kirjoitin klusteri b:stä, ja kysyy "kiinnostaako sinua?".</w:t>
      </w:r>
    </w:p>
    <w:p>
      <w:r>
        <w:rPr>
          <w:b/>
          <w:u w:val="single"/>
        </w:rPr>
        <w:t xml:space="preserve">221311</w:t>
      </w:r>
    </w:p>
    <w:p>
      <w:r>
        <w:t xml:space="preserve">Kaikki ennusteet epäonnistuvat yksi toisensa jälkeen... elämme mahdottomuuksien aikaa.</w:t>
      </w:r>
    </w:p>
    <w:p>
      <w:r>
        <w:rPr>
          <w:b/>
          <w:u w:val="single"/>
        </w:rPr>
        <w:t xml:space="preserve">221312</w:t>
      </w:r>
    </w:p>
    <w:p>
      <w:r>
        <w:t xml:space="preserve">Olen nyt niin tottunut siihen, että nauran kaikelle.</w:t>
      </w:r>
    </w:p>
    <w:p>
      <w:r>
        <w:rPr>
          <w:b/>
          <w:u w:val="single"/>
        </w:rPr>
        <w:t xml:space="preserve">221313</w:t>
      </w:r>
    </w:p>
    <w:p>
      <w:r>
        <w:t xml:space="preserve">Unessani lauloin Hulusi Akarille opettajienpäivän laulun, josta hän piti kovasti.</w:t>
      </w:r>
    </w:p>
    <w:p>
      <w:r>
        <w:rPr>
          <w:b/>
          <w:u w:val="single"/>
        </w:rPr>
        <w:t xml:space="preserve">221314</w:t>
      </w:r>
    </w:p>
    <w:p>
      <w:r>
        <w:t xml:space="preserve">@USER Luemme kirjoja joka ilta TV:n katsomisen sijaan</w:t>
      </w:r>
    </w:p>
    <w:p>
      <w:r>
        <w:rPr>
          <w:b/>
          <w:u w:val="single"/>
        </w:rPr>
        <w:t xml:space="preserve">221315</w:t>
      </w:r>
    </w:p>
    <w:p>
      <w:r>
        <w:t xml:space="preserve">@USER Tein itselleni palveluksen enkä katsonut elokuvaa kovin tarkasti. Sen vuoksi. 😅</w:t>
      </w:r>
    </w:p>
    <w:p>
      <w:r>
        <w:rPr>
          <w:b/>
          <w:u w:val="single"/>
        </w:rPr>
        <w:t xml:space="preserve">221316</w:t>
      </w:r>
    </w:p>
    <w:p>
      <w:r>
        <w:t xml:space="preserve">@USER Hymyssäsi on jotain, joka aina koskettaa minua.</w:t>
      </w:r>
    </w:p>
    <w:p>
      <w:r>
        <w:rPr>
          <w:b/>
          <w:u w:val="single"/>
        </w:rPr>
        <w:t xml:space="preserve">221317</w:t>
      </w:r>
    </w:p>
    <w:p>
      <w:r>
        <w:t xml:space="preserve"> Aiotko hallita aivojani sanomalla: "Sinä sanoit niin, käskysi on sinun käskystäsi"? Muuttuvatko ajatukseni? Menkää sitä paitsi puhumaan äänestäjän kanssa! Näette, miten menetimme ääniä.</w:t>
      </w:r>
    </w:p>
    <w:p>
      <w:r>
        <w:rPr>
          <w:b/>
          <w:u w:val="single"/>
        </w:rPr>
        <w:t xml:space="preserve">221318</w:t>
      </w:r>
    </w:p>
    <w:p>
      <w:r>
        <w:t xml:space="preserve">Tämä tuntui tutulta jostain, mutta kuitenkin :)) haudataan pää hiekkaan 😁😁😁</w:t>
      </w:r>
    </w:p>
    <w:p>
      <w:r>
        <w:rPr>
          <w:b/>
          <w:u w:val="single"/>
        </w:rPr>
        <w:t xml:space="preserve">221319</w:t>
      </w:r>
    </w:p>
    <w:p>
      <w:r>
        <w:t xml:space="preserve">@KÄYTTÄJÄ Sinulla on haava suussasi, sinulla on haava kurkussasi, ulkoinen lihasi on herkkä, puret kättäsi ja saat sen vuotamaan verta... Joten se veri on varmasti suussasi.</w:t>
      </w:r>
    </w:p>
    <w:p>
      <w:r>
        <w:rPr>
          <w:b/>
          <w:u w:val="single"/>
        </w:rPr>
        <w:t xml:space="preserve">221320</w:t>
      </w:r>
    </w:p>
    <w:p>
      <w:r>
        <w:t xml:space="preserve">Taisin käyttää kaikki rukoushyväksymisoikeuteni Elbarin puolesta elokuvassa, sen päivän jälkeen tapahtui kaikki mitä en halunnut 🤦🏼♀️</w:t>
      </w:r>
    </w:p>
    <w:p>
      <w:r>
        <w:rPr>
          <w:b/>
          <w:u w:val="single"/>
        </w:rPr>
        <w:t xml:space="preserve">221321</w:t>
      </w:r>
    </w:p>
    <w:p>
      <w:r>
        <w:t xml:space="preserve">Hermostun aina silloin tällöin, se ei lopu.</w:t>
      </w:r>
    </w:p>
    <w:p>
      <w:r>
        <w:rPr>
          <w:b/>
          <w:u w:val="single"/>
        </w:rPr>
        <w:t xml:space="preserve">221322</w:t>
      </w:r>
    </w:p>
    <w:p>
      <w:r>
        <w:t xml:space="preserve"/>
      </w:r>
    </w:p>
    <w:p>
      <w:r>
        <w:rPr>
          <w:b/>
          <w:u w:val="single"/>
        </w:rPr>
        <w:t xml:space="preserve">221323</w:t>
      </w:r>
    </w:p>
    <w:p>
      <w:r>
        <w:t xml:space="preserve">@USER Mitä tarkoitat luopumisella, korvaamatta nollattuja palkkioita, joita he eivät voineet nollata, korvaamatta palkkioita, antamatta tiliä ryöstetyistä ja ryöstetyistä resursseista?</w:t>
      </w:r>
    </w:p>
    <w:p>
      <w:r>
        <w:rPr>
          <w:b/>
          <w:u w:val="single"/>
        </w:rPr>
        <w:t xml:space="preserve">221324</w:t>
      </w:r>
    </w:p>
    <w:p>
      <w:r>
        <w:t xml:space="preserve">@USER @USER @USER @USER @USER @USER En väittele aivottomien ihmisten kanssa, joilla on ongelmia Mustafa Kemalin kanssa, voit jättää minut rauhaan.</w:t>
      </w:r>
    </w:p>
    <w:p>
      <w:r>
        <w:rPr>
          <w:b/>
          <w:u w:val="single"/>
        </w:rPr>
        <w:t xml:space="preserve">221325</w:t>
      </w:r>
    </w:p>
    <w:p>
      <w:r>
        <w:t xml:space="preserve">@USER @USER Oletko kuullut, että Ranskassa tai missään muussa Euroopan maassa parlamentin puhemies voi tulla sanomaan: "Naisen on moraalitonta nauraa ääneen"? Vai oletteko nähneet uskonnollisten asioiden sanovan, että naista voi hakata ja että mies voi tuntea himoa tyttölasta kohtaan?</w:t>
      </w:r>
    </w:p>
    <w:p>
      <w:r>
        <w:rPr>
          <w:b/>
          <w:u w:val="single"/>
        </w:rPr>
        <w:t xml:space="preserve">221326</w:t>
      </w:r>
    </w:p>
    <w:p>
      <w:r>
        <w:t xml:space="preserve">@USER Hyvin tehty 😂😂😂😂 hyvin valistunut sukupolvi on tulossa ja tämä on todiste 😀</w:t>
      </w:r>
    </w:p>
    <w:p>
      <w:r>
        <w:rPr>
          <w:b/>
          <w:u w:val="single"/>
        </w:rPr>
        <w:t xml:space="preserve">221327</w:t>
      </w:r>
    </w:p>
    <w:p>
      <w:r>
        <w:t xml:space="preserve">Rakastu, poika, älä tee minua hulluksi.</w:t>
      </w:r>
    </w:p>
    <w:p>
      <w:r>
        <w:rPr>
          <w:b/>
          <w:u w:val="single"/>
        </w:rPr>
        <w:t xml:space="preserve">221328</w:t>
      </w:r>
    </w:p>
    <w:p>
      <w:r>
        <w:t xml:space="preserve">@USER silivri lienee kuitenkin hieman kuumana.</w:t>
      </w:r>
    </w:p>
    <w:p>
      <w:r>
        <w:rPr>
          <w:b/>
          <w:u w:val="single"/>
        </w:rPr>
        <w:t xml:space="preserve">221329</w:t>
      </w:r>
    </w:p>
    <w:p>
      <w:r>
        <w:t xml:space="preserve">@KÄYTTÄJÄ EI OLE RAHA, JOKA TEKEE IHMISESTÄ TARPEELLISEN, VAAN LUONNE, PERSOONALLISUUS.</w:t>
      </w:r>
    </w:p>
    <w:p>
      <w:r>
        <w:rPr>
          <w:b/>
          <w:u w:val="single"/>
        </w:rPr>
        <w:t xml:space="preserve">221330</w:t>
      </w:r>
    </w:p>
    <w:p>
      <w:r>
        <w:t xml:space="preserve">Busram, käskin sinun istua alas, Busram.</w:t>
      </w:r>
    </w:p>
    <w:p>
      <w:r>
        <w:rPr>
          <w:b/>
          <w:u w:val="single"/>
        </w:rPr>
        <w:t xml:space="preserve">221331</w:t>
      </w:r>
    </w:p>
    <w:p>
      <w:r>
        <w:t xml:space="preserve">Kerro meille valheita, jotta uskomme sinua.</w:t>
      </w:r>
    </w:p>
    <w:p>
      <w:r>
        <w:rPr>
          <w:b/>
          <w:u w:val="single"/>
        </w:rPr>
        <w:t xml:space="preserve">221332</w:t>
      </w:r>
    </w:p>
    <w:p>
      <w:r>
        <w:t xml:space="preserve">@USER @USER @USER Tarvitsemme batmanin, joka vetää painoarvoltaan</w:t>
      </w:r>
    </w:p>
    <w:p>
      <w:r>
        <w:rPr>
          <w:b/>
          <w:u w:val="single"/>
        </w:rPr>
        <w:t xml:space="preserve">221333</w:t>
      </w:r>
    </w:p>
    <w:p>
      <w:r>
        <w:t xml:space="preserve">"Jos olet tulessa, ei se minua haittaa."</w:t>
      </w:r>
    </w:p>
    <w:p>
      <w:r>
        <w:rPr>
          <w:b/>
          <w:u w:val="single"/>
        </w:rPr>
        <w:t xml:space="preserve">221334</w:t>
      </w:r>
    </w:p>
    <w:p>
      <w:r>
        <w:t xml:space="preserve">@USER En ymmärtänyt, tarkoititko, että nauramme vai nauramme 😀</w:t>
      </w:r>
    </w:p>
    <w:p>
      <w:r>
        <w:rPr>
          <w:b/>
          <w:u w:val="single"/>
        </w:rPr>
        <w:t xml:space="preserve">221335</w:t>
      </w:r>
    </w:p>
    <w:p>
      <w:r>
        <w:t xml:space="preserve">@USER Tish ulkonäkö ei ole tärkeää, kauneus on väliaikaista, tärkeintä on, että ihmistä rakastetaan sisäisellä kauneudellaan Korttini minun🌸🌸🌸🌸🌸</w:t>
      </w:r>
    </w:p>
    <w:p>
      <w:r>
        <w:rPr>
          <w:b/>
          <w:u w:val="single"/>
        </w:rPr>
        <w:t xml:space="preserve">221336</w:t>
      </w:r>
    </w:p>
    <w:p>
      <w:r>
        <w:t xml:space="preserve">@USER Haista vittu sinä ja äitisi kaunis perse cnm</w:t>
      </w:r>
    </w:p>
    <w:p>
      <w:r>
        <w:rPr>
          <w:b/>
          <w:u w:val="single"/>
        </w:rPr>
        <w:t xml:space="preserve">221337</w:t>
      </w:r>
    </w:p>
    <w:p>
      <w:r>
        <w:t xml:space="preserve">@USER @USER @USER @USER @USER @USER Kun se sopii sinulle, katso keinotekoisia lähteitä, kun se ei sovi, he ovat giaour valheiden kirjoittajia.</w:t>
      </w:r>
    </w:p>
    <w:p>
      <w:r>
        <w:rPr>
          <w:b/>
          <w:u w:val="single"/>
        </w:rPr>
        <w:t xml:space="preserve">221338</w:t>
      </w:r>
    </w:p>
    <w:p>
      <w:r>
        <w:t xml:space="preserve">lääkärin talo #TyhmäMielipide harvennus yksinäinen periferiaaukeama</w:t>
      </w:r>
    </w:p>
    <w:p>
      <w:r>
        <w:rPr>
          <w:b/>
          <w:u w:val="single"/>
        </w:rPr>
        <w:t xml:space="preserve">221339</w:t>
      </w:r>
    </w:p>
    <w:p>
      <w:r>
        <w:t xml:space="preserve">Prof. Dr. Kar: Tärkeimmät todisteet puuttuvat Şule Çetin tapauksesta Yliopisto-opiskelija Şule Çetin (23) väitetään joutuneen seksuaalisen hyväksikäytön kohteeksi ja pudonneen Ankarassa sijaitsevan aukion 20. kerroksesta 28. toukokuuta 2018. Mers... paljastaa uusia löydöksiä, jotka voivat olla todisteita Çetin kuolemasta....</w:t>
      </w:r>
    </w:p>
    <w:p>
      <w:r>
        <w:rPr>
          <w:b/>
          <w:u w:val="single"/>
        </w:rPr>
        <w:t xml:space="preserve">221340</w:t>
      </w:r>
    </w:p>
    <w:p>
      <w:r>
        <w:t xml:space="preserve">Deeriko kulmakarvat musta deriko silmät pähkinänruskeat</w:t>
      </w:r>
    </w:p>
    <w:p>
      <w:r>
        <w:rPr>
          <w:b/>
          <w:u w:val="single"/>
        </w:rPr>
        <w:t xml:space="preserve">221341</w:t>
      </w:r>
    </w:p>
    <w:p>
      <w:r>
        <w:t xml:space="preserve">Anna sen palaa puolestasi, mutta anna sen polttaa sinut.</w:t>
      </w:r>
    </w:p>
    <w:p>
      <w:r>
        <w:rPr>
          <w:b/>
          <w:u w:val="single"/>
        </w:rPr>
        <w:t xml:space="preserve">221342</w:t>
      </w:r>
    </w:p>
    <w:p>
      <w:r>
        <w:t xml:space="preserve">@USER ei valitettavasti ole paljon *mitään* paitsi 1-2 osumaa ja ryhti :)</w:t>
      </w:r>
    </w:p>
    <w:p>
      <w:r>
        <w:rPr>
          <w:b/>
          <w:u w:val="single"/>
        </w:rPr>
        <w:t xml:space="preserve">221343</w:t>
      </w:r>
    </w:p>
    <w:p>
      <w:r>
        <w:t xml:space="preserve">@USER Armeijassa he laittavat teetä tähän kuppiin kauhalla ja ei ole mitään sellaista asiaa kuin teekeiton ja veden sekoittamisen säätäminen 😁.</w:t>
      </w:r>
    </w:p>
    <w:p>
      <w:r>
        <w:rPr>
          <w:b/>
          <w:u w:val="single"/>
        </w:rPr>
        <w:t xml:space="preserve">221344</w:t>
      </w:r>
    </w:p>
    <w:p>
      <w:r>
        <w:t xml:space="preserve">Olen huomenna töissä, olen maanantaina töissä, olen säässä sanovat nenääni, olen hyvin väsynyt 😔</w:t>
      </w:r>
    </w:p>
    <w:p>
      <w:r>
        <w:rPr>
          <w:b/>
          <w:u w:val="single"/>
        </w:rPr>
        <w:t xml:space="preserve">221345</w:t>
      </w:r>
    </w:p>
    <w:p>
      <w:r>
        <w:t xml:space="preserve">@USER Olisin maailman onnellisin ihminen.</w:t>
      </w:r>
    </w:p>
    <w:p>
      <w:r>
        <w:rPr>
          <w:b/>
          <w:u w:val="single"/>
        </w:rPr>
        <w:t xml:space="preserve">221346</w:t>
      </w:r>
    </w:p>
    <w:p>
      <w:r>
        <w:t xml:space="preserve">@USER Haluan kysyä sinulta jotain, mutta en voi lähettää sinulle viestiä... 😭</w:t>
      </w:r>
    </w:p>
    <w:p>
      <w:r>
        <w:rPr>
          <w:b/>
          <w:u w:val="single"/>
        </w:rPr>
        <w:t xml:space="preserve">221347</w:t>
      </w:r>
    </w:p>
    <w:p>
      <w:r>
        <w:t xml:space="preserve">Eilen pelissä olimme ihan sekaisin ja mykistyimme. Tänään me nautimme siitä.      Tämä ottelu on niin kaunis. Mutta tiedättekö, kuinka kaunis se on? Se on niin kaunis.</w:t>
      </w:r>
    </w:p>
    <w:p>
      <w:r>
        <w:rPr>
          <w:b/>
          <w:u w:val="single"/>
        </w:rPr>
        <w:t xml:space="preserve">221348</w:t>
      </w:r>
    </w:p>
    <w:p>
      <w:r>
        <w:t xml:space="preserve">#EmlakveEmlakyönetimi Henkilöstömme määrän pitäisi kasvaa, kuten valmistuneiden määrä ei saisi vähentyä. 📌Kiinteistörekisterin ja maarekisterin pääosasto, 📌Kunnallishallinnon pääosasto 📌Kiinteistöviraston pääosasto Yli 20 tuhatta valmistunutta odottaa henkilöstöä!📣 @USER @USER @USER @USER @USER @USER @USER @USER @USER @USER @USER</w:t>
      </w:r>
    </w:p>
    <w:p>
      <w:r>
        <w:rPr>
          <w:b/>
          <w:u w:val="single"/>
        </w:rPr>
        <w:t xml:space="preserve">221349</w:t>
      </w:r>
    </w:p>
    <w:p>
      <w:r>
        <w:t xml:space="preserve">Furkan on myös pelissä mukana, ja jos Ersan tulee peliin mukaan, olemme edellä.</w:t>
      </w:r>
    </w:p>
    <w:p>
      <w:r>
        <w:rPr>
          <w:b/>
          <w:u w:val="single"/>
        </w:rPr>
        <w:t xml:space="preserve">221350</w:t>
      </w:r>
    </w:p>
    <w:p>
      <w:r>
        <w:t xml:space="preserve">Jos he puhaltavat Rizelle niin monen turbaanin kanssa !😈😈😈😈</w:t>
      </w:r>
    </w:p>
    <w:p>
      <w:r>
        <w:rPr>
          <w:b/>
          <w:u w:val="single"/>
        </w:rPr>
        <w:t xml:space="preserve">221351</w:t>
      </w:r>
    </w:p>
    <w:p>
      <w:r>
        <w:t xml:space="preserve">Merkitys: Meillä on toinen planeetta hyödynnettävänä...</w:t>
      </w:r>
    </w:p>
    <w:p>
      <w:r>
        <w:rPr>
          <w:b/>
          <w:u w:val="single"/>
        </w:rPr>
        <w:t xml:space="preserve">221352</w:t>
      </w:r>
    </w:p>
    <w:p>
      <w:r>
        <w:t xml:space="preserve">Souza on huonoin laukova keskikenttäpelaaja, jota olen koskaan Fenerbahcessa nähnyt, Josico mukaanlukien.</w:t>
      </w:r>
    </w:p>
    <w:p>
      <w:r>
        <w:rPr>
          <w:b/>
          <w:u w:val="single"/>
        </w:rPr>
        <w:t xml:space="preserve">221353</w:t>
      </w:r>
    </w:p>
    <w:p>
      <w:r>
        <w:t xml:space="preserve">@USER Rakastan sinua niin paljon, katso, siellä oli maanjäristys, meitä ravisteltiin, mutta rakastan sinua silti.</w:t>
      </w:r>
    </w:p>
    <w:p>
      <w:r>
        <w:rPr>
          <w:b/>
          <w:u w:val="single"/>
        </w:rPr>
        <w:t xml:space="preserve">221354</w:t>
      </w:r>
    </w:p>
    <w:p>
      <w:r>
        <w:t xml:space="preserve">Minulla ei ole koskaan kylmä, jos en poistu talosta ennen kesää.</w:t>
      </w:r>
    </w:p>
    <w:p>
      <w:r>
        <w:rPr>
          <w:b/>
          <w:u w:val="single"/>
        </w:rPr>
        <w:t xml:space="preserve">221355</w:t>
      </w:r>
    </w:p>
    <w:p>
      <w:r>
        <w:t xml:space="preserve">Kylän vesisäiliöihin siirrettiin tilapäisesti hieman vettä juhlapäivän aattona, mutta se oli hyvin riittämätöntä. Meillä ei ole epäilystäkään siitä, että valtiomme ratkaisee tämän ongelman mahdollisimman pian. Veden puute on kuitenkin tehnyt kyläläisistä onnettomia. Haluaisin pyytää tarvittavaa.</w:t>
      </w:r>
    </w:p>
    <w:p>
      <w:r>
        <w:rPr>
          <w:b/>
          <w:u w:val="single"/>
        </w:rPr>
        <w:t xml:space="preserve">221356</w:t>
      </w:r>
    </w:p>
    <w:p>
      <w:r>
        <w:t xml:space="preserve">60BinAtama Terveyteen helmikuussa Olemme väsyneitä nyt, olemme väsyneitä sanomaan, että odotamme tapaamista kaikille, jotka kysyvät. @USER @USER @USER @USER @USER @USER @USER @USER @USER</w:t>
      </w:r>
    </w:p>
    <w:p>
      <w:r>
        <w:rPr>
          <w:b/>
          <w:u w:val="single"/>
        </w:rPr>
        <w:t xml:space="preserve">221357</w:t>
      </w:r>
    </w:p>
    <w:p>
      <w:r>
        <w:t xml:space="preserve">Lähetä minulle syntymäaikasi, -paikkasi, -aikasi ja nimesi DM:n kautta, niin luen syntymäkarttasi, teen siitä yhteenvedon omalla tavallani ja jaan sen kanssasi.</w:t>
      </w:r>
    </w:p>
    <w:p>
      <w:r>
        <w:rPr>
          <w:b/>
          <w:u w:val="single"/>
        </w:rPr>
        <w:t xml:space="preserve">221358</w:t>
      </w:r>
    </w:p>
    <w:p>
      <w:r>
        <w:t xml:space="preserve">Lyhyt yhteenveto eilisillan kommenteista; Johto ja jalkapalloilijat pääsevät läpi.      Me pysymme FATİH TERİM #KenetlenGalatasaraylın kanssa.</w:t>
      </w:r>
    </w:p>
    <w:p>
      <w:r>
        <w:rPr>
          <w:b/>
          <w:u w:val="single"/>
        </w:rPr>
        <w:t xml:space="preserve">221359</w:t>
      </w:r>
    </w:p>
    <w:p>
      <w:r>
        <w:t xml:space="preserve">Kulta, okei, niinhän minä sanon, emme tule toimeen puhumalla, kyllä, kokeillaan vähän haistella.</w:t>
      </w:r>
    </w:p>
    <w:p>
      <w:r>
        <w:rPr>
          <w:b/>
          <w:u w:val="single"/>
        </w:rPr>
        <w:t xml:space="preserve">221360</w:t>
      </w:r>
    </w:p>
    <w:p>
      <w:r>
        <w:t xml:space="preserve">Mustasukkaisuus ei pilannut minua, vaan kyvyttömyys osoittaa, että olin mustasukkainen.</w:t>
      </w:r>
    </w:p>
    <w:p>
      <w:r>
        <w:rPr>
          <w:b/>
          <w:u w:val="single"/>
        </w:rPr>
        <w:t xml:space="preserve">221361</w:t>
      </w:r>
    </w:p>
    <w:p>
      <w:r>
        <w:t xml:space="preserve">#HayanaSiddetSuctur raiskaaja pitäisi tuomita elinkautiseen vankeuteen, kiduttaja pitäisi tuomita pelottavaan vankeuteen. Tämä maailma ei ole sinun tai minun omistuksessani. Kaikkien pitäisi nyt tietää paikkansa.</w:t>
      </w:r>
    </w:p>
    <w:p>
      <w:r>
        <w:rPr>
          <w:b/>
          <w:u w:val="single"/>
        </w:rPr>
        <w:t xml:space="preserve">221362</w:t>
      </w:r>
    </w:p>
    <w:p>
      <w:r>
        <w:t xml:space="preserve">@USER Rakas sisareni, onnittelen sinua siunattu Qadr Night minun vilpittömät toiveet, suutelen käsiäsi, toivotan sinulle, perheellesi ja rakkaillesi rauhaa Allahu Teala... Olet minun rukouksissani tänä siunattuna yönä, joka on lupaavampi kuin tuhat kuukautta. @USER</w:t>
      </w:r>
    </w:p>
    <w:p>
      <w:r>
        <w:rPr>
          <w:b/>
          <w:u w:val="single"/>
        </w:rPr>
        <w:t xml:space="preserve">221363</w:t>
      </w:r>
    </w:p>
    <w:p>
      <w:r>
        <w:t xml:space="preserve">Älä itke, uhrini, älä itke 😞 #DamlaCan</w:t>
      </w:r>
    </w:p>
    <w:p>
      <w:r>
        <w:rPr>
          <w:b/>
          <w:u w:val="single"/>
        </w:rPr>
        <w:t xml:space="preserve">221364</w:t>
      </w:r>
    </w:p>
    <w:p>
      <w:r>
        <w:t xml:space="preserve">Olen katsonut puoli tuntia nähdäkseni, mitä tämä kaveri teki saadakseen keltaisen. Hän ei saanut edes varoitusta etukäteen, haistakaa vittu, kusipäät.</w:t>
      </w:r>
    </w:p>
    <w:p>
      <w:r>
        <w:rPr>
          <w:b/>
          <w:u w:val="single"/>
        </w:rPr>
        <w:t xml:space="preserve">221365</w:t>
      </w:r>
    </w:p>
    <w:p>
      <w:r>
        <w:t xml:space="preserve">@USER @USER @USER @USER @USER Jos se, mitä sinä päivänä sanottiin, olisi ollut väitteesi mukaista, olisimme nostaneet metelin Kerran oli sana, joka sanottiin merkityksessä "kerran nähty laitoksessa", kun vaadittiin laitoksen sulkemista Pitäisikö kouluja sulkea Kansallisessa koulutuksessa työskentelevien niin kutsuttujen opettajien moraalittomuuden vuoksi?</w:t>
      </w:r>
    </w:p>
    <w:p>
      <w:r>
        <w:rPr>
          <w:b/>
          <w:u w:val="single"/>
        </w:rPr>
        <w:t xml:space="preserve">221366</w:t>
      </w:r>
    </w:p>
    <w:p>
      <w:r>
        <w:t xml:space="preserve">Tuhotaan Argentiina 😀 Se on ongelma.</w:t>
      </w:r>
    </w:p>
    <w:p>
      <w:r>
        <w:rPr>
          <w:b/>
          <w:u w:val="single"/>
        </w:rPr>
        <w:t xml:space="preserve">221367</w:t>
      </w:r>
    </w:p>
    <w:p>
      <w:r>
        <w:t xml:space="preserve">Nostetaan taas savukkeita, valtio tarvitsee rahaa!</w:t>
      </w:r>
    </w:p>
    <w:p>
      <w:r>
        <w:rPr>
          <w:b/>
          <w:u w:val="single"/>
        </w:rPr>
        <w:t xml:space="preserve">221368</w:t>
      </w:r>
    </w:p>
    <w:p>
      <w:r>
        <w:t xml:space="preserve">@USER Kyllä, ilman sinua on tylsää.</w:t>
      </w:r>
    </w:p>
    <w:p>
      <w:r>
        <w:rPr>
          <w:b/>
          <w:u w:val="single"/>
        </w:rPr>
        <w:t xml:space="preserve">221369</w:t>
      </w:r>
    </w:p>
    <w:p>
      <w:r>
        <w:t xml:space="preserve">Sivas keskusta ikäni on 30 Rakastan seksiä erittäin paljon ja haluan nainen on onnellinen seksiä enemmän Haluan suhde kestää vähintään tunnin ja puoli Niin kauan kuin tavoite on vain seksiä En ole kaukana Sivas keskusta Odotan todella onneton naiset kaikin tavoin nauran loppuun asti</w:t>
      </w:r>
    </w:p>
    <w:p>
      <w:r>
        <w:rPr>
          <w:b/>
          <w:u w:val="single"/>
        </w:rPr>
        <w:t xml:space="preserve">221370</w:t>
      </w:r>
    </w:p>
    <w:p>
      <w:r>
        <w:t xml:space="preserve">En ole koskaan tavannut ketään, joka olisi onnellinen tässä tilassa.</w:t>
      </w:r>
    </w:p>
    <w:p>
      <w:r>
        <w:rPr>
          <w:b/>
          <w:u w:val="single"/>
        </w:rPr>
        <w:t xml:space="preserve">221371</w:t>
      </w:r>
    </w:p>
    <w:p>
      <w:r>
        <w:t xml:space="preserve">@USER @USER En tehnyt mitään, Günin äiti teki sen tällä kertaa 😂🙊🙈</w:t>
      </w:r>
    </w:p>
    <w:p>
      <w:r>
        <w:rPr>
          <w:b/>
          <w:u w:val="single"/>
        </w:rPr>
        <w:t xml:space="preserve">221372</w:t>
      </w:r>
    </w:p>
    <w:p>
      <w:r>
        <w:t xml:space="preserve">Huomenna ja lauantaina olen käytettävissä Haluan seksiä kuin hullu 190.90 täysi aktiivinen Olen käytettävissä write#antalyagay</w:t>
      </w:r>
    </w:p>
    <w:p>
      <w:r>
        <w:rPr>
          <w:b/>
          <w:u w:val="single"/>
        </w:rPr>
        <w:t xml:space="preserve">221373</w:t>
      </w:r>
    </w:p>
    <w:p>
      <w:r>
        <w:t xml:space="preserve">Mä aloitan nyt, tulkaa ulos ystävyysotteluun. Mitä tämä on? Ne vammauttaa sut ennen kuin liiga alkaa 😬</w:t>
      </w:r>
    </w:p>
    <w:p>
      <w:r>
        <w:rPr>
          <w:b/>
          <w:u w:val="single"/>
        </w:rPr>
        <w:t xml:space="preserve">221374</w:t>
      </w:r>
    </w:p>
    <w:p>
      <w:r>
        <w:t xml:space="preserve">En yritä selittää kenellekään mitään, en yritä olla häviämättä tai voittamatta ketään, koska jokainen ymmärtää joka tapauksessa sen, mitä haluaa ymmärtää, ja jos jotain tapahtuu, vesi virtaa ja löytää jotenkin tiensä.</w:t>
      </w:r>
    </w:p>
    <w:p>
      <w:r>
        <w:rPr>
          <w:b/>
          <w:u w:val="single"/>
        </w:rPr>
        <w:t xml:space="preserve">221375</w:t>
      </w:r>
    </w:p>
    <w:p>
      <w:r>
        <w:t xml:space="preserve">@USER Sanoinko jotain sellaista! Kerron teille, että yritän elää rakkaassa kotimaassani, jossa euro on 6 TL. Mutta mitä ymmärrätte, juodaanko siellä jotain käsityksille!</w:t>
      </w:r>
    </w:p>
    <w:p>
      <w:r>
        <w:rPr>
          <w:b/>
          <w:u w:val="single"/>
        </w:rPr>
        <w:t xml:space="preserve">221376</w:t>
      </w:r>
    </w:p>
    <w:p>
      <w:r>
        <w:t xml:space="preserve">Tehkää minulle mitä haluatte tässä elämässä, mutta älkää herättäkö minua!</w:t>
      </w:r>
    </w:p>
    <w:p>
      <w:r>
        <w:rPr>
          <w:b/>
          <w:u w:val="single"/>
        </w:rPr>
        <w:t xml:space="preserve">221377</w:t>
      </w:r>
    </w:p>
    <w:p>
      <w:r>
        <w:t xml:space="preserve">@USER Se sopii sinullekin, mutta tällä upealla ruumiinrakenteella...</w:t>
      </w:r>
    </w:p>
    <w:p>
      <w:r>
        <w:rPr>
          <w:b/>
          <w:u w:val="single"/>
        </w:rPr>
        <w:t xml:space="preserve">221378</w:t>
      </w:r>
    </w:p>
    <w:p>
      <w:r>
        <w:t xml:space="preserve">@USER Rakkaus on kuin uni, se ei tule odottamalla, et voi vastustaa, kun se tulee, jos heräät aikaisin, olet onneton, jos nukut liikaa, menetät maun, P,S</w:t>
      </w:r>
    </w:p>
    <w:p>
      <w:r>
        <w:rPr>
          <w:b/>
          <w:u w:val="single"/>
        </w:rPr>
        <w:t xml:space="preserve">221379</w:t>
      </w:r>
    </w:p>
    <w:p>
      <w:r>
        <w:t xml:space="preserve">Nukun siellä tänä yönä, koska se on tyhjä.</w:t>
      </w:r>
    </w:p>
    <w:p>
      <w:r>
        <w:rPr>
          <w:b/>
          <w:u w:val="single"/>
        </w:rPr>
        <w:t xml:space="preserve">221380</w:t>
      </w:r>
    </w:p>
    <w:p>
      <w:r>
        <w:t xml:space="preserve">@USER Sulje silmäsi, hengitä syvään ja yritä olla ajattelematta häntä.</w:t>
      </w:r>
    </w:p>
    <w:p>
      <w:r>
        <w:rPr>
          <w:b/>
          <w:u w:val="single"/>
        </w:rPr>
        <w:t xml:space="preserve">221381</w:t>
      </w:r>
    </w:p>
    <w:p>
      <w:r>
        <w:t xml:space="preserve">@USER Vetäytykää huomenna! Valtio ja Isbank eivät menetä mitään. Osakkeiden avulla tuemme ja rakennamme toisen ydinvoimalan. Siitä on hyötyä. Ja te otatte kätenne ja tahtonne pois hyödyllisestä liiketoiminnasta! Nämä osakkeet kuuluvat valtiolle ja kansalle.</w:t>
      </w:r>
    </w:p>
    <w:p>
      <w:r>
        <w:rPr>
          <w:b/>
          <w:u w:val="single"/>
        </w:rPr>
        <w:t xml:space="preserve">221382</w:t>
      </w:r>
    </w:p>
    <w:p>
      <w:r>
        <w:t xml:space="preserve">#ADEM KARKOTETTIIN PARATIISISTA, KOSKA HÄN SÖI OMENAN, MUTTA NYKYÄÄN NÄEMME VERENJUOJIA, IHMISTEN TEURASTAJIA, JOTKA TOIVOVAT PARATIISIA.</w:t>
      </w:r>
    </w:p>
    <w:p>
      <w:r>
        <w:rPr>
          <w:b/>
          <w:u w:val="single"/>
        </w:rPr>
        <w:t xml:space="preserve">221383</w:t>
      </w:r>
    </w:p>
    <w:p>
      <w:r>
        <w:t xml:space="preserve">@USER Entä tämä kaunis kaupunki?   Voi, se on minun kaupunkini 😊</w:t>
      </w:r>
    </w:p>
    <w:p>
      <w:r>
        <w:rPr>
          <w:b/>
          <w:u w:val="single"/>
        </w:rPr>
        <w:t xml:space="preserve">221384</w:t>
      </w:r>
    </w:p>
    <w:p>
      <w:r>
        <w:t xml:space="preserve">Galatasaray-ottelussa ei annettu yhtään rangaistusta, Şenol Güneş pukeutuu ruskeankeltaiseen siniseen jokaisessa fener-ottelussa, siksi emme voi olla mestareita, jättäkää nämä asiat rauhaan ja menkää pois yaw</w:t>
      </w:r>
    </w:p>
    <w:p>
      <w:r>
        <w:rPr>
          <w:b/>
          <w:u w:val="single"/>
        </w:rPr>
        <w:t xml:space="preserve">221385</w:t>
      </w:r>
    </w:p>
    <w:p>
      <w:r>
        <w:t xml:space="preserve">Seuraisitko @USER @USER teemme gt❤️🇹🇷🇷❤️</w:t>
      </w:r>
    </w:p>
    <w:p>
      <w:r>
        <w:rPr>
          <w:b/>
          <w:u w:val="single"/>
        </w:rPr>
        <w:t xml:space="preserve">221386</w:t>
      </w:r>
    </w:p>
    <w:p>
      <w:r>
        <w:t xml:space="preserve">En pidä Swarmia käyttävistä ihmisistä, mutta en tiedä miksi.</w:t>
      </w:r>
    </w:p>
    <w:p>
      <w:r>
        <w:rPr>
          <w:b/>
          <w:u w:val="single"/>
        </w:rPr>
        <w:t xml:space="preserve">221387</w:t>
      </w:r>
    </w:p>
    <w:p>
      <w:r>
        <w:t xml:space="preserve">@USER He ovat vastuussa eriarvoisuudesta, epäoikeudenmukaisuudesta, sodista ja raaoista joukkomurhista maailmassa.    Voitteko mainita yhdenkin esimerkin ihmisestä, joka vastustaa kapitalistisen järjestelmän julmuutta maailmassa ja puolustaa ihmisoikeuksia ja vapauksia?   Ne ovat Hänen kuninkaallisen korkeutensa arvoisia!</w:t>
      </w:r>
    </w:p>
    <w:p>
      <w:r>
        <w:rPr>
          <w:b/>
          <w:u w:val="single"/>
        </w:rPr>
        <w:t xml:space="preserve">221388</w:t>
      </w:r>
    </w:p>
    <w:p>
      <w:r>
        <w:t xml:space="preserve">En voi sanoa hyvää huomenta, koska nukun vielä.</w:t>
      </w:r>
    </w:p>
    <w:p>
      <w:r>
        <w:rPr>
          <w:b/>
          <w:u w:val="single"/>
        </w:rPr>
        <w:t xml:space="preserve">221389</w:t>
      </w:r>
    </w:p>
    <w:p>
      <w:r>
        <w:t xml:space="preserve">Uuteen KOULUTUSJÄRJESTELMÄÄN; ▪️Järjestelmä, jossa palkallinen opetus lakkautetaan ▪️3600 lisämittaria tulee ▪️Järjestelmä, jossa haastattelu lakkautetaan ▪️60 tuhatta nimitystä tehdään sopii hyvin 👏👏 @USER @USER #60 tuhatta nimitystä syyskuussa</w:t>
      </w:r>
    </w:p>
    <w:p>
      <w:r>
        <w:rPr>
          <w:b/>
          <w:u w:val="single"/>
        </w:rPr>
        <w:t xml:space="preserve">221390</w:t>
      </w:r>
    </w:p>
    <w:p>
      <w:r>
        <w:t xml:space="preserve">Vaaleissa suurin isku annetaan "Giaour-USA:lle". Lähi-Itä pyyhkäistään pois jaloistaan!</w:t>
      </w:r>
    </w:p>
    <w:p>
      <w:r>
        <w:rPr>
          <w:b/>
          <w:u w:val="single"/>
        </w:rPr>
        <w:t xml:space="preserve">221391</w:t>
      </w:r>
    </w:p>
    <w:p>
      <w:r>
        <w:t xml:space="preserve">Kerää kaikki ne ihmiset, jotka ovat tottuneet olemaan huijattu, pitkästä lyhyeen, vasen pää kiinteä kyynärpää kontaktialue linjassa, potkaisen heidät kaikki #17MarchWorldPurePeopleDay</w:t>
      </w:r>
    </w:p>
    <w:p>
      <w:r>
        <w:rPr>
          <w:b/>
          <w:u w:val="single"/>
        </w:rPr>
        <w:t xml:space="preserve">221392</w:t>
      </w:r>
    </w:p>
    <w:p>
      <w:r>
        <w:t xml:space="preserve">@USER Vapisen nähdessäni ihmisiä, jotka eivät ymmärrä onnettomuuttaan ja luulevat olevansa onnellisia,Fernando Pessoa.</w:t>
      </w:r>
    </w:p>
    <w:p>
      <w:r>
        <w:rPr>
          <w:b/>
          <w:u w:val="single"/>
        </w:rPr>
        <w:t xml:space="preserve">221393</w:t>
      </w:r>
    </w:p>
    <w:p>
      <w:r>
        <w:t xml:space="preserve">Saanko kysyä sinulta kysymyksen, haluaisitko työskennellä samassa paikassa puolisosi kanssa, ajatella hyvin, etkä seurustella tai flirttailla puolisosi kanssa.</w:t>
      </w:r>
    </w:p>
    <w:p>
      <w:r>
        <w:rPr>
          <w:b/>
          <w:u w:val="single"/>
        </w:rPr>
        <w:t xml:space="preserve">221394</w:t>
      </w:r>
    </w:p>
    <w:p>
      <w:r>
        <w:t xml:space="preserve">Eilen katsoin kaikki jaksot ja kaikki kohtaukset uudelleen, kaiken muun lisäksi meillä on todella kaunis sarja, en voi sanoa tarpeeksi HiLeonista, heidän täydellisen rakkautensa tarinasta...   Tulen kaipaamaan sitä. #HiLeon</w:t>
      </w:r>
    </w:p>
    <w:p>
      <w:r>
        <w:rPr>
          <w:b/>
          <w:u w:val="single"/>
        </w:rPr>
        <w:t xml:space="preserve">221395</w:t>
      </w:r>
    </w:p>
    <w:p>
      <w:r>
        <w:t xml:space="preserve">Rakkaani, lanka tuli peräkkäin, kaipaan sinua niin paljon, kaipaan sinua niin paljon, hediyemucizem</w:t>
      </w:r>
    </w:p>
    <w:p>
      <w:r>
        <w:rPr>
          <w:b/>
          <w:u w:val="single"/>
        </w:rPr>
        <w:t xml:space="preserve">221396</w:t>
      </w:r>
    </w:p>
    <w:p>
      <w:r>
        <w:t xml:space="preserve">@USER @USER Ahmet Efendi, entä tämän roiston aiheuttamat teloitukset? Onko sinulla loogista vastausta? Hän on aiheuttanut satojen ihmisten kidutuksen ja muuttumisen puoli-ihmisiksi. Vastatkaa nyt ilman hössötystä.</w:t>
      </w:r>
    </w:p>
    <w:p>
      <w:r>
        <w:rPr>
          <w:b/>
          <w:u w:val="single"/>
        </w:rPr>
        <w:t xml:space="preserve">221397</w:t>
      </w:r>
    </w:p>
    <w:p>
      <w:r>
        <w:t xml:space="preserve">@USER Laita mitä tahansa haluat tuohon hiukseen, se ei toimi.</w:t>
      </w:r>
    </w:p>
    <w:p>
      <w:r>
        <w:rPr>
          <w:b/>
          <w:u w:val="single"/>
        </w:rPr>
        <w:t xml:space="preserve">221398</w:t>
      </w:r>
    </w:p>
    <w:p>
      <w:r>
        <w:t xml:space="preserve">@USER YA TIEDÄN, MUTTA JATKA VAIN WĞCLWOXN</w:t>
      </w:r>
    </w:p>
    <w:p>
      <w:r>
        <w:rPr>
          <w:b/>
          <w:u w:val="single"/>
        </w:rPr>
        <w:t xml:space="preserve">221399</w:t>
      </w:r>
    </w:p>
    <w:p>
      <w:r>
        <w:t xml:space="preserve">@USER Hei ystävät tervetuloa polku</w:t>
      </w:r>
    </w:p>
    <w:p>
      <w:r>
        <w:rPr>
          <w:b/>
          <w:u w:val="single"/>
        </w:rPr>
        <w:t xml:space="preserve">221400</w:t>
      </w:r>
    </w:p>
    <w:p>
      <w:r>
        <w:t xml:space="preserve">En halua mennä nukkumaan, koska en voi nähdä sinusta enää unta.</w:t>
      </w:r>
    </w:p>
    <w:p>
      <w:r>
        <w:rPr>
          <w:b/>
          <w:u w:val="single"/>
        </w:rPr>
        <w:t xml:space="preserve">221401</w:t>
      </w:r>
    </w:p>
    <w:p>
      <w:r>
        <w:t xml:space="preserve">Hän on oikeassa, älä reagoi kuin olisimme täynnä paskaa, korvaa puutteemme...</w:t>
      </w:r>
    </w:p>
    <w:p>
      <w:r>
        <w:rPr>
          <w:b/>
          <w:u w:val="single"/>
        </w:rPr>
        <w:t xml:space="preserve">221402</w:t>
      </w:r>
    </w:p>
    <w:p>
      <w:r>
        <w:t xml:space="preserve">Riippumatta siitä, saavatko EYT-ihmiset oikeutensa vaaleihin asti vai eivät, tämä hallitus ei enää äänestä.</w:t>
      </w:r>
    </w:p>
    <w:p>
      <w:r>
        <w:rPr>
          <w:b/>
          <w:u w:val="single"/>
        </w:rPr>
        <w:t xml:space="preserve">221403</w:t>
      </w:r>
    </w:p>
    <w:p>
      <w:r>
        <w:t xml:space="preserve">@USER Millaisiin turhiin asioihin sinä takerrut. Tarkoitus ei ole syödä rypäleitä vaan voittaa viininviljelijä.</w:t>
      </w:r>
    </w:p>
    <w:p>
      <w:r>
        <w:rPr>
          <w:b/>
          <w:u w:val="single"/>
        </w:rPr>
        <w:t xml:space="preserve">221404</w:t>
      </w:r>
    </w:p>
    <w:p>
      <w:r>
        <w:t xml:space="preserve">@USER jalkapallo on nyt koti ihmisille, joiden veljet, sedät ja vanhimmat ovat yhteydessä seuroihin alarakenteissa. Maajoukkueessa on niitä, joilla on rahaa, ja tämän järjestelmän avulla meidän on vaikea odottaa menestystä, vaikka kuinka paljon koulutusta annettaisiinkin lahjakkaille ihmisille, tämä on tulos.</w:t>
      </w:r>
    </w:p>
    <w:p>
      <w:r>
        <w:rPr>
          <w:b/>
          <w:u w:val="single"/>
        </w:rPr>
        <w:t xml:space="preserve">221405</w:t>
      </w:r>
    </w:p>
    <w:p>
      <w:r>
        <w:t xml:space="preserve">Ensinnäkin, minä päätän, kenelle kerron ja kenelle en kerro, ystävät, sovitaan tästä. Kenenkään ei tarvitse kyseenalaistaa ketään, tiedän, että tiedän, mitä käyn läpi, ja tiedän reaktion, jonka annan, eikä kenelläkään ole siihen oikeutta. Kiitos niille, jotka tukevat menemättä sisälle tapahtuman sisällä</w:t>
      </w:r>
    </w:p>
    <w:p>
      <w:r>
        <w:rPr>
          <w:b/>
          <w:u w:val="single"/>
        </w:rPr>
        <w:t xml:space="preserve">221406</w:t>
      </w:r>
    </w:p>
    <w:p>
      <w:r>
        <w:t xml:space="preserve">@USER Seuraan hänen kuviaan</w:t>
      </w:r>
    </w:p>
    <w:p>
      <w:r>
        <w:rPr>
          <w:b/>
          <w:u w:val="single"/>
        </w:rPr>
        <w:t xml:space="preserve">221407</w:t>
      </w:r>
    </w:p>
    <w:p>
      <w:r>
        <w:t xml:space="preserve">En välitä enää kuka sanoi minulle mitä tai ei, juon jotain minkälaisessa päässäni olenkaan, tulen itselleni puhtaana, jumalauta ne jotka toivat minut tähän pisteeseen, olin puhdas, puhdas, puhdas.</w:t>
      </w:r>
    </w:p>
    <w:p>
      <w:r>
        <w:rPr>
          <w:b/>
          <w:u w:val="single"/>
        </w:rPr>
        <w:t xml:space="preserve">221408</w:t>
      </w:r>
    </w:p>
    <w:p>
      <w:r>
        <w:t xml:space="preserve">Älä jätä kaveriasi yksin, juokse hänen peräänsä, bussi lähtee pian.</w:t>
      </w:r>
    </w:p>
    <w:p>
      <w:r>
        <w:rPr>
          <w:b/>
          <w:u w:val="single"/>
        </w:rPr>
        <w:t xml:space="preserve">221409</w:t>
      </w:r>
    </w:p>
    <w:p>
      <w:r>
        <w:t xml:space="preserve">Luoja varjelkoon, että luulen olevani salaa rakastunut.</w:t>
      </w:r>
    </w:p>
    <w:p>
      <w:r>
        <w:rPr>
          <w:b/>
          <w:u w:val="single"/>
        </w:rPr>
        <w:t xml:space="preserve">221410</w:t>
      </w:r>
    </w:p>
    <w:p>
      <w:r>
        <w:t xml:space="preserve">Minun on läpäistävä konkreettinen 2, muuten koulu jatkuu, mutta toiselle lukukaudelle.</w:t>
      </w:r>
    </w:p>
    <w:p>
      <w:r>
        <w:rPr>
          <w:b/>
          <w:u w:val="single"/>
        </w:rPr>
        <w:t xml:space="preserve">221411</w:t>
      </w:r>
    </w:p>
    <w:p>
      <w:r>
        <w:t xml:space="preserve">@USER Ole varma, että pysyt vielä mukavasti jokaisessa maakunnassa, piirissä, kaupungissa, alueella, veli...👍🏻👍🏻👍🏻 Kansallinen mielipide on sellainen...👍🏻👍🏻👍🏻👍🏻</w:t>
      </w:r>
    </w:p>
    <w:p>
      <w:r>
        <w:rPr>
          <w:b/>
          <w:u w:val="single"/>
        </w:rPr>
        <w:t xml:space="preserve">221412</w:t>
      </w:r>
    </w:p>
    <w:p>
      <w:r>
        <w:t xml:space="preserve">"Suurin osa ihmisistä tuhlaa elämänsä - tai jopa joutuu tuhlaamaan elämänsä - epäterveeseen ja liioiteltuun altruismiin."</w:t>
      </w:r>
    </w:p>
    <w:p>
      <w:r>
        <w:rPr>
          <w:b/>
          <w:u w:val="single"/>
        </w:rPr>
        <w:t xml:space="preserve">221413</w:t>
      </w:r>
    </w:p>
    <w:p>
      <w:r>
        <w:t xml:space="preserve">Rakas herra, olisikohan sinun pitänyt lisätä palvelijoihisi "mene oikealle" -taito. Se on vain ajatus, mutta se on sinusta kiinni.</w:t>
      </w:r>
    </w:p>
    <w:p>
      <w:r>
        <w:rPr>
          <w:b/>
          <w:u w:val="single"/>
        </w:rPr>
        <w:t xml:space="preserve">221414</w:t>
      </w:r>
    </w:p>
    <w:p>
      <w:r>
        <w:t xml:space="preserve">@USER He kaikki täyttävät taskunsa hyvin ja kansalaiset laskevat toisiaan.</w:t>
      </w:r>
    </w:p>
    <w:p>
      <w:r>
        <w:rPr>
          <w:b/>
          <w:u w:val="single"/>
        </w:rPr>
        <w:t xml:space="preserve">221415</w:t>
      </w:r>
    </w:p>
    <w:p>
      <w:r>
        <w:t xml:space="preserve">Lapset kadoksissa #Rise:      Rize kuvernööri 4- ja 5-vuotiaat lapset löydettiin elossa metsäalueelta.      He ovat terveitä.      Luojan kiitos...</w:t>
      </w:r>
    </w:p>
    <w:p>
      <w:r>
        <w:rPr>
          <w:b/>
          <w:u w:val="single"/>
        </w:rPr>
        <w:t xml:space="preserve">221416</w:t>
      </w:r>
    </w:p>
    <w:p>
      <w:r>
        <w:t xml:space="preserve">En voinut herätä, mutta hyvää huomenta.</w:t>
      </w:r>
    </w:p>
    <w:p>
      <w:r>
        <w:rPr>
          <w:b/>
          <w:u w:val="single"/>
        </w:rPr>
        <w:t xml:space="preserve">221417</w:t>
      </w:r>
    </w:p>
    <w:p>
      <w:r>
        <w:t xml:space="preserve">En pyydä paljon tässä elämässä; esimerkiksi rakastajan, miehen, joka pystyy tekemään työtä, aivot, jotka pystyvät tekemään työtä, tarpeeksi, jotta hän ei pidä itseään välttämättömänä.</w:t>
      </w:r>
    </w:p>
    <w:p>
      <w:r>
        <w:rPr>
          <w:b/>
          <w:u w:val="single"/>
        </w:rPr>
        <w:t xml:space="preserve">221418</w:t>
      </w:r>
    </w:p>
    <w:p>
      <w:r>
        <w:t xml:space="preserve">Miksi heräsin tähän aikaan? Mitä järkeä siinä on?</w:t>
      </w:r>
    </w:p>
    <w:p>
      <w:r>
        <w:rPr>
          <w:b/>
          <w:u w:val="single"/>
        </w:rPr>
        <w:t xml:space="preserve">221419</w:t>
      </w:r>
    </w:p>
    <w:p>
      <w:r>
        <w:t xml:space="preserve">@USER Kaikella kunnioituksella, minulla ei ole moraalia kunnioittaa ihmisiä, joista tulee huorien lapsia, ja ne jotka kunnioittavat heitä, kunnioittavat niitä, jotka ahdistelevat huomenna pieniä lapsia 😠</w:t>
      </w:r>
    </w:p>
    <w:p>
      <w:r>
        <w:rPr>
          <w:b/>
          <w:u w:val="single"/>
        </w:rPr>
        <w:t xml:space="preserve">221420</w:t>
      </w:r>
    </w:p>
    <w:p>
      <w:r>
        <w:t xml:space="preserve">Olkoon Qadr-yömme siunattu, älköön suvaitsevaisuus koskaan puuttuko sydämestänne ja hymyilköön kasvoiltanne.</w:t>
      </w:r>
    </w:p>
    <w:p>
      <w:r>
        <w:rPr>
          <w:b/>
          <w:u w:val="single"/>
        </w:rPr>
        <w:t xml:space="preserve">221421</w:t>
      </w:r>
    </w:p>
    <w:p>
      <w:r>
        <w:t xml:space="preserve">Altay, Vedat, Ferdi, olemme teille nämä kolme pistettä velkaa, kiitos kaverit💪🏻</w:t>
      </w:r>
    </w:p>
    <w:p>
      <w:r>
        <w:rPr>
          <w:b/>
          <w:u w:val="single"/>
        </w:rPr>
        <w:t xml:space="preserve">221422</w:t>
      </w:r>
    </w:p>
    <w:p>
      <w:r>
        <w:t xml:space="preserve">@USER @USER @USER Emme tarvitse mitään historian jälkeenjääneiltä, primitiivisiltä ja vanhentuneilta yhteiskunnilta. Aivan kuten emme tarvitse mitään Malilta, emme tarvitse mitään arabeilta.</w:t>
      </w:r>
    </w:p>
    <w:p>
      <w:r>
        <w:rPr>
          <w:b/>
          <w:u w:val="single"/>
        </w:rPr>
        <w:t xml:space="preserve">221423</w:t>
      </w:r>
    </w:p>
    <w:p>
      <w:r>
        <w:t xml:space="preserve">@USER On helppo rakastaa, kun näkee rakkaansa armon, mutta voiko rakastaa, kun näkee hänen kurjuutensa?</w:t>
      </w:r>
    </w:p>
    <w:p>
      <w:r>
        <w:rPr>
          <w:b/>
          <w:u w:val="single"/>
        </w:rPr>
        <w:t xml:space="preserve">221424</w:t>
      </w:r>
    </w:p>
    <w:p>
      <w:r>
        <w:t xml:space="preserve">@KÄYTTÄJÄ Kirjoitin saman ongelman tänne 6 päivää sitten.Annoit saman vastauksen sinä päivänä.Taas sama vastaus..Mikä on niin vaikeaa.Joko yhdistät sen tai suljet sen.</w:t>
      </w:r>
    </w:p>
    <w:p>
      <w:r>
        <w:rPr>
          <w:b/>
          <w:u w:val="single"/>
        </w:rPr>
        <w:t xml:space="preserve">221425</w:t>
      </w:r>
    </w:p>
    <w:p>
      <w:r>
        <w:t xml:space="preserve">@KÄYTTÄJÄ Ei ole mitään muuta keinoa #EYT voittaa nämä vaalit Tulet nyt #EYT:n parvekepuheeseen mukaan</w:t>
      </w:r>
    </w:p>
    <w:p>
      <w:r>
        <w:rPr>
          <w:b/>
          <w:u w:val="single"/>
        </w:rPr>
        <w:t xml:space="preserve">221426</w:t>
      </w:r>
    </w:p>
    <w:p>
      <w:r>
        <w:t xml:space="preserve">Työehtosopimusneuvottelut. Toisin sanoen se ei ole suosimista joillekin, vaan kaikille tarjottava mahdollisuus. #HerŞeyÇokGüzelOlacak #İsrafbolBüyükşehirBelediyesi</w:t>
      </w:r>
    </w:p>
    <w:p>
      <w:r>
        <w:rPr>
          <w:b/>
          <w:u w:val="single"/>
        </w:rPr>
        <w:t xml:space="preserve">221427</w:t>
      </w:r>
    </w:p>
    <w:p>
      <w:r>
        <w:t xml:space="preserve">Vaihtoehtona Iskendereille syön mieluummin lihapullia pidelin kanssa ja syöt sitä Yeşilissä Kayhanissa ja erityisesti perjantaisin, koska he tarjoavat rajattomasti maitohalvaa ilmaiseksi, se on hienoa!</w:t>
      </w:r>
    </w:p>
    <w:p>
      <w:r>
        <w:rPr>
          <w:b/>
          <w:u w:val="single"/>
        </w:rPr>
        <w:t xml:space="preserve">221428</w:t>
      </w:r>
    </w:p>
    <w:p>
      <w:r>
        <w:t xml:space="preserve">Ystäväsi, joka näki sinut puhaltamassa, on jo nyt russofiili. Putin on osallisena tässä. Ei anneta huijata itseämme.</w:t>
      </w:r>
    </w:p>
    <w:p>
      <w:r>
        <w:rPr>
          <w:b/>
          <w:u w:val="single"/>
        </w:rPr>
        <w:t xml:space="preserve">221429</w:t>
      </w:r>
    </w:p>
    <w:p>
      <w:r>
        <w:t xml:space="preserve">@USER @USER Akp:n koulutus- ja puolustusministeri, pikku Ismet sanoo, että jos äänestät akp:tä, saat beratin tuomiopäivänä.</w:t>
      </w:r>
    </w:p>
    <w:p>
      <w:r>
        <w:rPr>
          <w:b/>
          <w:u w:val="single"/>
        </w:rPr>
        <w:t xml:space="preserve">221430</w:t>
      </w:r>
    </w:p>
    <w:p>
      <w:r>
        <w:t xml:space="preserve">Oi Mestari!   Sana 27 kannustaa muslimeja ponnistelemaan ja palvelemaan tätä suurta uskontoa. On kuin Barla olisi tavoite horisontissa ja opas uskoville.</w:t>
      </w:r>
    </w:p>
    <w:p>
      <w:r>
        <w:rPr>
          <w:b/>
          <w:u w:val="single"/>
        </w:rPr>
        <w:t xml:space="preserve">221431</w:t>
      </w:r>
    </w:p>
    <w:p>
      <w:r>
        <w:t xml:space="preserve">#Haluaisin sanoa, että kuolisin puolestasi, mutta kuoleman jälkeinen vaara on se, että kun äiti jättää lapsensa, sinä hakkaat minua potkien ja läimäyttäen päästäksesi taivaaseen, joten älkäämme huijatko toisiamme, pyydän.</w:t>
      </w:r>
    </w:p>
    <w:p>
      <w:r>
        <w:rPr>
          <w:b/>
          <w:u w:val="single"/>
        </w:rPr>
        <w:t xml:space="preserve">221432</w:t>
      </w:r>
    </w:p>
    <w:p>
      <w:r>
        <w:t xml:space="preserve">@USER kaveri valtava varis (ei mikään kulkukoira) tuli ja laskeutui päähäni ilman syytä... se oli kiven kokoinen.</w:t>
      </w:r>
    </w:p>
    <w:p>
      <w:r>
        <w:rPr>
          <w:b/>
          <w:u w:val="single"/>
        </w:rPr>
        <w:t xml:space="preserve">221433</w:t>
      </w:r>
    </w:p>
    <w:p>
      <w:r>
        <w:t xml:space="preserve">Kun kansallislaulu laulettiin Chp. Innostuin kuin maajoukkue olisi MM-finaalissa.</w:t>
      </w:r>
    </w:p>
    <w:p>
      <w:r>
        <w:rPr>
          <w:b/>
          <w:u w:val="single"/>
        </w:rPr>
        <w:t xml:space="preserve">221434</w:t>
      </w:r>
    </w:p>
    <w:p>
      <w:r>
        <w:t xml:space="preserve">Eveetty, uusi das on saapunut, olkaa suotuisia.</w:t>
      </w:r>
    </w:p>
    <w:p>
      <w:r>
        <w:rPr>
          <w:b/>
          <w:u w:val="single"/>
        </w:rPr>
        <w:t xml:space="preserve">221435</w:t>
      </w:r>
    </w:p>
    <w:p>
      <w:r>
        <w:t xml:space="preserve">   Tervehdys kansallisille ja rohkeille sydämille, joilla on heinäkuun 15. päivän henki ja jotka taistelevat isänmaansa ja johtajansa puolesta yötä päivää...</w:t>
      </w:r>
    </w:p>
    <w:p>
      <w:r>
        <w:rPr>
          <w:b/>
          <w:u w:val="single"/>
        </w:rPr>
        <w:t xml:space="preserve">221436</w:t>
      </w:r>
    </w:p>
    <w:p>
      <w:r>
        <w:t xml:space="preserve">Meillä on paljon taiteilijoita.    Luulen, että he olivat kaikki ulkomailla 15. heinäkuuta. Koska he eivät olleet Turkissa, he eivät tulleet puolustamaan kotimaataan kuten matkan aikana... #herşeyçokgüzelolacak</w:t>
      </w:r>
    </w:p>
    <w:p>
      <w:r>
        <w:rPr>
          <w:b/>
          <w:u w:val="single"/>
        </w:rPr>
        <w:t xml:space="preserve">221437</w:t>
      </w:r>
    </w:p>
    <w:p>
      <w:r>
        <w:t xml:space="preserve"/>
      </w:r>
    </w:p>
    <w:p>
      <w:r>
        <w:rPr>
          <w:b/>
          <w:u w:val="single"/>
        </w:rPr>
        <w:t xml:space="preserve">221438</w:t>
      </w:r>
    </w:p>
    <w:p>
      <w:r>
        <w:t xml:space="preserve">@USER yav mieti sitä, mieti sitä, jos tämä mies käyttää tätä sanaa sinulle, mieti sitä, että minulla ei ole järkeä, onko sinulla järkeä?</w:t>
      </w:r>
    </w:p>
    <w:p>
      <w:r>
        <w:rPr>
          <w:b/>
          <w:u w:val="single"/>
        </w:rPr>
        <w:t xml:space="preserve">221439</w:t>
      </w:r>
    </w:p>
    <w:p>
      <w:r>
        <w:t xml:space="preserve">@USER Rimaa on nostettu paljon Beşiktaşissa. Demba Ba:n, Gomezin ja Abubakarin jälkeen tulevan hyökkääjän on suoriuduttava vähintään yhtä hyvin kuin he. Tämä tilanne asettaa vakavia paineita jokaiselle tulevalle hyökkääjälle pitkäksi aikaa.</w:t>
      </w:r>
    </w:p>
    <w:p>
      <w:r>
        <w:rPr>
          <w:b/>
          <w:u w:val="single"/>
        </w:rPr>
        <w:t xml:space="preserve">221440</w:t>
      </w:r>
    </w:p>
    <w:p>
      <w:r>
        <w:t xml:space="preserve">Millainen voide polttaa silmäni</w:t>
      </w:r>
    </w:p>
    <w:p>
      <w:r>
        <w:rPr>
          <w:b/>
          <w:u w:val="single"/>
        </w:rPr>
        <w:t xml:space="preserve">221441</w:t>
      </w:r>
    </w:p>
    <w:p>
      <w:r>
        <w:t xml:space="preserve">Beelki oli vähän äkkiseltään, mutta se on ollut vähän pöhinää 💃🏻💃🏻💃🏻💃🏻💃🏻💃🏻💃🏻👯♀️👯👯♀️</w:t>
      </w:r>
    </w:p>
    <w:p>
      <w:r>
        <w:rPr>
          <w:b/>
          <w:u w:val="single"/>
        </w:rPr>
        <w:t xml:space="preserve">221442</w:t>
      </w:r>
    </w:p>
    <w:p>
      <w:r>
        <w:t xml:space="preserve">@USER Miten tiivistit niin paljon niin vähin sanoin. Hyvin tehty, vaikka se ei olekaan turhaa, se on totuudenmukaista.....</w:t>
      </w:r>
    </w:p>
    <w:p>
      <w:r>
        <w:rPr>
          <w:b/>
          <w:u w:val="single"/>
        </w:rPr>
        <w:t xml:space="preserve">221443</w:t>
      </w:r>
    </w:p>
    <w:p>
      <w:r>
        <w:t xml:space="preserve">Miksi rakastan sinua niin paljon? ❤️ @USER</w:t>
      </w:r>
    </w:p>
    <w:p>
      <w:r>
        <w:rPr>
          <w:b/>
          <w:u w:val="single"/>
        </w:rPr>
        <w:t xml:space="preserve">221444</w:t>
      </w:r>
    </w:p>
    <w:p>
      <w:r>
        <w:t xml:space="preserve">Teetä terästettiin syanidilla.      Säästä kaunasi viime viikolle Trabzonia vastaan, satutamme sinua paljon.</w:t>
      </w:r>
    </w:p>
    <w:p>
      <w:r>
        <w:rPr>
          <w:b/>
          <w:u w:val="single"/>
        </w:rPr>
        <w:t xml:space="preserve">221445</w:t>
      </w:r>
    </w:p>
    <w:p>
      <w:r>
        <w:t xml:space="preserve">Toivon, että voisin olla sinun leveä kertaa.   Aamuisin, töiden jälkeen, väsymyksesi tien päällä.   Kotiinpaluunne, esimerkiksi... En voisi olla mitään teidän, siksi kaikki moitteeni ovat oikeastaan...</w:t>
      </w:r>
    </w:p>
    <w:p>
      <w:r>
        <w:rPr>
          <w:b/>
          <w:u w:val="single"/>
        </w:rPr>
        <w:t xml:space="preserve">221446</w:t>
      </w:r>
    </w:p>
    <w:p>
      <w:r>
        <w:t xml:space="preserve">@USER Varsinaiset hyttysten tappoistunnit on suljettu, talvi on täällä ✌️🤗</w:t>
      </w:r>
    </w:p>
    <w:p>
      <w:r>
        <w:rPr>
          <w:b/>
          <w:u w:val="single"/>
        </w:rPr>
        <w:t xml:space="preserve">221447</w:t>
      </w:r>
    </w:p>
    <w:p>
      <w:r>
        <w:t xml:space="preserve">Joskus nopea juoksija saapuu perille yhtä myöhään kuin hidas juoksija.</w:t>
      </w:r>
    </w:p>
    <w:p>
      <w:r>
        <w:rPr>
          <w:b/>
          <w:u w:val="single"/>
        </w:rPr>
        <w:t xml:space="preserve">221448</w:t>
      </w:r>
    </w:p>
    <w:p>
      <w:r>
        <w:t xml:space="preserve">@USER Olet yksi valkoisista tröllereistä, teet mitä tahansa provosoivaa asiaa, KUKA OLET SINÄ, KUN TAK on läsnä?</w:t>
      </w:r>
    </w:p>
    <w:p>
      <w:r>
        <w:rPr>
          <w:b/>
          <w:u w:val="single"/>
        </w:rPr>
        <w:t xml:space="preserve">221449</w:t>
      </w:r>
    </w:p>
    <w:p>
      <w:r>
        <w:t xml:space="preserve">Tämä ei ole jäähyväinen, sydämeni ei voi palata luoksesi.</w:t>
      </w:r>
    </w:p>
    <w:p>
      <w:r>
        <w:rPr>
          <w:b/>
          <w:u w:val="single"/>
        </w:rPr>
        <w:t xml:space="preserve">221450</w:t>
      </w:r>
    </w:p>
    <w:p>
      <w:r>
        <w:t xml:space="preserve">@USER Sinut pitää sitten kesyttää 😂😂😂😂😂</w:t>
      </w:r>
    </w:p>
    <w:p>
      <w:r>
        <w:rPr>
          <w:b/>
          <w:u w:val="single"/>
        </w:rPr>
        <w:t xml:space="preserve">221451</w:t>
      </w:r>
    </w:p>
    <w:p>
      <w:r>
        <w:t xml:space="preserve">Jos joku ottaa salaa kuvan vaimostasi tai tyttärestäsi, suostutko siihen, herra @USER?</w:t>
      </w:r>
    </w:p>
    <w:p>
      <w:r>
        <w:rPr>
          <w:b/>
          <w:u w:val="single"/>
        </w:rPr>
        <w:t xml:space="preserve">221452</w:t>
      </w:r>
    </w:p>
    <w:p>
      <w:r>
        <w:t xml:space="preserve">Hyvät asiat tapahtuvat yhtäkkiä, eikä niitä anneta odottaa näin kauan.</w:t>
      </w:r>
    </w:p>
    <w:p>
      <w:r>
        <w:rPr>
          <w:b/>
          <w:u w:val="single"/>
        </w:rPr>
        <w:t xml:space="preserve">221453</w:t>
      </w:r>
    </w:p>
    <w:p>
      <w:r>
        <w:t xml:space="preserve">@KÄYTTÄJÄ Vaikka olen TURKIN TASAVALLAN kurdikansalainen mitä tahansa, vaikka olen ollut CHP:n kurdikansalainen 🇹esimieheni puolesta 22 vuotta ja erinomaisen miehen herra İncen, joka valloitti sydämemme tänä vuonna ❤️</w:t>
      </w:r>
    </w:p>
    <w:p>
      <w:r>
        <w:rPr>
          <w:b/>
          <w:u w:val="single"/>
        </w:rPr>
        <w:t xml:space="preserve">221454</w:t>
      </w:r>
    </w:p>
    <w:p>
      <w:r>
        <w:t xml:space="preserve">Ensimmäinen naishallitsija oli Tomris Hatundur.</w:t>
      </w:r>
    </w:p>
    <w:p>
      <w:r>
        <w:rPr>
          <w:b/>
          <w:u w:val="single"/>
        </w:rPr>
        <w:t xml:space="preserve">221455</w:t>
      </w:r>
    </w:p>
    <w:p>
      <w:r>
        <w:t xml:space="preserve">Olen joutumassa herrasmieheksi, johon minun ei pitäisi joutua.</w:t>
      </w:r>
    </w:p>
    <w:p>
      <w:r>
        <w:rPr>
          <w:b/>
          <w:u w:val="single"/>
        </w:rPr>
        <w:t xml:space="preserve">221456</w:t>
      </w:r>
    </w:p>
    <w:p>
      <w:r>
        <w:t xml:space="preserve">@USER Mies on mestari joka vuosi, koska hän sanoo, että hänellä on rengasongelmia joka kisassa... Anteeksi, sanoin mies.</w:t>
      </w:r>
    </w:p>
    <w:p>
      <w:r>
        <w:rPr>
          <w:b/>
          <w:u w:val="single"/>
        </w:rPr>
        <w:t xml:space="preserve">221457</w:t>
      </w:r>
    </w:p>
    <w:p>
      <w:r>
        <w:t xml:space="preserve">Vaikka tapat kaikki lapset, yksi Mooses jää henkiin! @USER</w:t>
      </w:r>
    </w:p>
    <w:p>
      <w:r>
        <w:rPr>
          <w:b/>
          <w:u w:val="single"/>
        </w:rPr>
        <w:t xml:space="preserve">221458</w:t>
      </w:r>
    </w:p>
    <w:p>
      <w:r>
        <w:t xml:space="preserve">@KÄYTTÄJÄ Rakastin sinua niin paljon, mikä on muuttunut?</w:t>
      </w:r>
    </w:p>
    <w:p>
      <w:r>
        <w:rPr>
          <w:b/>
          <w:u w:val="single"/>
        </w:rPr>
        <w:t xml:space="preserve">221459</w:t>
      </w:r>
    </w:p>
    <w:p>
      <w:r>
        <w:t xml:space="preserve">+Aivan kuin ei olisi tarpeeksi älytöntä, että Selim tietää tästä suunnitelmasta, hän myös johtaa tätä suunnitelmaa? Horzum on joutunut viime jaksoissa niin umpikujaan, että hän tekee asioita, joita hän ei ole suunnitellut. Siksi hänen toimissaan on aina yhteys katkos, logiikkavirhe. Selim ei voi tehdä sellaista Senaille.+</w:t>
      </w:r>
    </w:p>
    <w:p>
      <w:r>
        <w:rPr>
          <w:b/>
          <w:u w:val="single"/>
        </w:rPr>
        <w:t xml:space="preserve">221460</w:t>
      </w:r>
    </w:p>
    <w:p>
      <w:r>
        <w:t xml:space="preserve">@KÄYTTÄJÄ Emme voi ostaa kenkää, kenkä on 500 liiraa, lapsi sanoo, tänä siunattuna päivänä, valehtelette, herjaatte, hävetkää istumapaikalle, sikiön lapset!</w:t>
      </w:r>
    </w:p>
    <w:p>
      <w:r>
        <w:rPr>
          <w:b/>
          <w:u w:val="single"/>
        </w:rPr>
        <w:t xml:space="preserve">221461</w:t>
      </w:r>
    </w:p>
    <w:p>
      <w:r>
        <w:t xml:space="preserve">@USER @USER @USER @USER @USER @USER @USER @USER Ihmiset vainoavat...Kohtalo on oikeus...Ne, jotka jättivät A.Hamidin yksin, maksoivat hinnan...Ne, jotka ovat epälojaaleja presidentille, maksavat samalla tavalla...Se, mitä tapahtui, on todiste siitä, mitä tulee tapahtumaan.</w:t>
      </w:r>
    </w:p>
    <w:p>
      <w:r>
        <w:rPr>
          <w:b/>
          <w:u w:val="single"/>
        </w:rPr>
        <w:t xml:space="preserve">221462</w:t>
      </w:r>
    </w:p>
    <w:p>
      <w:r>
        <w:t xml:space="preserve">@USER Täsmälleen, ainoa tavoitteemme on FENERBAHÇE ja haluan henkilökohtaisesti muutoksen... Jos Ali Koç on tervetullut Barcelonan presidentti, sanon, että tämän pitäisi olla minun presidenttini... Kunnioitan myös sinua, etten koskaan mene polemiikkiin ja vastaa, sinua rakastetaan😉😉😉😉😉</w:t>
      </w:r>
    </w:p>
    <w:p>
      <w:r>
        <w:rPr>
          <w:b/>
          <w:u w:val="single"/>
        </w:rPr>
        <w:t xml:space="preserve">221463</w:t>
      </w:r>
    </w:p>
    <w:p>
      <w:r>
        <w:t xml:space="preserve">@USER Lisääntyykö se vai pysyykö se paikallaan? Jos ei ole rationaalisuutta, onko irrationaalisuus edelleen olemassa?</w:t>
      </w:r>
    </w:p>
    <w:p>
      <w:r>
        <w:rPr>
          <w:b/>
          <w:u w:val="single"/>
        </w:rPr>
        <w:t xml:space="preserve">221464</w:t>
      </w:r>
    </w:p>
    <w:p>
      <w:r>
        <w:t xml:space="preserve">Aivan kuin omat murheeni eivät olisi riittäneet minulle, katsoin La Casa de Papel -sarjan jakson, jossa Moskova kuoli yöllä, ja kyyneleeni estävät minua nyt näkemästä ruutua.</w:t>
      </w:r>
    </w:p>
    <w:p>
      <w:r>
        <w:rPr>
          <w:b/>
          <w:u w:val="single"/>
        </w:rPr>
        <w:t xml:space="preserve">221465</w:t>
      </w:r>
    </w:p>
    <w:p>
      <w:r>
        <w:t xml:space="preserve">En ihmettele jos @USER tulee huomenna ulos ja sanoo ysk bin...koska sanotaan että se on viimeinen viranomainen....ysk on syntinen</w:t>
      </w:r>
    </w:p>
    <w:p>
      <w:r>
        <w:rPr>
          <w:b/>
          <w:u w:val="single"/>
        </w:rPr>
        <w:t xml:space="preserve">221466</w:t>
      </w:r>
    </w:p>
    <w:p>
      <w:r>
        <w:t xml:space="preserve">Jhope! Mikset tule tänne? Minulla on jotain sanottavaa 😌😌😌😌😌😌😌✌💜💜💜🔥</w:t>
      </w:r>
    </w:p>
    <w:p>
      <w:r>
        <w:rPr>
          <w:b/>
          <w:u w:val="single"/>
        </w:rPr>
        <w:t xml:space="preserve">221467</w:t>
      </w:r>
    </w:p>
    <w:p>
      <w:r>
        <w:t xml:space="preserve">Jos olet joutilas, et opiskele etkä saa opintojasi päätökseen, sinusta tulee työläinen. Jos opiskelet ja suoritat korkeakoulututkinnon, sinusta tulee varmasti työläinen.</w:t>
      </w:r>
    </w:p>
    <w:p>
      <w:r>
        <w:rPr>
          <w:b/>
          <w:u w:val="single"/>
        </w:rPr>
        <w:t xml:space="preserve">221468</w:t>
      </w:r>
    </w:p>
    <w:p>
      <w:r>
        <w:t xml:space="preserve">Se on helvetinmoinen päivä 👋🏼</w:t>
      </w:r>
    </w:p>
    <w:p>
      <w:r>
        <w:rPr>
          <w:b/>
          <w:u w:val="single"/>
        </w:rPr>
        <w:t xml:space="preserve">221469</w:t>
      </w:r>
    </w:p>
    <w:p>
      <w:r>
        <w:t xml:space="preserve">Ihmiset eivät löydä lahjakääreitä, joihin he voisivat laittaa lahjansa, katso ongelmia.</w:t>
      </w:r>
    </w:p>
    <w:p>
      <w:r>
        <w:rPr>
          <w:b/>
          <w:u w:val="single"/>
        </w:rPr>
        <w:t xml:space="preserve">221470</w:t>
      </w:r>
    </w:p>
    <w:p>
      <w:r>
        <w:t xml:space="preserve">Ette näytä koskaan pystyvän lopettamaan voimankäyttöä tai raakaa väkivaltaa tukahdutettujen seksuaalisten halujenne tyydyttämiseksi näyttääksenne hieman kunniallisemmilta.</w:t>
      </w:r>
    </w:p>
    <w:p>
      <w:r>
        <w:rPr>
          <w:b/>
          <w:u w:val="single"/>
        </w:rPr>
        <w:t xml:space="preserve">221471</w:t>
      </w:r>
    </w:p>
    <w:p>
      <w:r>
        <w:t xml:space="preserve">@USER @USER @USER @USER @USER @USER Poistan sen, okei uff cjsmndmfmgg cjsmndmfmgg</w:t>
      </w:r>
    </w:p>
    <w:p>
      <w:r>
        <w:rPr>
          <w:b/>
          <w:u w:val="single"/>
        </w:rPr>
        <w:t xml:space="preserve">221472</w:t>
      </w:r>
    </w:p>
    <w:p>
      <w:r>
        <w:t xml:space="preserve">Kunnia ei löydä leipää, mutta häpeä löytää.</w:t>
      </w:r>
    </w:p>
    <w:p>
      <w:r>
        <w:rPr>
          <w:b/>
          <w:u w:val="single"/>
        </w:rPr>
        <w:t xml:space="preserve">221473</w:t>
      </w:r>
    </w:p>
    <w:p>
      <w:r>
        <w:t xml:space="preserve">Sinä olet kuningas, isoisä, soitat minulle ensimmäisenä Eid-rukouksen jälkeen. Kadunko sitä, etten ollut kotikaupungissani juhlapäivänä tai että isoisäni soitti minulle?</w:t>
      </w:r>
    </w:p>
    <w:p>
      <w:r>
        <w:rPr>
          <w:b/>
          <w:u w:val="single"/>
        </w:rPr>
        <w:t xml:space="preserve">221474</w:t>
      </w:r>
    </w:p>
    <w:p>
      <w:r>
        <w:t xml:space="preserve">@USER Tulin takaisin heittääkseni menchinin.</w:t>
      </w:r>
    </w:p>
    <w:p>
      <w:r>
        <w:rPr>
          <w:b/>
          <w:u w:val="single"/>
        </w:rPr>
        <w:t xml:space="preserve">221475</w:t>
      </w:r>
    </w:p>
    <w:p>
      <w:r>
        <w:t xml:space="preserve">@KÄYTTÄJÄ No, se on paha, veli, heiluttelen moukaria tähän aikaan, 2 tuntia jäljellä vuoron loppuun, olen valmis, työ ei ole ohi.</w:t>
      </w:r>
    </w:p>
    <w:p>
      <w:r>
        <w:rPr>
          <w:b/>
          <w:u w:val="single"/>
        </w:rPr>
        <w:t xml:space="preserve">221476</w:t>
      </w:r>
    </w:p>
    <w:p>
      <w:r>
        <w:t xml:space="preserve">Et vieraannuta ihmisiä tekemällä virheen, vaan asenteellasi sen jälkeen, kun olet tehnyt virheen.</w:t>
      </w:r>
    </w:p>
    <w:p>
      <w:r>
        <w:rPr>
          <w:b/>
          <w:u w:val="single"/>
        </w:rPr>
        <w:t xml:space="preserve">221477</w:t>
      </w:r>
    </w:p>
    <w:p>
      <w:r>
        <w:t xml:space="preserve">Sait Erzurumin tekemään 2-2:sta 2-0:sta kotonaan.   Ei Ersun Yanal, vaikka Guardiola tulisi, he eivät mene konkurssiin 😂</w:t>
      </w:r>
    </w:p>
    <w:p>
      <w:r>
        <w:rPr>
          <w:b/>
          <w:u w:val="single"/>
        </w:rPr>
        <w:t xml:space="preserve">221478</w:t>
      </w:r>
    </w:p>
    <w:p>
      <w:r>
        <w:t xml:space="preserve">Vitut toisista mahdollisuuksista, ihmiset eivät koskaan muutu.    -Thomas Shelby</w:t>
      </w:r>
    </w:p>
    <w:p>
      <w:r>
        <w:rPr>
          <w:b/>
          <w:u w:val="single"/>
        </w:rPr>
        <w:t xml:space="preserve">221479</w:t>
      </w:r>
    </w:p>
    <w:p>
      <w:r>
        <w:t xml:space="preserve">@USER tiivistää festivaalin tarkoituksen hyvin!</w:t>
      </w:r>
    </w:p>
    <w:p>
      <w:r>
        <w:rPr>
          <w:b/>
          <w:u w:val="single"/>
        </w:rPr>
        <w:t xml:space="preserve">221480</w:t>
      </w:r>
    </w:p>
    <w:p>
      <w:r>
        <w:t xml:space="preserve">On muutamia yksityiskohtia, jotka satuttivat minua enkä pystynyt selvittämään niitä.</w:t>
      </w:r>
    </w:p>
    <w:p>
      <w:r>
        <w:rPr>
          <w:b/>
          <w:u w:val="single"/>
        </w:rPr>
        <w:t xml:space="preserve">221481</w:t>
      </w:r>
    </w:p>
    <w:p>
      <w:r>
        <w:t xml:space="preserve">Ihmiset sanovat, että olet muuttunut, kun he eivät voi käyttää sinua samalla tavalla kuin ennen.</w:t>
      </w:r>
    </w:p>
    <w:p>
      <w:r>
        <w:rPr>
          <w:b/>
          <w:u w:val="single"/>
        </w:rPr>
        <w:t xml:space="preserve">221482</w:t>
      </w:r>
    </w:p>
    <w:p>
      <w:r>
        <w:t xml:space="preserve">@USER @USER @USER @USER @USER @USER Veli, olet aina vaikuttanut minusta vastenmieliseltä, mutta olit kuningas, joka läimäytti kurdikommunisti-idiootteja yliopistolla. Samanlaiset kusipäät murhasivat Hasan Şimşekin ja Fırat Çakıroğlun yliopistossa. Sanomasi mukaan yksi heistä on jo lähtenyt vuorille. Rentoudu, sinua rakastetaan enemmän.</w:t>
      </w:r>
    </w:p>
    <w:p>
      <w:r>
        <w:rPr>
          <w:b/>
          <w:u w:val="single"/>
        </w:rPr>
        <w:t xml:space="preserve">221483</w:t>
      </w:r>
    </w:p>
    <w:p>
      <w:r>
        <w:t xml:space="preserve">Sinä olet se, joka on kirjoitettu RAKKAUTENA ja jota luetaan puolisona...   Olet kumppanini paratiisissa, jossa sanon, että "tämä maailma ei riitä meille"... #Rakkaus on sydämen rukous.</w:t>
      </w:r>
    </w:p>
    <w:p>
      <w:r>
        <w:rPr>
          <w:b/>
          <w:u w:val="single"/>
        </w:rPr>
        <w:t xml:space="preserve">221484</w:t>
      </w:r>
    </w:p>
    <w:p>
      <w:r>
        <w:t xml:space="preserve">Me katsomme ajan kuluvan, kun voisimme elää</w:t>
      </w:r>
    </w:p>
    <w:p>
      <w:r>
        <w:rPr>
          <w:b/>
          <w:u w:val="single"/>
        </w:rPr>
        <w:t xml:space="preserve">221485</w:t>
      </w:r>
    </w:p>
    <w:p>
      <w:r>
        <w:t xml:space="preserve">@KÄYTTÄJÄ JATKAA.. JATKA JATKA JATKA JATKA JATKA... loppuun asti... kuolemaan asti...</w:t>
      </w:r>
    </w:p>
    <w:p>
      <w:r>
        <w:rPr>
          <w:b/>
          <w:u w:val="single"/>
        </w:rPr>
        <w:t xml:space="preserve">221486</w:t>
      </w:r>
    </w:p>
    <w:p>
      <w:r>
        <w:t xml:space="preserve">Otan tenttiin äärimmäinen kuukautiskipu bismillah</w:t>
      </w:r>
    </w:p>
    <w:p>
      <w:r>
        <w:rPr>
          <w:b/>
          <w:u w:val="single"/>
        </w:rPr>
        <w:t xml:space="preserve">221487</w:t>
      </w:r>
    </w:p>
    <w:p>
      <w:r>
        <w:t xml:space="preserve">@USER Et voi helposti lukea toisen mieltä ja sydäntä, joten älä tuomitse hätiköidysti,</w:t>
      </w:r>
    </w:p>
    <w:p>
      <w:r>
        <w:rPr>
          <w:b/>
          <w:u w:val="single"/>
        </w:rPr>
        <w:t xml:space="preserve">221488</w:t>
      </w:r>
    </w:p>
    <w:p>
      <w:r>
        <w:t xml:space="preserve">@USER Luulen, että se ei liity niiden alkuperään. Koska Afrikassa pukeudutaan avoimesti, mutta siellä on pikemminkin luonnollinen alastomuus kuin seksuaalinen identiteetti. Tässä on kuitenkin altistumista. Tämä on täysin yhdysvaltalaista populismikulttuuria.</w:t>
      </w:r>
    </w:p>
    <w:p>
      <w:r>
        <w:rPr>
          <w:b/>
          <w:u w:val="single"/>
        </w:rPr>
        <w:t xml:space="preserve">221489</w:t>
      </w:r>
    </w:p>
    <w:p>
      <w:r>
        <w:t xml:space="preserve">@USER Tarkoitan, että olet oikeassa, mutta Ersun-Caner harmonia on ilo, toivon, että se voidaan tuoda puolivuotiskaudella</w:t>
      </w:r>
    </w:p>
    <w:p>
      <w:r>
        <w:rPr>
          <w:b/>
          <w:u w:val="single"/>
        </w:rPr>
        <w:t xml:space="preserve">221490</w:t>
      </w:r>
    </w:p>
    <w:p>
      <w:r>
        <w:t xml:space="preserve">@USER Opposition valheet ja Rte:n tosiasiat ovat ristiriidassa....   Niin monta hyökkäystä Rte?</w:t>
      </w:r>
    </w:p>
    <w:p>
      <w:r>
        <w:rPr>
          <w:b/>
          <w:u w:val="single"/>
        </w:rPr>
        <w:t xml:space="preserve">221491</w:t>
      </w:r>
    </w:p>
    <w:p>
      <w:r>
        <w:t xml:space="preserve">EN NÄE SITÄ KUSIPÄÄTÄ EN NÄE PERHOSTA OLEN YRITTÄNYT TUHANSIA KERTOJA OLEN TULOSSA HULLUKSI</w:t>
      </w:r>
    </w:p>
    <w:p>
      <w:r>
        <w:rPr>
          <w:b/>
          <w:u w:val="single"/>
        </w:rPr>
        <w:t xml:space="preserve">221492</w:t>
      </w:r>
    </w:p>
    <w:p>
      <w:r>
        <w:t xml:space="preserve">@USER AINOA valtio, joka verotti Amerikkaa, on Ottomaanien valtakunta.</w:t>
      </w:r>
    </w:p>
    <w:p>
      <w:r>
        <w:rPr>
          <w:b/>
          <w:u w:val="single"/>
        </w:rPr>
        <w:t xml:space="preserve">221493</w:t>
      </w:r>
    </w:p>
    <w:p>
      <w:r>
        <w:t xml:space="preserve">Kun palaan Istanbuliin, jatkan välittömästi urheilua. Pääsen eroon kaikesta negatiivisuudesta ja aloitan elämän uudelleen. Lupaan itselleni.</w:t>
      </w:r>
    </w:p>
    <w:p>
      <w:r>
        <w:rPr>
          <w:b/>
          <w:u w:val="single"/>
        </w:rPr>
        <w:t xml:space="preserve">221494</w:t>
      </w:r>
    </w:p>
    <w:p>
      <w:r>
        <w:t xml:space="preserve">@USER Jos Fırat Aydınus, jalkapallomurhaaja, olisi antanut Babelin rangaistuksen, jos hän olisi antanut 90+7, ottelu, jonka Aykut sanoi, olisi päättynyt 3-2, jos Mete Kalkavan, toinen herjaaja, olisi antanut Babelin maalin uudelleen Kadıköyn ottelussa, olisi paljastunut, kuka sen ansaitsi.</w:t>
      </w:r>
    </w:p>
    <w:p>
      <w:r>
        <w:rPr>
          <w:b/>
          <w:u w:val="single"/>
        </w:rPr>
        <w:t xml:space="preserve">221495</w:t>
      </w:r>
    </w:p>
    <w:p>
      <w:r>
        <w:t xml:space="preserve">puoli tuntia sitten aloitimme pyhän kuukauden, onnellisen kuukauden.</w:t>
      </w:r>
    </w:p>
    <w:p>
      <w:r>
        <w:rPr>
          <w:b/>
          <w:u w:val="single"/>
        </w:rPr>
        <w:t xml:space="preserve">221496</w:t>
      </w:r>
    </w:p>
    <w:p>
      <w:r>
        <w:t xml:space="preserve">Olen menettänyt yöuneni, ei ollut tarvetta tällaiseen happamuuteen.</w:t>
      </w:r>
    </w:p>
    <w:p>
      <w:r>
        <w:rPr>
          <w:b/>
          <w:u w:val="single"/>
        </w:rPr>
        <w:t xml:space="preserve">221497</w:t>
      </w:r>
    </w:p>
    <w:p>
      <w:r>
        <w:t xml:space="preserve">@USER Dilek, ehkä äitisi ei halua poikaystävääsi, ehkä hänellä ei ole työtä.</w:t>
      </w:r>
    </w:p>
    <w:p>
      <w:r>
        <w:rPr>
          <w:b/>
          <w:u w:val="single"/>
        </w:rPr>
        <w:t xml:space="preserve">221498</w:t>
      </w:r>
    </w:p>
    <w:p>
      <w:r>
        <w:t xml:space="preserve">@USER Kadu, joka tapauksessa en kysynyt kysymystä...</w:t>
      </w:r>
    </w:p>
    <w:p>
      <w:r>
        <w:rPr>
          <w:b/>
          <w:u w:val="single"/>
        </w:rPr>
        <w:t xml:space="preserve">221499</w:t>
      </w:r>
    </w:p>
    <w:p>
      <w:r>
        <w:t xml:space="preserve">Ymmärrämme kyllä, ettei sinun tarvitse twiitata samaa twiittiä kerran kuukaudessa.</w:t>
      </w:r>
    </w:p>
    <w:p>
      <w:r>
        <w:rPr>
          <w:b/>
          <w:u w:val="single"/>
        </w:rPr>
        <w:t xml:space="preserve">221500</w:t>
      </w:r>
    </w:p>
    <w:p>
      <w:r>
        <w:t xml:space="preserve">@USER Sääli meitä, he tekivät meidät kaikki sairaiksi nuorena.</w:t>
      </w:r>
    </w:p>
    <w:p>
      <w:r>
        <w:rPr>
          <w:b/>
          <w:u w:val="single"/>
        </w:rPr>
        <w:t xml:space="preserve">221501</w:t>
      </w:r>
    </w:p>
    <w:p>
      <w:r>
        <w:t xml:space="preserve">@USER En voi sanoa sinulle, että rakastan sinua, koska jos lähdet ....🚬🚬🚬🚬 maga beee</w:t>
      </w:r>
    </w:p>
    <w:p>
      <w:r>
        <w:rPr>
          <w:b/>
          <w:u w:val="single"/>
        </w:rPr>
        <w:t xml:space="preserve">221502</w:t>
      </w:r>
    </w:p>
    <w:p>
      <w:r>
        <w:t xml:space="preserve">@USER Jos Babacan on AK-puolueen jatkaja, se on mielestäni edelleen tulevaisuuden ongelma, ja Imamoğlu on myös sydämessäni.</w:t>
      </w:r>
    </w:p>
    <w:p>
      <w:r>
        <w:rPr>
          <w:b/>
          <w:u w:val="single"/>
        </w:rPr>
        <w:t xml:space="preserve">221503</w:t>
      </w:r>
    </w:p>
    <w:p>
      <w:r>
        <w:t xml:space="preserve">@USER @USER Jos vain Tayyip Bey tekee sen, olet jo ilmoittanut omalla suullasi, että olet tarpeeton.</w:t>
      </w:r>
    </w:p>
    <w:p>
      <w:r>
        <w:rPr>
          <w:b/>
          <w:u w:val="single"/>
        </w:rPr>
        <w:t xml:space="preserve">221504</w:t>
      </w:r>
    </w:p>
    <w:p>
      <w:r>
        <w:t xml:space="preserve">En ymmärrä ihmisiä, jotka pyrkivät ruskettumaan, en edes halua mennä kadulle, koska olen ruskettunut.</w:t>
      </w:r>
    </w:p>
    <w:p>
      <w:r>
        <w:rPr>
          <w:b/>
          <w:u w:val="single"/>
        </w:rPr>
        <w:t xml:space="preserve">221505</w:t>
      </w:r>
    </w:p>
    <w:p>
      <w:r>
        <w:t xml:space="preserve">@USER Juuri niin nimimerkkini, valitettavasti kaikki tässä elämässä on rahan katsomista 😢.</w:t>
      </w:r>
    </w:p>
    <w:p>
      <w:r>
        <w:rPr>
          <w:b/>
          <w:u w:val="single"/>
        </w:rPr>
        <w:t xml:space="preserve">221506</w:t>
      </w:r>
    </w:p>
    <w:p>
      <w:r>
        <w:t xml:space="preserve">Hän rakasti tätä tyttöä enemmän kuin omaa elämäänsä 👦</w:t>
      </w:r>
    </w:p>
    <w:p>
      <w:r>
        <w:rPr>
          <w:b/>
          <w:u w:val="single"/>
        </w:rPr>
        <w:t xml:space="preserve">221507</w:t>
      </w:r>
    </w:p>
    <w:p>
      <w:r>
        <w:t xml:space="preserve">Hijab tarkoittaa peittämistä, väljää pukeutumista, vaatimattomuutta, vaatimattomuutta, siveyttä. (Lainaus).</w:t>
      </w:r>
    </w:p>
    <w:p>
      <w:r>
        <w:rPr>
          <w:b/>
          <w:u w:val="single"/>
        </w:rPr>
        <w:t xml:space="preserve">221508</w:t>
      </w:r>
    </w:p>
    <w:p>
      <w:r>
        <w:t xml:space="preserve">Kuka aikoo purra hampaitaan ja viettää keittiössä vähintään 1,5 tuntia joka päivä kokkaillen? Kyse on vain laiskuudesta. Kukaan ei välitä, kun se on valmis syötäväksi. Kaiken muun lisäksi säälin pieniä lapsia, jotka syövät pikaruokaa. Suurin osa heistä on lihavia ehdokkaita, jo nyt...⚠.</w:t>
      </w:r>
    </w:p>
    <w:p>
      <w:r>
        <w:rPr>
          <w:b/>
          <w:u w:val="single"/>
        </w:rPr>
        <w:t xml:space="preserve">221509</w:t>
      </w:r>
    </w:p>
    <w:p>
      <w:r>
        <w:t xml:space="preserve">Et löydä ketään, joka rakastaa sinua enemmän kuin minä, ja jos löydät, voit naida hänen äitiään @USER</w:t>
      </w:r>
    </w:p>
    <w:p>
      <w:r>
        <w:rPr>
          <w:b/>
          <w:u w:val="single"/>
        </w:rPr>
        <w:t xml:space="preserve">221510</w:t>
      </w:r>
    </w:p>
    <w:p>
      <w:r>
        <w:t xml:space="preserve">En ole onneton, mutta en ole sillä tuulella.</w:t>
      </w:r>
    </w:p>
    <w:p>
      <w:r>
        <w:rPr>
          <w:b/>
          <w:u w:val="single"/>
        </w:rPr>
        <w:t xml:space="preserve">221511</w:t>
      </w:r>
    </w:p>
    <w:p>
      <w:r>
        <w:t xml:space="preserve">Nyt on lauantai ja kaipaan sinua niin paljon.</w:t>
      </w:r>
    </w:p>
    <w:p>
      <w:r>
        <w:rPr>
          <w:b/>
          <w:u w:val="single"/>
        </w:rPr>
        <w:t xml:space="preserve">221512</w:t>
      </w:r>
    </w:p>
    <w:p>
      <w:r>
        <w:t xml:space="preserve">...JOSPA JOKAINEN KURDI VOISI OLLA YHTÄ SIVISTYNYT JA SIVISTYNYT KAIKKIALLA JA KAIKISSA YMPÄRISTÖISSÄ...TÄMÄ KOSKEE MYÖS TURKKILAISIA!!!!</w:t>
      </w:r>
    </w:p>
    <w:p>
      <w:r>
        <w:rPr>
          <w:b/>
          <w:u w:val="single"/>
        </w:rPr>
        <w:t xml:space="preserve">221513</w:t>
      </w:r>
    </w:p>
    <w:p>
      <w:r>
        <w:t xml:space="preserve">Valtion velvollisuus on suojella terveydenhuollon työntekijöitä #sagliktaterör</w:t>
      </w:r>
    </w:p>
    <w:p>
      <w:r>
        <w:rPr>
          <w:b/>
          <w:u w:val="single"/>
        </w:rPr>
        <w:t xml:space="preserve">221514</w:t>
      </w:r>
    </w:p>
    <w:p>
      <w:r>
        <w:t xml:space="preserve">Paskiainen on paskiainen, joka jättää ystävänsä tyttöystävänsä takia.</w:t>
      </w:r>
    </w:p>
    <w:p>
      <w:r>
        <w:rPr>
          <w:b/>
          <w:u w:val="single"/>
        </w:rPr>
        <w:t xml:space="preserve">221515</w:t>
      </w:r>
    </w:p>
    <w:p>
      <w:r>
        <w:t xml:space="preserve">En unohda mitään, en anna anteeksi sitä, mitä minulle on tehty, mutta sinulle, yhä uudelleen ja uudelleen, joka kerta.</w:t>
      </w:r>
    </w:p>
    <w:p>
      <w:r>
        <w:rPr>
          <w:b/>
          <w:u w:val="single"/>
        </w:rPr>
        <w:t xml:space="preserve">221516</w:t>
      </w:r>
    </w:p>
    <w:p>
      <w:r>
        <w:t xml:space="preserve">@USER Lopeta seuraaminen, miten hän aikoo hallita maata.</w:t>
      </w:r>
    </w:p>
    <w:p>
      <w:r>
        <w:rPr>
          <w:b/>
          <w:u w:val="single"/>
        </w:rPr>
        <w:t xml:space="preserve">221517</w:t>
      </w:r>
    </w:p>
    <w:p>
      <w:r>
        <w:t xml:space="preserve">@USER En löydä mitään sanottavaa, Allah siunatkoon loppuamme ja olkoon se parhaaksi ...</w:t>
      </w:r>
    </w:p>
    <w:p>
      <w:r>
        <w:rPr>
          <w:b/>
          <w:u w:val="single"/>
        </w:rPr>
        <w:t xml:space="preserve">221518</w:t>
      </w:r>
    </w:p>
    <w:p>
      <w:r>
        <w:t xml:space="preserve">Ne, joilla ei ole varaa dollariin, kysyvät Muharrem Incelta: "Mikä on hänen projektinsa?"." Ja hän sanoo, naurakaa, naurakaa, naurakaa...</w:t>
      </w:r>
    </w:p>
    <w:p>
      <w:r>
        <w:rPr>
          <w:b/>
          <w:u w:val="single"/>
        </w:rPr>
        <w:t xml:space="preserve">221519</w:t>
      </w:r>
    </w:p>
    <w:p>
      <w:r>
        <w:t xml:space="preserve">Voitko lähettää minulle Taen, jolla on keltainen hattu tai jotain päässään? Konsertissa tänään.</w:t>
      </w:r>
    </w:p>
    <w:p>
      <w:r>
        <w:rPr>
          <w:b/>
          <w:u w:val="single"/>
        </w:rPr>
        <w:t xml:space="preserve">221520</w:t>
      </w:r>
    </w:p>
    <w:p>
      <w:r>
        <w:t xml:space="preserve">Kuka tiesi, että rakkautesi hinta oli 300 yöltä...</w:t>
      </w:r>
    </w:p>
    <w:p>
      <w:r>
        <w:rPr>
          <w:b/>
          <w:u w:val="single"/>
        </w:rPr>
        <w:t xml:space="preserve">221521</w:t>
      </w:r>
    </w:p>
    <w:p>
      <w:r>
        <w:t xml:space="preserve">@USER varas fiko 2 vuotta lisää odottaa toimintaa toiminta poika teki työnsä ja vetäytyi takaisin</w:t>
      </w:r>
    </w:p>
    <w:p>
      <w:r>
        <w:rPr>
          <w:b/>
          <w:u w:val="single"/>
        </w:rPr>
        <w:t xml:space="preserve">221522</w:t>
      </w:r>
    </w:p>
    <w:p>
      <w:r>
        <w:t xml:space="preserve">@USER @USER @USER @USER @USER @USER @USER Pankki sulkeutuu neljältä tai viideltä, otan lainan ja muutan Ankarasta Istanbuliin, myymme auton aamulla. Jos jäisimme heidän luokseen, he olisivat kaikki poissa. Onneksi teimme työmme 10 minuutissa toisesta pankista. Hyvin suuri katumus.</w:t>
      </w:r>
    </w:p>
    <w:p>
      <w:r>
        <w:rPr>
          <w:b/>
          <w:u w:val="single"/>
        </w:rPr>
        <w:t xml:space="preserve">221523</w:t>
      </w:r>
    </w:p>
    <w:p>
      <w:r>
        <w:t xml:space="preserve">@USER @USER Luulen, että näin ei ole, vaan kyse on käsityksen muuttumisesta asialistan muuttumisesta äitien kapinan tukahduttamiseksi, jotka sanovat, että antakaa poikamme hdpkk-kansaa vastaan, jotka kasvavat aalto kerrallaan, saapuvalla järjestyksellä, mutta teillä on pelkoa ja tämä kansa pyyhkii hdpkk:n pois 🇹🇷🇷🇷🇹🇷🇷</w:t>
      </w:r>
    </w:p>
    <w:p>
      <w:r>
        <w:rPr>
          <w:b/>
          <w:u w:val="single"/>
        </w:rPr>
        <w:t xml:space="preserve">221524</w:t>
      </w:r>
    </w:p>
    <w:p>
      <w:r>
        <w:t xml:space="preserve">Twiittasin huvikseni f*ncial c*cks, 30 minuutin kuluessa 20 ihmistä kirjoitti asioita, jotka kattaisivat 5 vuoden koulumaksuni, en ollut yllättynyt, vakavasti.</w:t>
      </w:r>
    </w:p>
    <w:p>
      <w:r>
        <w:rPr>
          <w:b/>
          <w:u w:val="single"/>
        </w:rPr>
        <w:t xml:space="preserve">221525</w:t>
      </w:r>
    </w:p>
    <w:p>
      <w:r>
        <w:t xml:space="preserve">@USER 😂😂😂😂😂 sää sateinen kaikki ottelut peruttu</w:t>
      </w:r>
    </w:p>
    <w:p>
      <w:r>
        <w:rPr>
          <w:b/>
          <w:u w:val="single"/>
        </w:rPr>
        <w:t xml:space="preserve">221526</w:t>
      </w:r>
    </w:p>
    <w:p>
      <w:r>
        <w:t xml:space="preserve">@USER @USER Mielestäni ainoa ongelmamme on se, ettemme osaa pelata joukkuepeliä, mutta kun saamme sen kuntoon, olemme todella hyvä joukkue.</w:t>
      </w:r>
    </w:p>
    <w:p>
      <w:r>
        <w:rPr>
          <w:b/>
          <w:u w:val="single"/>
        </w:rPr>
        <w:t xml:space="preserve">221527</w:t>
      </w:r>
    </w:p>
    <w:p>
      <w:r>
        <w:t xml:space="preserve">@USER Selcuk ei voi enää ottaa rangaistuksia. Olin varma, että hän ei osuisi. Hän ei osaa heittää palloa yli 2 metrin päähän...</w:t>
      </w:r>
    </w:p>
    <w:p>
      <w:r>
        <w:rPr>
          <w:b/>
          <w:u w:val="single"/>
        </w:rPr>
        <w:t xml:space="preserve">221528</w:t>
      </w:r>
    </w:p>
    <w:p>
      <w:r>
        <w:t xml:space="preserve">@USER Ya tämä on liian totta, he kaikki näyttävät setältäni</w:t>
      </w:r>
    </w:p>
    <w:p>
      <w:r>
        <w:rPr>
          <w:b/>
          <w:u w:val="single"/>
        </w:rPr>
        <w:t xml:space="preserve">221529</w:t>
      </w:r>
    </w:p>
    <w:p>
      <w:r>
        <w:t xml:space="preserve">@KÄYTTÄJÄ Tehdään se ja tehdään se sinulle kaikkein eniten ❤️</w:t>
      </w:r>
    </w:p>
    <w:p>
      <w:r>
        <w:rPr>
          <w:b/>
          <w:u w:val="single"/>
        </w:rPr>
        <w:t xml:space="preserve">221530</w:t>
      </w:r>
    </w:p>
    <w:p>
      <w:r>
        <w:t xml:space="preserve">Meillä ei ollut rahaa mainostaa lehdessä, joten sanoimme, että tehdään tapahtuma twitterissä 😂 Vaadimme 3000 GUY-ilmoitusta ennen vuoden 2019 KPSS:ää. #KpssÖncesiGelirUzmYard @KpssÖncesiGelirUzmYard @KpssÖncesiGelirUzmYard @KpssÖncesi @KpssÖncesi @KpssÖncesi @KpssÖncesi @KpssÖncessi</w:t>
      </w:r>
    </w:p>
    <w:p>
      <w:r>
        <w:rPr>
          <w:b/>
          <w:u w:val="single"/>
        </w:rPr>
        <w:t xml:space="preserve">221531</w:t>
      </w:r>
    </w:p>
    <w:p>
      <w:r>
        <w:t xml:space="preserve">NISA SR: 45 - Allah tuntee vihollisesi hyvin. Allah riittää todellisena ystävänä. Ja Allah on riittävä auttajaksi!</w:t>
      </w:r>
    </w:p>
    <w:p>
      <w:r>
        <w:rPr>
          <w:b/>
          <w:u w:val="single"/>
        </w:rPr>
        <w:t xml:space="preserve">221532</w:t>
      </w:r>
    </w:p>
    <w:p>
      <w:r>
        <w:t xml:space="preserve">Tupakoinnin lopettamisesta on kulunut viikko.</w:t>
      </w:r>
    </w:p>
    <w:p>
      <w:r>
        <w:rPr>
          <w:b/>
          <w:u w:val="single"/>
        </w:rPr>
        <w:t xml:space="preserve">221533</w:t>
      </w:r>
    </w:p>
    <w:p>
      <w:r>
        <w:t xml:space="preserve">Hofff tänään, aioin tutkia, onko sähkömoottoripyörä tulossa bime nähdä, jos se vetää tınaztepe vuori, unohdin :(</w:t>
      </w:r>
    </w:p>
    <w:p>
      <w:r>
        <w:rPr>
          <w:b/>
          <w:u w:val="single"/>
        </w:rPr>
        <w:t xml:space="preserve">221534</w:t>
      </w:r>
    </w:p>
    <w:p>
      <w:r>
        <w:t xml:space="preserve">Lihominen laihdutuksen aikana... Jumala vie elämäni!</w:t>
      </w:r>
    </w:p>
    <w:p>
      <w:r>
        <w:rPr>
          <w:b/>
          <w:u w:val="single"/>
        </w:rPr>
        <w:t xml:space="preserve">221535</w:t>
      </w:r>
    </w:p>
    <w:p>
      <w:r>
        <w:t xml:space="preserve">@USER Minun on tiedettävä, milloin hän kertoi Davitoglulle, jos hän kertoi hänelle hiljattain, se tarkoittaa, että he työskentelevät yhdessä.</w:t>
      </w:r>
    </w:p>
    <w:p>
      <w:r>
        <w:rPr>
          <w:b/>
          <w:u w:val="single"/>
        </w:rPr>
        <w:t xml:space="preserve">221536</w:t>
      </w:r>
    </w:p>
    <w:p>
      <w:r>
        <w:t xml:space="preserve">jotta emme kuole yhtenä kappaleena.</w:t>
      </w:r>
    </w:p>
    <w:p>
      <w:r>
        <w:rPr>
          <w:b/>
          <w:u w:val="single"/>
        </w:rPr>
        <w:t xml:space="preserve">221537</w:t>
      </w:r>
    </w:p>
    <w:p>
      <w:r>
        <w:t xml:space="preserve">Kunpa Blackpinkillä ei olisi niin kaunista kuvaa, vaihdan aina välillä kuvaketta aw niin kovaa</w:t>
      </w:r>
    </w:p>
    <w:p>
      <w:r>
        <w:rPr>
          <w:b/>
          <w:u w:val="single"/>
        </w:rPr>
        <w:t xml:space="preserve">221538</w:t>
      </w:r>
    </w:p>
    <w:p>
      <w:r>
        <w:t xml:space="preserve">Başakşehir - Fenerbahçe 24 elokuu Lauantai | 21:45 Başakşehir 1 - 2 Fenerbahçe Maalit: Rodrigues ensimmäisen puoliajan lopulla ja Vedat Muriqi 70:n jälkeen.      Başakşehir tekee maalin 80:n jälkeen.</w:t>
      </w:r>
    </w:p>
    <w:p>
      <w:r>
        <w:rPr>
          <w:b/>
          <w:u w:val="single"/>
        </w:rPr>
        <w:t xml:space="preserve">221539</w:t>
      </w:r>
    </w:p>
    <w:p>
      <w:r>
        <w:t xml:space="preserve">Mikset ymmärrä minua? Anna minun polttaa savuke, niin olen kunnossa!</w:t>
      </w:r>
    </w:p>
    <w:p>
      <w:r>
        <w:rPr>
          <w:b/>
          <w:u w:val="single"/>
        </w:rPr>
        <w:t xml:space="preserve">221540</w:t>
      </w:r>
    </w:p>
    <w:p>
      <w:r>
        <w:t xml:space="preserve">Jos nämä varkaat saadaan kiinni ja heitä vastaan aloitetaan tutkinta, voimme huoletta valmistautua yks-tutkintoon. Emme voi keskittyä😂😁 Binali presidentti ❤️ #HırsızVar @USER @USER @USER</w:t>
      </w:r>
    </w:p>
    <w:p>
      <w:r>
        <w:rPr>
          <w:b/>
          <w:u w:val="single"/>
        </w:rPr>
        <w:t xml:space="preserve">221541</w:t>
      </w:r>
    </w:p>
    <w:p>
      <w:r>
        <w:t xml:space="preserve">Vieritys 1 R madrid ottelu 2,5 top Kertoimet : 2,00 100 x 200 Onnea kaikille #vieritys #iddaa #canlibahis</w:t>
      </w:r>
    </w:p>
    <w:p>
      <w:r>
        <w:rPr>
          <w:b/>
          <w:u w:val="single"/>
        </w:rPr>
        <w:t xml:space="preserve">221542</w:t>
      </w:r>
    </w:p>
    <w:p>
      <w:r>
        <w:t xml:space="preserve">@USER Tenttini olivat aina tällaisia, ratkaisin kokeen kuin olisin ottanut kokeen huvikseni, hikoilin enemmän KPSS:ssä, koska minut nimitettäisiin 😁.</w:t>
      </w:r>
    </w:p>
    <w:p>
      <w:r>
        <w:rPr>
          <w:b/>
          <w:u w:val="single"/>
        </w:rPr>
        <w:t xml:space="preserve">221543</w:t>
      </w:r>
    </w:p>
    <w:p>
      <w:r>
        <w:t xml:space="preserve">@USER Tämä paikka toimii joidenkin ihmisten naamiona. He peittävät todellisen elämänsä likaisuuden ja perversiot mielikuvitushahmoilla, joita he luovat täällä...</w:t>
      </w:r>
    </w:p>
    <w:p>
      <w:r>
        <w:rPr>
          <w:b/>
          <w:u w:val="single"/>
        </w:rPr>
        <w:t xml:space="preserve">221544</w:t>
      </w:r>
    </w:p>
    <w:p>
      <w:r>
        <w:t xml:space="preserve">Polta paljon savukkeita, jotta voit taistella taloutta vastaan, ja anna 2 TL lisää jokaisesta askiaskista...</w:t>
      </w:r>
    </w:p>
    <w:p>
      <w:r>
        <w:rPr>
          <w:b/>
          <w:u w:val="single"/>
        </w:rPr>
        <w:t xml:space="preserve">221545</w:t>
      </w:r>
    </w:p>
    <w:p>
      <w:r>
        <w:t xml:space="preserve">Joskus haluan vain paeta kaikkea ja hakea turvaa sinulta. Unohtaa itseni ja elämäni hetkeksi ja vain halata kaulaasi.</w:t>
      </w:r>
    </w:p>
    <w:p>
      <w:r>
        <w:rPr>
          <w:b/>
          <w:u w:val="single"/>
        </w:rPr>
        <w:t xml:space="preserve">221546</w:t>
      </w:r>
    </w:p>
    <w:p>
      <w:r>
        <w:t xml:space="preserve">Jos Mustafa Kemal olisi 😁 mutta hän teloittaisi kepulaisia vain siitä, että heillä ei ollut hattua .</w:t>
      </w:r>
    </w:p>
    <w:p>
      <w:r>
        <w:rPr>
          <w:b/>
          <w:u w:val="single"/>
        </w:rPr>
        <w:t xml:space="preserve">221547</w:t>
      </w:r>
    </w:p>
    <w:p>
      <w:r>
        <w:t xml:space="preserve">@USER @USER Jos siis otetaan lähtökohdaksi 600-vuotiaan ottomaanien valtakunnan viimeiset sata vuotta, tulokset eivät ole rohkaisevia. Hänen käyttämänsä aakkoset olivat arabialaiset aakkoset, joten lähestymistapa, jonka mukaan hän olisi jäänyt jälkeen iästä, olisi väärä.</w:t>
      </w:r>
    </w:p>
    <w:p>
      <w:r>
        <w:rPr>
          <w:b/>
          <w:u w:val="single"/>
        </w:rPr>
        <w:t xml:space="preserve">221548</w:t>
      </w:r>
    </w:p>
    <w:p>
      <w:r>
        <w:t xml:space="preserve">Kaipaan Ntv Sportsia, mutta vanhinta.</w:t>
      </w:r>
    </w:p>
    <w:p>
      <w:r>
        <w:rPr>
          <w:b/>
          <w:u w:val="single"/>
        </w:rPr>
        <w:t xml:space="preserve">221549</w:t>
      </w:r>
    </w:p>
    <w:p>
      <w:r>
        <w:t xml:space="preserve">@USER @USER Ashuraa ei voi syödä, manaa ☺️️Mitä kummallista roskaa ne ovat😂😂😂😂</w:t>
      </w:r>
    </w:p>
    <w:p>
      <w:r>
        <w:rPr>
          <w:b/>
          <w:u w:val="single"/>
        </w:rPr>
        <w:t xml:space="preserve">221550</w:t>
      </w:r>
    </w:p>
    <w:p>
      <w:r>
        <w:t xml:space="preserve">Kuten Cengiz Kurtoglu sanoi: "Suutelin eilen illalla kuvaa ja menin nukkumaan".</w:t>
      </w:r>
    </w:p>
    <w:p>
      <w:r>
        <w:rPr>
          <w:b/>
          <w:u w:val="single"/>
        </w:rPr>
        <w:t xml:space="preserve">221551</w:t>
      </w:r>
    </w:p>
    <w:p>
      <w:r>
        <w:t xml:space="preserve">Eteneekö ihmislaji tiellä kohti parempaa? Tämä kysymys osoittaa, että Kantin mukaan historia voi olla myös kenttä, jossa hyvä ja paha vaihtavat jatkuvasti paikkaa, ja tämä voi jatkua ja jatkua.      Heinz Heimsoeth / Kantin filosofia /</w:t>
      </w:r>
    </w:p>
    <w:p>
      <w:r>
        <w:rPr>
          <w:b/>
          <w:u w:val="single"/>
        </w:rPr>
        <w:t xml:space="preserve">221552</w:t>
      </w:r>
    </w:p>
    <w:p>
      <w:r>
        <w:t xml:space="preserve">Jalkapallossa sääntö ei muutu ottelun alkamisen jälkeen. On toinenkin sääntö, jos jatkuvasti vastustat erotuomaria, näet punaisen kortin #eläkelainsäätäjät #määräämisvaltaEYT @USER @USER @USER</w:t>
      </w:r>
    </w:p>
    <w:p>
      <w:r>
        <w:rPr>
          <w:b/>
          <w:u w:val="single"/>
        </w:rPr>
        <w:t xml:space="preserve">221553</w:t>
      </w:r>
    </w:p>
    <w:p>
      <w:r>
        <w:t xml:space="preserve">@USER Amin inshallah he tulevat olemaan hyvin onnellisia.suloinen kieli, ei ole ovea joka ei avautuisi hymyillen.varsinkin sydämen ovi, kun ymmärrys yhdistyy rakkauteen, se aukeaa loppuun asti, toivotan pariskunnalle elinikäistä onnea ja olkoon he aviomies tyynyllä.🌹❤❤❤❤❤❤❤❤🐞🦋🙋♀️</w:t>
      </w:r>
    </w:p>
    <w:p>
      <w:r>
        <w:rPr>
          <w:b/>
          <w:u w:val="single"/>
        </w:rPr>
        <w:t xml:space="preserve">221554</w:t>
      </w:r>
    </w:p>
    <w:p>
      <w:r>
        <w:t xml:space="preserve">@USER Kyllä, olet tervetullut englanniksi ja koreaksi, ei siinä ole mitään kiitettävää 💜💜💜</w:t>
      </w:r>
    </w:p>
    <w:p>
      <w:r>
        <w:rPr>
          <w:b/>
          <w:u w:val="single"/>
        </w:rPr>
        <w:t xml:space="preserve">221555</w:t>
      </w:r>
    </w:p>
    <w:p>
      <w:r>
        <w:t xml:space="preserve">Melkein menimme persereikään. Älä tee sitä.</w:t>
      </w:r>
    </w:p>
    <w:p>
      <w:r>
        <w:rPr>
          <w:b/>
          <w:u w:val="single"/>
        </w:rPr>
        <w:t xml:space="preserve">221556</w:t>
      </w:r>
    </w:p>
    <w:p>
      <w:r>
        <w:t xml:space="preserve">Arvoisa ministeri, hallituksenne on luvannut meille 10551 henkilön nimittämisen 22 kuukaudeksi, odotamme teiltä hyviä uutisia.       🌾 AtamaYapmayan BekirBakan 🌾 #TarimVeOrmana10binAtama #ziraatmühendisiatamabekiyor #ziraatmüh5000 💐457</w:t>
      </w:r>
    </w:p>
    <w:p>
      <w:r>
        <w:rPr>
          <w:b/>
          <w:u w:val="single"/>
        </w:rPr>
        <w:t xml:space="preserve">221557</w:t>
      </w:r>
    </w:p>
    <w:p>
      <w:r>
        <w:t xml:space="preserve">@USER @USER Ihmettelen, kuka on idiootti, nämä idiootit unohtavat, että myös eläimet kärsivät.</w:t>
      </w:r>
    </w:p>
    <w:p>
      <w:r>
        <w:rPr>
          <w:b/>
          <w:u w:val="single"/>
        </w:rPr>
        <w:t xml:space="preserve">221558</w:t>
      </w:r>
    </w:p>
    <w:p>
      <w:r>
        <w:t xml:space="preserve">Jos tämä uutinen on totta, hyvästi turkkilainen jalkapallo... #torstai #5harfliler #14MarchMedicalDay</w:t>
      </w:r>
    </w:p>
    <w:p>
      <w:r>
        <w:rPr>
          <w:b/>
          <w:u w:val="single"/>
        </w:rPr>
        <w:t xml:space="preserve">221559</w:t>
      </w:r>
    </w:p>
    <w:p>
      <w:r>
        <w:t xml:space="preserve">@USER 50 tonnia yhdeltä pellolta on hieman naurettavaa.</w:t>
      </w:r>
    </w:p>
    <w:p>
      <w:r>
        <w:rPr>
          <w:b/>
          <w:u w:val="single"/>
        </w:rPr>
        <w:t xml:space="preserve">221560</w:t>
      </w:r>
    </w:p>
    <w:p>
      <w:r>
        <w:t xml:space="preserve">@USER Huonoa jalkapalloa pelataan niin paljon.   Brasilia näyttää hyvältä.</w:t>
      </w:r>
    </w:p>
    <w:p>
      <w:r>
        <w:rPr>
          <w:b/>
          <w:u w:val="single"/>
        </w:rPr>
        <w:t xml:space="preserve">221561</w:t>
      </w:r>
    </w:p>
    <w:p>
      <w:r>
        <w:t xml:space="preserve">Oletko koskaan ollut "ei mitään"?</w:t>
      </w:r>
    </w:p>
    <w:p>
      <w:r>
        <w:rPr>
          <w:b/>
          <w:u w:val="single"/>
        </w:rPr>
        <w:t xml:space="preserve">221562</w:t>
      </w:r>
    </w:p>
    <w:p>
      <w:r>
        <w:t xml:space="preserve">@USER "Hänen kannattajansa sanovat, että vaikutusvaltainen keskuspankki on olennaisen tärkeä Egyptin vakauden ja talouskehityksen kannalta.   Jos näin ei tapahdu, he uhkaavat, että Muslimiveljeskunta voi palata." Juuri näin tapahtuu kaikissa maissa, jotka eivät pysty suojelemaan demokratiaansa.....</w:t>
      </w:r>
    </w:p>
    <w:p>
      <w:r>
        <w:rPr>
          <w:b/>
          <w:u w:val="single"/>
        </w:rPr>
        <w:t xml:space="preserve">221563</w:t>
      </w:r>
    </w:p>
    <w:p>
      <w:r>
        <w:t xml:space="preserve">Kun nauran, sinä tulet mieleeni, ja yhtäkkiä tajuan, ettet ole koskaan nauranut minulle, ja tuo suru kertoo kaiken.</w:t>
      </w:r>
    </w:p>
    <w:p>
      <w:r>
        <w:rPr>
          <w:b/>
          <w:u w:val="single"/>
        </w:rPr>
        <w:t xml:space="preserve">221564</w:t>
      </w:r>
    </w:p>
    <w:p>
      <w:r>
        <w:t xml:space="preserve">@KÄYTTÄJÄ @KÄYTTÄJÄ Onnittelen sinua Ali Bey, toivon, että kaikki tukisivat kotikaupunkinsa joukkuetta.</w:t>
      </w:r>
    </w:p>
    <w:p>
      <w:r>
        <w:rPr>
          <w:b/>
          <w:u w:val="single"/>
        </w:rPr>
        <w:t xml:space="preserve">221565</w:t>
      </w:r>
    </w:p>
    <w:p>
      <w:r>
        <w:t xml:space="preserve">@USER @USER @USER Ja Erdogan käyttää sitä ikään kuin välittäisi siitä.   Jos häneltä kysytään, hän ei edes tiedä nimeään.</w:t>
      </w:r>
    </w:p>
    <w:p>
      <w:r>
        <w:rPr>
          <w:b/>
          <w:u w:val="single"/>
        </w:rPr>
        <w:t xml:space="preserve">221566</w:t>
      </w:r>
    </w:p>
    <w:p>
      <w:r>
        <w:t xml:space="preserve">Huomaan, että bestseller-listalla on jälleen niitä, jotka tunnemme ystävinä.</w:t>
      </w:r>
    </w:p>
    <w:p>
      <w:r>
        <w:rPr>
          <w:b/>
          <w:u w:val="single"/>
        </w:rPr>
        <w:t xml:space="preserve">221567</w:t>
      </w:r>
    </w:p>
    <w:p>
      <w:r>
        <w:t xml:space="preserve">@USER Ahmet çakar ei fake mk että tili 🤣🤣ulen vedo ya</w:t>
      </w:r>
    </w:p>
    <w:p>
      <w:r>
        <w:rPr>
          <w:b/>
          <w:u w:val="single"/>
        </w:rPr>
        <w:t xml:space="preserve">221568</w:t>
      </w:r>
    </w:p>
    <w:p>
      <w:r>
        <w:t xml:space="preserve">@USER Arvoisa ministeri, ihmettelen, miksi kutsutte virallisia, laitoksen johtajat kieltäytyvät työpyynnöstämme, koska nämä kirjoitukset eivät ole päteviä.</w:t>
      </w:r>
    </w:p>
    <w:p>
      <w:r>
        <w:rPr>
          <w:b/>
          <w:u w:val="single"/>
        </w:rPr>
        <w:t xml:space="preserve">221569</w:t>
      </w:r>
    </w:p>
    <w:p>
      <w:r>
        <w:t xml:space="preserve">#30AgustosZaferbayrami #Butluolsun. Muistamme kiitollisina kaikkia hänen taistelutovereitaan, erityisesti #MustafaKemalAtatürkia, ja sankareita, jotka uhrasivat itsensä tämän isänmaan puolesta.</w:t>
      </w:r>
    </w:p>
    <w:p>
      <w:r>
        <w:rPr>
          <w:b/>
          <w:u w:val="single"/>
        </w:rPr>
        <w:t xml:space="preserve">221570</w:t>
      </w:r>
    </w:p>
    <w:p>
      <w:r>
        <w:t xml:space="preserve">@USER Oletko se sinä, pieni varpunen?</w:t>
      </w:r>
    </w:p>
    <w:p>
      <w:r>
        <w:rPr>
          <w:b/>
          <w:u w:val="single"/>
        </w:rPr>
        <w:t xml:space="preserve">221571</w:t>
      </w:r>
    </w:p>
    <w:p>
      <w:r>
        <w:t xml:space="preserve">@USER BIG HIT MINULLA EI OLE RAHAA AQ MINULLA EI OLE RAHAA. VARASTAN SINUT TAKAAPÄIN NYT WHIPARAM PARAM PARAM PARAM PARAM. TARPEEKSI ON TARPEEKSI.</w:t>
      </w:r>
    </w:p>
    <w:p>
      <w:r>
        <w:rPr>
          <w:b/>
          <w:u w:val="single"/>
        </w:rPr>
        <w:t xml:space="preserve">221572</w:t>
      </w:r>
    </w:p>
    <w:p>
      <w:r>
        <w:t xml:space="preserve">@USER @USER @USER @USER @USER @USER Perustuslakituomioistuin olisi suljettava, riippumattomuustuomioistuimet olisi avattava ja terroristit, murhaajat ja perverssit olisi ensin tapettava ja sitten tuomioistuimen tuomiot olisi kiinnitettävä heidän ruumiisiinsa.</w:t>
      </w:r>
    </w:p>
    <w:p>
      <w:r>
        <w:rPr>
          <w:b/>
          <w:u w:val="single"/>
        </w:rPr>
        <w:t xml:space="preserve">221573</w:t>
      </w:r>
    </w:p>
    <w:p>
      <w:r>
        <w:t xml:space="preserve">Sydämeni hakkaa kuin jos olet ilmoittanut, että tulet Turkkiin Tulin näin kuvan @USER kanssa.</w:t>
      </w:r>
    </w:p>
    <w:p>
      <w:r>
        <w:rPr>
          <w:b/>
          <w:u w:val="single"/>
        </w:rPr>
        <w:t xml:space="preserve">221574</w:t>
      </w:r>
    </w:p>
    <w:p>
      <w:r>
        <w:t xml:space="preserve">Kesä ei ole vielä ohi kyykistelen vieressäsi ja puhun rakkaudesta Bodrum on täynnä sitruunoita Rakas 👨🍳</w:t>
      </w:r>
    </w:p>
    <w:p>
      <w:r>
        <w:rPr>
          <w:b/>
          <w:u w:val="single"/>
        </w:rPr>
        <w:t xml:space="preserve">221575</w:t>
      </w:r>
    </w:p>
    <w:p>
      <w:r>
        <w:t xml:space="preserve">@USER @USER Niiden, jotka puhuvat tietyille yleisöille, pitäisi kiinnittää huomiota siihen, mitä he sanovat. On olemassa sellainen asia kuin julkinen rauha ja moraali.</w:t>
      </w:r>
    </w:p>
    <w:p>
      <w:r>
        <w:rPr>
          <w:b/>
          <w:u w:val="single"/>
        </w:rPr>
        <w:t xml:space="preserve">221576</w:t>
      </w:r>
    </w:p>
    <w:p>
      <w:r>
        <w:t xml:space="preserve">Nigerian maajoukkue katsoo Nwakaemen tänään Bursaspor Trabzonspor-ottelussa. Puhumme Nwakaemesta, joka haluaa pelata maajoukkueessa kuin hullu. Kuningas tekee tänään vähintään 2 maalia ja 1 syöttöpisteen, rentoudu, meillä on ottelu #Trabzonspor #BodayTodayTrabzonspor</w:t>
      </w:r>
    </w:p>
    <w:p>
      <w:r>
        <w:rPr>
          <w:b/>
          <w:u w:val="single"/>
        </w:rPr>
        <w:t xml:space="preserve">221577</w:t>
      </w:r>
    </w:p>
    <w:p>
      <w:r>
        <w:t xml:space="preserve">Älä nyt ole niin julma.</w:t>
      </w:r>
    </w:p>
    <w:p>
      <w:r>
        <w:rPr>
          <w:b/>
          <w:u w:val="single"/>
        </w:rPr>
        <w:t xml:space="preserve">221578</w:t>
      </w:r>
    </w:p>
    <w:p>
      <w:r>
        <w:t xml:space="preserve">@USER 3 tuntia jäljellä En voi nukkua Toivon, etten kuole, kun menojen tuntuu</w:t>
      </w:r>
    </w:p>
    <w:p>
      <w:r>
        <w:rPr>
          <w:b/>
          <w:u w:val="single"/>
        </w:rPr>
        <w:t xml:space="preserve">221579</w:t>
      </w:r>
    </w:p>
    <w:p>
      <w:r>
        <w:t xml:space="preserve">Kämppikseni puhuu kurdia perheensä kanssa. Toivottavasti hän ei kiroile minulle.</w:t>
      </w:r>
    </w:p>
    <w:p>
      <w:r>
        <w:rPr>
          <w:b/>
          <w:u w:val="single"/>
        </w:rPr>
        <w:t xml:space="preserve">221580</w:t>
      </w:r>
    </w:p>
    <w:p>
      <w:r>
        <w:t xml:space="preserve">Olen taas siinä tilassa, etten tiedä mitä haluan, joku vetäkää minut pois tästä tilanteesta.</w:t>
      </w:r>
    </w:p>
    <w:p>
      <w:r>
        <w:rPr>
          <w:b/>
          <w:u w:val="single"/>
        </w:rPr>
        <w:t xml:space="preserve">221581</w:t>
      </w:r>
    </w:p>
    <w:p>
      <w:r>
        <w:t xml:space="preserve">@USER Mahdollisuuksia ei ole paljon jäljellä 😜</w:t>
      </w:r>
    </w:p>
    <w:p>
      <w:r>
        <w:rPr>
          <w:b/>
          <w:u w:val="single"/>
        </w:rPr>
        <w:t xml:space="preserve">221582</w:t>
      </w:r>
    </w:p>
    <w:p>
      <w:r>
        <w:t xml:space="preserve">@USER Heidät pitäisi tappaa välittömästi, koska heitä ei koskaan kouluteta.</w:t>
      </w:r>
    </w:p>
    <w:p>
      <w:r>
        <w:rPr>
          <w:b/>
          <w:u w:val="single"/>
        </w:rPr>
        <w:t xml:space="preserve">221583</w:t>
      </w:r>
    </w:p>
    <w:p>
      <w:r>
        <w:t xml:space="preserve">@USER Gokhan Bey, tavallisella kansalaisella meissä on paljon työtä, eli joko tehtaassa tai viinitarhassa tai puutarhassa, on olemassa 5% punkkimainen loiseliitti eliittijoukko, joka näkee tämän, he haluavat jo tämän, miksi heidän pitäisi pitää meteliä.</w:t>
      </w:r>
    </w:p>
    <w:p>
      <w:r>
        <w:rPr>
          <w:b/>
          <w:u w:val="single"/>
        </w:rPr>
        <w:t xml:space="preserve">221584</w:t>
      </w:r>
    </w:p>
    <w:p>
      <w:r>
        <w:t xml:space="preserve">@USER He ovat kuin tuhmia lapsia, he eivät pysty irrottamaan silmiään toisistaan.</w:t>
      </w:r>
    </w:p>
    <w:p>
      <w:r>
        <w:rPr>
          <w:b/>
          <w:u w:val="single"/>
        </w:rPr>
        <w:t xml:space="preserve">221585</w:t>
      </w:r>
    </w:p>
    <w:p>
      <w:r>
        <w:t xml:space="preserve">@USER Kumbahçen naapurustossa Sakallı-kadulla on puhjennut pääjohto. Vesi virtaa viemäriin. Myös katu on hyvin likainen ja hyvin välinpitämätön!  Ilmoitettu uudelle hallinnolle! @USER</w:t>
      </w:r>
    </w:p>
    <w:p>
      <w:r>
        <w:rPr>
          <w:b/>
          <w:u w:val="single"/>
        </w:rPr>
        <w:t xml:space="preserve">221586</w:t>
      </w:r>
    </w:p>
    <w:p>
      <w:r>
        <w:t xml:space="preserve">Sydämeni jyskyttää. Pelkään, että sinulle on tapahtunut jotain...</w:t>
      </w:r>
    </w:p>
    <w:p>
      <w:r>
        <w:rPr>
          <w:b/>
          <w:u w:val="single"/>
        </w:rPr>
        <w:t xml:space="preserve">221587</w:t>
      </w:r>
    </w:p>
    <w:p>
      <w:r>
        <w:t xml:space="preserve">Mitä enemmän haluan ajatella positiivisesti, sitä enemmän negatiivisia asioita tulee esiin.</w:t>
      </w:r>
    </w:p>
    <w:p>
      <w:r>
        <w:rPr>
          <w:b/>
          <w:u w:val="single"/>
        </w:rPr>
        <w:t xml:space="preserve">221588</w:t>
      </w:r>
    </w:p>
    <w:p>
      <w:r>
        <w:t xml:space="preserve">Tien loppumisen miettiminen on turhaa puuhaa. Sinun tarvitsee vain miettiä ensimmäistä askelta, jonka otat. Loppu tulee itsestään</w:t>
      </w:r>
    </w:p>
    <w:p>
      <w:r>
        <w:rPr>
          <w:b/>
          <w:u w:val="single"/>
        </w:rPr>
        <w:t xml:space="preserve">221589</w:t>
      </w:r>
    </w:p>
    <w:p>
      <w:r>
        <w:t xml:space="preserve">@USER Hyvä @USER Ministeri, se, ettette vieläkään hyväksy 10.000 HENKILÖKUNNAN palkkaamista elintarvikeministeriöön, on SUURI VÄÄRYYS KOTIMAISELLE TUOTANNOLLE. TOIVOTTAVASTI, ETTÄ SINÄ ET OLE ENEMMÄN OSALLISTUNUT TÄHÄN MUSTAN PÖYTÄKIRJAAN...#NISANDA_Tek_Seferde_10000 #GTHB5BIN #ZiraatMüh5000 @USER</w:t>
      </w:r>
    </w:p>
    <w:p>
      <w:r>
        <w:rPr>
          <w:b/>
          <w:u w:val="single"/>
        </w:rPr>
        <w:t xml:space="preserve">221590</w:t>
      </w:r>
    </w:p>
    <w:p>
      <w:r>
        <w:t xml:space="preserve">Tervetuloa mukaan, hyvä papukaija.</w:t>
      </w:r>
    </w:p>
    <w:p>
      <w:r>
        <w:rPr>
          <w:b/>
          <w:u w:val="single"/>
        </w:rPr>
        <w:t xml:space="preserve">221591</w:t>
      </w:r>
    </w:p>
    <w:p>
      <w:r>
        <w:t xml:space="preserve">Jos menen maalle nykyisellä kampauksellani, minut ammutaan varmasti. Veljeni rampauttaa minut ja vie sitten leikkauttamaan.</w:t>
      </w:r>
    </w:p>
    <w:p>
      <w:r>
        <w:rPr>
          <w:b/>
          <w:u w:val="single"/>
        </w:rPr>
        <w:t xml:space="preserve">221592</w:t>
      </w:r>
    </w:p>
    <w:p>
      <w:r>
        <w:t xml:space="preserve">@USER Pieni USA on OK, mutta tarkoitin, että se on tukikohta, joka on perustettu Israelin suojelemiseksi.</w:t>
      </w:r>
    </w:p>
    <w:p>
      <w:r>
        <w:rPr>
          <w:b/>
          <w:u w:val="single"/>
        </w:rPr>
        <w:t xml:space="preserve">221593</w:t>
      </w:r>
    </w:p>
    <w:p>
      <w:r>
        <w:t xml:space="preserve">@USER @USER @USER @USER @USER @USER @USER @USER Miksi? Vai kidnapattiinko @USER vai uhkailtiinko häntä? Miksi meidän pitäisi hävetä, kirjoitin jo hänen ylimielisyydestään, nyt hän on joko epäpätevä tai hän ei halua Binalia, ajatelkaa miten haluatte, Istanbulin maakuntaorganisaatio on ollut lopussa jo pitkään.</w:t>
      </w:r>
    </w:p>
    <w:p>
      <w:r>
        <w:rPr>
          <w:b/>
          <w:u w:val="single"/>
        </w:rPr>
        <w:t xml:space="preserve">221594</w:t>
      </w:r>
    </w:p>
    <w:p>
      <w:r>
        <w:t xml:space="preserve">@USER Siellä on paviljonki nimeltä Hope, jossa hän söi viime viikolla.</w:t>
      </w:r>
    </w:p>
    <w:p>
      <w:r>
        <w:rPr>
          <w:b/>
          <w:u w:val="single"/>
        </w:rPr>
        <w:t xml:space="preserve">221595</w:t>
      </w:r>
    </w:p>
    <w:p>
      <w:r>
        <w:t xml:space="preserve">Kyse ei ole vaaleista. Se tehdään, se tehdään uudelleen niin, että kaikki epäilykset poistetaan, ja se on ohi...   Kysymys on siitä, että maan edessä on todella suuria ongelmia, lähitulevaisuus näyttää olevan raskaana monista asioista....</w:t>
      </w:r>
    </w:p>
    <w:p>
      <w:r>
        <w:rPr>
          <w:b/>
          <w:u w:val="single"/>
        </w:rPr>
        <w:t xml:space="preserve">221596</w:t>
      </w:r>
    </w:p>
    <w:p>
      <w:r>
        <w:t xml:space="preserve">@KÄYTTÄJÄ @KÄYTTÄJÄ ME TELEFONOIMME Kumpikaan ei ole kiinnostunut eikä ratkaissut ongelmaa ALIBABA MAH 5018 STREET DUST EARTH RURAL VILLAGE ROAD Kuka huolehtii ...kuka välittää tästä kadusta. @KÄYTTÄJÄ Presidentti, tiedoksenne, että yksiköt ovat tietoisia kaikesta. kuinka monta kertaa soitimme valkoiselle pöydälle.</w:t>
      </w:r>
    </w:p>
    <w:p>
      <w:r>
        <w:rPr>
          <w:b/>
          <w:u w:val="single"/>
        </w:rPr>
        <w:t xml:space="preserve">221597</w:t>
      </w:r>
    </w:p>
    <w:p>
      <w:r>
        <w:t xml:space="preserve">Pelaa, eikö, @USER, mikä keltainen kun ei ole edes rike?</w:t>
      </w:r>
    </w:p>
    <w:p>
      <w:r>
        <w:rPr>
          <w:b/>
          <w:u w:val="single"/>
        </w:rPr>
        <w:t xml:space="preserve">221598</w:t>
      </w:r>
    </w:p>
    <w:p>
      <w:r>
        <w:t xml:space="preserve">@USER Voisiko tällainen mahdollisuus olla olemassa? 😎</w:t>
      </w:r>
    </w:p>
    <w:p>
      <w:r>
        <w:rPr>
          <w:b/>
          <w:u w:val="single"/>
        </w:rPr>
        <w:t xml:space="preserve">221599</w:t>
      </w:r>
    </w:p>
    <w:p>
      <w:r>
        <w:t xml:space="preserve">Olen palannut normaaliksi nyt, kun olen tehnyt sen, mitä olen ottanut tavoitteekseni. Aion olla jatkossakin tällainen 👀#cumartesi</w:t>
      </w:r>
    </w:p>
    <w:p>
      <w:r>
        <w:rPr>
          <w:b/>
          <w:u w:val="single"/>
        </w:rPr>
        <w:t xml:space="preserve">221600</w:t>
      </w:r>
    </w:p>
    <w:p>
      <w:r>
        <w:t xml:space="preserve">Kiinalaisen astrologian mukaan koiran vuonna syntyneillä ei ole suojelusenkeleitä, vaan he pystyvät jo itse suojelemaan itseään kaikenlaisilta aineettomilta asioilta, ja ne, joiden kerrotaan olevan pahoja, eivät itse asiassa ole pahoja, vaan ne ovat vain meidän puutteitamme.</w:t>
      </w:r>
    </w:p>
    <w:p>
      <w:r>
        <w:rPr>
          <w:b/>
          <w:u w:val="single"/>
        </w:rPr>
        <w:t xml:space="preserve">221601</w:t>
      </w:r>
    </w:p>
    <w:p>
      <w:r>
        <w:t xml:space="preserve">@USER SINUN OLISI PITÄNYT LASKEA KAIKKI ÄÄNET ENSIN. SITTEN TARKASTELLAAN VIRHEELLISIÄ.</w:t>
      </w:r>
    </w:p>
    <w:p>
      <w:r>
        <w:rPr>
          <w:b/>
          <w:u w:val="single"/>
        </w:rPr>
        <w:t xml:space="preserve">221602</w:t>
      </w:r>
    </w:p>
    <w:p>
      <w:r>
        <w:t xml:space="preserve">@KÄYTTÄJÄ Jos kiillotat tinan, onko se kullan arvoinen?</w:t>
      </w:r>
    </w:p>
    <w:p>
      <w:r>
        <w:rPr>
          <w:b/>
          <w:u w:val="single"/>
        </w:rPr>
        <w:t xml:space="preserve">221603</w:t>
      </w:r>
    </w:p>
    <w:p>
      <w:r>
        <w:t xml:space="preserve">Et voi olla ystävä entisen rakastajan kanssa, sanoitpa mitä tahansa, se riippuu tapahtumista, kun olitte rakastuneita.</w:t>
      </w:r>
    </w:p>
    <w:p>
      <w:r>
        <w:rPr>
          <w:b/>
          <w:u w:val="single"/>
        </w:rPr>
        <w:t xml:space="preserve">221604</w:t>
      </w:r>
    </w:p>
    <w:p>
      <w:r>
        <w:t xml:space="preserve">Maalit yhteensä Top (2.5) 1.62 Molemmat joukkueet tekevät maaleja Kyllä 1.55 Chatt chatt chatt chatt Voitto</w:t>
      </w:r>
    </w:p>
    <w:p>
      <w:r>
        <w:rPr>
          <w:b/>
          <w:u w:val="single"/>
        </w:rPr>
        <w:t xml:space="preserve">221605</w:t>
      </w:r>
    </w:p>
    <w:p>
      <w:r>
        <w:t xml:space="preserve">@KÄYTTÄJÄ @KÄYTTÄJÄ Yiğit hodja vak türk telekom sanoo kysy, jos on ongelma kysy hodjalta.</w:t>
      </w:r>
    </w:p>
    <w:p>
      <w:r>
        <w:rPr>
          <w:b/>
          <w:u w:val="single"/>
        </w:rPr>
        <w:t xml:space="preserve">221606</w:t>
      </w:r>
    </w:p>
    <w:p>
      <w:r>
        <w:t xml:space="preserve">@USER KUN SANOT, ETTÄ HÄN ON VELJENI JA ETTÄ HÄN ON SETÄNI POIKA, SEMIH NAURAA JA SANOO, ETTÄ TEIT HUOMAUTUKSEN JOLLEKULLE, JOPA HÄN TAJUAA, MITÄ HÄN SANOI JA KENELLE HÄN SANOI SEN, ETKÄ PUHU TAIVAALLE VAAN PISARALLE, OLET HYVIN FIKSU IHMINEN.</w:t>
      </w:r>
    </w:p>
    <w:p>
      <w:r>
        <w:rPr>
          <w:b/>
          <w:u w:val="single"/>
        </w:rPr>
        <w:t xml:space="preserve">221607</w:t>
      </w:r>
    </w:p>
    <w:p>
      <w:r>
        <w:t xml:space="preserve">Olisinpa ruma, niin olisin onnekas.</w:t>
      </w:r>
    </w:p>
    <w:p>
      <w:r>
        <w:rPr>
          <w:b/>
          <w:u w:val="single"/>
        </w:rPr>
        <w:t xml:space="preserve">221608</w:t>
      </w:r>
    </w:p>
    <w:p>
      <w:r>
        <w:t xml:space="preserve">Pidin kovasti Abidin Handanin vitsistä hänen paikastaan #VazgeçmemBizden</w:t>
      </w:r>
    </w:p>
    <w:p>
      <w:r>
        <w:rPr>
          <w:b/>
          <w:u w:val="single"/>
        </w:rPr>
        <w:t xml:space="preserve">221609</w:t>
      </w:r>
    </w:p>
    <w:p>
      <w:r>
        <w:t xml:space="preserve">Luennoitsijat keskittyvät vain oppituntiin, oppitunnin läpäisyyn, moraalilla ei ole mitään merkitystä. Tässä on esimerkki pelkistä luennoista.</w:t>
      </w:r>
    </w:p>
    <w:p>
      <w:r>
        <w:rPr>
          <w:b/>
          <w:u w:val="single"/>
        </w:rPr>
        <w:t xml:space="preserve">221610</w:t>
      </w:r>
    </w:p>
    <w:p>
      <w:r>
        <w:t xml:space="preserve">@USER Mitä jos katsoin kapteeni marvelia, katsoin kapteeni marvelia, katsoin perheaikaa, katson kälyäni, nyt katson anabellia vai mitä katsoin gıukugkubjk</w:t>
      </w:r>
    </w:p>
    <w:p>
      <w:r>
        <w:rPr>
          <w:b/>
          <w:u w:val="single"/>
        </w:rPr>
        <w:t xml:space="preserve">221611</w:t>
      </w:r>
    </w:p>
    <w:p>
      <w:r>
        <w:t xml:space="preserve">Sisäinen tuomio Koen usein Ensimmäinen sisäinen ääni: Ymmärrän, oi Allah, että pyydämme sinulta liikaa, kun emme ansaitse sitä. (Nolostuminen) Toinen sisäinen ääni: ... mutta, sadullah, onko sinulla mitään muuta Herraa, jolta pyytää, mitään muuta ovea, jonka kautta mennä Hänen ylitseen. (Usko).</w:t>
      </w:r>
    </w:p>
    <w:p>
      <w:r>
        <w:rPr>
          <w:b/>
          <w:u w:val="single"/>
        </w:rPr>
        <w:t xml:space="preserve">221612</w:t>
      </w:r>
    </w:p>
    <w:p>
      <w:r>
        <w:t xml:space="preserve">@USER Telekom on myös unelmiesi painajainen.</w:t>
      </w:r>
    </w:p>
    <w:p>
      <w:r>
        <w:rPr>
          <w:b/>
          <w:u w:val="single"/>
        </w:rPr>
        <w:t xml:space="preserve">221613</w:t>
      </w:r>
    </w:p>
    <w:p>
      <w:r>
        <w:t xml:space="preserve">@USER "Uskonnollisten asioiden päällikkö: Sydän, johon Koraani ei pääse sisälle, on pimeä sydän." Millainen lausunto tämä on? Lausuntosi sellaisen instituution johtajana, joka työskentelee myös kristittyjen ja juutalaisten kansalaisten verojen kanssa, on täydellinen kömmähdys.</w:t>
      </w:r>
    </w:p>
    <w:p>
      <w:r>
        <w:rPr>
          <w:b/>
          <w:u w:val="single"/>
        </w:rPr>
        <w:t xml:space="preserve">221614</w:t>
      </w:r>
    </w:p>
    <w:p>
      <w:r>
        <w:t xml:space="preserve">Rakkaat ystävät, onko olemassa keino hallita tunteita?</w:t>
      </w:r>
    </w:p>
    <w:p>
      <w:r>
        <w:rPr>
          <w:b/>
          <w:u w:val="single"/>
        </w:rPr>
        <w:t xml:space="preserve">221615</w:t>
      </w:r>
    </w:p>
    <w:p>
      <w:r>
        <w:t xml:space="preserve">@USER Nykyiset lait ovat kuin hämähäkinseitti, jonka läpi isot kärpäset tunkeutuvat ja pienet jäävät jumiin.</w:t>
      </w:r>
    </w:p>
    <w:p>
      <w:r>
        <w:rPr>
          <w:b/>
          <w:u w:val="single"/>
        </w:rPr>
        <w:t xml:space="preserve">221616</w:t>
      </w:r>
    </w:p>
    <w:p>
      <w:r>
        <w:t xml:space="preserve"/>
      </w:r>
    </w:p>
    <w:p>
      <w:r>
        <w:rPr>
          <w:b/>
          <w:u w:val="single"/>
        </w:rPr>
        <w:t xml:space="preserve">221617</w:t>
      </w:r>
    </w:p>
    <w:p>
      <w:r>
        <w:t xml:space="preserve">Hyvää äitienpäivää niille, jotka arvostavat sitä terveydessään!   Niille, joita ei voi kutsua "äidikseni"; toivon kärsivällisyyttä Allahilta:( El Fatiha kaikkien heidän sieluilleen, erityisesti rakkaalle äidilleni, joka on saavuttanut armon armon!   Alhamdulillah💙❤🌹🌹🌹🌹🌹</w:t>
      </w:r>
    </w:p>
    <w:p>
      <w:r>
        <w:rPr>
          <w:b/>
          <w:u w:val="single"/>
        </w:rPr>
        <w:t xml:space="preserve">221618</w:t>
      </w:r>
    </w:p>
    <w:p>
      <w:r>
        <w:t xml:space="preserve">Lyhyesti sanottuna; Yalı-poika ei voi sulattaa häviämäänsä ottelua, kuten Nasrettin Hodja sanoi: "Järvessä on hiivaa, entä jos siinä on hiivaa" 😂😂😂😂😂😂 😂😂😂😂😂😂</w:t>
      </w:r>
    </w:p>
    <w:p>
      <w:r>
        <w:rPr>
          <w:b/>
          <w:u w:val="single"/>
        </w:rPr>
        <w:t xml:space="preserve">221619</w:t>
      </w:r>
    </w:p>
    <w:p>
      <w:r>
        <w:t xml:space="preserve">Ei ole epäilystäkään siitä, että paras tekoni oli päästä eroon ihmisistä, jotka pitivät itseään korvaamattomina...</w:t>
      </w:r>
    </w:p>
    <w:p>
      <w:r>
        <w:rPr>
          <w:b/>
          <w:u w:val="single"/>
        </w:rPr>
        <w:t xml:space="preserve">221620</w:t>
      </w:r>
    </w:p>
    <w:p>
      <w:r>
        <w:t xml:space="preserve">Tämä päivä historiassa: 13. huhtikuuta 1994, Radio-Television korkein neuvosto perustettiin.</w:t>
      </w:r>
    </w:p>
    <w:p>
      <w:r>
        <w:rPr>
          <w:b/>
          <w:u w:val="single"/>
        </w:rPr>
        <w:t xml:space="preserve">221621</w:t>
      </w:r>
    </w:p>
    <w:p>
      <w:r>
        <w:t xml:space="preserve">@USER Kukaan ei ole pahoillaan, BJK-fanit läimäyttelevät Gomissa pilkkaavia keskenään, nämä ihmiset ovat legitimoineet homouden.</w:t>
      </w:r>
    </w:p>
    <w:p>
      <w:r>
        <w:rPr>
          <w:b/>
          <w:u w:val="single"/>
        </w:rPr>
        <w:t xml:space="preserve">221622</w:t>
      </w:r>
    </w:p>
    <w:p>
      <w:r>
        <w:t xml:space="preserve">Luulen, että se, mitä İmamoğlulle tehtiin ja mitä Galatasaraylle tehtiin, on sama tänä vuonna... Mutta he unohtavat jotakin, Jumalan oikeudenmukaisuutta, he kaikki unohtivat julistuksen, jonka he tekivät vuoden alussa, he unohtivat, mitä he sylkivät. Onnittelut @USER, @USER, @USER, @USER @USER 👏👏👏</w:t>
      </w:r>
    </w:p>
    <w:p>
      <w:r>
        <w:rPr>
          <w:b/>
          <w:u w:val="single"/>
        </w:rPr>
        <w:t xml:space="preserve">221623</w:t>
      </w:r>
    </w:p>
    <w:p>
      <w:r>
        <w:t xml:space="preserve">Ei aivoja, ei aavistustakaan, onneksi olkoon, ihmeellistä, miten hän onnistui elämään.</w:t>
      </w:r>
    </w:p>
    <w:p>
      <w:r>
        <w:rPr>
          <w:b/>
          <w:u w:val="single"/>
        </w:rPr>
        <w:t xml:space="preserve">221624</w:t>
      </w:r>
    </w:p>
    <w:p>
      <w:r>
        <w:t xml:space="preserve">@USER Turkissa ei ole juuri lainkaan institutionaalisten arkistojen perinnettä. Lisäksi laitokset jopa pelkäävät arkistointia.</w:t>
      </w:r>
    </w:p>
    <w:p>
      <w:r>
        <w:rPr>
          <w:b/>
          <w:u w:val="single"/>
        </w:rPr>
        <w:t xml:space="preserve">221625</w:t>
      </w:r>
    </w:p>
    <w:p>
      <w:r>
        <w:t xml:space="preserve">@USER Ei kannata heittää paskaa Canerille tämän jälkeen, adriano on lopettanut Beşiktaşin päässään!</w:t>
      </w:r>
    </w:p>
    <w:p>
      <w:r>
        <w:rPr>
          <w:b/>
          <w:u w:val="single"/>
        </w:rPr>
        <w:t xml:space="preserve">221626</w:t>
      </w:r>
    </w:p>
    <w:p>
      <w:r>
        <w:t xml:space="preserve">@USER Takuukuljetusten hyväksyminen ja työvoiman kuljetusten hyväksyminen?</w:t>
      </w:r>
    </w:p>
    <w:p>
      <w:r>
        <w:rPr>
          <w:b/>
          <w:u w:val="single"/>
        </w:rPr>
        <w:t xml:space="preserve">221627</w:t>
      </w:r>
    </w:p>
    <w:p>
      <w:r>
        <w:t xml:space="preserve">@KÄYTTÄJÄ @KÄYTTÄJÄ Jos tämä tapahtui ennen puoltapäivää, täti teki pahan tappion. jalokivikauppias teki erinomaisen voiton.</w:t>
      </w:r>
    </w:p>
    <w:p>
      <w:r>
        <w:rPr>
          <w:b/>
          <w:u w:val="single"/>
        </w:rPr>
        <w:t xml:space="preserve">221628</w:t>
      </w:r>
    </w:p>
    <w:p>
      <w:r>
        <w:t xml:space="preserve">Olen pudonnut pois itsestäni, mielestäni, ideastani.</w:t>
      </w:r>
    </w:p>
    <w:p>
      <w:r>
        <w:rPr>
          <w:b/>
          <w:u w:val="single"/>
        </w:rPr>
        <w:t xml:space="preserve">221629</w:t>
      </w:r>
    </w:p>
    <w:p>
      <w:r>
        <w:t xml:space="preserve">-jopa kaunein tyttö valittaa olevansa lyhyt -tai komea mies valittaa olevansa tylsä -älykäs ei pidä ruumiinrakenteestaan -imami kyseenalaistaa uskonsa -sotilas epäilee rohkeuttaan -jos helvetti on olemassa, sen täytyy olla olemassa -se on ikuisuus, jossa kohtaamme jatkuvasti puutteitamme</w:t>
      </w:r>
    </w:p>
    <w:p>
      <w:r>
        <w:rPr>
          <w:b/>
          <w:u w:val="single"/>
        </w:rPr>
        <w:t xml:space="preserve">221630</w:t>
      </w:r>
    </w:p>
    <w:p>
      <w:r>
        <w:t xml:space="preserve">@KÄYTTÄJÄ Tuo eläin on mielestäni läpäissyt edes pienen tarkastuksen. Sanotaan, että se ei mennyt läpi, eikö sen myynyt ostaja ymmärtänyt sitä lainkaan. Minusta näyttää hyvin erilaiselta, tämä tilanne ei ole minulle järkevää, rehellisesti sanottuna, kuten punkkitapahtuma yhtäkkiä syntyi, yhtäkkiä taudit alkoivat johtua siitä.</w:t>
      </w:r>
    </w:p>
    <w:p>
      <w:r>
        <w:rPr>
          <w:b/>
          <w:u w:val="single"/>
        </w:rPr>
        <w:t xml:space="preserve">221631</w:t>
      </w:r>
    </w:p>
    <w:p>
      <w:r>
        <w:t xml:space="preserve">@USER @USER Kirjoita käyttäjätunnuksesi nimesi viereen huomisessa tentissä mielestäni ahsjjdkf</w:t>
      </w:r>
    </w:p>
    <w:p>
      <w:r>
        <w:rPr>
          <w:b/>
          <w:u w:val="single"/>
        </w:rPr>
        <w:t xml:space="preserve">221632</w:t>
      </w:r>
    </w:p>
    <w:p>
      <w:r>
        <w:t xml:space="preserve">@USER @USER Etkö nauranut tälle 2 vuotta sitten?</w:t>
      </w:r>
    </w:p>
    <w:p>
      <w:r>
        <w:rPr>
          <w:b/>
          <w:u w:val="single"/>
        </w:rPr>
        <w:t xml:space="preserve">221633</w:t>
      </w:r>
    </w:p>
    <w:p>
      <w:r>
        <w:t xml:space="preserve">Näin twiitin akustani. Akkuni on 8. Mitä vittua minä teen?</w:t>
      </w:r>
    </w:p>
    <w:p>
      <w:r>
        <w:rPr>
          <w:b/>
          <w:u w:val="single"/>
        </w:rPr>
        <w:t xml:space="preserve">221634</w:t>
      </w:r>
    </w:p>
    <w:p>
      <w:r>
        <w:t xml:space="preserve">@USER älä koskaan näytä ihmisille arpesi, koska se on ensimmäinen paikka, johon he haluavat lyödä sinua.</w:t>
      </w:r>
    </w:p>
    <w:p>
      <w:r>
        <w:rPr>
          <w:b/>
          <w:u w:val="single"/>
        </w:rPr>
        <w:t xml:space="preserve">221635</w:t>
      </w:r>
    </w:p>
    <w:p>
      <w:r>
        <w:t xml:space="preserve">@USER Millaista kauneutta, millaista seksikkyyttä?</w:t>
      </w:r>
    </w:p>
    <w:p>
      <w:r>
        <w:rPr>
          <w:b/>
          <w:u w:val="single"/>
        </w:rPr>
        <w:t xml:space="preserve">221636</w:t>
      </w:r>
    </w:p>
    <w:p>
      <w:r>
        <w:t xml:space="preserve">@USER @USER Go for it toveri ✌️✌️✌️✌️✌️ that's it 😃 build a party let's vote 😜</w:t>
      </w:r>
    </w:p>
    <w:p>
      <w:r>
        <w:rPr>
          <w:b/>
          <w:u w:val="single"/>
        </w:rPr>
        <w:t xml:space="preserve">221637</w:t>
      </w:r>
    </w:p>
    <w:p>
      <w:r>
        <w:t xml:space="preserve">Aloitin eilen illalla raskain mielin Sinkkilapsia lukemaan, ja tänään se meni niin hyvin päällekkäin kirjoittamani lastenkirjan kanssa, että siitä tuli yhtäkkiä kahden kirjan esittely. Artikkeli julkaistaan Kirkossa perjantaina, toivottavasti pidätte siitä :)</w:t>
      </w:r>
    </w:p>
    <w:p>
      <w:r>
        <w:rPr>
          <w:b/>
          <w:u w:val="single"/>
        </w:rPr>
        <w:t xml:space="preserve">221638</w:t>
      </w:r>
    </w:p>
    <w:p>
      <w:r>
        <w:t xml:space="preserve">@USER Minulta kysyttiin liimasta taannoin. En voinut kysyä, mikä on apteekkiliiman merkitys😀.</w:t>
      </w:r>
    </w:p>
    <w:p>
      <w:r>
        <w:rPr>
          <w:b/>
          <w:u w:val="single"/>
        </w:rPr>
        <w:t xml:space="preserve">221639</w:t>
      </w:r>
    </w:p>
    <w:p>
      <w:r>
        <w:t xml:space="preserve">@USER Unohdin hänet myös, mutta muistan leikkeen, miten se toimii?</w:t>
      </w:r>
    </w:p>
    <w:p>
      <w:r>
        <w:rPr>
          <w:b/>
          <w:u w:val="single"/>
        </w:rPr>
        <w:t xml:space="preserve">221640</w:t>
      </w:r>
    </w:p>
    <w:p>
      <w:r>
        <w:t xml:space="preserve">En halua mitään vaimoltani, jonka kanssa menen naimisiin en tulevaisuudessa vaan lähitulevaisuudessa, en halua mitään vaimoltani, olkoon hän tarpeeksi rikas!😎😗</w:t>
      </w:r>
    </w:p>
    <w:p>
      <w:r>
        <w:rPr>
          <w:b/>
          <w:u w:val="single"/>
        </w:rPr>
        <w:t xml:space="preserve">221641</w:t>
      </w:r>
    </w:p>
    <w:p>
      <w:r>
        <w:t xml:space="preserve">@USER Voit ymmärtää luonteeni selkeämmin sieltä, jos haluat.</w:t>
      </w:r>
    </w:p>
    <w:p>
      <w:r>
        <w:rPr>
          <w:b/>
          <w:u w:val="single"/>
        </w:rPr>
        <w:t xml:space="preserve">221642</w:t>
      </w:r>
    </w:p>
    <w:p>
      <w:r>
        <w:t xml:space="preserve">Kauden ensimmäiset pelit ovat kuitenkin aina vaarallisia!   Varsinkin kun vieraissa on joukkue, joka on juuri noussut alemmasta sarjatasosta. Se ei hyväksy virheitä ja me teimme useamman kuin yhden. Aliarvioimme vastustajan, jatkoimme virheiden tekemistä väärällä kokoonpanolla ja väärillä vaihdoilla. Tärkeintä on oppia siitä!</w:t>
      </w:r>
    </w:p>
    <w:p>
      <w:r>
        <w:rPr>
          <w:b/>
          <w:u w:val="single"/>
        </w:rPr>
        <w:t xml:space="preserve">221643</w:t>
      </w:r>
    </w:p>
    <w:p>
      <w:r>
        <w:t xml:space="preserve">jos kriteeri on maicons, we is us well dog on parempi stopper kuin maicon</w:t>
      </w:r>
    </w:p>
    <w:p>
      <w:r>
        <w:rPr>
          <w:b/>
          <w:u w:val="single"/>
        </w:rPr>
        <w:t xml:space="preserve">221644</w:t>
      </w:r>
    </w:p>
    <w:p>
      <w:r>
        <w:t xml:space="preserve">@USER Se on tavallinen tapahtuma Adanalle. Se ei ole uutisarvoista.</w:t>
      </w:r>
    </w:p>
    <w:p>
      <w:r>
        <w:rPr>
          <w:b/>
          <w:u w:val="single"/>
        </w:rPr>
        <w:t xml:space="preserve">221645</w:t>
      </w:r>
    </w:p>
    <w:p>
      <w:r>
        <w:t xml:space="preserve">@USER Valita niille, jotka lähettivät sinut tuohon kouluun käyttääkseen sinua vallankaappausjuonittelijana.</w:t>
      </w:r>
    </w:p>
    <w:p>
      <w:r>
        <w:rPr>
          <w:b/>
          <w:u w:val="single"/>
        </w:rPr>
        <w:t xml:space="preserve">221646</w:t>
      </w:r>
    </w:p>
    <w:p>
      <w:r>
        <w:t xml:space="preserve">Toivomme, että Allah SWT Khalis Hodja palaa keskuuteemme mahdollisimman pian, antakoon Allah kärsivällisyyttä hänen perheelleen ja kaikille hänen ystävilleen, rukoilkaamme paljon hodjamme puolesta, rukous on mumininin suurin ase #EbuHanzalaHodja.</w:t>
      </w:r>
    </w:p>
    <w:p>
      <w:r>
        <w:rPr>
          <w:b/>
          <w:u w:val="single"/>
        </w:rPr>
        <w:t xml:space="preserve">221647</w:t>
      </w:r>
    </w:p>
    <w:p>
      <w:r>
        <w:t xml:space="preserve">@USER Puhu ikääsi sopivalla tavalla.</w:t>
      </w:r>
    </w:p>
    <w:p>
      <w:r>
        <w:rPr>
          <w:b/>
          <w:u w:val="single"/>
        </w:rPr>
        <w:t xml:space="preserve">221648</w:t>
      </w:r>
    </w:p>
    <w:p>
      <w:r>
        <w:t xml:space="preserve">@USER Kun Euroopan pelit alkavat, tämä trabzon on pilalla .d.d jo väsynyt sardellit</w:t>
      </w:r>
    </w:p>
    <w:p>
      <w:r>
        <w:rPr>
          <w:b/>
          <w:u w:val="single"/>
        </w:rPr>
        <w:t xml:space="preserve">221649</w:t>
      </w:r>
    </w:p>
    <w:p>
      <w:r>
        <w:t xml:space="preserve">Olemmeko tuhoutuneet, koska meitä ei laitettu karkotuslistalle?</w:t>
      </w:r>
    </w:p>
    <w:p>
      <w:r>
        <w:rPr>
          <w:b/>
          <w:u w:val="single"/>
        </w:rPr>
        <w:t xml:space="preserve">221650</w:t>
      </w:r>
    </w:p>
    <w:p>
      <w:r>
        <w:t xml:space="preserve">@USER @USER @USER @USER @USER Gerizelalı maalin uutiset saat umraniyesporista ziraat tr cupissa.</w:t>
      </w:r>
    </w:p>
    <w:p>
      <w:r>
        <w:rPr>
          <w:b/>
          <w:u w:val="single"/>
        </w:rPr>
        <w:t xml:space="preserve">221651</w:t>
      </w:r>
    </w:p>
    <w:p>
      <w:r>
        <w:t xml:space="preserve">@KÄYTTÄJÄ @KÄYTTÄJÄ Älä unohda kaukolasejasi, niin jalkasi jää jumiin kynnykseen ja pyörit kuin peruna, maazalllah. Terveisiä meiltä 🤗</w:t>
      </w:r>
    </w:p>
    <w:p>
      <w:r>
        <w:rPr>
          <w:b/>
          <w:u w:val="single"/>
        </w:rPr>
        <w:t xml:space="preserve">221652</w:t>
      </w:r>
    </w:p>
    <w:p>
      <w:r>
        <w:t xml:space="preserve">Yksi päivä Yksi päivä Yksi päivä Yksi päivä Yksi päivä Yksi päivä Yksi päivä</w:t>
      </w:r>
    </w:p>
    <w:p>
      <w:r>
        <w:rPr>
          <w:b/>
          <w:u w:val="single"/>
        </w:rPr>
        <w:t xml:space="preserve">221653</w:t>
      </w:r>
    </w:p>
    <w:p>
      <w:r>
        <w:t xml:space="preserve">Heräsin kuin mies, joka teki fani dollarin uusimmalla malliautollaan :))))) shshshshshshshsh</w:t>
      </w:r>
    </w:p>
    <w:p>
      <w:r>
        <w:rPr>
          <w:b/>
          <w:u w:val="single"/>
        </w:rPr>
        <w:t xml:space="preserve">221654</w:t>
      </w:r>
    </w:p>
    <w:p>
      <w:r>
        <w:t xml:space="preserve">@USER abi, jos työskentelen logistiikkayrityksessä Dubaissa, kuinka paljon saan vastaavasti, haluan oppia arabiaa etukäteen.</w:t>
      </w:r>
    </w:p>
    <w:p>
      <w:r>
        <w:rPr>
          <w:b/>
          <w:u w:val="single"/>
        </w:rPr>
        <w:t xml:space="preserve">221655</w:t>
      </w:r>
    </w:p>
    <w:p>
      <w:r>
        <w:t xml:space="preserve">-fener mi en tule tuohon Lähi-idän maahan + yav hele istu alas ja juo vettä hıhahah hani juomavettä etkö olekin?</w:t>
      </w:r>
    </w:p>
    <w:p>
      <w:r>
        <w:rPr>
          <w:b/>
          <w:u w:val="single"/>
        </w:rPr>
        <w:t xml:space="preserve">221656</w:t>
      </w:r>
    </w:p>
    <w:p>
      <w:r>
        <w:t xml:space="preserve">Ei, jos minulla olisi siihen mahdollisuus, haluaisin kadota vielä tänäänkin.</w:t>
      </w:r>
    </w:p>
    <w:p>
      <w:r>
        <w:rPr>
          <w:b/>
          <w:u w:val="single"/>
        </w:rPr>
        <w:t xml:space="preserve">221657</w:t>
      </w:r>
    </w:p>
    <w:p>
      <w:r>
        <w:t xml:space="preserve">Tohtori: Hänellä on flunssa, siksi hänellä on tulehdus: Hän puhuu paljon puhelimessa, siksi...</w:t>
      </w:r>
    </w:p>
    <w:p>
      <w:r>
        <w:rPr>
          <w:b/>
          <w:u w:val="single"/>
        </w:rPr>
        <w:t xml:space="preserve">221658</w:t>
      </w:r>
    </w:p>
    <w:p>
      <w:r>
        <w:t xml:space="preserve">Otin tuhat askelta ja kaaduin tuhannessa askeleessa, jos tietäisin, että pitäisit minua kädestä, ottaisin ensimmäisen askeleen, mutta tiedän, ettet ottaisi.</w:t>
      </w:r>
    </w:p>
    <w:p>
      <w:r>
        <w:rPr>
          <w:b/>
          <w:u w:val="single"/>
        </w:rPr>
        <w:t xml:space="preserve">221659</w:t>
      </w:r>
    </w:p>
    <w:p>
      <w:r>
        <w:t xml:space="preserve">@USER @USER Cüneyt abi unohda se, hän ei ole tasavertainen 😁😁😁</w:t>
      </w:r>
    </w:p>
    <w:p>
      <w:r>
        <w:rPr>
          <w:b/>
          <w:u w:val="single"/>
        </w:rPr>
        <w:t xml:space="preserve">221660</w:t>
      </w:r>
    </w:p>
    <w:p>
      <w:r>
        <w:t xml:space="preserve">#Syyttäjien pitäisi ryhtyä toimenpiteisiin tämän tunnisteen avannutta henkilöä vastaan, hän tekee separatismia. Tasavallan presidentti on meidän kaikkien presidentti. Jos kuolemme, kuolemme Turkin puolesta, emme viran puolesta.</w:t>
      </w:r>
    </w:p>
    <w:p>
      <w:r>
        <w:rPr>
          <w:b/>
          <w:u w:val="single"/>
        </w:rPr>
        <w:t xml:space="preserve">221661</w:t>
      </w:r>
    </w:p>
    <w:p>
      <w:r>
        <w:t xml:space="preserve">@USER minäkin, se on naurettavaa.</w:t>
      </w:r>
    </w:p>
    <w:p>
      <w:r>
        <w:rPr>
          <w:b/>
          <w:u w:val="single"/>
        </w:rPr>
        <w:t xml:space="preserve">221662</w:t>
      </w:r>
    </w:p>
    <w:p>
      <w:r>
        <w:t xml:space="preserve">@USER @USER @USER @USER @USER @USER Mene ensin laittamaan nimesi turkkilaiseksi ja tule sitten juttelemaan tänne!!!</w:t>
      </w:r>
    </w:p>
    <w:p>
      <w:r>
        <w:rPr>
          <w:b/>
          <w:u w:val="single"/>
        </w:rPr>
        <w:t xml:space="preserve">221663</w:t>
      </w:r>
    </w:p>
    <w:p>
      <w:r>
        <w:t xml:space="preserve">Inhoan uutisia plazan työntekijöistä, jotka jättävät työpaikkansa, ottavat kassin selkäänsä ja lähtevät tien päälle. Jos olet antanut itsesi luonnolle, painu vittuun, miksi ilmestyt jatkuvasti lehtiin?</w:t>
      </w:r>
    </w:p>
    <w:p>
      <w:r>
        <w:rPr>
          <w:b/>
          <w:u w:val="single"/>
        </w:rPr>
        <w:t xml:space="preserve">221664</w:t>
      </w:r>
    </w:p>
    <w:p>
      <w:r>
        <w:t xml:space="preserve">@USER Vaikka dollari ostettaisiin nykyisellä kurssilla, kuvitellaan, että se nousee 6,15:een, saadaan paljon suurempi voitto kuin korko.</w:t>
      </w:r>
    </w:p>
    <w:p>
      <w:r>
        <w:rPr>
          <w:b/>
          <w:u w:val="single"/>
        </w:rPr>
        <w:t xml:space="preserve">221665</w:t>
      </w:r>
    </w:p>
    <w:p>
      <w:r>
        <w:t xml:space="preserve">Olen nukkunut yöt rinnallasi.</w:t>
      </w:r>
    </w:p>
    <w:p>
      <w:r>
        <w:rPr>
          <w:b/>
          <w:u w:val="single"/>
        </w:rPr>
        <w:t xml:space="preserve">221666</w:t>
      </w:r>
    </w:p>
    <w:p>
      <w:r>
        <w:t xml:space="preserve">Spyros tässä näyttää aivan Cumali ajshhaaj #survivor2019 #SurvivorGr</w:t>
      </w:r>
    </w:p>
    <w:p>
      <w:r>
        <w:rPr>
          <w:b/>
          <w:u w:val="single"/>
        </w:rPr>
        <w:t xml:space="preserve">221667</w:t>
      </w:r>
    </w:p>
    <w:p>
      <w:r>
        <w:t xml:space="preserve">Mistä tämä Facebook oikein tuli?</w:t>
      </w:r>
    </w:p>
    <w:p>
      <w:r>
        <w:rPr>
          <w:b/>
          <w:u w:val="single"/>
        </w:rPr>
        <w:t xml:space="preserve">221668</w:t>
      </w:r>
    </w:p>
    <w:p>
      <w:r>
        <w:t xml:space="preserve">@USER Nyt en voi sanoa sitä täällä, minut lynkataan tai jotain.</w:t>
      </w:r>
    </w:p>
    <w:p>
      <w:r>
        <w:rPr>
          <w:b/>
          <w:u w:val="single"/>
        </w:rPr>
        <w:t xml:space="preserve">221669</w:t>
      </w:r>
    </w:p>
    <w:p>
      <w:r>
        <w:t xml:space="preserve">Virhe kummittelee nyt painajaisissasi ja pelottaa sinua. #6YEARSWITHEXO</w:t>
      </w:r>
    </w:p>
    <w:p>
      <w:r>
        <w:rPr>
          <w:b/>
          <w:u w:val="single"/>
        </w:rPr>
        <w:t xml:space="preserve">221670</w:t>
      </w:r>
    </w:p>
    <w:p>
      <w:r>
        <w:t xml:space="preserve">@USER Tapaatte tänä vuonna shshshshsh</w:t>
      </w:r>
    </w:p>
    <w:p>
      <w:r>
        <w:rPr>
          <w:b/>
          <w:u w:val="single"/>
        </w:rPr>
        <w:t xml:space="preserve">221671</w:t>
      </w:r>
    </w:p>
    <w:p>
      <w:r>
        <w:t xml:space="preserve">@USER, jos esimerkiksi argumentti tekee tosiasioihin perustuvia johtopäätöksiä arvoarvosteluista, kyseinen argumentti on virheellinen, ja useimmat niistä ovatkin.</w:t>
      </w:r>
    </w:p>
    <w:p>
      <w:r>
        <w:rPr>
          <w:b/>
          <w:u w:val="single"/>
        </w:rPr>
        <w:t xml:space="preserve">221672</w:t>
      </w:r>
    </w:p>
    <w:p>
      <w:r>
        <w:t xml:space="preserve">Mun mielestä niiden pitäis tehdä matalakorkoinen hääkultalaina tai jotain häitä varten, niillä saa kerättyä ihan älyttömästi rahaa jo tuolla pienellä korolla, tai sitten perua häät, älkää väsyttäkö meitä 🤣🤣</w:t>
      </w:r>
    </w:p>
    <w:p>
      <w:r>
        <w:rPr>
          <w:b/>
          <w:u w:val="single"/>
        </w:rPr>
        <w:t xml:space="preserve">221673</w:t>
      </w:r>
    </w:p>
    <w:p>
      <w:r>
        <w:t xml:space="preserve">Hemmottelen itseäni laventelin jalkakuorinnalla 😌🦶🏻.</w:t>
      </w:r>
    </w:p>
    <w:p>
      <w:r>
        <w:rPr>
          <w:b/>
          <w:u w:val="single"/>
        </w:rPr>
        <w:t xml:space="preserve">221674</w:t>
      </w:r>
    </w:p>
    <w:p>
      <w:r>
        <w:t xml:space="preserve">Olen menossa Adanaan. Onko toiveita?</w:t>
      </w:r>
    </w:p>
    <w:p>
      <w:r>
        <w:rPr>
          <w:b/>
          <w:u w:val="single"/>
        </w:rPr>
        <w:t xml:space="preserve">221675</w:t>
      </w:r>
    </w:p>
    <w:p>
      <w:r>
        <w:t xml:space="preserve">Ulkona on jäätävän kylmä, ja talon lähellä olevassa teepuutarhassa on ollut häät jo tuntikausiajfjdjdjksjsjsjsjfjj</w:t>
      </w:r>
    </w:p>
    <w:p>
      <w:r>
        <w:rPr>
          <w:b/>
          <w:u w:val="single"/>
        </w:rPr>
        <w:t xml:space="preserve">221676</w:t>
      </w:r>
    </w:p>
    <w:p>
      <w:r>
        <w:t xml:space="preserve">@USER En minäkään. Minun on pysyttävä selkärangattomana‼️.🤓🤓🤓🤓🤓</w:t>
      </w:r>
    </w:p>
    <w:p>
      <w:r>
        <w:rPr>
          <w:b/>
          <w:u w:val="single"/>
        </w:rPr>
        <w:t xml:space="preserve">221677</w:t>
      </w:r>
    </w:p>
    <w:p>
      <w:r>
        <w:t xml:space="preserve">Idiootit, voitte olla varmoja, että Galatasarayn fanit reagoivat enemmän kuin te. Myöskään keskustuomari ei anna paitsiota.</w:t>
      </w:r>
    </w:p>
    <w:p>
      <w:r>
        <w:rPr>
          <w:b/>
          <w:u w:val="single"/>
        </w:rPr>
        <w:t xml:space="preserve">221678</w:t>
      </w:r>
    </w:p>
    <w:p>
      <w:r>
        <w:t xml:space="preserve">@USER Ystävät, muistakaa Ergenekon-projekti. Valtio tietää, ketä, milloin ja missä on suojeltava. Te tiedätte sen täältä; eivätkö ne, jotka toivat tämän valtion tänne, tiedä sitä? Kirjoittakaa ja jakakaa hieman tietoisemmin</w:t>
      </w:r>
    </w:p>
    <w:p>
      <w:r>
        <w:rPr>
          <w:b/>
          <w:u w:val="single"/>
        </w:rPr>
        <w:t xml:space="preserve">221679</w:t>
      </w:r>
    </w:p>
    <w:p>
      <w:r>
        <w:t xml:space="preserve">@USER @USER @USER @USER @USER @USER Olitko sokea, miksi putosit kaivoon🤣🤣🤣🤣🤣</w:t>
      </w:r>
    </w:p>
    <w:p>
      <w:r>
        <w:rPr>
          <w:b/>
          <w:u w:val="single"/>
        </w:rPr>
        <w:t xml:space="preserve">221680</w:t>
      </w:r>
    </w:p>
    <w:p>
      <w:r>
        <w:t xml:space="preserve">Popcornin syöminen elokuvateatterissa ei minua haittaa, kunhan se syödään kuin ihminen. Jotkut elokuvat eivät kuitenkaan ole oikeastaan popcornia. Se on esimerkiksi liian hiljainen. Älä syö sitä.</w:t>
      </w:r>
    </w:p>
    <w:p>
      <w:r>
        <w:rPr>
          <w:b/>
          <w:u w:val="single"/>
        </w:rPr>
        <w:t xml:space="preserve">221681</w:t>
      </w:r>
    </w:p>
    <w:p>
      <w:r>
        <w:t xml:space="preserve">Imamoğlun VIP-materiaalista on tullut esiin, eikä siinä mainita sanaa "koira" eikä sanaa "kunniaton". He eivät häpeä Allahia, he eivät häpeä palvelijaa.</w:t>
      </w:r>
    </w:p>
    <w:p>
      <w:r>
        <w:rPr>
          <w:b/>
          <w:u w:val="single"/>
        </w:rPr>
        <w:t xml:space="preserve">221682</w:t>
      </w:r>
    </w:p>
    <w:p>
      <w:r>
        <w:t xml:space="preserve">vatsani nolostuttaa minua niin paljon äänillä, joita se pitää julkisesti, että mitä haluatte sanoa, herran tähden, mitä tahansa.</w:t>
      </w:r>
    </w:p>
    <w:p>
      <w:r>
        <w:rPr>
          <w:b/>
          <w:u w:val="single"/>
        </w:rPr>
        <w:t xml:space="preserve">221683</w:t>
      </w:r>
    </w:p>
    <w:p>
      <w:r>
        <w:t xml:space="preserve">Mutta annetaan hänelle se, mikä hänelle kuuluu, hän on loistava havaintokykyinen.   Hän on onnistunut muuttamaan pääuutislähetyksen Mankurtin orientaatiokeskukseksi sanailullaan, Dumanlı Ekremin kaltaisella äänileikkauksellaan, pyrkimyksillään hankkia arvovaltaa lahjonnalla ja crescendoja sisältävillä videonauhoillaan.</w:t>
      </w:r>
    </w:p>
    <w:p>
      <w:r>
        <w:rPr>
          <w:b/>
          <w:u w:val="single"/>
        </w:rPr>
        <w:t xml:space="preserve">221684</w:t>
      </w:r>
    </w:p>
    <w:p>
      <w:r>
        <w:t xml:space="preserve">@USER Se on totta, mutta menit jokunin albumille, anna hänen tulla sinun albumillesi.</w:t>
      </w:r>
    </w:p>
    <w:p>
      <w:r>
        <w:rPr>
          <w:b/>
          <w:u w:val="single"/>
        </w:rPr>
        <w:t xml:space="preserve">221685</w:t>
      </w:r>
    </w:p>
    <w:p>
      <w:r>
        <w:t xml:space="preserve">@KÄYTTÄJÄ @KÄYTTÄJÄ Kaksi vuotta ei ole vähemmän, jos palautus on saatu, miksi sitä ei pitäisi vapauttaa?</w:t>
      </w:r>
    </w:p>
    <w:p>
      <w:r>
        <w:rPr>
          <w:b/>
          <w:u w:val="single"/>
        </w:rPr>
        <w:t xml:space="preserve">221686</w:t>
      </w:r>
    </w:p>
    <w:p>
      <w:r>
        <w:t xml:space="preserve">@KÄYTTÄJÄ Älä koskaan elämässä luota toiseen ihmiseen koko itselläsi, koska kukaan ei koskaan ilmesty sinulle koko itsellään,</w:t>
      </w:r>
    </w:p>
    <w:p>
      <w:r>
        <w:rPr>
          <w:b/>
          <w:u w:val="single"/>
        </w:rPr>
        <w:t xml:space="preserve">221687</w:t>
      </w:r>
    </w:p>
    <w:p>
      <w:r>
        <w:t xml:space="preserve">Olen pitänyt itsestäni hyvää huolta.</w:t>
      </w:r>
    </w:p>
    <w:p>
      <w:r>
        <w:rPr>
          <w:b/>
          <w:u w:val="single"/>
        </w:rPr>
        <w:t xml:space="preserve">221688</w:t>
      </w:r>
    </w:p>
    <w:p>
      <w:r>
        <w:t xml:space="preserve">@USER @USER Oli kunnia työskennellä kanssasi, veli, kiitos paljon. 🤜🏼</w:t>
      </w:r>
    </w:p>
    <w:p>
      <w:r>
        <w:rPr>
          <w:b/>
          <w:u w:val="single"/>
        </w:rPr>
        <w:t xml:space="preserve">221689</w:t>
      </w:r>
    </w:p>
    <w:p>
      <w:r>
        <w:t xml:space="preserve">@USER Kiitos paljon veli, olit ainoa joka juhli Twitteristä 😄🙏🙏🙏👍</w:t>
      </w:r>
    </w:p>
    <w:p>
      <w:r>
        <w:rPr>
          <w:b/>
          <w:u w:val="single"/>
        </w:rPr>
        <w:t xml:space="preserve">221690</w:t>
      </w:r>
    </w:p>
    <w:p>
      <w:r>
        <w:t xml:space="preserve">Ihailin myös hänen nöyryyttään. Meihin vakiintuneen käsityksen mukaan on utopistista, että parlamentin jäsen auttaa kantamaan paketteja, ei edes omia pakettejaan, esittelemättä itseään vasta viime hetkellä.</w:t>
      </w:r>
    </w:p>
    <w:p>
      <w:r>
        <w:rPr>
          <w:b/>
          <w:u w:val="single"/>
        </w:rPr>
        <w:t xml:space="preserve">221691</w:t>
      </w:r>
    </w:p>
    <w:p>
      <w:r>
        <w:t xml:space="preserve">Pitäisikö minun mennä nukkumaan... mitä jää aamuksi...</w:t>
      </w:r>
    </w:p>
    <w:p>
      <w:r>
        <w:rPr>
          <w:b/>
          <w:u w:val="single"/>
        </w:rPr>
        <w:t xml:space="preserve">221692</w:t>
      </w:r>
    </w:p>
    <w:p>
      <w:r>
        <w:t xml:space="preserve">Haluan katsoa jotain iloista. Taidan laittaa Teletubbiesin päälle.</w:t>
      </w:r>
    </w:p>
    <w:p>
      <w:r>
        <w:rPr>
          <w:b/>
          <w:u w:val="single"/>
        </w:rPr>
        <w:t xml:space="preserve">221693</w:t>
      </w:r>
    </w:p>
    <w:p>
      <w:r>
        <w:t xml:space="preserve">@USER No, se ei toimi näin.</w:t>
      </w:r>
    </w:p>
    <w:p>
      <w:r>
        <w:rPr>
          <w:b/>
          <w:u w:val="single"/>
        </w:rPr>
        <w:t xml:space="preserve">221694</w:t>
      </w:r>
    </w:p>
    <w:p>
      <w:r>
        <w:t xml:space="preserve">Gülşen- be man is playing in my head skdjdjdjdjdjdjdjdjdjdkdkdk</w:t>
      </w:r>
    </w:p>
    <w:p>
      <w:r>
        <w:rPr>
          <w:b/>
          <w:u w:val="single"/>
        </w:rPr>
        <w:t xml:space="preserve">221695</w:t>
      </w:r>
    </w:p>
    <w:p>
      <w:r>
        <w:t xml:space="preserve">Vaatekaapin sisältä kuuluu polttava ääni. Meidän on odotettava, että joku syö, ennen kuin voimme nukkua.</w:t>
      </w:r>
    </w:p>
    <w:p>
      <w:r>
        <w:rPr>
          <w:b/>
          <w:u w:val="single"/>
        </w:rPr>
        <w:t xml:space="preserve">221696</w:t>
      </w:r>
    </w:p>
    <w:p>
      <w:r>
        <w:t xml:space="preserve">Koska en läpäissyt histologiaa, huonommin ei voi mennä tänään. Nukun, pääni on rikki.</w:t>
      </w:r>
    </w:p>
    <w:p>
      <w:r>
        <w:rPr>
          <w:b/>
          <w:u w:val="single"/>
        </w:rPr>
        <w:t xml:space="preserve">221697</w:t>
      </w:r>
    </w:p>
    <w:p>
      <w:r>
        <w:t xml:space="preserve">@USER Miksi hän ei käytä vasenta kättään/kättään? Vai onko kädestä kiinni pitäminen ja käden leikkaaminen esimerkki tiimityöstä?</w:t>
      </w:r>
    </w:p>
    <w:p>
      <w:r>
        <w:rPr>
          <w:b/>
          <w:u w:val="single"/>
        </w:rPr>
        <w:t xml:space="preserve">221698</w:t>
      </w:r>
    </w:p>
    <w:p>
      <w:r>
        <w:t xml:space="preserve">@USER @USER @USER @USER @USER @USER Katsoin esityslistaa, he todella piirsivät sen tuolla tavalla.</w:t>
      </w:r>
    </w:p>
    <w:p>
      <w:r>
        <w:rPr>
          <w:b/>
          <w:u w:val="single"/>
        </w:rPr>
        <w:t xml:space="preserve">221699</w:t>
      </w:r>
    </w:p>
    <w:p>
      <w:r>
        <w:t xml:space="preserve">@USER Joku puhui hyvin vakuuttavasti Päätin mennä naimisiin.</w:t>
      </w:r>
    </w:p>
    <w:p>
      <w:r>
        <w:rPr>
          <w:b/>
          <w:u w:val="single"/>
        </w:rPr>
        <w:t xml:space="preserve">221700</w:t>
      </w:r>
    </w:p>
    <w:p>
      <w:r>
        <w:t xml:space="preserve">Yritämme hyvästellä jonkun, joka ei koskaan tullut.</w:t>
      </w:r>
    </w:p>
    <w:p>
      <w:r>
        <w:rPr>
          <w:b/>
          <w:u w:val="single"/>
        </w:rPr>
        <w:t xml:space="preserve">221701</w:t>
      </w:r>
    </w:p>
    <w:p>
      <w:r>
        <w:t xml:space="preserve">Me olemme kansa, olemme yksi sydän, Amed, vuosisatojen pääkaupunki, ei jää yksin tänään ja huomenna, jatkaa oikeudenmukaista taistelua kansan rinnalla #Amedspor on kansaa</w:t>
      </w:r>
    </w:p>
    <w:p>
      <w:r>
        <w:rPr>
          <w:b/>
          <w:u w:val="single"/>
        </w:rPr>
        <w:t xml:space="preserve">221702</w:t>
      </w:r>
    </w:p>
    <w:p>
      <w:r>
        <w:t xml:space="preserve">@USER 🌿 Sanotte, että "kotikaupunkityö on sydämen työtä", herra presidentti, ja me tuemme teitä tässä asiassa. Odotamme innolla, että pääsemme työskentelemään rakkaudella kotimaamme hyväksi. Elintarvikeinsinöörit odottavat oikeudenmukaista tapaamista. 🌸🌼🌹 #5bingidamuhendisi #tarimbakanlığı10binatama ExpectedAtama TarımOrmana 8</w:t>
      </w:r>
    </w:p>
    <w:p>
      <w:r>
        <w:rPr>
          <w:b/>
          <w:u w:val="single"/>
        </w:rPr>
        <w:t xml:space="preserve">221703</w:t>
      </w:r>
    </w:p>
    <w:p>
      <w:r>
        <w:t xml:space="preserve">@USER Tietämätön veli Erman Deniz on jo vaihtopenkillä.</w:t>
      </w:r>
    </w:p>
    <w:p>
      <w:r>
        <w:rPr>
          <w:b/>
          <w:u w:val="single"/>
        </w:rPr>
        <w:t xml:space="preserve">221704</w:t>
      </w:r>
    </w:p>
    <w:p>
      <w:r>
        <w:t xml:space="preserve">3. Yhteenvetona voidaan todeta, että nämä nykyaikaisen fonetiikan havainnot tarkoittavat seuraavaa: Naisten äänet, olivatpa ne sitten korkeita tai matalia, kuulostavat äänihuulten värähtelynopeudesta riippuen kovemmilta kuin miesten, eikä tällä ole mitään tekemistä sukupuoleen perustuvan syrjinnän kanssa.</w:t>
      </w:r>
    </w:p>
    <w:p>
      <w:r>
        <w:rPr>
          <w:b/>
          <w:u w:val="single"/>
        </w:rPr>
        <w:t xml:space="preserve">221705</w:t>
      </w:r>
    </w:p>
    <w:p>
      <w:r>
        <w:t xml:space="preserve">Jos lähettäisit turkkilaistytön Marsiin etsimään todisteita elämästä, hän sanoisi: "Miksi minun pitäisi etsiä sitä? Anna hänen etsiä sitä ensin."</w:t>
      </w:r>
    </w:p>
    <w:p>
      <w:r>
        <w:rPr>
          <w:b/>
          <w:u w:val="single"/>
        </w:rPr>
        <w:t xml:space="preserve">221706</w:t>
      </w:r>
    </w:p>
    <w:p>
      <w:r>
        <w:t xml:space="preserve">Olen pahoillani, että jätin sinut ilman sinua niin moneksi päiväksi. 😭😭😭😭.</w:t>
      </w:r>
    </w:p>
    <w:p>
      <w:r>
        <w:rPr>
          <w:b/>
          <w:u w:val="single"/>
        </w:rPr>
        <w:t xml:space="preserve">221707</w:t>
      </w:r>
    </w:p>
    <w:p>
      <w:r>
        <w:t xml:space="preserve">@USER Eikö vesimelonissa ole sokeria, sokeriveli 😁?</w:t>
      </w:r>
    </w:p>
    <w:p>
      <w:r>
        <w:rPr>
          <w:b/>
          <w:u w:val="single"/>
        </w:rPr>
        <w:t xml:space="preserve">221708</w:t>
      </w:r>
    </w:p>
    <w:p>
      <w:r>
        <w:t xml:space="preserve">@USER @USER @USER @USER @USER @USER Kuka tietää, ketä ja missä vastustamme vuoden mittaan, mutta kentältämme tuleva holtittomuus satuttaa minua eniten.</w:t>
      </w:r>
    </w:p>
    <w:p>
      <w:r>
        <w:rPr>
          <w:b/>
          <w:u w:val="single"/>
        </w:rPr>
        <w:t xml:space="preserve">221709</w:t>
      </w:r>
    </w:p>
    <w:p>
      <w:r>
        <w:t xml:space="preserve">Mielenkiintoista, kuuntelen 'derdim olsun' non-stop enkä voi hiljentää reynmeniä mielessäni 😳 (en pidä siitä ollenkaan)</w:t>
      </w:r>
    </w:p>
    <w:p>
      <w:r>
        <w:rPr>
          <w:b/>
          <w:u w:val="single"/>
        </w:rPr>
        <w:t xml:space="preserve">221710</w:t>
      </w:r>
    </w:p>
    <w:p>
      <w:r>
        <w:t xml:space="preserve">Eräänä päivänä pääset pois tuolta istuimelta, sinusta tulee myös sinun loppusi. Katsotaan mitä teet sitten. Olette kaikki PUPPET @USER</w:t>
      </w:r>
    </w:p>
    <w:p>
      <w:r>
        <w:rPr>
          <w:b/>
          <w:u w:val="single"/>
        </w:rPr>
        <w:t xml:space="preserve">221711</w:t>
      </w:r>
    </w:p>
    <w:p>
      <w:r>
        <w:t xml:space="preserve">Ystävät, jos joku on Besiktasissa, niin ollaan iloisia jos siellä on näköalaton löysäilijä. Heippa.</w:t>
      </w:r>
    </w:p>
    <w:p>
      <w:r>
        <w:rPr>
          <w:b/>
          <w:u w:val="single"/>
        </w:rPr>
        <w:t xml:space="preserve">221712</w:t>
      </w:r>
    </w:p>
    <w:p>
      <w:r>
        <w:t xml:space="preserve">Ystäväni sanoo, että katkera on makeaa! Jos hän sanoo, että kipu on makea, jos hän sanoo sen satuttamalla, hänestä ei ole ystävää tai viestiä...</w:t>
      </w:r>
    </w:p>
    <w:p>
      <w:r>
        <w:rPr>
          <w:b/>
          <w:u w:val="single"/>
        </w:rPr>
        <w:t xml:space="preserve">221713</w:t>
      </w:r>
    </w:p>
    <w:p>
      <w:r>
        <w:t xml:space="preserve">@USER @USER @USER @USER @USER @USER yllättääkö tämä uutinen meitä, ei, Jumala ei yllättänyt meitä, @USER tarkoittaa valeuutisia...!!!Tule ulos ja pyydä anteeksi kuin mies ja eroa, yleisö odottaa tätä sinulta ...!</w:t>
      </w:r>
    </w:p>
    <w:p>
      <w:r>
        <w:rPr>
          <w:b/>
          <w:u w:val="single"/>
        </w:rPr>
        <w:t xml:space="preserve">221714</w:t>
      </w:r>
    </w:p>
    <w:p>
      <w:r>
        <w:t xml:space="preserve">Kuinka nopeasti ne, jotka yrittivät lyödä Chp:tä hdp:llä ja pkk:lla, unohtivat nämä kuvat, anteeksi f.montage, pyydän anteeksi.</w:t>
      </w:r>
    </w:p>
    <w:p>
      <w:r>
        <w:rPr>
          <w:b/>
          <w:u w:val="single"/>
        </w:rPr>
        <w:t xml:space="preserve">221715</w:t>
      </w:r>
    </w:p>
    <w:p>
      <w:r>
        <w:t xml:space="preserve">@KÄYTTÄJÄ Tässä ei ole muuta jäljellä kuin pelaaminen!</w:t>
      </w:r>
    </w:p>
    <w:p>
      <w:r>
        <w:rPr>
          <w:b/>
          <w:u w:val="single"/>
        </w:rPr>
        <w:t xml:space="preserve">221716</w:t>
      </w:r>
    </w:p>
    <w:p>
      <w:r>
        <w:t xml:space="preserve">@USER Hän tekee samaa Fm:ssä, Sinan sir...</w:t>
      </w:r>
    </w:p>
    <w:p>
      <w:r>
        <w:rPr>
          <w:b/>
          <w:u w:val="single"/>
        </w:rPr>
        <w:t xml:space="preserve">221717</w:t>
      </w:r>
    </w:p>
    <w:p>
      <w:r>
        <w:t xml:space="preserve">@USER Riippuu seuraavasta johtajasta</w:t>
      </w:r>
    </w:p>
    <w:p>
      <w:r>
        <w:rPr>
          <w:b/>
          <w:u w:val="single"/>
        </w:rPr>
        <w:t xml:space="preserve">221718</w:t>
      </w:r>
    </w:p>
    <w:p>
      <w:r>
        <w:t xml:space="preserve">Ne, jotka hyökkäävät islamia ja muslimeja vastaan käyttämällä Akp:tä tekosyynä kaikissa tapahtumissa, ikään kuin islamia ja islamia kysyttäisiin Akp:ltä ja ikään kuin he edustaisivat heitä, ovat Chp:n ja Atatürkin vihollisia!</w:t>
      </w:r>
    </w:p>
    <w:p>
      <w:r>
        <w:rPr>
          <w:b/>
          <w:u w:val="single"/>
        </w:rPr>
        <w:t xml:space="preserve">221719</w:t>
      </w:r>
    </w:p>
    <w:p>
      <w:r>
        <w:t xml:space="preserve">@USER @USER @USER @USER @USER @USER @USER @USER voi jos olisi joku olisi kuolemaisillaan saada ulos:))</w:t>
      </w:r>
    </w:p>
    <w:p>
      <w:r>
        <w:rPr>
          <w:b/>
          <w:u w:val="single"/>
        </w:rPr>
        <w:t xml:space="preserve">221720</w:t>
      </w:r>
    </w:p>
    <w:p>
      <w:r>
        <w:t xml:space="preserve">@KÄYTTÄJÄ Tämä aika on liian pieni meille kahdelle. Selvitämme asian torilla keskipäivällä, kun aurinko on korkealla.</w:t>
      </w:r>
    </w:p>
    <w:p>
      <w:r>
        <w:rPr>
          <w:b/>
          <w:u w:val="single"/>
        </w:rPr>
        <w:t xml:space="preserve">221721</w:t>
      </w:r>
    </w:p>
    <w:p>
      <w:r>
        <w:t xml:space="preserve">Kaikille, tulkaa tänne, kisu, kisu, kisu, kisu, kisu, kisu, kisu, kisu, kisu, kisu, kisu, kisu, kisu, kisu, kisu.</w:t>
      </w:r>
    </w:p>
    <w:p>
      <w:r>
        <w:rPr>
          <w:b/>
          <w:u w:val="single"/>
        </w:rPr>
        <w:t xml:space="preserve">221722</w:t>
      </w:r>
    </w:p>
    <w:p>
      <w:r>
        <w:t xml:space="preserve">Haluan adoptoida koiran ja viettää elämäni sen kanssa. Ei ole muuta mahdollisuutta.</w:t>
      </w:r>
    </w:p>
    <w:p>
      <w:r>
        <w:rPr>
          <w:b/>
          <w:u w:val="single"/>
        </w:rPr>
        <w:t xml:space="preserve">221723</w:t>
      </w:r>
    </w:p>
    <w:p>
      <w:r>
        <w:t xml:space="preserve">Minulla oli ongelma, koska olin lähdössä tien päälle, ja korppikotkaystäväni sanoi, että jos kuolet, kaikki omaisuutesi, myös kellosi, on minun.</w:t>
      </w:r>
    </w:p>
    <w:p>
      <w:r>
        <w:rPr>
          <w:b/>
          <w:u w:val="single"/>
        </w:rPr>
        <w:t xml:space="preserve">221724</w:t>
      </w:r>
    </w:p>
    <w:p>
      <w:r>
        <w:t xml:space="preserve">Olen virallisesti lähdössä Izmiristä ja menossa Izmiriin, toivottavasti voin tavata uusia ihmisiä, jos se ei ole häpeä, jos Jumala suo.</w:t>
      </w:r>
    </w:p>
    <w:p>
      <w:r>
        <w:rPr>
          <w:b/>
          <w:u w:val="single"/>
        </w:rPr>
        <w:t xml:space="preserve">221725</w:t>
      </w:r>
    </w:p>
    <w:p>
      <w:r>
        <w:t xml:space="preserve">Miksi ajattelen Mehmet Cania ja keltaista minibussihanketta? Miksi minulla on tällainen muisti shhshshshshshw</w:t>
      </w:r>
    </w:p>
    <w:p>
      <w:r>
        <w:rPr>
          <w:b/>
          <w:u w:val="single"/>
        </w:rPr>
        <w:t xml:space="preserve">221726</w:t>
      </w:r>
    </w:p>
    <w:p>
      <w:r>
        <w:t xml:space="preserve">Odotat aina viimeisiä hetkiä, jolloin voit osoittaa kiintymystä; sairaalan käytävillä, ennen sireeniä, jäähyväisten hetkellä, mutta kuoleman viimeistä hetkeä ei ole. Se tulee yhtäkkiä, eikä sydämessäsi oleva katumus auta mitään.</w:t>
      </w:r>
    </w:p>
    <w:p>
      <w:r>
        <w:rPr>
          <w:b/>
          <w:u w:val="single"/>
        </w:rPr>
        <w:t xml:space="preserve">221727</w:t>
      </w:r>
    </w:p>
    <w:p>
      <w:r>
        <w:t xml:space="preserve">onko täällä ketään joka haluaa jakaa joka haluaa puhua vaimostaan? #cuckoldcift #cuckoldistanbul #cuckoldkocaadayı #cuckoldciftler #cuckoldciftler #cuckoldciftler #cuckoldturkey #wifefuck #wifefuckers gavat passif #gavatkocalardm #gavat #boynuzluko aisankannattaja incest #ensest</w:t>
      </w:r>
    </w:p>
    <w:p>
      <w:r>
        <w:rPr>
          <w:b/>
          <w:u w:val="single"/>
        </w:rPr>
        <w:t xml:space="preserve">221728</w:t>
      </w:r>
    </w:p>
    <w:p>
      <w:r>
        <w:t xml:space="preserve">@USER Juuri niin 😂 Minulla on nimi, minulla on erittäin hyvä palkka, minulla on auto, minulla ei ole tyttöystävää 😂 Minulla on kaikki edellytykset olla positiivinen 😂😂😂😂</w:t>
      </w:r>
    </w:p>
    <w:p>
      <w:r>
        <w:rPr>
          <w:b/>
          <w:u w:val="single"/>
        </w:rPr>
        <w:t xml:space="preserve">221729</w:t>
      </w:r>
    </w:p>
    <w:p>
      <w:r>
        <w:t xml:space="preserve">@USER Parempi!  Jos YSK olisi lisännyt päätökseen "he varastivat" -määräyksen, josta he ovat pitäneet kiinni viikon ajan, olisimme nähneet kohun.</w:t>
      </w:r>
    </w:p>
    <w:p>
      <w:r>
        <w:rPr>
          <w:b/>
          <w:u w:val="single"/>
        </w:rPr>
        <w:t xml:space="preserve">221730</w:t>
      </w:r>
    </w:p>
    <w:p>
      <w:r>
        <w:t xml:space="preserve">Minut on luotu mahdottomalle rakkaudelle, en tiedä, miten tavata tai unohtaa.</w:t>
      </w:r>
    </w:p>
    <w:p>
      <w:r>
        <w:rPr>
          <w:b/>
          <w:u w:val="single"/>
        </w:rPr>
        <w:t xml:space="preserve">221731</w:t>
      </w:r>
    </w:p>
    <w:p>
      <w:r>
        <w:t xml:space="preserve">Vaikka Osmanien valtakunta kasvatti historiansa aikana monia lahjakkaita sulttaaneja, runoilijoita ja tiedemiehiä, se syyllistyi yhteen suurimmista turkkilaisuuteen kohdistuneista joukkomurhista.</w:t>
      </w:r>
    </w:p>
    <w:p>
      <w:r>
        <w:rPr>
          <w:b/>
          <w:u w:val="single"/>
        </w:rPr>
        <w:t xml:space="preserve">221732</w:t>
      </w:r>
    </w:p>
    <w:p>
      <w:r>
        <w:t xml:space="preserve">Huomenna otan koko kokeen, tajusin juuri, että opettaja muutti arvosanaa ja läpäisin sen, mutta kadun opiskeluun käyttämääni aikaa, joten olen sellainen tyhjän lasin rakastaja.</w:t>
      </w:r>
    </w:p>
    <w:p>
      <w:r>
        <w:rPr>
          <w:b/>
          <w:u w:val="single"/>
        </w:rPr>
        <w:t xml:space="preserve">221733</w:t>
      </w:r>
    </w:p>
    <w:p>
      <w:r>
        <w:t xml:space="preserve">Minulla on aina ollut vainoharhaisuutta päässäni.</w:t>
      </w:r>
    </w:p>
    <w:p>
      <w:r>
        <w:rPr>
          <w:b/>
          <w:u w:val="single"/>
        </w:rPr>
        <w:t xml:space="preserve">221734</w:t>
      </w:r>
    </w:p>
    <w:p>
      <w:r>
        <w:t xml:space="preserve">Viime vuoteen asti pröystäily oli muotia. Joulukuun 2018 ja tammikuun 2019 välisenä aikana tapahtui mitä tahansa, yksinkertaisuudesta tuli muotia. Nyt olet mukana yksinkertaisuuskilpailussa. Joka tapauksessa, oletetaan, että 1000% niistä, jotka jakavat suoran mekon, koska löysin hääpukuni täältä, itkevät 10 tuhatta tl hääpukua.</w:t>
      </w:r>
    </w:p>
    <w:p>
      <w:r>
        <w:rPr>
          <w:b/>
          <w:u w:val="single"/>
        </w:rPr>
        <w:t xml:space="preserve">221735</w:t>
      </w:r>
    </w:p>
    <w:p>
      <w:r>
        <w:t xml:space="preserve">@USER @USER @USER @USER @USER Nykyajan? Onko nykyaikaa esittää naisia seksiobjekteina mainoksissa, esittää heitä mainoksissa, olla juomapöytien alkupalana, totella lännen herruudesta ja olla ristiretkeläisliiton alkuperäinen jäsen...</w:t>
      </w:r>
    </w:p>
    <w:p>
      <w:r>
        <w:rPr>
          <w:b/>
          <w:u w:val="single"/>
        </w:rPr>
        <w:t xml:space="preserve">221736</w:t>
      </w:r>
    </w:p>
    <w:p>
      <w:r>
        <w:t xml:space="preserve">@USER Se on erilainen ylä- ja alapuolella :)</w:t>
      </w:r>
    </w:p>
    <w:p>
      <w:r>
        <w:rPr>
          <w:b/>
          <w:u w:val="single"/>
        </w:rPr>
        <w:t xml:space="preserve">221737</w:t>
      </w:r>
    </w:p>
    <w:p>
      <w:r>
        <w:t xml:space="preserve">On häpeällistä, että politiikka on vallannut jalkapalloilun tällaisessa määrin ja että ne ovat edelleen niin läheisiä. On olemassa yleisö, joka on hyväksynyt kaiken.</w:t>
      </w:r>
    </w:p>
    <w:p>
      <w:r>
        <w:rPr>
          <w:b/>
          <w:u w:val="single"/>
        </w:rPr>
        <w:t xml:space="preserve">221738</w:t>
      </w:r>
    </w:p>
    <w:p>
      <w:r>
        <w:t xml:space="preserve">Henkilö, joka tylsyyttään tulee kauppaan ja kokeilee kenkiä, vaikka ei aio ostaa mitään, ja tuo ne varastosta, kun ne eivät ole: "Voi, tässä kengässä on tämä vika", et osta sitä, me molemmat tiedämme, miksi olet tekemisissä sen kanssa.</w:t>
      </w:r>
    </w:p>
    <w:p>
      <w:r>
        <w:rPr>
          <w:b/>
          <w:u w:val="single"/>
        </w:rPr>
        <w:t xml:space="preserve">221739</w:t>
      </w:r>
    </w:p>
    <w:p>
      <w:r>
        <w:t xml:space="preserve">@USER Soylu neuvoo, miten pormestareiden tulisi toimia. Tämä on mentaliteetti. Jokaisen tulisi toimia niin kuin ajattelee ja haluaa.</w:t>
      </w:r>
    </w:p>
    <w:p>
      <w:r>
        <w:rPr>
          <w:b/>
          <w:u w:val="single"/>
        </w:rPr>
        <w:t xml:space="preserve">221740</w:t>
      </w:r>
    </w:p>
    <w:p>
      <w:r>
        <w:t xml:space="preserve">@KÄYTTÄJÄ @KÄYTTÄJÄ Paskiainen ja olen 32-vuotias, mutta näin kypsää paskiaista on vaikea löytää!!!</w:t>
      </w:r>
    </w:p>
    <w:p>
      <w:r>
        <w:rPr>
          <w:b/>
          <w:u w:val="single"/>
        </w:rPr>
        <w:t xml:space="preserve">221741</w:t>
      </w:r>
    </w:p>
    <w:p>
      <w:r>
        <w:t xml:space="preserve">He eivät välitä vittuakaan sinusta, sinä puhut yhä, senkin vitun tyttö.</w:t>
      </w:r>
    </w:p>
    <w:p>
      <w:r>
        <w:rPr>
          <w:b/>
          <w:u w:val="single"/>
        </w:rPr>
        <w:t xml:space="preserve">221742</w:t>
      </w:r>
    </w:p>
    <w:p>
      <w:r>
        <w:t xml:space="preserve">Tyttö, varo sanojasi.</w:t>
      </w:r>
    </w:p>
    <w:p>
      <w:r>
        <w:rPr>
          <w:b/>
          <w:u w:val="single"/>
        </w:rPr>
        <w:t xml:space="preserve">221743</w:t>
      </w:r>
    </w:p>
    <w:p>
      <w:r>
        <w:t xml:space="preserve">Laskelmieni mukaan, jos molemmat joukkueet luovuttavat derbyssä, me olemme mestareita.</w:t>
      </w:r>
    </w:p>
    <w:p>
      <w:r>
        <w:rPr>
          <w:b/>
          <w:u w:val="single"/>
        </w:rPr>
        <w:t xml:space="preserve">221744</w:t>
      </w:r>
    </w:p>
    <w:p>
      <w:r>
        <w:t xml:space="preserve">@USER tänä iltana kaikki neljä puolta ovat hyvin tylsiä. Mistä minä sen tiedän?)</w:t>
      </w:r>
    </w:p>
    <w:p>
      <w:r>
        <w:rPr>
          <w:b/>
          <w:u w:val="single"/>
        </w:rPr>
        <w:t xml:space="preserve">221745</w:t>
      </w:r>
    </w:p>
    <w:p>
      <w:r>
        <w:t xml:space="preserve">Olet sokea, kun olet vihainen, et silloin kun olet loukkaantunut. Kun olet loukkaantunut, hävität sen.</w:t>
      </w:r>
    </w:p>
    <w:p>
      <w:r>
        <w:rPr>
          <w:b/>
          <w:u w:val="single"/>
        </w:rPr>
        <w:t xml:space="preserve">221746</w:t>
      </w:r>
    </w:p>
    <w:p>
      <w:r>
        <w:t xml:space="preserve">@USER Kai kysyttiin, mitä exol on sinulle ja hän vastasi auton moottori ckeofk3pfkeoforog</w:t>
      </w:r>
    </w:p>
    <w:p>
      <w:r>
        <w:rPr>
          <w:b/>
          <w:u w:val="single"/>
        </w:rPr>
        <w:t xml:space="preserve">221747</w:t>
      </w:r>
    </w:p>
    <w:p>
      <w:r>
        <w:t xml:space="preserve">@KÄYTTÄJÄ on tällainen, kun on kyse puheesta, mutta hänen kädessään lentävät ilmassa starbuck-lasit, heidän huivinsa, ostin tämän täältä, ostin tuon tuolta, ostin tiktokin jne.</w:t>
      </w:r>
    </w:p>
    <w:p>
      <w:r>
        <w:rPr>
          <w:b/>
          <w:u w:val="single"/>
        </w:rPr>
        <w:t xml:space="preserve">221748</w:t>
      </w:r>
    </w:p>
    <w:p>
      <w:r>
        <w:t xml:space="preserve">Suuri, suuri toivo vammaisille!</w:t>
      </w:r>
    </w:p>
    <w:p>
      <w:r>
        <w:rPr>
          <w:b/>
          <w:u w:val="single"/>
        </w:rPr>
        <w:t xml:space="preserve">221749</w:t>
      </w:r>
    </w:p>
    <w:p>
      <w:r>
        <w:t xml:space="preserve">@USER Annetaan hänen unohtua vielä hieman viimeisen sarjansa jälkeen. Hänen pitäisi jopa mennä armeijaan eikä palata takaisin kahteen vuoteen, jos mahdollista.</w:t>
      </w:r>
    </w:p>
    <w:p>
      <w:r>
        <w:rPr>
          <w:b/>
          <w:u w:val="single"/>
        </w:rPr>
        <w:t xml:space="preserve">221750</w:t>
      </w:r>
    </w:p>
    <w:p>
      <w:r>
        <w:t xml:space="preserve">@USER Koska Leijonakuningasta käytetään nyt lapsille, voimme käyttää Rautamiestä esimerkiksi nuorille ja aikuisille (värien yhteensovittamisen kannalta).</w:t>
      </w:r>
    </w:p>
    <w:p>
      <w:r>
        <w:rPr>
          <w:b/>
          <w:u w:val="single"/>
        </w:rPr>
        <w:t xml:space="preserve">221751</w:t>
      </w:r>
    </w:p>
    <w:p>
      <w:r>
        <w:t xml:space="preserve">En usko, että nämä liikkeet ovat virtauksesta, ja vaikka niin olisikin, luulen, että hän ei jakaisi ensimmäisessä cosmo-lehdessä eikä jaa sitä toisessa, joten en usko, että kulissien takana käytyjen keskustelujen jälkeen cosmodaki #akınakınakınakınözü</w:t>
      </w:r>
    </w:p>
    <w:p>
      <w:r>
        <w:rPr>
          <w:b/>
          <w:u w:val="single"/>
        </w:rPr>
        <w:t xml:space="preserve">221752</w:t>
      </w:r>
    </w:p>
    <w:p>
      <w:r>
        <w:t xml:space="preserve">Minä olen: Arya, rakastan sinua, olen koirasi, olet mahtava hahmo GoT kaudet 7 ja 8: Miten paskanjauhantaa Aryan hahmonkehitystä?</w:t>
      </w:r>
    </w:p>
    <w:p>
      <w:r>
        <w:rPr>
          <w:b/>
          <w:u w:val="single"/>
        </w:rPr>
        <w:t xml:space="preserve">221753</w:t>
      </w:r>
    </w:p>
    <w:p>
      <w:r>
        <w:t xml:space="preserve">@USER Mielestäni tämä on erityinen anteeksipyyntö 😁</w:t>
      </w:r>
    </w:p>
    <w:p>
      <w:r>
        <w:rPr>
          <w:b/>
          <w:u w:val="single"/>
        </w:rPr>
        <w:t xml:space="preserve">221754</w:t>
      </w:r>
    </w:p>
    <w:p>
      <w:r>
        <w:t xml:space="preserve">@USER @USER Valitettavasti juuri näin tapahtuu. Ainoa tapa estää tämä on ryhtyä toimiin sellaisen luottamuksen ja vakauden infrastruktuurin luomiseksi, joka houkuttelee pysyviä ulkomaisia investointeja sen sijaan, että se houkuttelisi "kuumaa rahaa", joka on vaarassa poistua yhtä nopeasti kuin se saapuikin. Mutta koska olemme tunnistaneet ongelman väärin, etsimme ratkaisua väärästä paikasta.</w:t>
      </w:r>
    </w:p>
    <w:p>
      <w:r>
        <w:rPr>
          <w:b/>
          <w:u w:val="single"/>
        </w:rPr>
        <w:t xml:space="preserve">221755</w:t>
      </w:r>
    </w:p>
    <w:p>
      <w:r>
        <w:t xml:space="preserve">MISSÄ ON MUHARREM THIN???? JOTAIN ON TEKEILLÄ. KUKAAN EI VOI VAKUUTTAA MINUA SIITÄ.</w:t>
      </w:r>
    </w:p>
    <w:p>
      <w:r>
        <w:rPr>
          <w:b/>
          <w:u w:val="single"/>
        </w:rPr>
        <w:t xml:space="preserve">221756</w:t>
      </w:r>
    </w:p>
    <w:p>
      <w:r>
        <w:t xml:space="preserve">@USER Minä jatkan lojaalisuuden osoittamista, vaikka en näkisi lojaalisuutta keneltäkään ''Hz.Ali'' #mücadelemizsefareis</w:t>
      </w:r>
    </w:p>
    <w:p>
      <w:r>
        <w:rPr>
          <w:b/>
          <w:u w:val="single"/>
        </w:rPr>
        <w:t xml:space="preserve">221757</w:t>
      </w:r>
    </w:p>
    <w:p>
      <w:r>
        <w:t xml:space="preserve">@USER Hyvää huomenta, suotuisat päivät, suotuisat perjantait Inshallah</w:t>
      </w:r>
    </w:p>
    <w:p>
      <w:r>
        <w:rPr>
          <w:b/>
          <w:u w:val="single"/>
        </w:rPr>
        <w:t xml:space="preserve">221758</w:t>
      </w:r>
    </w:p>
    <w:p>
      <w:r>
        <w:t xml:space="preserve">Haluaisin olla kuin kuu, joka ilmestyy yöllä.   Olla valo yön pimeyteen, nousta taivaalle pimeimpään pimeyteen välittämättä. Haluaisin olla rohkea ja loistava.      I.S.</w:t>
      </w:r>
    </w:p>
    <w:p>
      <w:r>
        <w:rPr>
          <w:b/>
          <w:u w:val="single"/>
        </w:rPr>
        <w:t xml:space="preserve">221759</w:t>
      </w:r>
    </w:p>
    <w:p>
      <w:r>
        <w:t xml:space="preserve">@USER Jos arabit ovat mukana, he eivät jätä meille kalsareita perseellemme.</w:t>
      </w:r>
    </w:p>
    <w:p>
      <w:r>
        <w:rPr>
          <w:b/>
          <w:u w:val="single"/>
        </w:rPr>
        <w:t xml:space="preserve">221760</w:t>
      </w:r>
    </w:p>
    <w:p>
      <w:r>
        <w:t xml:space="preserve">@USER on hyvä. Galatasarayn huudellessa Ali koç ja fiko tekivät tff:n ja 15 seuran puheenjohtajan kanssa romanttista elokuvaa erotuomareista.</w:t>
      </w:r>
    </w:p>
    <w:p>
      <w:r>
        <w:rPr>
          <w:b/>
          <w:u w:val="single"/>
        </w:rPr>
        <w:t xml:space="preserve">221761</w:t>
      </w:r>
    </w:p>
    <w:p>
      <w:r>
        <w:t xml:space="preserve">Toivon, että hänet löydetään pian ja että hän pääsee turvallisesti kotiin perheensä luokse. Rukoukset kaikkien hädässä olevien puolesta.</w:t>
      </w:r>
    </w:p>
    <w:p>
      <w:r>
        <w:rPr>
          <w:b/>
          <w:u w:val="single"/>
        </w:rPr>
        <w:t xml:space="preserve">221762</w:t>
      </w:r>
    </w:p>
    <w:p>
      <w:r>
        <w:t xml:space="preserve">Maksan henkeni hinnan oikeutenne ja lakienne suojelemisesta #MuhammedMursi Olkoon paikkanne taivaassa Inshallah</w:t>
      </w:r>
    </w:p>
    <w:p>
      <w:r>
        <w:rPr>
          <w:b/>
          <w:u w:val="single"/>
        </w:rPr>
        <w:t xml:space="preserve">221763</w:t>
      </w:r>
    </w:p>
    <w:p>
      <w:r>
        <w:t xml:space="preserve">@KÄYTTÄJÄ Saimme juuri uutisen, että menetimme berfinimme, hän oli vain 10-vuotias. Voi elämä, kuinka tyhjä oletkaan</w:t>
      </w:r>
    </w:p>
    <w:p>
      <w:r>
        <w:rPr>
          <w:b/>
          <w:u w:val="single"/>
        </w:rPr>
        <w:t xml:space="preserve">221764</w:t>
      </w:r>
    </w:p>
    <w:p>
      <w:r>
        <w:t xml:space="preserve">@USER Olimme jo hyvin moraalisia, elokuvat turmelivat moraalin, jos tämä rutuk ei tehnyt sitä ansaitakseen veroja, olen paskiainen.</w:t>
      </w:r>
    </w:p>
    <w:p>
      <w:r>
        <w:rPr>
          <w:b/>
          <w:u w:val="single"/>
        </w:rPr>
        <w:t xml:space="preserve">221765</w:t>
      </w:r>
    </w:p>
    <w:p>
      <w:r>
        <w:t xml:space="preserve">@USER Kärsivällisyyttä, elkää eläkö vähän pidempään, pyydän, että ette ole niin lyhyitä, jos mahdollista, ettei tulvi keskiviikkona 🙏😉🙃</w:t>
      </w:r>
    </w:p>
    <w:p>
      <w:r>
        <w:rPr>
          <w:b/>
          <w:u w:val="single"/>
        </w:rPr>
        <w:t xml:space="preserve">221766</w:t>
      </w:r>
    </w:p>
    <w:p>
      <w:r>
        <w:t xml:space="preserve">Miten talon voi siivota kahdessa tunnissa!!! 😩 Joskus sen sijaan, että siivoaisin kaikki vaatteeni, sanon, että oi, heitä ne vain pois, mutta vain joskus ... atamaaaağğğğğğğğmmmm 😅😅😅😅</w:t>
      </w:r>
    </w:p>
    <w:p>
      <w:r>
        <w:rPr>
          <w:b/>
          <w:u w:val="single"/>
        </w:rPr>
        <w:t xml:space="preserve">221767</w:t>
      </w:r>
    </w:p>
    <w:p>
      <w:r>
        <w:t xml:space="preserve">Kiitos kaikesta, jälleen kerran, kukaan teistä ei ole paskankaan arvoinen.</w:t>
      </w:r>
    </w:p>
    <w:p>
      <w:r>
        <w:rPr>
          <w:b/>
          <w:u w:val="single"/>
        </w:rPr>
        <w:t xml:space="preserve">221768</w:t>
      </w:r>
    </w:p>
    <w:p>
      <w:r>
        <w:t xml:space="preserve">@USER @USER @USER @USER @USERtbmm @USER @USER @USER Toivon, että 1 mv hallituksesta olisi yhtä paljon meidän puolellamme kuin sinä. Kiitos työstäsi</w:t>
      </w:r>
    </w:p>
    <w:p>
      <w:r>
        <w:rPr>
          <w:b/>
          <w:u w:val="single"/>
        </w:rPr>
        <w:t xml:space="preserve">221769</w:t>
      </w:r>
    </w:p>
    <w:p>
      <w:r>
        <w:t xml:space="preserve">Entä se, että omaisuuteni avautui ilman syytä?</w:t>
      </w:r>
    </w:p>
    <w:p>
      <w:r>
        <w:rPr>
          <w:b/>
          <w:u w:val="single"/>
        </w:rPr>
        <w:t xml:space="preserve">221770</w:t>
      </w:r>
    </w:p>
    <w:p>
      <w:r>
        <w:t xml:space="preserve">Miten voi olla olemassa kokonaisen Sura Jinniä, vaikka siinä on kokonainen Sura Jinniä?! Kyllä on. Sura ei kuitenkaan puhu jinnistä yleisesti tunnetussa merkityksessä. Jinnillä tarkoitetaan ihmisiä (ihmisiä, jotka eivät paljasta henkilöllisyyttään, muukalaisia) Ymmärrämme tämän hyvin tärkeästä Sura Jinnin jakeesta 1 ja seuraavista jakeista.</w:t>
      </w:r>
    </w:p>
    <w:p>
      <w:r>
        <w:rPr>
          <w:b/>
          <w:u w:val="single"/>
        </w:rPr>
        <w:t xml:space="preserve">221771</w:t>
      </w:r>
    </w:p>
    <w:p>
      <w:r>
        <w:t xml:space="preserve">Täällä on niin paljon hulluja ihmisiä, mutta kukaan heistä ei vaikuta epänormaalilta, koska olen vapaalla. Vai?</w:t>
      </w:r>
    </w:p>
    <w:p>
      <w:r>
        <w:rPr>
          <w:b/>
          <w:u w:val="single"/>
        </w:rPr>
        <w:t xml:space="preserve">221772</w:t>
      </w:r>
    </w:p>
    <w:p>
      <w:r>
        <w:t xml:space="preserve">@KÄYTTÄJÄ Herra @KÄYTTÄJÄ on edelleen tarkastusyksiköitä, joissa ei ole elintarvikeinsinööriä.      Miten siis varmistetaan TURVALLINEN ELINTARVIKEKULUTUS?   @USER @USER @USER @USER @USER #5BinFoodEngineer</w:t>
      </w:r>
    </w:p>
    <w:p>
      <w:r>
        <w:rPr>
          <w:b/>
          <w:u w:val="single"/>
        </w:rPr>
        <w:t xml:space="preserve">221773</w:t>
      </w:r>
    </w:p>
    <w:p>
      <w:r>
        <w:t xml:space="preserve">Kun avaat silmäsi elämään, kun ojennat kätesi pehmeästi, jos et löydä häntä, hän on kanssasi.....</w:t>
      </w:r>
    </w:p>
    <w:p>
      <w:r>
        <w:rPr>
          <w:b/>
          <w:u w:val="single"/>
        </w:rPr>
        <w:t xml:space="preserve">221774</w:t>
      </w:r>
    </w:p>
    <w:p>
      <w:r>
        <w:t xml:space="preserve">Valtaapitävät olivat piittaamattomuudessa ja harhaanjohtamisessa ja jopa maanpetoksessa ja käänsivät silmänsä marttyyrien verellä kasteltujen hedelmällisten maiden jakamiselta, jotka olivat heidän esi-isiensä jäännöksiä.   Vaikka kansakunta oli väsynyt vuosien taisteluihin ja menettänyt voimansa, se taisteli kunnian, isänmaan ja Jumalan puolesta.</w:t>
      </w:r>
    </w:p>
    <w:p>
      <w:r>
        <w:rPr>
          <w:b/>
          <w:u w:val="single"/>
        </w:rPr>
        <w:t xml:space="preserve">221775</w:t>
      </w:r>
    </w:p>
    <w:p>
      <w:r>
        <w:t xml:space="preserve">Älköön Allah päästäkö tällaista mustaa päivää enää koskaan tapahtumaan. #FByeSuikast4Nisan2015</w:t>
      </w:r>
    </w:p>
    <w:p>
      <w:r>
        <w:rPr>
          <w:b/>
          <w:u w:val="single"/>
        </w:rPr>
        <w:t xml:space="preserve">221776</w:t>
      </w:r>
    </w:p>
    <w:p>
      <w:r>
        <w:t xml:space="preserve">Ystävät, nyt minä rakastan jotakuta ja hän rakastaa minua?</w:t>
      </w:r>
    </w:p>
    <w:p>
      <w:r>
        <w:rPr>
          <w:b/>
          <w:u w:val="single"/>
        </w:rPr>
        <w:t xml:space="preserve">221777</w:t>
      </w:r>
    </w:p>
    <w:p>
      <w:r>
        <w:t xml:space="preserve">Ei se mitään, jos olisit kivi, niin kantaisin sinua aina mukanani ja veisin sinut ympäri maailmaa, hän sanoo. Yoongi kantaa häntä selässään ja on samalla ylpeä ja onnellinen. Yoongi rakastaa Taehyungia niin ihanasti. Hän teeskentelee, ettei sano hänelle rakastan sinua, mutta jopa silmiemme edessä +++</w:t>
      </w:r>
    </w:p>
    <w:p>
      <w:r>
        <w:rPr>
          <w:b/>
          <w:u w:val="single"/>
        </w:rPr>
        <w:t xml:space="preserve">221778</w:t>
      </w:r>
    </w:p>
    <w:p>
      <w:r>
        <w:t xml:space="preserve">@USER Katso kuka on mitä 🤔</w:t>
      </w:r>
    </w:p>
    <w:p>
      <w:r>
        <w:rPr>
          <w:b/>
          <w:u w:val="single"/>
        </w:rPr>
        <w:t xml:space="preserve">221779</w:t>
      </w:r>
    </w:p>
    <w:p>
      <w:r>
        <w:t xml:space="preserve">He sanovat, että jaat poliittisia, poliittisia uutisia, he sanovat, että teet työsi. Eyvallah, haluan vain tehdä työni, mutta olen varoittanut analyyseilläni jo vuosia.</w:t>
      </w:r>
    </w:p>
    <w:p>
      <w:r>
        <w:rPr>
          <w:b/>
          <w:u w:val="single"/>
        </w:rPr>
        <w:t xml:space="preserve">221780</w:t>
      </w:r>
    </w:p>
    <w:p>
      <w:r>
        <w:t xml:space="preserve">Henkilö, joka ei tiennyt minusta mitään, luki ennustukseni.</w:t>
      </w:r>
    </w:p>
    <w:p>
      <w:r>
        <w:rPr>
          <w:b/>
          <w:u w:val="single"/>
        </w:rPr>
        <w:t xml:space="preserve">221781</w:t>
      </w:r>
    </w:p>
    <w:p>
      <w:r>
        <w:t xml:space="preserve">@USER Ohhhhhhhhhhhhhhhhhh hyvä väärennetty kiusaaja</w:t>
      </w:r>
    </w:p>
    <w:p>
      <w:r>
        <w:rPr>
          <w:b/>
          <w:u w:val="single"/>
        </w:rPr>
        <w:t xml:space="preserve">221782</w:t>
      </w:r>
    </w:p>
    <w:p>
      <w:r>
        <w:t xml:space="preserve">@USER Asli Onnistun kun nuolen sinua a***** tulet spermat suuhuni haluan imeä pillusi kieltä haluan laittaa sen 22 senttimetriisi y********</w:t>
      </w:r>
    </w:p>
    <w:p>
      <w:r>
        <w:rPr>
          <w:b/>
          <w:u w:val="single"/>
        </w:rPr>
        <w:t xml:space="preserve">221783</w:t>
      </w:r>
    </w:p>
    <w:p>
      <w:r>
        <w:t xml:space="preserve">@KÄYTTÄJÄ On hyvin totta, että esineet personoidaan; on olemassa yhteiskunta, jossa ihmiset esineellistetään.</w:t>
      </w:r>
    </w:p>
    <w:p>
      <w:r>
        <w:rPr>
          <w:b/>
          <w:u w:val="single"/>
        </w:rPr>
        <w:t xml:space="preserve">221784</w:t>
      </w:r>
    </w:p>
    <w:p>
      <w:r>
        <w:t xml:space="preserve">Tämän maan muistikapasiteetti on alhainen.   Aivot, jotka ovat väsyneet päivittäiseen työhön, ovat menettäneet toimintakykynsä.   Muistaako kukaan Somassa, Suruçissa ja Ankarassa tapahtuneita verilöylyjä? Toisessa maassa hallitukset vaihtaisivat omistajaa välittömästi, ja laiminlyönnit saataisiin oikeuden eteen.</w:t>
      </w:r>
    </w:p>
    <w:p>
      <w:r>
        <w:rPr>
          <w:b/>
          <w:u w:val="single"/>
        </w:rPr>
        <w:t xml:space="preserve">221785</w:t>
      </w:r>
    </w:p>
    <w:p>
      <w:r>
        <w:t xml:space="preserve">Sairaalassa, he eivät laittaneet ovenkahvaa ulkopuolella, on vain kahva sisällä, kukaan ei voi tulla mukaan hänen päänsä, erittäin hyvä jakskalfkdkddlflflf</w:t>
      </w:r>
    </w:p>
    <w:p>
      <w:r>
        <w:rPr>
          <w:b/>
          <w:u w:val="single"/>
        </w:rPr>
        <w:t xml:space="preserve">221786</w:t>
      </w:r>
    </w:p>
    <w:p>
      <w:r>
        <w:t xml:space="preserve">#Silloin sanoin itselleni, mitä teen itselleni?</w:t>
      </w:r>
    </w:p>
    <w:p>
      <w:r>
        <w:rPr>
          <w:b/>
          <w:u w:val="single"/>
        </w:rPr>
        <w:t xml:space="preserve">221787</w:t>
      </w:r>
    </w:p>
    <w:p>
      <w:r>
        <w:t xml:space="preserve">He myivät maan lähes kokonaan ulkomaille, mutta Twitterin osalta he perustavat "paikallisen sosiaalisen median". Tämä on täyttä valhetta, todellinen ongelma on vapausympäristö Twitterissä... heidän on suljettava tämä paikka jotenkin Melih Şendil</w:t>
      </w:r>
    </w:p>
    <w:p>
      <w:r>
        <w:rPr>
          <w:b/>
          <w:u w:val="single"/>
        </w:rPr>
        <w:t xml:space="preserve">221788</w:t>
      </w:r>
    </w:p>
    <w:p>
      <w:r>
        <w:t xml:space="preserve">@USER Ne eivät ole kovin hyödyllisiä, käytin niitä...</w:t>
      </w:r>
    </w:p>
    <w:p>
      <w:r>
        <w:rPr>
          <w:b/>
          <w:u w:val="single"/>
        </w:rPr>
        <w:t xml:space="preserve">221789</w:t>
      </w:r>
    </w:p>
    <w:p>
      <w:r>
        <w:t xml:space="preserve">Kerimcan, #reynmen ... keitä me tuomme sinne, missä olemme, kiinnittäkää huomiota.</w:t>
      </w:r>
    </w:p>
    <w:p>
      <w:r>
        <w:rPr>
          <w:b/>
          <w:u w:val="single"/>
        </w:rPr>
        <w:t xml:space="preserve">221790</w:t>
      </w:r>
    </w:p>
    <w:p>
      <w:r>
        <w:t xml:space="preserve">Benedict Cumberbatch, millainen mies sinä olet? En voi sietää kauneuttasi.</w:t>
      </w:r>
    </w:p>
    <w:p>
      <w:r>
        <w:rPr>
          <w:b/>
          <w:u w:val="single"/>
        </w:rPr>
        <w:t xml:space="preserve">221791</w:t>
      </w:r>
    </w:p>
    <w:p>
      <w:r>
        <w:t xml:space="preserve">Kuntien, jotka haluavat tehdä tietyn summan ylittäviä tarjouksia, on haettava puheenjohtajan hyväksyntää. Jo jokin aika sitten tehtiin päätös siirtää kuntien tulot presidentin järjestelmään.</w:t>
      </w:r>
    </w:p>
    <w:p>
      <w:r>
        <w:rPr>
          <w:b/>
          <w:u w:val="single"/>
        </w:rPr>
        <w:t xml:space="preserve">221792</w:t>
      </w:r>
    </w:p>
    <w:p>
      <w:r>
        <w:t xml:space="preserve">Ei voi olla niin tylsää.</w:t>
      </w:r>
    </w:p>
    <w:p>
      <w:r>
        <w:rPr>
          <w:b/>
          <w:u w:val="single"/>
        </w:rPr>
        <w:t xml:space="preserve">221793</w:t>
      </w:r>
    </w:p>
    <w:p>
      <w:r>
        <w:t xml:space="preserve">Neşet Ertaş huutaa hahmollaan niille, jotka ovat hänen seurassaan vain hyvänä päivänä: "Älä rakasta sitä, jonka vastoinkäymisiä et kestä."</w:t>
      </w:r>
    </w:p>
    <w:p>
      <w:r>
        <w:rPr>
          <w:b/>
          <w:u w:val="single"/>
        </w:rPr>
        <w:t xml:space="preserve">221794</w:t>
      </w:r>
    </w:p>
    <w:p>
      <w:r>
        <w:t xml:space="preserve">Piiloutuuko koi liekiltä?    Pyysit häntä sytyttämään tämän sydämen.</w:t>
      </w:r>
    </w:p>
    <w:p>
      <w:r>
        <w:rPr>
          <w:b/>
          <w:u w:val="single"/>
        </w:rPr>
        <w:t xml:space="preserve">221795</w:t>
      </w:r>
    </w:p>
    <w:p>
      <w:r>
        <w:t xml:space="preserve">Kaksi miestä, joita ihailen @USER @USER kertokaa minulle; antakaa minulle yksi syy olla ihailematta teitä?</w:t>
      </w:r>
    </w:p>
    <w:p>
      <w:r>
        <w:rPr>
          <w:b/>
          <w:u w:val="single"/>
        </w:rPr>
        <w:t xml:space="preserve">221796</w:t>
      </w:r>
    </w:p>
    <w:p>
      <w:r>
        <w:t xml:space="preserve">Herääminen lomapäivään kauniilla säällä, hyvää huomenta kaikille 😀</w:t>
      </w:r>
    </w:p>
    <w:p>
      <w:r>
        <w:rPr>
          <w:b/>
          <w:u w:val="single"/>
        </w:rPr>
        <w:t xml:space="preserve">221797</w:t>
      </w:r>
    </w:p>
    <w:p>
      <w:r>
        <w:t xml:space="preserve">No, yritän turhaan, ihan oikeasti, jonain päivänä lähden kaikkialta pois ja hän on viimeinen.</w:t>
      </w:r>
    </w:p>
    <w:p>
      <w:r>
        <w:rPr>
          <w:b/>
          <w:u w:val="single"/>
        </w:rPr>
        <w:t xml:space="preserve">221798</w:t>
      </w:r>
    </w:p>
    <w:p>
      <w:r>
        <w:t xml:space="preserve">Millainen laivastonsininen tämä on? Kaipaan sinua niin paljon. Eläköön tasavalta.</w:t>
      </w:r>
    </w:p>
    <w:p>
      <w:r>
        <w:rPr>
          <w:b/>
          <w:u w:val="single"/>
        </w:rPr>
        <w:t xml:space="preserve">221799</w:t>
      </w:r>
    </w:p>
    <w:p>
      <w:r>
        <w:t xml:space="preserve">@USER Fetön pojat Turkissa, te Fetö culars.</w:t>
      </w:r>
    </w:p>
    <w:p>
      <w:r>
        <w:rPr>
          <w:b/>
          <w:u w:val="single"/>
        </w:rPr>
        <w:t xml:space="preserve">221800</w:t>
      </w:r>
    </w:p>
    <w:p>
      <w:r>
        <w:t xml:space="preserve">Miksi näytin niin idiootilta?</w:t>
      </w:r>
    </w:p>
    <w:p>
      <w:r>
        <w:rPr>
          <w:b/>
          <w:u w:val="single"/>
        </w:rPr>
        <w:t xml:space="preserve">221801</w:t>
      </w:r>
    </w:p>
    <w:p>
      <w:r>
        <w:t xml:space="preserve">@USER 4 tai 5 vuoden kuluttua teet sotkun, tule järkiinsä, tyttö, mitä tämä luuserismi on?</w:t>
      </w:r>
    </w:p>
    <w:p>
      <w:r>
        <w:rPr>
          <w:b/>
          <w:u w:val="single"/>
        </w:rPr>
        <w:t xml:space="preserve">221802</w:t>
      </w:r>
    </w:p>
    <w:p>
      <w:r>
        <w:t xml:space="preserve">@USER Grrrla grrla grrla grrla grrla grlaaa no bluff, tarvitsen sinua, tarvitsen sinua</w:t>
      </w:r>
    </w:p>
    <w:p>
      <w:r>
        <w:rPr>
          <w:b/>
          <w:u w:val="single"/>
        </w:rPr>
        <w:t xml:space="preserve">221803</w:t>
      </w:r>
    </w:p>
    <w:p>
      <w:r>
        <w:t xml:space="preserve">Kanaksi tekeytynyt israelilaisnainen voitti Euroviisujen ykkössijan. Kaikki ovat hulluja, emme ole yksin</w:t>
      </w:r>
    </w:p>
    <w:p>
      <w:r>
        <w:rPr>
          <w:b/>
          <w:u w:val="single"/>
        </w:rPr>
        <w:t xml:space="preserve">221804</w:t>
      </w:r>
    </w:p>
    <w:p>
      <w:r>
        <w:t xml:space="preserve">@USER Lisäksi Turkissa on ryhmä, joka ampuisi mahdollisessa skenaariossa kadulla tanssivat ihmiset. Vallankaappaus tarkoittaa sisällissotaa Turkissa. Maassamme vallankaappaus ei tapahdu ilman verenvuodatusta. Maan suunta ei ole kuitenkaan menossa</w:t>
      </w:r>
    </w:p>
    <w:p>
      <w:r>
        <w:rPr>
          <w:b/>
          <w:u w:val="single"/>
        </w:rPr>
        <w:t xml:space="preserve">221805</w:t>
      </w:r>
    </w:p>
    <w:p>
      <w:r>
        <w:t xml:space="preserve">@KÄYTTÄJÄ Työn huumori on siinä, että kaikki on onnen ja kismetin varassa. Aamen, veli, Allah antakoon meille aikeidemme mukaan 🤲🏻.</w:t>
      </w:r>
    </w:p>
    <w:p>
      <w:r>
        <w:rPr>
          <w:b/>
          <w:u w:val="single"/>
        </w:rPr>
        <w:t xml:space="preserve">221806</w:t>
      </w:r>
    </w:p>
    <w:p>
      <w:r>
        <w:t xml:space="preserve">Oi te, jotka uskotte, olkaa totuuden puolustajia Allahin tähden, ja todistakaa oikeudenmukaisesti, älkääkä antako vihanne kansaa kohtaan yllyttää teitä vääryyteen, ja tehkää oikeutta, sillä se on lähempänä taqwaa, ja pelätkää Allahia, ja totisesti Allah on hyvin tietoinen siitä, mitä teette.</w:t>
      </w:r>
    </w:p>
    <w:p>
      <w:r>
        <w:rPr>
          <w:b/>
          <w:u w:val="single"/>
        </w:rPr>
        <w:t xml:space="preserve">221807</w:t>
      </w:r>
    </w:p>
    <w:p>
      <w:r>
        <w:t xml:space="preserve">@USER Olemme kuunnelleet Fakıbaban tarinoita yli 7 kuukautta El insaf nyt, puhut maataloudesta, et poista henkilöstön puutetta, missä olivat Reisin lupaukset, olivatko ne kaikki valheita TimeYokAcilGTHBAtamaREIS #GTHB10BIN @USER @USER @USER @USER @USER @USER @USER @USER @USER @USER</w:t>
      </w:r>
    </w:p>
    <w:p>
      <w:r>
        <w:rPr>
          <w:b/>
          <w:u w:val="single"/>
        </w:rPr>
        <w:t xml:space="preserve">221808</w:t>
      </w:r>
    </w:p>
    <w:p>
      <w:r>
        <w:t xml:space="preserve">Rakastan sinua kuin hullu, joka hetki, joka sekunti 😍💙</w:t>
      </w:r>
    </w:p>
    <w:p>
      <w:r>
        <w:rPr>
          <w:b/>
          <w:u w:val="single"/>
        </w:rPr>
        <w:t xml:space="preserve">221809</w:t>
      </w:r>
    </w:p>
    <w:p>
      <w:r>
        <w:t xml:space="preserve">@USER Lyö Bozkurtini, lyö kettu, anna Turkin pelastua, polku, joka johtaa sinut suureen ihanteeseen, Menem...    Levätköön Süleyman Özmenin sielu rauhassa.</w:t>
      </w:r>
    </w:p>
    <w:p>
      <w:r>
        <w:rPr>
          <w:b/>
          <w:u w:val="single"/>
        </w:rPr>
        <w:t xml:space="preserve">221810</w:t>
      </w:r>
    </w:p>
    <w:p>
      <w:r>
        <w:t xml:space="preserve">@USER Onko Liverpool huippuseura kuin Napoli? 😂</w:t>
      </w:r>
    </w:p>
    <w:p>
      <w:r>
        <w:rPr>
          <w:b/>
          <w:u w:val="single"/>
        </w:rPr>
        <w:t xml:space="preserve">221811</w:t>
      </w:r>
    </w:p>
    <w:p>
      <w:r>
        <w:t xml:space="preserve">@USER Näyttää siltä, että arvokkaat pariskunnat, joita isännöin viime viikolla Tuhannet kiitokset kaikille arvokkaille pariskunnille, jotka isännöivät minua.</w:t>
      </w:r>
    </w:p>
    <w:p>
      <w:r>
        <w:rPr>
          <w:b/>
          <w:u w:val="single"/>
        </w:rPr>
        <w:t xml:space="preserve">221812</w:t>
      </w:r>
    </w:p>
    <w:p>
      <w:r>
        <w:t xml:space="preserve">@USER Len Eren TRT bandrol rahaa TRT ja palkat saat vähennyksillä, olkoon se haram zıkkım, tehdä valtion laitos lelu, olla puolueellinen, sitten tulla ulos ja puhua hölynpölyä, mutta olet oikeassa, on niin paljon poliitikkoja, jotka laittavat kansakunnan idiootit, miksi et voi puhua hölynpölyä.</w:t>
      </w:r>
    </w:p>
    <w:p>
      <w:r>
        <w:rPr>
          <w:b/>
          <w:u w:val="single"/>
        </w:rPr>
        <w:t xml:space="preserve">221813</w:t>
      </w:r>
    </w:p>
    <w:p>
      <w:r>
        <w:t xml:space="preserve">120 tilaajaa tuli yutub-kanavalleni 1 viikossa, katsomassa 225 tuntia tai niin...ravistellaan markkinoita</w:t>
      </w:r>
    </w:p>
    <w:p>
      <w:r>
        <w:rPr>
          <w:b/>
          <w:u w:val="single"/>
        </w:rPr>
        <w:t xml:space="preserve">221814</w:t>
      </w:r>
    </w:p>
    <w:p>
      <w:r>
        <w:t xml:space="preserve">@USER Hyvää Eidiä myös sinulle, sir...Toivotan sinulle terveyttä ja rauhaa:):)</w:t>
      </w:r>
    </w:p>
    <w:p>
      <w:r>
        <w:rPr>
          <w:b/>
          <w:u w:val="single"/>
        </w:rPr>
        <w:t xml:space="preserve">221815</w:t>
      </w:r>
    </w:p>
    <w:p>
      <w:r>
        <w:t xml:space="preserve">HilbetCepbank Yuzde60Bonus kryptografi 👶 cajoling chauffeur mahal</w:t>
      </w:r>
    </w:p>
    <w:p>
      <w:r>
        <w:rPr>
          <w:b/>
          <w:u w:val="single"/>
        </w:rPr>
        <w:t xml:space="preserve">221816</w:t>
      </w:r>
    </w:p>
    <w:p>
      <w:r>
        <w:t xml:space="preserve">@USER @USER On kulunut muutama tunti siitä, kun Erdogan sanoi: "Missä tahansa maailmassa on vallankaappaajia, me vastustamme heitä" Omar al-Bashirille, joka nousi valtaan vallankaappauksella ja tappoi 300 tuhatta ihmistä: "He pyysivät meitä pidättämään hänet, tälle voi vain nauraa" ja puolusti vallankaappausjuontajaa 1 vuosi sitten</w:t>
      </w:r>
    </w:p>
    <w:p>
      <w:r>
        <w:rPr>
          <w:b/>
          <w:u w:val="single"/>
        </w:rPr>
        <w:t xml:space="preserve">221817</w:t>
      </w:r>
    </w:p>
    <w:p>
      <w:r>
        <w:t xml:space="preserve">En voi ymmärtää, että ikunit tekevät nyt chanbaekille jotain, mitä xukunille tehtiin aiemmin, en voi, en usko, että ihmiset, jotka tekevät tämän, ovat ikuneita, miksi he tekisivät jotain, mikä tapahtui heidän idoleilleen, jollekin toiselle.</w:t>
      </w:r>
    </w:p>
    <w:p>
      <w:r>
        <w:rPr>
          <w:b/>
          <w:u w:val="single"/>
        </w:rPr>
        <w:t xml:space="preserve">221818</w:t>
      </w:r>
    </w:p>
    <w:p>
      <w:r>
        <w:t xml:space="preserve">@USER Vittu vittu, mitä vittua on yksinäinen zuluca...</w:t>
      </w:r>
    </w:p>
    <w:p>
      <w:r>
        <w:rPr>
          <w:b/>
          <w:u w:val="single"/>
        </w:rPr>
        <w:t xml:space="preserve">221819</w:t>
      </w:r>
    </w:p>
    <w:p>
      <w:r>
        <w:t xml:space="preserve">Elämäni rakkaus, mitä vittua sinä teet? Tunnistatko minut? Kysyn vain, kuka vittu sinä olet?</w:t>
      </w:r>
    </w:p>
    <w:p>
      <w:r>
        <w:rPr>
          <w:b/>
          <w:u w:val="single"/>
        </w:rPr>
        <w:t xml:space="preserve">221820</w:t>
      </w:r>
    </w:p>
    <w:p>
      <w:r>
        <w:t xml:space="preserve">Sanoitko: "En lopeta, vaikka ampuisit luodin päähäni, minua rakastetaan edelleen"? Mitä teit, poikani?</w:t>
      </w:r>
    </w:p>
    <w:p>
      <w:r>
        <w:rPr>
          <w:b/>
          <w:u w:val="single"/>
        </w:rPr>
        <w:t xml:space="preserve">221821</w:t>
      </w:r>
    </w:p>
    <w:p>
      <w:r>
        <w:t xml:space="preserve">@USER Hehe Otetaan aihe sinne kun taas mainitsin myönnetyn budjetin... eikö moskeija joka naapurustossa ole tuhlausta, jos siellä ei ole niin paljon seurakuntalaisia... Allah kieltää myös tuhlauksen... jos rahat, joita ei ole osoitettu koulutukseen, kasataan moninkertaisina dekaaneille, se on VÄÄRIN.</w:t>
      </w:r>
    </w:p>
    <w:p>
      <w:r>
        <w:rPr>
          <w:b/>
          <w:u w:val="single"/>
        </w:rPr>
        <w:t xml:space="preserve">221822</w:t>
      </w:r>
    </w:p>
    <w:p>
      <w:r>
        <w:t xml:space="preserve">Vaikka kysymykset muuttuisivatkin, se on hyvin ymmärretty. Eihän se olekaan paastoamista. Rukoilen niin paljon, toivon, että pysyin helpoista teksteistä. Ensimmäinen tentti oli 90, jos tämä on 65-75 välillä, olen hyvin surullinen 😒😭😭😭😭.</w:t>
      </w:r>
    </w:p>
    <w:p>
      <w:r>
        <w:rPr>
          <w:b/>
          <w:u w:val="single"/>
        </w:rPr>
        <w:t xml:space="preserve">221823</w:t>
      </w:r>
    </w:p>
    <w:p>
      <w:r>
        <w:t xml:space="preserve">Aivoni eivät ole kalat.   Voin ymmärtää, voin unohtaa.      Lukuun ottamatta historian paskoja opetuksia sjvwiwbxk</w:t>
      </w:r>
    </w:p>
    <w:p>
      <w:r>
        <w:rPr>
          <w:b/>
          <w:u w:val="single"/>
        </w:rPr>
        <w:t xml:space="preserve">221824</w:t>
      </w:r>
    </w:p>
    <w:p>
      <w:r>
        <w:t xml:space="preserve">Agha käänsi selkänsä kylään ja kysyi sitten: "Ula Hasso, ovatko ihmiset vielä elossa?" Hasso vastasi: "Kyllä, Agha, he ovat kaikki yhtä, he kaikki katsovat ulos ikkunoista." Agha kirjoitti allekirjoituksensa lumeen shekin kanssa: "Abdullah Cizrelioglu". Sitten hän laittoi pisteen ja kysyi:   -Ovatko he yhä neitsyitä?</w:t>
      </w:r>
    </w:p>
    <w:p>
      <w:r>
        <w:rPr>
          <w:b/>
          <w:u w:val="single"/>
        </w:rPr>
        <w:t xml:space="preserve">221825</w:t>
      </w:r>
    </w:p>
    <w:p>
      <w:r>
        <w:t xml:space="preserve">Yhdeksännellä luokalla pidimme runovihkoa, opettajat käskivät kirjoittaa viisi runoa itse ja tuoda ne, olin tietenkin hyvin kiinnostunut runoudesta, joka tapauksessa, kun en löytänyt mitään kirjoitettavaa, kirjoitin ulkomaisten laulujen turkkilaiset kappaleet ja annoin ne opettajalle.</w:t>
      </w:r>
    </w:p>
    <w:p>
      <w:r>
        <w:rPr>
          <w:b/>
          <w:u w:val="single"/>
        </w:rPr>
        <w:t xml:space="preserve">221826</w:t>
      </w:r>
    </w:p>
    <w:p>
      <w:r>
        <w:t xml:space="preserve">Olen taas syönyt liikaa, vaikka olen lihava, vaikka olen pullea, rakastatko minua, rakkaani, Tarique?</w:t>
      </w:r>
    </w:p>
    <w:p>
      <w:r>
        <w:rPr>
          <w:b/>
          <w:u w:val="single"/>
        </w:rPr>
        <w:t xml:space="preserve">221827</w:t>
      </w:r>
    </w:p>
    <w:p>
      <w:r>
        <w:t xml:space="preserve">Kirjoitan oikealla tililläni @USER henkilö nimellä @USER et voi olla @USER et voi uhkailla ja yrittää pelotella ihmisiä hukut omaan saastaan muistakaa!</w:t>
      </w:r>
    </w:p>
    <w:p>
      <w:r>
        <w:rPr>
          <w:b/>
          <w:u w:val="single"/>
        </w:rPr>
        <w:t xml:space="preserve">221828</w:t>
      </w:r>
    </w:p>
    <w:p>
      <w:r>
        <w:t xml:space="preserve">@USER Miksi sitten kysyt ahhsjahshilta?</w:t>
      </w:r>
    </w:p>
    <w:p>
      <w:r>
        <w:rPr>
          <w:b/>
          <w:u w:val="single"/>
        </w:rPr>
        <w:t xml:space="preserve">221829</w:t>
      </w:r>
    </w:p>
    <w:p>
      <w:r>
        <w:t xml:space="preserve">Te japanilaiset olette hyvin onnekkaita, tiesittekö sen?</w:t>
      </w:r>
    </w:p>
    <w:p>
      <w:r>
        <w:rPr>
          <w:b/>
          <w:u w:val="single"/>
        </w:rPr>
        <w:t xml:space="preserve">221830</w:t>
      </w:r>
    </w:p>
    <w:p>
      <w:r>
        <w:t xml:space="preserve">Sinulla on aina ollut paikka minulle, mutta olen ottanut sen paikan, poltan nyt, emme ole käytettävissä, emme odota toista kertaa.</w:t>
      </w:r>
    </w:p>
    <w:p>
      <w:r>
        <w:rPr>
          <w:b/>
          <w:u w:val="single"/>
        </w:rPr>
        <w:t xml:space="preserve">221831</w:t>
      </w:r>
    </w:p>
    <w:p>
      <w:r>
        <w:t xml:space="preserve">Lähetin isälleni orkidean hänen toimistoonsa, jotta hän olisi onnellinen katsoessaan sitä ja jotta huoneen sisustus olisi kaunis. Hän laittoi sen autonsa tavaratilaan siltä varalta, että se varastettaisiin. HÄN LAITTOI ORKIDEAN AUTON TAVARATILAAN.</w:t>
      </w:r>
    </w:p>
    <w:p>
      <w:r>
        <w:rPr>
          <w:b/>
          <w:u w:val="single"/>
        </w:rPr>
        <w:t xml:space="preserve">221832</w:t>
      </w:r>
    </w:p>
    <w:p>
      <w:r>
        <w:t xml:space="preserve">Oli metsää ja puroja, joita he eivät myyneet, ja näin on tapahtunut, Alhamdulillah.   Maailmassa ei ole yhtään sukupolvea, joka olisi vihamielinen ihmistä, eläintä, luontoa, metsää, puuta tai puroa kohtaan.   He ovat luonnon vihollisia, jotka ovat pukeutuneet uskonnon naamioon.</w:t>
      </w:r>
    </w:p>
    <w:p>
      <w:r>
        <w:rPr>
          <w:b/>
          <w:u w:val="single"/>
        </w:rPr>
        <w:t xml:space="preserve">221833</w:t>
      </w:r>
    </w:p>
    <w:p>
      <w:r>
        <w:t xml:space="preserve">@USER älä mainitse sivistyksen kaupunkia diyarbakiria likaisella viemärisuullasi. pese suusi ensin. miten kehtaat loukata koko kaupunkia?</w:t>
      </w:r>
    </w:p>
    <w:p>
      <w:r>
        <w:rPr>
          <w:b/>
          <w:u w:val="single"/>
        </w:rPr>
        <w:t xml:space="preserve">221834</w:t>
      </w:r>
    </w:p>
    <w:p>
      <w:r>
        <w:t xml:space="preserve">@USER @USER Onko tuomareille niin vaikeaa hallita miestä eikä pakottaa häntä sanomaan sitä, onko heille niin vaikeaa pelata sitä, mitä he näkevät joukkueesta riippumatta?</w:t>
      </w:r>
    </w:p>
    <w:p>
      <w:r>
        <w:rPr>
          <w:b/>
          <w:u w:val="single"/>
        </w:rPr>
        <w:t xml:space="preserve">221835</w:t>
      </w:r>
    </w:p>
    <w:p>
      <w:r>
        <w:t xml:space="preserve">Jos tämä idiootti näkee naisen, jolla on matala kaula-aukko tai jotain, hän hengailee, katsoo kotona täysiä piirrettyjä, tutkii, miten naisten kanssa voi hengailla, mutta hän myös moralisoi. Hakkaat häntä vesipiipun pitkällä kahvalla, kiinnität hänet piippuun ja lähetät hänet pois.</w:t>
      </w:r>
    </w:p>
    <w:p>
      <w:r>
        <w:rPr>
          <w:b/>
          <w:u w:val="single"/>
        </w:rPr>
        <w:t xml:space="preserve">221836</w:t>
      </w:r>
    </w:p>
    <w:p>
      <w:r>
        <w:t xml:space="preserve">Vitun apina Vihreä vitun aasi vitun apina vitun apina vitun apina vitun apina vitun apina vitun apina vitun apina vitun apina vitun apina vitun apina</w:t>
      </w:r>
    </w:p>
    <w:p>
      <w:r>
        <w:rPr>
          <w:b/>
          <w:u w:val="single"/>
        </w:rPr>
        <w:t xml:space="preserve">221837</w:t>
      </w:r>
    </w:p>
    <w:p>
      <w:r>
        <w:t xml:space="preserve">@USER Tein myynnin perjantaina, mitä minun pitäisi tehdä ensi viikolla?</w:t>
      </w:r>
    </w:p>
    <w:p>
      <w:r>
        <w:rPr>
          <w:b/>
          <w:u w:val="single"/>
        </w:rPr>
        <w:t xml:space="preserve">221838</w:t>
      </w:r>
    </w:p>
    <w:p>
      <w:r>
        <w:t xml:space="preserve">En voi antaa mielessäni olevien asioiden muuttua painajaiseksi nukahtaessani.</w:t>
      </w:r>
    </w:p>
    <w:p>
      <w:r>
        <w:rPr>
          <w:b/>
          <w:u w:val="single"/>
        </w:rPr>
        <w:t xml:space="preserve">221839</w:t>
      </w:r>
    </w:p>
    <w:p>
      <w:r>
        <w:t xml:space="preserve">Mua ei eilen voinut kiinnostaa, meillä on kiintiö 1 henkilölle, meillä on kiintiöväli 1 henkilölle, se on aktiivinen hauska, jos on joku joka on nyt täällä, kertokaa mulle, lisään sen heti :)💗#SenAnkatKaradeniz #NefTah</w:t>
      </w:r>
    </w:p>
    <w:p>
      <w:r>
        <w:rPr>
          <w:b/>
          <w:u w:val="single"/>
        </w:rPr>
        <w:t xml:space="preserve">221840</w:t>
      </w:r>
    </w:p>
    <w:p>
      <w:r>
        <w:t xml:space="preserve">@USER Hyvää huomenta Nurdan lady kiitos paljon.🐞☕️</w:t>
      </w:r>
    </w:p>
    <w:p>
      <w:r>
        <w:rPr>
          <w:b/>
          <w:u w:val="single"/>
        </w:rPr>
        <w:t xml:space="preserve">221841</w:t>
      </w:r>
    </w:p>
    <w:p>
      <w:r>
        <w:t xml:space="preserve">Syyrialaiset veljesi tulivat Turkkiin rakastelemaan!</w:t>
      </w:r>
    </w:p>
    <w:p>
      <w:r>
        <w:rPr>
          <w:b/>
          <w:u w:val="single"/>
        </w:rPr>
        <w:t xml:space="preserve">221842</w:t>
      </w:r>
    </w:p>
    <w:p>
      <w:r>
        <w:t xml:space="preserve">Poista tämä ennakkoluulojuttu mielestäsi.</w:t>
      </w:r>
    </w:p>
    <w:p>
      <w:r>
        <w:rPr>
          <w:b/>
          <w:u w:val="single"/>
        </w:rPr>
        <w:t xml:space="preserve">221843</w:t>
      </w:r>
    </w:p>
    <w:p>
      <w:r>
        <w:t xml:space="preserve">@USER Bahceli maanmiehet ovat tämän isänmaan poikia ja entäs muut, menkööt sotaan ja muut viihtyvät oi miten mukavaa</w:t>
      </w:r>
    </w:p>
    <w:p>
      <w:r>
        <w:rPr>
          <w:b/>
          <w:u w:val="single"/>
        </w:rPr>
        <w:t xml:space="preserve">221844</w:t>
      </w:r>
    </w:p>
    <w:p>
      <w:r>
        <w:t xml:space="preserve">Sydämesi on minun puolellani, kysy häneltä kerran...👏👏👏👏</w:t>
      </w:r>
    </w:p>
    <w:p>
      <w:r>
        <w:rPr>
          <w:b/>
          <w:u w:val="single"/>
        </w:rPr>
        <w:t xml:space="preserve">221845</w:t>
      </w:r>
    </w:p>
    <w:p>
      <w:r>
        <w:t xml:space="preserve">Laadi käärö nimellä 'Seyahatname' kirjoittamalla kaikki vierailukohteet ja aavikot ja tasangot, korkeat vuoret, puut ja oudot kalliot, ihailtavat muistomerkit, linnat ja suuret linnat. Olkoon loppusi ja kohtalosi suotuisa, ota neuvoni vaarin!</w:t>
      </w:r>
    </w:p>
    <w:p>
      <w:r>
        <w:rPr>
          <w:b/>
          <w:u w:val="single"/>
        </w:rPr>
        <w:t xml:space="preserve">221846</w:t>
      </w:r>
    </w:p>
    <w:p>
      <w:r>
        <w:t xml:space="preserve">@USER Lan miten voit puhua marttyyrien hautajaisista.loukkaannuitko taiteilijoista, jotka tukevat haavoittuneita äitejä.annoit aina elinvettä pkk:lle ja hdp:lle.annoit hdp:lle yhden äänen jokaisesta talosta.kirjoitit TC nimesi eteen ilman häpeää.olet hyvin epärehellinen.</w:t>
      </w:r>
    </w:p>
    <w:p>
      <w:r>
        <w:rPr>
          <w:b/>
          <w:u w:val="single"/>
        </w:rPr>
        <w:t xml:space="preserve">221847</w:t>
      </w:r>
    </w:p>
    <w:p>
      <w:r>
        <w:t xml:space="preserve">@USER Toivottavasti se on niin kuin sanot, veli, mitä voin sanoa :))</w:t>
      </w:r>
    </w:p>
    <w:p>
      <w:r>
        <w:rPr>
          <w:b/>
          <w:u w:val="single"/>
        </w:rPr>
        <w:t xml:space="preserve">221848</w:t>
      </w:r>
    </w:p>
    <w:p>
      <w:r>
        <w:t xml:space="preserve">@USER @USER @USER @USER @USER @USER @USER @USER Nämä kaikki ovat Osman Rasim c....Luulempa, että ymmärrät.</w:t>
      </w:r>
    </w:p>
    <w:p>
      <w:r>
        <w:rPr>
          <w:b/>
          <w:u w:val="single"/>
        </w:rPr>
        <w:t xml:space="preserve">221849</w:t>
      </w:r>
    </w:p>
    <w:p>
      <w:r>
        <w:t xml:space="preserve">Paras harrastukseni on tehdä itsestäni onneton, joten saan sen aikaan silloinkin, kun ei ole mitään ja kaikki on hyvin.</w:t>
      </w:r>
    </w:p>
    <w:p>
      <w:r>
        <w:rPr>
          <w:b/>
          <w:u w:val="single"/>
        </w:rPr>
        <w:t xml:space="preserve">221850</w:t>
      </w:r>
    </w:p>
    <w:p>
      <w:r>
        <w:t xml:space="preserve">Unet, joiden vaikutuksesta herään ja jotka muistan selvästi, tulevat kaikki esiin, tämä ei ole koskaan epäonnistunut.</w:t>
      </w:r>
    </w:p>
    <w:p>
      <w:r>
        <w:rPr>
          <w:b/>
          <w:u w:val="single"/>
        </w:rPr>
        <w:t xml:space="preserve">221851</w:t>
      </w:r>
    </w:p>
    <w:p>
      <w:r>
        <w:t xml:space="preserve">Älä ota twiittejäni liian vakavasti ndowmxowx</w:t>
      </w:r>
    </w:p>
    <w:p>
      <w:r>
        <w:rPr>
          <w:b/>
          <w:u w:val="single"/>
        </w:rPr>
        <w:t xml:space="preserve">221852</w:t>
      </w:r>
    </w:p>
    <w:p>
      <w:r>
        <w:t xml:space="preserve">@USER Sijoittajilla ei ole luottamusta, dollari lentää ja jatkaa Valtiovarainministeriön olisi pitänyt olla kokenut henkilö, jota kaikki kunnioittavat.</w:t>
      </w:r>
    </w:p>
    <w:p>
      <w:r>
        <w:rPr>
          <w:b/>
          <w:u w:val="single"/>
        </w:rPr>
        <w:t xml:space="preserve">221853</w:t>
      </w:r>
    </w:p>
    <w:p>
      <w:r>
        <w:t xml:space="preserve">Vanhin veljenpoikani tekee tänä vuonna yliopistotutkinnon, puoli tuntia ennen järjestelmän sulkemista hän soitti minulle ja sanoi: "Päivitin vielä hakemustietoni, mutta onko se valmis? tarkista se" ja antoi minulle pienen sydänkohtauksen. Vannon, että uusi sukupolvi on vastuuton.</w:t>
      </w:r>
    </w:p>
    <w:p>
      <w:r>
        <w:rPr>
          <w:b/>
          <w:u w:val="single"/>
        </w:rPr>
        <w:t xml:space="preserve">221854</w:t>
      </w:r>
    </w:p>
    <w:p>
      <w:r>
        <w:t xml:space="preserve">Eikö sinulla ole sammutuskytkintä tai jotain? Olen niin kyllästynyt sinuun.</w:t>
      </w:r>
    </w:p>
    <w:p>
      <w:r>
        <w:rPr>
          <w:b/>
          <w:u w:val="single"/>
        </w:rPr>
        <w:t xml:space="preserve">221855</w:t>
      </w:r>
    </w:p>
    <w:p>
      <w:r>
        <w:t xml:space="preserve">Äitini astui yhtäkkiä huoneeseen lasi kädessään, hän ojensi minulle lasin, ja siinä oli vettä. Kysyin: "Äiti, mitä tämä on?" Hän sanoi: "Valmiista vedestä on jäljellä vain yksi lasi vettä." Hän sanoi: "Maksoimme siitä niin paljon, että toin sen sinulle juotavaksi. Sinusta tulee valtiovarain- ja valtiovarainministeri, äiti.</w:t>
      </w:r>
    </w:p>
    <w:p>
      <w:r>
        <w:rPr>
          <w:b/>
          <w:u w:val="single"/>
        </w:rPr>
        <w:t xml:space="preserve">221856</w:t>
      </w:r>
    </w:p>
    <w:p>
      <w:r>
        <w:t xml:space="preserve">Olenko ainoa tyttö, joka ei seuraa muotia?</w:t>
      </w:r>
    </w:p>
    <w:p>
      <w:r>
        <w:rPr>
          <w:b/>
          <w:u w:val="single"/>
        </w:rPr>
        <w:t xml:space="preserve">221857</w:t>
      </w:r>
    </w:p>
    <w:p>
      <w:r>
        <w:t xml:space="preserve">@USER @USER Siellä oli jonkin verran henpeckedness mutta Boran Agada ahahhahahs</w:t>
      </w:r>
    </w:p>
    <w:p>
      <w:r>
        <w:rPr>
          <w:b/>
          <w:u w:val="single"/>
        </w:rPr>
        <w:t xml:space="preserve">221858</w:t>
      </w:r>
    </w:p>
    <w:p>
      <w:r>
        <w:t xml:space="preserve">Meidän pikku kani on loukkaantunut, toivottavasti paranee nopeasti jk'imizz😔😔😔💜💜💜💜</w:t>
      </w:r>
    </w:p>
    <w:p>
      <w:r>
        <w:rPr>
          <w:b/>
          <w:u w:val="single"/>
        </w:rPr>
        <w:t xml:space="preserve">221859</w:t>
      </w:r>
    </w:p>
    <w:p>
      <w:r>
        <w:t xml:space="preserve">Rehellisyydellä pyrin palauttamaan toivon.</w:t>
      </w:r>
    </w:p>
    <w:p>
      <w:r>
        <w:rPr>
          <w:b/>
          <w:u w:val="single"/>
        </w:rPr>
        <w:t xml:space="preserve">221860</w:t>
      </w:r>
    </w:p>
    <w:p>
      <w:r>
        <w:t xml:space="preserve">Joskus elämässäni, kuten Tedin häissä Himymissä, mies ilmestyy ja sanoo "valitsit huonosti" joihinkin päätöksiini.... Näin kävi esimerkiksi huulipunan kohdalla, jota käytin tänään.</w:t>
      </w:r>
    </w:p>
    <w:p>
      <w:r>
        <w:rPr>
          <w:b/>
          <w:u w:val="single"/>
        </w:rPr>
        <w:t xml:space="preserve">221861</w:t>
      </w:r>
    </w:p>
    <w:p>
      <w:r>
        <w:t xml:space="preserve">@USER Mielestäni Emre ja Atakan antoivat tänään parhaat signaalit. Joukkueen toiveet nousivat. Siellä on monia ihmisiä, jotka täyttävät varjojen mestarin Hakanin paikan. Oli miten oli, Suden hyvä esiintyminen tänään ei muuta mitään.</w:t>
      </w:r>
    </w:p>
    <w:p>
      <w:r>
        <w:rPr>
          <w:b/>
          <w:u w:val="single"/>
        </w:rPr>
        <w:t xml:space="preserve">221862</w:t>
      </w:r>
    </w:p>
    <w:p>
      <w:r>
        <w:t xml:space="preserve">Ne, jotka haluavat rentouttaa sydämensä ja sielunsa, tekevät hyvää muille. se maku, jonka sielusi saa, kun teet hyvää, ei ole mitään muuta. voit kokeilla vapaasti. (Kuulostan gurulta).</w:t>
      </w:r>
    </w:p>
    <w:p>
      <w:r>
        <w:rPr>
          <w:b/>
          <w:u w:val="single"/>
        </w:rPr>
        <w:t xml:space="preserve">221863</w:t>
      </w:r>
    </w:p>
    <w:p>
      <w:r>
        <w:t xml:space="preserve">@USER Toivon, että voitat muut kilpailijasi, et Sude.</w:t>
      </w:r>
    </w:p>
    <w:p>
      <w:r>
        <w:rPr>
          <w:b/>
          <w:u w:val="single"/>
        </w:rPr>
        <w:t xml:space="preserve">221864</w:t>
      </w:r>
    </w:p>
    <w:p>
      <w:r>
        <w:t xml:space="preserve">Entisellä kämppikselläni oli tapana jättää minulle taskurahaa.</w:t>
      </w:r>
    </w:p>
    <w:p>
      <w:r>
        <w:rPr>
          <w:b/>
          <w:u w:val="single"/>
        </w:rPr>
        <w:t xml:space="preserve">221865</w:t>
      </w:r>
    </w:p>
    <w:p>
      <w:r>
        <w:t xml:space="preserve">@USER Minusta se on vielä viehättävämpi, jos se on suljettu... riippuu tietysti ihmisestä 😏🌼❤️💕💕💕</w:t>
      </w:r>
    </w:p>
    <w:p>
      <w:r>
        <w:rPr>
          <w:b/>
          <w:u w:val="single"/>
        </w:rPr>
        <w:t xml:space="preserve">221866</w:t>
      </w:r>
    </w:p>
    <w:p>
      <w:r>
        <w:t xml:space="preserve">@USER Izmirin vuorilla hdp:n jäsenet ovat alkaneet kukkia, eikä niiden kasteleminen ole CHP:n jäsenten tehtävä.</w:t>
      </w:r>
    </w:p>
    <w:p>
      <w:r>
        <w:rPr>
          <w:b/>
          <w:u w:val="single"/>
        </w:rPr>
        <w:t xml:space="preserve">221867</w:t>
      </w:r>
    </w:p>
    <w:p>
      <w:r>
        <w:t xml:space="preserve">lapset heittävät kiviä sammakoihin vitsinä, mutta sammakot kuolevat tosissaan</w:t>
      </w:r>
    </w:p>
    <w:p>
      <w:r>
        <w:rPr>
          <w:b/>
          <w:u w:val="single"/>
        </w:rPr>
        <w:t xml:space="preserve">221868</w:t>
      </w:r>
    </w:p>
    <w:p>
      <w:r>
        <w:t xml:space="preserve">@USER Joskus on välttämätöntä hyväksyä asiat sellaisina kuin ne ovat, koska elämä niin määrää.</w:t>
      </w:r>
    </w:p>
    <w:p>
      <w:r>
        <w:rPr>
          <w:b/>
          <w:u w:val="single"/>
        </w:rPr>
        <w:t xml:space="preserve">221869</w:t>
      </w:r>
    </w:p>
    <w:p>
      <w:r>
        <w:t xml:space="preserve">Nuo päivät ovat ohi, rakkaani, toivottavasti emme enää koskaan tapaa...</w:t>
      </w:r>
    </w:p>
    <w:p>
      <w:r>
        <w:rPr>
          <w:b/>
          <w:u w:val="single"/>
        </w:rPr>
        <w:t xml:space="preserve">221870</w:t>
      </w:r>
    </w:p>
    <w:p>
      <w:r>
        <w:t xml:space="preserve">@USER He saavat sen Erdoganin ansiosta, siksi he eivät pidä siitä, he eivät kiitä Allahia.</w:t>
      </w:r>
    </w:p>
    <w:p>
      <w:r>
        <w:rPr>
          <w:b/>
          <w:u w:val="single"/>
        </w:rPr>
        <w:t xml:space="preserve">221871</w:t>
      </w:r>
    </w:p>
    <w:p>
      <w:r>
        <w:t xml:space="preserve">@USER Itse asiassa naisten ja miesten virheet ovat yleisesti ottaen samat. Emme tiedä, miten elää:)</w:t>
      </w:r>
    </w:p>
    <w:p>
      <w:r>
        <w:rPr>
          <w:b/>
          <w:u w:val="single"/>
        </w:rPr>
        <w:t xml:space="preserve">221872</w:t>
      </w:r>
    </w:p>
    <w:p>
      <w:r>
        <w:t xml:space="preserve">@USER Admin keskikentällä ei ole enää ketään pelaajaa, aiotko tehdä siirron?</w:t>
      </w:r>
    </w:p>
    <w:p>
      <w:r>
        <w:rPr>
          <w:b/>
          <w:u w:val="single"/>
        </w:rPr>
        <w:t xml:space="preserve">221873</w:t>
      </w:r>
    </w:p>
    <w:p>
      <w:r>
        <w:t xml:space="preserve">jokaisen yö on yhtä syvä ja tuskallinen kuin oma haava...</w:t>
      </w:r>
    </w:p>
    <w:p>
      <w:r>
        <w:rPr>
          <w:b/>
          <w:u w:val="single"/>
        </w:rPr>
        <w:t xml:space="preserve">221874</w:t>
      </w:r>
    </w:p>
    <w:p>
      <w:r>
        <w:t xml:space="preserve">Ayyy se huulen pureminen, se kieli poskella. Se näyttää jopa yhdeltä Aslı Inandıkin hahmoista, fjksjfkf Ğablacım ğablacım...</w:t>
      </w:r>
    </w:p>
    <w:p>
      <w:r>
        <w:rPr>
          <w:b/>
          <w:u w:val="single"/>
        </w:rPr>
        <w:t xml:space="preserve">221875</w:t>
      </w:r>
    </w:p>
    <w:p>
      <w:r>
        <w:t xml:space="preserve">Tässä on Bursasporia koskeva uutinen. Puhuimme Ertuğrul Hocan kanssa. Voit lukea kaikki yksityiskohdat Ajanssporista.</w:t>
      </w:r>
    </w:p>
    <w:p>
      <w:r>
        <w:rPr>
          <w:b/>
          <w:u w:val="single"/>
        </w:rPr>
        <w:t xml:space="preserve">221876</w:t>
      </w:r>
    </w:p>
    <w:p>
      <w:r>
        <w:t xml:space="preserve">En ole koskaan nähnyt näin kaunista virhettä.</w:t>
      </w:r>
    </w:p>
    <w:p>
      <w:r>
        <w:rPr>
          <w:b/>
          <w:u w:val="single"/>
        </w:rPr>
        <w:t xml:space="preserve">221877</w:t>
      </w:r>
    </w:p>
    <w:p>
      <w:r>
        <w:t xml:space="preserve">Se on sama kauhea rakkaus Pilvi taivaalla, aprikoosi oksalla.   Vangitseminen laittaa päät.   Synkkä tylsyys...   Joku maltassa laulaa "Kurdin morsian", minä olen volta kerrossängyn juurella ja unelmoin aina asioista, joita ei tule tapahtumaan, naurettavia, lapsellisia...</w:t>
      </w:r>
    </w:p>
    <w:p>
      <w:r>
        <w:rPr>
          <w:b/>
          <w:u w:val="single"/>
        </w:rPr>
        <w:t xml:space="preserve">221878</w:t>
      </w:r>
    </w:p>
    <w:p>
      <w:r>
        <w:t xml:space="preserve">Elämä on Mestarien liigaa, minä olen Fenerbahçe.</w:t>
      </w:r>
    </w:p>
    <w:p>
      <w:r>
        <w:rPr>
          <w:b/>
          <w:u w:val="single"/>
        </w:rPr>
        <w:t xml:space="preserve">221879</w:t>
      </w:r>
    </w:p>
    <w:p>
      <w:r>
        <w:t xml:space="preserve">No, nyt tulen hulluksi, onko se aina päinvastoin kuin mitä ihminen haluaa, mikä kirous minua vaivaa?</w:t>
      </w:r>
    </w:p>
    <w:p>
      <w:r>
        <w:rPr>
          <w:b/>
          <w:u w:val="single"/>
        </w:rPr>
        <w:t xml:space="preserve">221880</w:t>
      </w:r>
    </w:p>
    <w:p>
      <w:r>
        <w:t xml:space="preserve">@USER @USER @USER @USER @USER Se olen minä. Ilmoititko minut? En voi avata tiliäni. Voitteko auttaa minua?</w:t>
      </w:r>
    </w:p>
    <w:p>
      <w:r>
        <w:rPr>
          <w:b/>
          <w:u w:val="single"/>
        </w:rPr>
        <w:t xml:space="preserve">221881</w:t>
      </w:r>
    </w:p>
    <w:p>
      <w:r>
        <w:t xml:space="preserve">Toivoisin, että tekisit kaikkea, mutta et teeskentelisi rakastavasi.      Ilhan Berk</w:t>
      </w:r>
    </w:p>
    <w:p>
      <w:r>
        <w:rPr>
          <w:b/>
          <w:u w:val="single"/>
        </w:rPr>
        <w:t xml:space="preserve">221882</w:t>
      </w:r>
    </w:p>
    <w:p>
      <w:r>
        <w:t xml:space="preserve">Teimme GS ja FB veljekset... Veli, olemme ikuisia ystäviä ja jos emme voi olla mestareita, on parempi, että arkkiveljeskilpailijani on mestari kuin mestareita nouseville yhteisöille, jotka sekoittavat politiikkaa jalkapalloon tai joiden historia koostuu 2 vuodesta #BeşiktaşBiatEtltacak</w:t>
      </w:r>
    </w:p>
    <w:p>
      <w:r>
        <w:rPr>
          <w:b/>
          <w:u w:val="single"/>
        </w:rPr>
        <w:t xml:space="preserve">221883</w:t>
      </w:r>
    </w:p>
    <w:p>
      <w:r>
        <w:t xml:space="preserve">Kun Kılıçdaroğlu selittää vaalitappion Akp:n 7 prosenttiyksikön äänipudotuksen syyksi, unohdat, että oma epäonnistumisesi on sama syy! Niin kauan kuin jatkatte tällä tavalla, oma puolueenne tulee jatkossakin kaatumaan kuten muutkin puolueet. Mhp voi nousta.</w:t>
      </w:r>
    </w:p>
    <w:p>
      <w:r>
        <w:rPr>
          <w:b/>
          <w:u w:val="single"/>
        </w:rPr>
        <w:t xml:space="preserve">221884</w:t>
      </w:r>
    </w:p>
    <w:p>
      <w:r>
        <w:t xml:space="preserve">@USER Kerro minulle, millaista egoa on olla seuraamatta ketään, kun sinulla on 250 tuhatta seuraajaa 🤗</w:t>
      </w:r>
    </w:p>
    <w:p>
      <w:r>
        <w:rPr>
          <w:b/>
          <w:u w:val="single"/>
        </w:rPr>
        <w:t xml:space="preserve">221885</w:t>
      </w:r>
    </w:p>
    <w:p>
      <w:r>
        <w:t xml:space="preserve">Tarjoilija: Haluatteko vielä jotain muuta? Minä: Elämisen iloa.</w:t>
      </w:r>
    </w:p>
    <w:p>
      <w:r>
        <w:rPr>
          <w:b/>
          <w:u w:val="single"/>
        </w:rPr>
        <w:t xml:space="preserve">221886</w:t>
      </w:r>
    </w:p>
    <w:p>
      <w:r>
        <w:t xml:space="preserve">Kılıçdaroğlun hyökkääjä vapautettiin. Ketään ei kuitenkaan pidätetä tästä syystä. Hallitus ei ole koskaan missään vaiheessa monopolisoinut lakia näin paljon.</w:t>
      </w:r>
    </w:p>
    <w:p>
      <w:r>
        <w:rPr>
          <w:b/>
          <w:u w:val="single"/>
        </w:rPr>
        <w:t xml:space="preserve">221887</w:t>
      </w:r>
    </w:p>
    <w:p>
      <w:r>
        <w:t xml:space="preserve">@USER Kerro meille, mitä teit, jotta voimme nauraa 😎</w:t>
      </w:r>
    </w:p>
    <w:p>
      <w:r>
        <w:rPr>
          <w:b/>
          <w:u w:val="single"/>
        </w:rPr>
        <w:t xml:space="preserve">221888</w:t>
      </w:r>
    </w:p>
    <w:p>
      <w:r>
        <w:t xml:space="preserve">@USER Tämä on hieman tietämätön ja pintapuolinen havainto.</w:t>
      </w:r>
    </w:p>
    <w:p>
      <w:r>
        <w:rPr>
          <w:b/>
          <w:u w:val="single"/>
        </w:rPr>
        <w:t xml:space="preserve">221889</w:t>
      </w:r>
    </w:p>
    <w:p>
      <w:r>
        <w:t xml:space="preserve">@USER älä enää häpäise itseäsi, jätä politiikka. et saa enää ääniä.</w:t>
      </w:r>
    </w:p>
    <w:p>
      <w:r>
        <w:rPr>
          <w:b/>
          <w:u w:val="single"/>
        </w:rPr>
        <w:t xml:space="preserve">221890</w:t>
      </w:r>
    </w:p>
    <w:p>
      <w:r>
        <w:t xml:space="preserve">@USER 😀 se oli hänen vastauksensa sinulle.</w:t>
      </w:r>
    </w:p>
    <w:p>
      <w:r>
        <w:rPr>
          <w:b/>
          <w:u w:val="single"/>
        </w:rPr>
        <w:t xml:space="preserve">221891</w:t>
      </w:r>
    </w:p>
    <w:p>
      <w:r>
        <w:t xml:space="preserve">@USER seuraa eyt henkilöä bideen edessä :)</w:t>
      </w:r>
    </w:p>
    <w:p>
      <w:r>
        <w:rPr>
          <w:b/>
          <w:u w:val="single"/>
        </w:rPr>
        <w:t xml:space="preserve">221892</w:t>
      </w:r>
    </w:p>
    <w:p>
      <w:r>
        <w:t xml:space="preserve">@USER Painu vittuun, Jumalan kolmas joukkue</w:t>
      </w:r>
    </w:p>
    <w:p>
      <w:r>
        <w:rPr>
          <w:b/>
          <w:u w:val="single"/>
        </w:rPr>
        <w:t xml:space="preserve">221893</w:t>
      </w:r>
    </w:p>
    <w:p>
      <w:r>
        <w:t xml:space="preserve">Olen käynyt yhtä monessa asianajajayhdistyksessä kuin sinä olet viettänyt yhtä monta vuotta asianajajana, kusipää, ja sinä olet tällainen sukkanaama.</w:t>
      </w:r>
    </w:p>
    <w:p>
      <w:r>
        <w:rPr>
          <w:b/>
          <w:u w:val="single"/>
        </w:rPr>
        <w:t xml:space="preserve">221894</w:t>
      </w:r>
    </w:p>
    <w:p>
      <w:r>
        <w:t xml:space="preserve">@USER @USER @USER @USER @USER @USER @USER Toivottavasti olet ironinen tai jotain, molemmat sanot, että emme laita niitä esineiksi ja sanot, että ne ovat miehen pään kruunu, joten mitä mies on, että meidän pitäisi olla hänen kruununsa, tämä on sama kuin sanoisi, että olemme kärpäsenä paskassa.</w:t>
      </w:r>
    </w:p>
    <w:p>
      <w:r>
        <w:rPr>
          <w:b/>
          <w:u w:val="single"/>
        </w:rPr>
        <w:t xml:space="preserve">221895</w:t>
      </w:r>
    </w:p>
    <w:p>
      <w:r>
        <w:t xml:space="preserve">@USER Tämäntyyppisiä on paljon meidän edeler naapurustossa aq fbdmsk</w:t>
      </w:r>
    </w:p>
    <w:p>
      <w:r>
        <w:rPr>
          <w:b/>
          <w:u w:val="single"/>
        </w:rPr>
        <w:t xml:space="preserve">221896</w:t>
      </w:r>
    </w:p>
    <w:p>
      <w:r>
        <w:t xml:space="preserve">#2018MAMA Onko se ohi, tuijotin ruutua ainakin 1 minuutin ajan nähdäkseni, onko se ohi, miten esitys voi olla niin täydellinen :O Menen sydämeeni.</w:t>
      </w:r>
    </w:p>
    <w:p>
      <w:r>
        <w:rPr>
          <w:b/>
          <w:u w:val="single"/>
        </w:rPr>
        <w:t xml:space="preserve">221897</w:t>
      </w:r>
    </w:p>
    <w:p>
      <w:r>
        <w:t xml:space="preserve">Okei, me olemme talviporukkaa, mutta yötkään eivät mene ohi.</w:t>
      </w:r>
    </w:p>
    <w:p>
      <w:r>
        <w:rPr>
          <w:b/>
          <w:u w:val="single"/>
        </w:rPr>
        <w:t xml:space="preserve">221898</w:t>
      </w:r>
    </w:p>
    <w:p>
      <w:r>
        <w:t xml:space="preserve">@USER Kuinka rakastaa sulkematta silmiäsi?</w:t>
      </w:r>
    </w:p>
    <w:p>
      <w:r>
        <w:rPr>
          <w:b/>
          <w:u w:val="single"/>
        </w:rPr>
        <w:t xml:space="preserve">221899</w:t>
      </w:r>
    </w:p>
    <w:p>
      <w:r>
        <w:t xml:space="preserve">Anteeksiantaminen ei ole vain teko silloin, kun sinua loukataan. Joskus ei voi antaa anteeksi ihmisille, jotka eivät tee mitään vuoksesi. Sinä teit kaiken hänen puolestaan, mutta hän ei edes nostanut kättään. Joskus ei voi antaa anteeksi edes sitä, ettei mitään tapahtunut. On parempi tappaa hänet, mutta hän ei tehnyt mitään.</w:t>
      </w:r>
    </w:p>
    <w:p>
      <w:r>
        <w:rPr>
          <w:b/>
          <w:u w:val="single"/>
        </w:rPr>
        <w:t xml:space="preserve">221900</w:t>
      </w:r>
    </w:p>
    <w:p>
      <w:r>
        <w:t xml:space="preserve">Luojan kiitos, etten käynyt sitä taas läpi ilman sinistä kättä ilman seerumia 🙋🏼♀️ #ThisHoliday</w:t>
      </w:r>
    </w:p>
    <w:p>
      <w:r>
        <w:rPr>
          <w:b/>
          <w:u w:val="single"/>
        </w:rPr>
        <w:t xml:space="preserve">221901</w:t>
      </w:r>
    </w:p>
    <w:p>
      <w:r>
        <w:t xml:space="preserve">Se on klassikko. Olin koko koulun ainoa luokka, jonka ovella oli jono. Ja minun jälkeeni tuleva</w:t>
      </w:r>
    </w:p>
    <w:p>
      <w:r>
        <w:rPr>
          <w:b/>
          <w:u w:val="single"/>
        </w:rPr>
        <w:t xml:space="preserve">221902</w:t>
      </w:r>
    </w:p>
    <w:p>
      <w:r>
        <w:t xml:space="preserve">@USER Ya jotain kysyä, laitatko saman toiston edellisen päivän aamulla ja huijaa meitä?</w:t>
      </w:r>
    </w:p>
    <w:p>
      <w:r>
        <w:rPr>
          <w:b/>
          <w:u w:val="single"/>
        </w:rPr>
        <w:t xml:space="preserve">221903</w:t>
      </w:r>
    </w:p>
    <w:p>
      <w:r>
        <w:t xml:space="preserve">#GameofThrones Arya tappaa Danyn finaalissa.  Seitsemän tuotantokauden ajan olet pilaillut kaikki hahmot, joiden parissa olet työskennellyt yllättääksesi ihmiset.</w:t>
      </w:r>
    </w:p>
    <w:p>
      <w:r>
        <w:rPr>
          <w:b/>
          <w:u w:val="single"/>
        </w:rPr>
        <w:t xml:space="preserve">221904</w:t>
      </w:r>
    </w:p>
    <w:p>
      <w:r>
        <w:t xml:space="preserve">CHP markkinoi jokaisissa vaaleissa jotakuta "johtajana, joka pelastaa maailman". Sitten kun se, jota he markkinoivat johtajana, häviää vaalit, he eivät edes mainitse hänen nimeään! Näin he markkinoivat Muharrem İncea viimeksi. Sitten he heittivät hänet ulos ovesta.</w:t>
      </w:r>
    </w:p>
    <w:p>
      <w:r>
        <w:rPr>
          <w:b/>
          <w:u w:val="single"/>
        </w:rPr>
        <w:t xml:space="preserve">221905</w:t>
      </w:r>
    </w:p>
    <w:p>
      <w:r>
        <w:t xml:space="preserve">@USER Katson aivojasi, mutta en yleensä näe mitään.</w:t>
      </w:r>
    </w:p>
    <w:p>
      <w:r>
        <w:rPr>
          <w:b/>
          <w:u w:val="single"/>
        </w:rPr>
        <w:t xml:space="preserve">221906</w:t>
      </w:r>
    </w:p>
    <w:p>
      <w:r>
        <w:t xml:space="preserve">Kiinnostuksemme merta kohtaan, johon hukumme, ei lopu koskaan. Tiedostettakoon tämä. Hyvää iltaa.</w:t>
      </w:r>
    </w:p>
    <w:p>
      <w:r>
        <w:rPr>
          <w:b/>
          <w:u w:val="single"/>
        </w:rPr>
        <w:t xml:space="preserve">221907</w:t>
      </w:r>
    </w:p>
    <w:p>
      <w:r>
        <w:t xml:space="preserve">Ei ole mitään palkintoa, jota Hakan ei olisi virallisesti nähnyt. Mielestäni on häpeällistä, mitä Nagiha teki #HilMur #Survivor2018</w:t>
      </w:r>
    </w:p>
    <w:p>
      <w:r>
        <w:rPr>
          <w:b/>
          <w:u w:val="single"/>
        </w:rPr>
        <w:t xml:space="preserve">221908</w:t>
      </w:r>
    </w:p>
    <w:p>
      <w:r>
        <w:t xml:space="preserve">Hikoilen, kun saan erektion vieraassa ympäristössä.</w:t>
      </w:r>
    </w:p>
    <w:p>
      <w:r>
        <w:rPr>
          <w:b/>
          <w:u w:val="single"/>
        </w:rPr>
        <w:t xml:space="preserve">221909</w:t>
      </w:r>
    </w:p>
    <w:p>
      <w:r>
        <w:t xml:space="preserve">@USER Levent hodja Uskon, että Cooger seuraa tänään tiiviisti, koska hän ei pysty pitämään matalassa tempossa, mutta tempo näyttää muutenkin suosivan Hot Chocolatea.</w:t>
      </w:r>
    </w:p>
    <w:p>
      <w:r>
        <w:rPr>
          <w:b/>
          <w:u w:val="single"/>
        </w:rPr>
        <w:t xml:space="preserve">221910</w:t>
      </w:r>
    </w:p>
    <w:p>
      <w:r>
        <w:t xml:space="preserve">@USER Herra Burhan, ettekö koskaan lue teille esitettyjä kommentteja? Luojan tähden, lopettakaa valheellisten asioiden kirjoittaminen. Sinua pidetään todella hulluna @USER</w:t>
      </w:r>
    </w:p>
    <w:p>
      <w:r>
        <w:rPr>
          <w:b/>
          <w:u w:val="single"/>
        </w:rPr>
        <w:t xml:space="preserve">221911</w:t>
      </w:r>
    </w:p>
    <w:p>
      <w:r>
        <w:t xml:space="preserve">@KÄYTTÄJÄ Olemme sanoneet tätä alusta alkaen, mutta he eivät halunneet nähdä sitä niin, että vaikka mitä tekisimme, se ei toimisi.</w:t>
      </w:r>
    </w:p>
    <w:p>
      <w:r>
        <w:rPr>
          <w:b/>
          <w:u w:val="single"/>
        </w:rPr>
        <w:t xml:space="preserve">221912</w:t>
      </w:r>
    </w:p>
    <w:p>
      <w:r>
        <w:t xml:space="preserve">La särö sanoo edelleen, että ky:n teho ei riitä :) laske esimerkki 40% swapista on vain niitä joilla on 1-2 tuhatta erää.</w:t>
      </w:r>
    </w:p>
    <w:p>
      <w:r>
        <w:rPr>
          <w:b/>
          <w:u w:val="single"/>
        </w:rPr>
        <w:t xml:space="preserve">221913</w:t>
      </w:r>
    </w:p>
    <w:p>
      <w:r>
        <w:t xml:space="preserve">Jokaisen maan asenne läpäisee soluni🔆🎬🎬.</w:t>
      </w:r>
    </w:p>
    <w:p>
      <w:r>
        <w:rPr>
          <w:b/>
          <w:u w:val="single"/>
        </w:rPr>
        <w:t xml:space="preserve">221914</w:t>
      </w:r>
    </w:p>
    <w:p>
      <w:r>
        <w:t xml:space="preserve">Puhun tosissani avioliitosta serkkuni kanssa, jonka kanssa pelasin taannoin pelejä pöytien alla, ei, ei, en itke......</w:t>
      </w:r>
    </w:p>
    <w:p>
      <w:r>
        <w:rPr>
          <w:b/>
          <w:u w:val="single"/>
        </w:rPr>
        <w:t xml:space="preserve">221915</w:t>
      </w:r>
    </w:p>
    <w:p>
      <w:r>
        <w:t xml:space="preserve">@USER Siitä huolimatta, että he tulivat mestareiksi perseestä voimalla, älä panikoi, liiga alkaa aina toisella puoliajalla Mesopotamiassa.</w:t>
      </w:r>
    </w:p>
    <w:p>
      <w:r>
        <w:rPr>
          <w:b/>
          <w:u w:val="single"/>
        </w:rPr>
        <w:t xml:space="preserve">221916</w:t>
      </w:r>
    </w:p>
    <w:p>
      <w:r>
        <w:t xml:space="preserve">Painu vittuun täältä! #NamoğluOn HonourableLife Eroa!</w:t>
      </w:r>
    </w:p>
    <w:p>
      <w:r>
        <w:rPr>
          <w:b/>
          <w:u w:val="single"/>
        </w:rPr>
        <w:t xml:space="preserve">221917</w:t>
      </w:r>
    </w:p>
    <w:p>
      <w:r>
        <w:t xml:space="preserve">Äänestän Turkin ja tulevaisuuteni puolesta</w:t>
      </w:r>
    </w:p>
    <w:p>
      <w:r>
        <w:rPr>
          <w:b/>
          <w:u w:val="single"/>
        </w:rPr>
        <w:t xml:space="preserve">221918</w:t>
      </w:r>
    </w:p>
    <w:p>
      <w:r>
        <w:t xml:space="preserve">@KÄYTTÄJÄ @KÄYTTÄJÄ Ei ole seurantaa, seurasin sitä Jos se palaa, jos ei ole pätevää syytä, näytän sen käytöstä poistettuna.</w:t>
      </w:r>
    </w:p>
    <w:p>
      <w:r>
        <w:rPr>
          <w:b/>
          <w:u w:val="single"/>
        </w:rPr>
        <w:t xml:space="preserve">221919</w:t>
      </w:r>
    </w:p>
    <w:p>
      <w:r>
        <w:t xml:space="preserve">Lähden Adanaan, kone lähtee pian, koneen nimi on Karya Damlay.</w:t>
      </w:r>
    </w:p>
    <w:p>
      <w:r>
        <w:rPr>
          <w:b/>
          <w:u w:val="single"/>
        </w:rPr>
        <w:t xml:space="preserve">221920</w:t>
      </w:r>
    </w:p>
    <w:p>
      <w:r>
        <w:t xml:space="preserve">@USER Pelaisin celili mutta hän on hyvin epätäydellinen Atalay yunus gökay heidän ruumiinrakenne on kauhea Vannon jos Terim näkee liikettä hän pelaa heidät heti</w:t>
      </w:r>
    </w:p>
    <w:p>
      <w:r>
        <w:rPr>
          <w:b/>
          <w:u w:val="single"/>
        </w:rPr>
        <w:t xml:space="preserve">221921</w:t>
      </w:r>
    </w:p>
    <w:p>
      <w:r>
        <w:t xml:space="preserve">Galatasarayn kanssa ei puhuta isoja, sillä näin Galatasaray tekee sinusta paskiaisen!</w:t>
      </w:r>
    </w:p>
    <w:p>
      <w:r>
        <w:rPr>
          <w:b/>
          <w:u w:val="single"/>
        </w:rPr>
        <w:t xml:space="preserve">221922</w:t>
      </w:r>
    </w:p>
    <w:p>
      <w:r>
        <w:t xml:space="preserve">VOISIKO JOKU AVATA FANIFIKTIORYHMÄN FACEBOOKISSA? VOIMMEKO MENNÄ SINNE UUDESTAAN? MINÄ PYYDÄN TEITÄ.</w:t>
      </w:r>
    </w:p>
    <w:p>
      <w:r>
        <w:rPr>
          <w:b/>
          <w:u w:val="single"/>
        </w:rPr>
        <w:t xml:space="preserve">221923</w:t>
      </w:r>
    </w:p>
    <w:p>
      <w:r>
        <w:t xml:space="preserve">#EmeklilikteYasaTakilanlar HENKILÖ LUVAA Lupauksen ja jos hän ei täytä sitä, hänen kasvonsa punoittavat, kun lupausta kysytään, POLIITTIKOT LUVASIVAT MEILTÄ, PITÄÄKÖ MEIDÄN KYSYÄ? KATSOMME, MITÄ KOKOONTUU #MHP_bilgi #TBMM @USER #AkParti #ASGVÇB</w:t>
      </w:r>
    </w:p>
    <w:p>
      <w:r>
        <w:rPr>
          <w:b/>
          <w:u w:val="single"/>
        </w:rPr>
        <w:t xml:space="preserve">221924</w:t>
      </w:r>
    </w:p>
    <w:p>
      <w:r>
        <w:t xml:space="preserve">@USER Olen kirottu, jos en pidä sinua tilivelvollisena. Sinä tuhosit maan.</w:t>
      </w:r>
    </w:p>
    <w:p>
      <w:r>
        <w:rPr>
          <w:b/>
          <w:u w:val="single"/>
        </w:rPr>
        <w:t xml:space="preserve">221925</w:t>
      </w:r>
    </w:p>
    <w:p>
      <w:r>
        <w:t xml:space="preserve">Älä puhu valhe suussasi.      Özdemir Asaf</w:t>
      </w:r>
    </w:p>
    <w:p>
      <w:r>
        <w:rPr>
          <w:b/>
          <w:u w:val="single"/>
        </w:rPr>
        <w:t xml:space="preserve">221926</w:t>
      </w:r>
    </w:p>
    <w:p>
      <w:r>
        <w:t xml:space="preserve">"varas tayyip" -lauseet alkoivat myös Kocaelissa...</w:t>
      </w:r>
    </w:p>
    <w:p>
      <w:r>
        <w:rPr>
          <w:b/>
          <w:u w:val="single"/>
        </w:rPr>
        <w:t xml:space="preserve">221927</w:t>
      </w:r>
    </w:p>
    <w:p>
      <w:r>
        <w:t xml:space="preserve">Minä kuulun jyrkänteen pohjalle!</w:t>
      </w:r>
    </w:p>
    <w:p>
      <w:r>
        <w:rPr>
          <w:b/>
          <w:u w:val="single"/>
        </w:rPr>
        <w:t xml:space="preserve">221928</w:t>
      </w:r>
    </w:p>
    <w:p>
      <w:r>
        <w:t xml:space="preserve">Ulan, toimistossa ei ole ketään muuta kuin minä, ne, joiden talot ovat kaukana, lähtivät aikaisin, koska sää on huono, okei, menemme Üsküdariin, mutta Anatolian puolta, veljeni, pidetään kauempana kuin Eyüp Bağcılarista, vaihdan maanosia.</w:t>
      </w:r>
    </w:p>
    <w:p>
      <w:r>
        <w:rPr>
          <w:b/>
          <w:u w:val="single"/>
        </w:rPr>
        <w:t xml:space="preserve">221929</w:t>
      </w:r>
    </w:p>
    <w:p>
      <w:r>
        <w:t xml:space="preserve">@USER itse asiassa ei ole ristiriitaa kahden twiitin välillä, mutta sinulle hyökkääminen pelikaanista on mukavin alue.</w:t>
      </w:r>
    </w:p>
    <w:p>
      <w:r>
        <w:rPr>
          <w:b/>
          <w:u w:val="single"/>
        </w:rPr>
        <w:t xml:space="preserve">221930</w:t>
      </w:r>
    </w:p>
    <w:p>
      <w:r>
        <w:t xml:space="preserve">@USER Ei rastiteta väärää asiaa, katso minua le vendre</w:t>
      </w:r>
    </w:p>
    <w:p>
      <w:r>
        <w:rPr>
          <w:b/>
          <w:u w:val="single"/>
        </w:rPr>
        <w:t xml:space="preserve">221931</w:t>
      </w:r>
    </w:p>
    <w:p>
      <w:r>
        <w:t xml:space="preserve">En ole koskaan pitänyt tuosta ranskalaishyökkääjä Giroudista. Murskaako jalkapalloilija pallon myös silloin, kun hän on pallossa?</w:t>
      </w:r>
    </w:p>
    <w:p>
      <w:r>
        <w:rPr>
          <w:b/>
          <w:u w:val="single"/>
        </w:rPr>
        <w:t xml:space="preserve">221932</w:t>
      </w:r>
    </w:p>
    <w:p>
      <w:r>
        <w:t xml:space="preserve">Paikassa, jossa vaatteet voidaan näyttää raiskauksen syyksi ja jossa voi saada potkuja shortsien käyttämisestä, kaikki havaitsemasi alastomuus on vapautta.</w:t>
      </w:r>
    </w:p>
    <w:p>
      <w:r>
        <w:rPr>
          <w:b/>
          <w:u w:val="single"/>
        </w:rPr>
        <w:t xml:space="preserve">221933</w:t>
      </w:r>
    </w:p>
    <w:p>
      <w:r>
        <w:t xml:space="preserve">Oi profeetan vaimot! Sinä et ole samanlainen kuin muut naiset. Jos pelkäätte Jumalaa, älkää puhuko hiljaa, jottei se, jonka sydämessä on sairautta (pahansuopuutta), toivoisi. Puhu hyvää (ja totuudenmukaista) sanaa./ahzab32</w:t>
      </w:r>
    </w:p>
    <w:p>
      <w:r>
        <w:rPr>
          <w:b/>
          <w:u w:val="single"/>
        </w:rPr>
        <w:t xml:space="preserve">221934</w:t>
      </w:r>
    </w:p>
    <w:p>
      <w:r>
        <w:t xml:space="preserve">@USER Satunnaisesti, kun kävelet, anna minun tulla mieleesi, jotta saat säryn.</w:t>
      </w:r>
    </w:p>
    <w:p>
      <w:r>
        <w:rPr>
          <w:b/>
          <w:u w:val="single"/>
        </w:rPr>
        <w:t xml:space="preserve">221935</w:t>
      </w:r>
    </w:p>
    <w:p>
      <w:r>
        <w:t xml:space="preserve">@USER Jätä se, veli, syöpä joka yö</w:t>
      </w:r>
    </w:p>
    <w:p>
      <w:r>
        <w:rPr>
          <w:b/>
          <w:u w:val="single"/>
        </w:rPr>
        <w:t xml:space="preserve">221936</w:t>
      </w:r>
    </w:p>
    <w:p>
      <w:r>
        <w:t xml:space="preserve">"Se, mitä olet, näkyy siinä, mitä teet." #ThomasEdison #Wednesday #Wednesday</w:t>
      </w:r>
    </w:p>
    <w:p>
      <w:r>
        <w:rPr>
          <w:b/>
          <w:u w:val="single"/>
        </w:rPr>
        <w:t xml:space="preserve">221937</w:t>
      </w:r>
    </w:p>
    <w:p>
      <w:r>
        <w:t xml:space="preserve">@USER Yaaa Olen iloinen, että sain tutustua sinuun myös... Kiitos paljon 🙏💜</w:t>
      </w:r>
    </w:p>
    <w:p>
      <w:r>
        <w:rPr>
          <w:b/>
          <w:u w:val="single"/>
        </w:rPr>
        <w:t xml:space="preserve">221938</w:t>
      </w:r>
    </w:p>
    <w:p>
      <w:r>
        <w:t xml:space="preserve">@USER Missä kasvatit hänet, kaveri🔵</w:t>
      </w:r>
    </w:p>
    <w:p>
      <w:r>
        <w:rPr>
          <w:b/>
          <w:u w:val="single"/>
        </w:rPr>
        <w:t xml:space="preserve">221939</w:t>
      </w:r>
    </w:p>
    <w:p>
      <w:r>
        <w:t xml:space="preserve">@USER Perustat ensin A-tiimin ja johdat sitä!</w:t>
      </w:r>
    </w:p>
    <w:p>
      <w:r>
        <w:rPr>
          <w:b/>
          <w:u w:val="single"/>
        </w:rPr>
        <w:t xml:space="preserve">221940</w:t>
      </w:r>
    </w:p>
    <w:p>
      <w:r>
        <w:t xml:space="preserve">@USER Muslimi on rehellinen. Ovatko hallitsijat rehellisiä. Joka toinen sana on valhe. Turkkilainen on oikeuden mies, onko teillä oikeutta? Hän antoi kaiken haluamansa fetolle, mutta ne, jotka tallettivat rahaa pankkiin, ovat vankilassa. Jos kutsutte presidenttiä puolueettomaksi, teidän terroristinne on terroristi, joka ei ole kuten te.</w:t>
      </w:r>
    </w:p>
    <w:p>
      <w:r>
        <w:rPr>
          <w:b/>
          <w:u w:val="single"/>
        </w:rPr>
        <w:t xml:space="preserve">221941</w:t>
      </w:r>
    </w:p>
    <w:p>
      <w:r>
        <w:t xml:space="preserve">Istanbulin sopimus on purettava tulevien sukupolvien pelastamiseksi. Mitä kansanedustajat tekevät,,,</w:t>
      </w:r>
    </w:p>
    <w:p>
      <w:r>
        <w:rPr>
          <w:b/>
          <w:u w:val="single"/>
        </w:rPr>
        <w:t xml:space="preserve">221942</w:t>
      </w:r>
    </w:p>
    <w:p>
      <w:r>
        <w:t xml:space="preserve">Sinulta on estetty @USER seuraaminen ja @USER twiittien katselu. Lue lisää Pelkurimainen teini esti, kun hän ei voinut vastata.</w:t>
      </w:r>
    </w:p>
    <w:p>
      <w:r>
        <w:rPr>
          <w:b/>
          <w:u w:val="single"/>
        </w:rPr>
        <w:t xml:space="preserve">221943</w:t>
      </w:r>
    </w:p>
    <w:p>
      <w:r>
        <w:t xml:space="preserve">He tekevät valeuutisia tileillään, joita seuraavat sadattuhannet tai jopa miljoonat ihmiset, ja sitten anteeksi! Miten kaunis Istanbul! Vittu, kuka kuoli valheeseen? Olipa tekijä kuka tahansa, jos joku esittää vääriä tietoja, hän on joko tietämätön tai pahansuopa, joten pysy kaukana molemmista.</w:t>
      </w:r>
    </w:p>
    <w:p>
      <w:r>
        <w:rPr>
          <w:b/>
          <w:u w:val="single"/>
        </w:rPr>
        <w:t xml:space="preserve">221944</w:t>
      </w:r>
    </w:p>
    <w:p>
      <w:r>
        <w:t xml:space="preserve">Huomaa, että hän ei vieläkään sano, ettei hän käyttänyt sanaa "bastard" #Simplicity #ValiBey</w:t>
      </w:r>
    </w:p>
    <w:p>
      <w:r>
        <w:rPr>
          <w:b/>
          <w:u w:val="single"/>
        </w:rPr>
        <w:t xml:space="preserve">221945</w:t>
      </w:r>
    </w:p>
    <w:p>
      <w:r>
        <w:t xml:space="preserve">@USER Katso, miten huono on tehdä moraalitonta liiketoimintaa, mikä tulee vaalien mukana, menee vaalien mukana. Et aikonut tehdä vallankaappausta Mustafa Cengiziä vastaan!!! @USER</w:t>
      </w:r>
    </w:p>
    <w:p>
      <w:r>
        <w:rPr>
          <w:b/>
          <w:u w:val="single"/>
        </w:rPr>
        <w:t xml:space="preserve">221946</w:t>
      </w:r>
    </w:p>
    <w:p>
      <w:r>
        <w:t xml:space="preserve">@USER @USER Teet viiniä, veli, mutta sinulla on turbaani päässäsi...sanotaan, että viini on kielletty muslimeilta...jos olisit saanut koulutusta jollakin toisella alalla...eikö olisi parempi, jos tekisit oikeutta tuolle turbaanille.</w:t>
      </w:r>
    </w:p>
    <w:p>
      <w:r>
        <w:rPr>
          <w:b/>
          <w:u w:val="single"/>
        </w:rPr>
        <w:t xml:space="preserve">221947</w:t>
      </w:r>
    </w:p>
    <w:p>
      <w:r>
        <w:t xml:space="preserve">@USER Kirjoita puhelinnumerosi, niin nussin sinua kunnolla, jos sinulla on paikka.</w:t>
      </w:r>
    </w:p>
    <w:p>
      <w:r>
        <w:rPr>
          <w:b/>
          <w:u w:val="single"/>
        </w:rPr>
        <w:t xml:space="preserve">221948</w:t>
      </w:r>
    </w:p>
    <w:p>
      <w:r>
        <w:t xml:space="preserve">#XBANK myi 1200 pistettä twiitin jälkeen</w:t>
      </w:r>
    </w:p>
    <w:p>
      <w:r>
        <w:rPr>
          <w:b/>
          <w:u w:val="single"/>
        </w:rPr>
        <w:t xml:space="preserve">221949</w:t>
      </w:r>
    </w:p>
    <w:p>
      <w:r>
        <w:t xml:space="preserve">Minun on tehtävä töitä, toisaalta minua väsyttää, toisaalta haluan katsoa Twitteriä....</w:t>
      </w:r>
    </w:p>
    <w:p>
      <w:r>
        <w:rPr>
          <w:b/>
          <w:u w:val="single"/>
        </w:rPr>
        <w:t xml:space="preserve">221950</w:t>
      </w:r>
    </w:p>
    <w:p>
      <w:r>
        <w:t xml:space="preserve">Muistan, että olimme hyviä peruskoulussa, mutta siitä on kulunut 7-8 vuotta.</w:t>
      </w:r>
    </w:p>
    <w:p>
      <w:r>
        <w:rPr>
          <w:b/>
          <w:u w:val="single"/>
        </w:rPr>
        <w:t xml:space="preserve">221951</w:t>
      </w:r>
    </w:p>
    <w:p>
      <w:r>
        <w:t xml:space="preserve">Kaikki tilit, jotka vaativat eroasi, häipykää! Älä ole epäkunnioittava.</w:t>
      </w:r>
    </w:p>
    <w:p>
      <w:r>
        <w:rPr>
          <w:b/>
          <w:u w:val="single"/>
        </w:rPr>
        <w:t xml:space="preserve">221952</w:t>
      </w:r>
    </w:p>
    <w:p>
      <w:r>
        <w:t xml:space="preserve">Slm on olemassa nainen, joka haluaa tavata Kastamonu odotan viestiä</w:t>
      </w:r>
    </w:p>
    <w:p>
      <w:r>
        <w:rPr>
          <w:b/>
          <w:u w:val="single"/>
        </w:rPr>
        <w:t xml:space="preserve">221953</w:t>
      </w:r>
    </w:p>
    <w:p>
      <w:r>
        <w:t xml:space="preserve">En voi kutsua lomaani lomaksi ilman rakastajattareni.</w:t>
      </w:r>
    </w:p>
    <w:p>
      <w:r>
        <w:rPr>
          <w:b/>
          <w:u w:val="single"/>
        </w:rPr>
        <w:t xml:space="preserve">221954</w:t>
      </w:r>
    </w:p>
    <w:p>
      <w:r>
        <w:t xml:space="preserve">Olkoon tämä päivä portti muutokseen ja toivon värähtely kaikkialla. Hyvää huomenta.</w:t>
      </w:r>
    </w:p>
    <w:p>
      <w:r>
        <w:rPr>
          <w:b/>
          <w:u w:val="single"/>
        </w:rPr>
        <w:t xml:space="preserve">221955</w:t>
      </w:r>
    </w:p>
    <w:p>
      <w:r>
        <w:t xml:space="preserve">Et rakasta häntä, vaan sitä, miltä hän saa sinut tuntemaan.</w:t>
      </w:r>
    </w:p>
    <w:p>
      <w:r>
        <w:rPr>
          <w:b/>
          <w:u w:val="single"/>
        </w:rPr>
        <w:t xml:space="preserve">221956</w:t>
      </w:r>
    </w:p>
    <w:p>
      <w:r>
        <w:t xml:space="preserve">@KÄYTTÄJÄ @KÄYTTÄJÄ 6222 kuka välittää paskaakaan siitä, mitä minä teen?</w:t>
      </w:r>
    </w:p>
    <w:p>
      <w:r>
        <w:rPr>
          <w:b/>
          <w:u w:val="single"/>
        </w:rPr>
        <w:t xml:space="preserve">221957</w:t>
      </w:r>
    </w:p>
    <w:p>
      <w:r>
        <w:t xml:space="preserve">@USER @USER @USER @USER @USER @USER @USER @USER Olen todella iloinen, että pääsin pois.</w:t>
      </w:r>
    </w:p>
    <w:p>
      <w:r>
        <w:rPr>
          <w:b/>
          <w:u w:val="single"/>
        </w:rPr>
        <w:t xml:space="preserve">221958</w:t>
      </w:r>
    </w:p>
    <w:p>
      <w:r>
        <w:t xml:space="preserve">Joskus voit kirjoittaa romaanin kahdella sanalla "pysy rinnallani"...</w:t>
      </w:r>
    </w:p>
    <w:p>
      <w:r>
        <w:rPr>
          <w:b/>
          <w:u w:val="single"/>
        </w:rPr>
        <w:t xml:space="preserve">221959</w:t>
      </w:r>
    </w:p>
    <w:p>
      <w:r>
        <w:t xml:space="preserve">Ali Usta et sinä vaan ne jotka nauravat sille mitä teet aq olet showmies, olet leipäsi perässä, mutta mitä ovat nauravat idiootit.</w:t>
      </w:r>
    </w:p>
    <w:p>
      <w:r>
        <w:rPr>
          <w:b/>
          <w:u w:val="single"/>
        </w:rPr>
        <w:t xml:space="preserve">221960</w:t>
      </w:r>
    </w:p>
    <w:p>
      <w:r>
        <w:t xml:space="preserve">@USER Ymmärrämme, että paljon, luojan kiitos jdjejxjsmx jdjejxjsmx</w:t>
      </w:r>
    </w:p>
    <w:p>
      <w:r>
        <w:rPr>
          <w:b/>
          <w:u w:val="single"/>
        </w:rPr>
        <w:t xml:space="preserve">221961</w:t>
      </w:r>
    </w:p>
    <w:p>
      <w:r>
        <w:t xml:space="preserve">@USER @USER kyllä, mutta hän heitti tärkein twiitti niin, että ne, jotka näkivät sen ymmärtäisivät, mitä sanoin, ihmettelen, miksi hän teki niin, katso mitä olemme tekemisissä yöllä aq</w:t>
      </w:r>
    </w:p>
    <w:p>
      <w:r>
        <w:rPr>
          <w:b/>
          <w:u w:val="single"/>
        </w:rPr>
        <w:t xml:space="preserve">221962</w:t>
      </w:r>
    </w:p>
    <w:p>
      <w:r>
        <w:t xml:space="preserve">@USER He eivät kuitenkaan ole poliittisia johtajia, joten ongelmaa ei luonnollisesti ole.</w:t>
      </w:r>
    </w:p>
    <w:p>
      <w:r>
        <w:rPr>
          <w:b/>
          <w:u w:val="single"/>
        </w:rPr>
        <w:t xml:space="preserve">221963</w:t>
      </w:r>
    </w:p>
    <w:p>
      <w:r>
        <w:t xml:space="preserve">Neşet Baba jakaa taas tuomiota alla olevassa twiitissä.</w:t>
      </w:r>
    </w:p>
    <w:p>
      <w:r>
        <w:rPr>
          <w:b/>
          <w:u w:val="single"/>
        </w:rPr>
        <w:t xml:space="preserve">221964</w:t>
      </w:r>
    </w:p>
    <w:p>
      <w:r>
        <w:t xml:space="preserve">@USER En ole tehnyt yhtään matematiikan kysymystä, en tiedä mitä helvettiä teen, kun koulu alkaa!</w:t>
      </w:r>
    </w:p>
    <w:p>
      <w:r>
        <w:rPr>
          <w:b/>
          <w:u w:val="single"/>
        </w:rPr>
        <w:t xml:space="preserve">221965</w:t>
      </w:r>
    </w:p>
    <w:p>
      <w:r>
        <w:t xml:space="preserve">@USER Älä ymmärrä minua väärin #HazErleHerYerdeyiz ja #ErkanMeriçCandır joten tässä tapauksessa #HazalSubaşı?</w:t>
      </w:r>
    </w:p>
    <w:p>
      <w:r>
        <w:rPr>
          <w:b/>
          <w:u w:val="single"/>
        </w:rPr>
        <w:t xml:space="preserve">221966</w:t>
      </w:r>
    </w:p>
    <w:p>
      <w:r>
        <w:t xml:space="preserve">Nyt olen niin kaukana, että tiet, joilta tulin, olen väärässä tarinassa, kirjoittakaa minut uudelleen...</w:t>
      </w:r>
    </w:p>
    <w:p>
      <w:r>
        <w:rPr>
          <w:b/>
          <w:u w:val="single"/>
        </w:rPr>
        <w:t xml:space="preserve">221967</w:t>
      </w:r>
    </w:p>
    <w:p>
      <w:r>
        <w:t xml:space="preserve">@USER Gezizekali luulee tietävänsä jotain.kul käytettiin tuolloin missä merkityksessä, opettele.....</w:t>
      </w:r>
    </w:p>
    <w:p>
      <w:r>
        <w:rPr>
          <w:b/>
          <w:u w:val="single"/>
        </w:rPr>
        <w:t xml:space="preserve">221968</w:t>
      </w:r>
    </w:p>
    <w:p>
      <w:r>
        <w:t xml:space="preserve">Jos jaksokuvien heittäjä haluaa ottaa ss:n trailereista ja heittää ne, olen hullumpi kuin Urfan väki😂😂😂😂 #hercai #reymir</w:t>
      </w:r>
    </w:p>
    <w:p>
      <w:r>
        <w:rPr>
          <w:b/>
          <w:u w:val="single"/>
        </w:rPr>
        <w:t xml:space="preserve">221969</w:t>
      </w:r>
    </w:p>
    <w:p>
      <w:r>
        <w:t xml:space="preserve">@USER Ei sivustolla, mutta tosielämässä olet anonyymi shshxshshs</w:t>
      </w:r>
    </w:p>
    <w:p>
      <w:r>
        <w:rPr>
          <w:b/>
          <w:u w:val="single"/>
        </w:rPr>
        <w:t xml:space="preserve">221970</w:t>
      </w:r>
    </w:p>
    <w:p>
      <w:r>
        <w:t xml:space="preserve">niin paljon minun seikkailu tämän pakkauksen, hyvästi uwu on ainoa pakkaus olen</w:t>
      </w:r>
    </w:p>
    <w:p>
      <w:r>
        <w:rPr>
          <w:b/>
          <w:u w:val="single"/>
        </w:rPr>
        <w:t xml:space="preserve">221971</w:t>
      </w:r>
    </w:p>
    <w:p>
      <w:r>
        <w:t xml:space="preserve">Sarja luulin katsoin ennen ei ollut sade ja olin hyvin pettynyt, se oli yksi tylsimpiä sarjoja katsoin, kaikki tapahtumat voidaan ennustaa etukäteen, ne kulkevat yhdestä suojasta toiseen 8 jaksoa, odotin jotain jännittävää tapahtua kauden finaalissa +</w:t>
      </w:r>
    </w:p>
    <w:p>
      <w:r>
        <w:rPr>
          <w:b/>
          <w:u w:val="single"/>
        </w:rPr>
        <w:t xml:space="preserve">221972</w:t>
      </w:r>
    </w:p>
    <w:p>
      <w:r>
        <w:t xml:space="preserve">@USER Vau, olen yllättynyt. Hyvin tehty.</w:t>
      </w:r>
    </w:p>
    <w:p>
      <w:r>
        <w:rPr>
          <w:b/>
          <w:u w:val="single"/>
        </w:rPr>
        <w:t xml:space="preserve">221973</w:t>
      </w:r>
    </w:p>
    <w:p>
      <w:r>
        <w:t xml:space="preserve">@USER @USER Tunnen heidät! He sammuttivat veljeni elämän, he istuttivat viikunapuun tulisijaamme. He erottivat veljeni vanhemmistani ja sisaruksistaan, ja lopulta he tekivät hänestä hullun ja pimensivät hänen elämänsä.</w:t>
      </w:r>
    </w:p>
    <w:p>
      <w:r>
        <w:rPr>
          <w:b/>
          <w:u w:val="single"/>
        </w:rPr>
        <w:t xml:space="preserve">221974</w:t>
      </w:r>
    </w:p>
    <w:p>
      <w:r>
        <w:t xml:space="preserve">@USER @USER Mitä hän tekee sinulle, kun hän on vielä naimisissa eikä ole sitoutunut sinuun, joka on kanssasi, kun olette naimisissa?</w:t>
      </w:r>
    </w:p>
    <w:p>
      <w:r>
        <w:rPr>
          <w:b/>
          <w:u w:val="single"/>
        </w:rPr>
        <w:t xml:space="preserve">221975</w:t>
      </w:r>
    </w:p>
    <w:p>
      <w:r>
        <w:t xml:space="preserve">@KÄYTTÄJÄ Voit saada tietoja 24/7 KYK Kimiltä (yritysviestintäkeskus) numerosta 444 19 61 ilmoittamastasi asiasta. Toivotamme teille hyvää yötä.</w:t>
      </w:r>
    </w:p>
    <w:p>
      <w:r>
        <w:rPr>
          <w:b/>
          <w:u w:val="single"/>
        </w:rPr>
        <w:t xml:space="preserve">221976</w:t>
      </w:r>
    </w:p>
    <w:p>
      <w:r>
        <w:t xml:space="preserve">@USER @USER Minäkin olen hyvin surullinen lukiessani sinua😞😔😞😔 Ok?</w:t>
      </w:r>
    </w:p>
    <w:p>
      <w:r>
        <w:rPr>
          <w:b/>
          <w:u w:val="single"/>
        </w:rPr>
        <w:t xml:space="preserve">221977</w:t>
      </w:r>
    </w:p>
    <w:p>
      <w:r>
        <w:t xml:space="preserve">Äitini sanoi, etten pidä silmällä erästä ystävääni, pitäisikö minun katkaista yhteydenpitoni ennen kuin jotain pahaa tapahtuu?</w:t>
      </w:r>
    </w:p>
    <w:p>
      <w:r>
        <w:rPr>
          <w:b/>
          <w:u w:val="single"/>
        </w:rPr>
        <w:t xml:space="preserve">221978</w:t>
      </w:r>
    </w:p>
    <w:p>
      <w:r>
        <w:t xml:space="preserve">Kiitos vastalauseesta, kvanttipäällikkö.</w:t>
      </w:r>
    </w:p>
    <w:p>
      <w:r>
        <w:rPr>
          <w:b/>
          <w:u w:val="single"/>
        </w:rPr>
        <w:t xml:space="preserve">221979</w:t>
      </w:r>
    </w:p>
    <w:p>
      <w:r>
        <w:t xml:space="preserve">@USER @USER Onko se sama kuin yllä antamassasi kuvassa oleva teksti?   Kansallisen kulttuurin rakentaminen mainitaan. Tiedätkö, että orjakauppa kiellettiin A.Majidin aikana ja arabit vastustivat sitä Koraanin kieltämisenä. Tätä tarkoittaa arabikulttuurin puhdistaminen.</w:t>
      </w:r>
    </w:p>
    <w:p>
      <w:r>
        <w:rPr>
          <w:b/>
          <w:u w:val="single"/>
        </w:rPr>
        <w:t xml:space="preserve">221980</w:t>
      </w:r>
    </w:p>
    <w:p>
      <w:r>
        <w:t xml:space="preserve">Seri pelasi paremmin Leminan tultua ulos, siihen me tarvitsimme belhandaa.</w:t>
      </w:r>
    </w:p>
    <w:p>
      <w:r>
        <w:rPr>
          <w:b/>
          <w:u w:val="single"/>
        </w:rPr>
        <w:t xml:space="preserve">221981</w:t>
      </w:r>
    </w:p>
    <w:p>
      <w:r>
        <w:t xml:space="preserve">1 viikkoa myöhemmin lähden, syljen ystävyytesi, rakkautesi ja kaupunkisi päälle.</w:t>
      </w:r>
    </w:p>
    <w:p>
      <w:r>
        <w:rPr>
          <w:b/>
          <w:u w:val="single"/>
        </w:rPr>
        <w:t xml:space="preserve">221982</w:t>
      </w:r>
    </w:p>
    <w:p>
      <w:r>
        <w:t xml:space="preserve">Kuntamme järjesti äitienpäivänä ilmaisen Selda Bagcan -konsertin. Se on merkityksellistä.</w:t>
      </w:r>
    </w:p>
    <w:p>
      <w:r>
        <w:rPr>
          <w:b/>
          <w:u w:val="single"/>
        </w:rPr>
        <w:t xml:space="preserve">221983</w:t>
      </w:r>
    </w:p>
    <w:p>
      <w:r>
        <w:t xml:space="preserve">P ja cds paikka dm voi tavoittaa minut elazig keskus vittu tuli #elazigtravesti #elaziggay</w:t>
      </w:r>
    </w:p>
    <w:p>
      <w:r>
        <w:rPr>
          <w:b/>
          <w:u w:val="single"/>
        </w:rPr>
        <w:t xml:space="preserve">221984</w:t>
      </w:r>
    </w:p>
    <w:p>
      <w:r>
        <w:t xml:space="preserve">"Pian tulee valoisaa. Ja se rikkinäinen katulamppu, joka ei syty, on onnellisin. Tiedät, millaista on tuntea itsensä hyödyttömäksi."</w:t>
      </w:r>
    </w:p>
    <w:p>
      <w:r>
        <w:rPr>
          <w:b/>
          <w:u w:val="single"/>
        </w:rPr>
        <w:t xml:space="preserve">221985</w:t>
      </w:r>
    </w:p>
    <w:p>
      <w:r>
        <w:t xml:space="preserve">Jos on ruokalaji, joka kilpailee äidin ruoan kanssa, se on veljen käden tekemä hiuspannu, kiistatta ja selvästi.</w:t>
      </w:r>
    </w:p>
    <w:p>
      <w:r>
        <w:rPr>
          <w:b/>
          <w:u w:val="single"/>
        </w:rPr>
        <w:t xml:space="preserve">221986</w:t>
      </w:r>
    </w:p>
    <w:p>
      <w:r>
        <w:t xml:space="preserve">Kyyneleet eivät sovi sinulle, sovitaan surusta.   Minä kerron sinusta, sinä kerrot itsestäsi.</w:t>
      </w:r>
    </w:p>
    <w:p>
      <w:r>
        <w:rPr>
          <w:b/>
          <w:u w:val="single"/>
        </w:rPr>
        <w:t xml:space="preserve">221987</w:t>
      </w:r>
    </w:p>
    <w:p>
      <w:r>
        <w:t xml:space="preserve">Hän sanoo tehneensä suuren virheen.</w:t>
      </w:r>
    </w:p>
    <w:p>
      <w:r>
        <w:rPr>
          <w:b/>
          <w:u w:val="single"/>
        </w:rPr>
        <w:t xml:space="preserve">221988</w:t>
      </w:r>
    </w:p>
    <w:p>
      <w:r>
        <w:t xml:space="preserve">@USER @USER @USER @USER @USER @USER @USER @USER Nesibe presidentti ei kelpaa veljelleen, olet muutenkin ainoa, joka on jäljellä.</w:t>
      </w:r>
    </w:p>
    <w:p>
      <w:r>
        <w:rPr>
          <w:b/>
          <w:u w:val="single"/>
        </w:rPr>
        <w:t xml:space="preserve">221989</w:t>
      </w:r>
    </w:p>
    <w:p>
      <w:r>
        <w:t xml:space="preserve">@USER Äiti sanoi, että älä enää puhu tytöille tuolla tavalla.</w:t>
      </w:r>
    </w:p>
    <w:p>
      <w:r>
        <w:rPr>
          <w:b/>
          <w:u w:val="single"/>
        </w:rPr>
        <w:t xml:space="preserve">221990</w:t>
      </w:r>
    </w:p>
    <w:p>
      <w:r>
        <w:t xml:space="preserve">@USER Joskus ruumiit ovat lähellä mutta sielut kaukana toisistaanIrene Cao</w:t>
      </w:r>
    </w:p>
    <w:p>
      <w:r>
        <w:rPr>
          <w:b/>
          <w:u w:val="single"/>
        </w:rPr>
        <w:t xml:space="preserve">221991</w:t>
      </w:r>
    </w:p>
    <w:p>
      <w:r>
        <w:t xml:space="preserve">Ne, jotka tekivät tämän, eivät ole ihmisiä vaan jokin muu olento, hävetkää😡.</w:t>
      </w:r>
    </w:p>
    <w:p>
      <w:r>
        <w:rPr>
          <w:b/>
          <w:u w:val="single"/>
        </w:rPr>
        <w:t xml:space="preserve">221992</w:t>
      </w:r>
    </w:p>
    <w:p>
      <w:r>
        <w:t xml:space="preserve">kuinka paljon me joudumme kokemaan unohtaaksemme, että olemme elossa.</w:t>
      </w:r>
    </w:p>
    <w:p>
      <w:r>
        <w:rPr>
          <w:b/>
          <w:u w:val="single"/>
        </w:rPr>
        <w:t xml:space="preserve">221993</w:t>
      </w:r>
    </w:p>
    <w:p>
      <w:r>
        <w:t xml:space="preserve">Se on sääli. Kun he saapuivat maahan ensimmäisen kerran, meillä oli tapana mainita esimerkkinä Ansar muhajir ja ylpeillä sillä, että olemme syleilleet sorrettuja. Nyt poliitikot ovat ottaneet heidät kohteekseen, ja me lähetämme heidät pois. Aiommeko lähettää takaisin ihmiset, jotka sanoimme syleilevämme, kun nämä ihmiset pakenivat pommeja.</w:t>
      </w:r>
    </w:p>
    <w:p>
      <w:r>
        <w:rPr>
          <w:b/>
          <w:u w:val="single"/>
        </w:rPr>
        <w:t xml:space="preserve">221994</w:t>
      </w:r>
    </w:p>
    <w:p>
      <w:r>
        <w:t xml:space="preserve">@USER Ahahahahah nauroit kun sanoin, että Slimani on hyvä kaveri. Falcao voi tehdä vain Slimanin asioilla :))</w:t>
      </w:r>
    </w:p>
    <w:p>
      <w:r>
        <w:rPr>
          <w:b/>
          <w:u w:val="single"/>
        </w:rPr>
        <w:t xml:space="preserve">221995</w:t>
      </w:r>
    </w:p>
    <w:p>
      <w:r>
        <w:t xml:space="preserve">Olet niin huolissasi aqam mitä sinulle tapahtui? Itkin ja katsoin kuvia hänestä nauraa taas)</w:t>
      </w:r>
    </w:p>
    <w:p>
      <w:r>
        <w:rPr>
          <w:b/>
          <w:u w:val="single"/>
        </w:rPr>
        <w:t xml:space="preserve">221996</w:t>
      </w:r>
    </w:p>
    <w:p>
      <w:r>
        <w:t xml:space="preserve">@USER Toivottavasti ei ole mitään ongelmaa veli</w:t>
      </w:r>
    </w:p>
    <w:p>
      <w:r>
        <w:rPr>
          <w:b/>
          <w:u w:val="single"/>
        </w:rPr>
        <w:t xml:space="preserve">221997</w:t>
      </w:r>
    </w:p>
    <w:p>
      <w:r>
        <w:t xml:space="preserve">@USER Jos se on totta, sen sijaan, että nouset ylös ja kirjoitat tänne, avaa sijainti ja lähetä se perheellesi. Nyt ei ole aika olla toimettomana.</w:t>
      </w:r>
    </w:p>
    <w:p>
      <w:r>
        <w:rPr>
          <w:b/>
          <w:u w:val="single"/>
        </w:rPr>
        <w:t xml:space="preserve">221998</w:t>
      </w:r>
    </w:p>
    <w:p>
      <w:r>
        <w:t xml:space="preserve">Minuun sattuu paljon, kun rakastamani ihmiset sanovat sanoja, jotka loukkaavat minua.</w:t>
      </w:r>
    </w:p>
    <w:p>
      <w:r>
        <w:rPr>
          <w:b/>
          <w:u w:val="single"/>
        </w:rPr>
        <w:t xml:space="preserve">221999</w:t>
      </w:r>
    </w:p>
    <w:p>
      <w:r>
        <w:t xml:space="preserve">1,5 vuotta sanomalla, että valmistaudun ja annan seuran avaimen Comoliin, eikä heillä ole mitään valmistelua, en usko, että heillä on mitään valmistautumista, kun T.D. saa potkut, heidän näkemyksensä puute ei voi poistaa ERSUN YANAL #tartariçinersunyanal</w:t>
      </w:r>
    </w:p>
    <w:p>
      <w:r>
        <w:rPr>
          <w:b/>
          <w:u w:val="single"/>
        </w:rPr>
        <w:t xml:space="preserve">222000</w:t>
      </w:r>
    </w:p>
    <w:p>
      <w:r>
        <w:t xml:space="preserve">@USER mitä minun pitäisi tehdä, en pidä oikeasta tädistäni lainkaan, voin jopa rakastaa häntä, niin paljon hadhadhdaadhdahdah</w:t>
      </w:r>
    </w:p>
    <w:p>
      <w:r>
        <w:rPr>
          <w:b/>
          <w:u w:val="single"/>
        </w:rPr>
        <w:t xml:space="preserve">222001</w:t>
      </w:r>
    </w:p>
    <w:p>
      <w:r>
        <w:t xml:space="preserve">Äitini sanoo, että toivon, että menisit raskaaseen masennukseen ja siivoaisit joka nurkan.</w:t>
      </w:r>
    </w:p>
    <w:p>
      <w:r>
        <w:rPr>
          <w:b/>
          <w:u w:val="single"/>
        </w:rPr>
        <w:t xml:space="preserve">222002</w:t>
      </w:r>
    </w:p>
    <w:p>
      <w:r>
        <w:t xml:space="preserve">@USER Voi, en tiedä, hänkin on Syöpä, mietin, oliko hänkin.....</w:t>
      </w:r>
    </w:p>
    <w:p>
      <w:r>
        <w:rPr>
          <w:b/>
          <w:u w:val="single"/>
        </w:rPr>
        <w:t xml:space="preserve">222003</w:t>
      </w:r>
    </w:p>
    <w:p>
      <w:r>
        <w:t xml:space="preserve">@USER Et laajentaa hedelmiä veitsellä akifum tulla aisteihisi</w:t>
      </w:r>
    </w:p>
    <w:p>
      <w:r>
        <w:rPr>
          <w:b/>
          <w:u w:val="single"/>
        </w:rPr>
        <w:t xml:space="preserve">222004</w:t>
      </w:r>
    </w:p>
    <w:p>
      <w:r>
        <w:t xml:space="preserve">Onko kukaan käyttänyt Dax supergroa ja tyytyväinen, miksi tämä juttu teki pehmeät hiukseni kuin huopaa :')</w:t>
      </w:r>
    </w:p>
    <w:p>
      <w:r>
        <w:rPr>
          <w:b/>
          <w:u w:val="single"/>
        </w:rPr>
        <w:t xml:space="preserve">222005</w:t>
      </w:r>
    </w:p>
    <w:p>
      <w:r>
        <w:t xml:space="preserve">@USER @USER He kutsuivat teitä terroristeiksi, he puhuivat Meral Akşenerin kunniasta, mutta te menitte suutelemaan hänen kättään ja kättelemään häntä. Hyvin tehty, mikä vatsa sinulla onkaan...</w:t>
      </w:r>
    </w:p>
    <w:p>
      <w:r>
        <w:rPr>
          <w:b/>
          <w:u w:val="single"/>
        </w:rPr>
        <w:t xml:space="preserve">222006</w:t>
      </w:r>
    </w:p>
    <w:p>
      <w:r>
        <w:t xml:space="preserve">@USER Untampered. Net Mitä tarkoitat, kakara? En kutsu häntä turhaan magandaksi. Anna Boralle varoitus. #survivor2019</w:t>
      </w:r>
    </w:p>
    <w:p>
      <w:r>
        <w:rPr>
          <w:b/>
          <w:u w:val="single"/>
        </w:rPr>
        <w:t xml:space="preserve">222007</w:t>
      </w:r>
    </w:p>
    <w:p>
      <w:r>
        <w:t xml:space="preserve">@USER Meidän agno max 4 on 8.22 😂😂😂😂😂</w:t>
      </w:r>
    </w:p>
    <w:p>
      <w:r>
        <w:rPr>
          <w:b/>
          <w:u w:val="single"/>
        </w:rPr>
        <w:t xml:space="preserve">222008</w:t>
      </w:r>
    </w:p>
    <w:p>
      <w:r>
        <w:t xml:space="preserve">@USER E Tervetuloa olet myöhässä, mutta</w:t>
      </w:r>
    </w:p>
    <w:p>
      <w:r>
        <w:rPr>
          <w:b/>
          <w:u w:val="single"/>
        </w:rPr>
        <w:t xml:space="preserve">222009</w:t>
      </w:r>
    </w:p>
    <w:p>
      <w:r>
        <w:t xml:space="preserve">@USER Ei lainkaan, opiskelen😜</w:t>
      </w:r>
    </w:p>
    <w:p>
      <w:r>
        <w:rPr>
          <w:b/>
          <w:u w:val="single"/>
        </w:rPr>
        <w:t xml:space="preserve">222010</w:t>
      </w:r>
    </w:p>
    <w:p>
      <w:r>
        <w:t xml:space="preserve">Hyvää yötä kaikille, paljon mukavaa unta ja ruokaa Adamille. Sinnikkäästi, sinnikkäästi, Luojan kiitos, miekkamies.</w:t>
      </w:r>
    </w:p>
    <w:p>
      <w:r>
        <w:rPr>
          <w:b/>
          <w:u w:val="single"/>
        </w:rPr>
        <w:t xml:space="preserve">222011</w:t>
      </w:r>
    </w:p>
    <w:p>
      <w:r>
        <w:t xml:space="preserve">@USER rakkaani Haluan sinut rakas Pidän sinusta puhutaan Olen yksin Olen sinkku rakkaani viesti minulle</w:t>
      </w:r>
    </w:p>
    <w:p>
      <w:r>
        <w:rPr>
          <w:b/>
          <w:u w:val="single"/>
        </w:rPr>
        <w:t xml:space="preserve">222012</w:t>
      </w:r>
    </w:p>
    <w:p>
      <w:r>
        <w:t xml:space="preserve">@USER Toivottavasti et pysty heräämään aamulla, katso mitä sinulle tapahtuu.</w:t>
      </w:r>
    </w:p>
    <w:p>
      <w:r>
        <w:rPr>
          <w:b/>
          <w:u w:val="single"/>
        </w:rPr>
        <w:t xml:space="preserve">222013</w:t>
      </w:r>
    </w:p>
    <w:p>
      <w:r>
        <w:t xml:space="preserve">Yritin @USER Lan, mutta se ei taaskaan toiminut.</w:t>
      </w:r>
    </w:p>
    <w:p>
      <w:r>
        <w:rPr>
          <w:b/>
          <w:u w:val="single"/>
        </w:rPr>
        <w:t xml:space="preserve">222014</w:t>
      </w:r>
    </w:p>
    <w:p>
      <w:r>
        <w:t xml:space="preserve">@USER @USER @USER @USER @USER @USER Älköön jalkasi koskaan koskeko kiveä, rakas opettaja, olen iloinen, että olet olemassa 🤗</w:t>
      </w:r>
    </w:p>
    <w:p>
      <w:r>
        <w:rPr>
          <w:b/>
          <w:u w:val="single"/>
        </w:rPr>
        <w:t xml:space="preserve">222015</w:t>
      </w:r>
    </w:p>
    <w:p>
      <w:r>
        <w:t xml:space="preserve">Kaikki tässä elämässä on sitä varten, joka sen ansaitsee.</w:t>
      </w:r>
    </w:p>
    <w:p>
      <w:r>
        <w:rPr>
          <w:b/>
          <w:u w:val="single"/>
        </w:rPr>
        <w:t xml:space="preserve">222016</w:t>
      </w:r>
    </w:p>
    <w:p>
      <w:r>
        <w:t xml:space="preserve">Ansiot ovat demokratian vastainen käytäntö.   Liberaalit, jotka luulevat, että kaikesta tulee demokraattista, tekevät tuhansia kuperkeikkoja.</w:t>
      </w:r>
    </w:p>
    <w:p>
      <w:r>
        <w:rPr>
          <w:b/>
          <w:u w:val="single"/>
        </w:rPr>
        <w:t xml:space="preserve">222017</w:t>
      </w:r>
    </w:p>
    <w:p>
      <w:r>
        <w:t xml:space="preserve">@USER Tämä mies rakastaa bülent demirlenkiä enemmän kuin perhettään. Jos hänen vaimonsa kuuntelee häntä noin, hän rakastuu häneen.</w:t>
      </w:r>
    </w:p>
    <w:p>
      <w:r>
        <w:rPr>
          <w:b/>
          <w:u w:val="single"/>
        </w:rPr>
        <w:t xml:space="preserve">222018</w:t>
      </w:r>
    </w:p>
    <w:p>
      <w:r>
        <w:t xml:space="preserve">@USER Älä välitä rahasta, varmista vain, että hän on järjissään, kaikki ovat menettäneet järkensä, vaikeinta on löytää hänet.</w:t>
      </w:r>
    </w:p>
    <w:p>
      <w:r>
        <w:rPr>
          <w:b/>
          <w:u w:val="single"/>
        </w:rPr>
        <w:t xml:space="preserve">222019</w:t>
      </w:r>
    </w:p>
    <w:p>
      <w:r>
        <w:t xml:space="preserve">Koska suurin osa yhteisön mansubeista on tullut hulluiksi.</w:t>
      </w:r>
    </w:p>
    <w:p>
      <w:r>
        <w:rPr>
          <w:b/>
          <w:u w:val="single"/>
        </w:rPr>
        <w:t xml:space="preserve">222020</w:t>
      </w:r>
    </w:p>
    <w:p>
      <w:r>
        <w:t xml:space="preserve">Joskus olen masentunut, mutta sitten muistan, että Ali Koç on presidenttimme, rauha, onni.</w:t>
      </w:r>
    </w:p>
    <w:p>
      <w:r>
        <w:rPr>
          <w:b/>
          <w:u w:val="single"/>
        </w:rPr>
        <w:t xml:space="preserve">222021</w:t>
      </w:r>
    </w:p>
    <w:p>
      <w:r>
        <w:t xml:space="preserve">@USER @USER Gs tv ei tee tätä paljon, älä katso sanomalehteä spor, ne ovat kaikki avoimesti fener vihollisia.</w:t>
      </w:r>
    </w:p>
    <w:p>
      <w:r>
        <w:rPr>
          <w:b/>
          <w:u w:val="single"/>
        </w:rPr>
        <w:t xml:space="preserve">222022</w:t>
      </w:r>
    </w:p>
    <w:p>
      <w:r>
        <w:t xml:space="preserve">@USER Tapoimme juhlapyhät ottamalla valokuvia juhlapyhinä, joten kaipaan aina vanhoja juhlapyhiä ilman valokuvia.</w:t>
      </w:r>
    </w:p>
    <w:p>
      <w:r>
        <w:rPr>
          <w:b/>
          <w:u w:val="single"/>
        </w:rPr>
        <w:t xml:space="preserve">222023</w:t>
      </w:r>
    </w:p>
    <w:p>
      <w:r>
        <w:t xml:space="preserve">@USER Minulta jäi huomaamatta 3 henkilöä, jotka palasivat muista joukkueista abi:d</w:t>
      </w:r>
    </w:p>
    <w:p>
      <w:r>
        <w:rPr>
          <w:b/>
          <w:u w:val="single"/>
        </w:rPr>
        <w:t xml:space="preserve">222024</w:t>
      </w:r>
    </w:p>
    <w:p>
      <w:r>
        <w:t xml:space="preserve">@USER @USER Jos mies rakastaa miestä, hän ei lähde kuitenkaan, jos hän lähtee, siihen on syy, jokin tehty on saanut hänet kylläiseksi. Lisäksi, vaikka useimpien miesten sydämet ovat 5 tähteä, useimpien miesten ainoa ajatus on saada 1 vaimo ja rakastaa vain itseään viimeiseen hengenvetoonsa asti, tytöt ja rakastajat eivät unohda helposti.😕</w:t>
      </w:r>
    </w:p>
    <w:p>
      <w:r>
        <w:rPr>
          <w:b/>
          <w:u w:val="single"/>
        </w:rPr>
        <w:t xml:space="preserve">222025</w:t>
      </w:r>
    </w:p>
    <w:p>
      <w:r>
        <w:t xml:space="preserve">Se mitä en ymmärrä on se, polttaako yixing vai ei, se ei kuulu sinulle, tiedä paikkasi...</w:t>
      </w:r>
    </w:p>
    <w:p>
      <w:r>
        <w:rPr>
          <w:b/>
          <w:u w:val="single"/>
        </w:rPr>
        <w:t xml:space="preserve">222026</w:t>
      </w:r>
    </w:p>
    <w:p>
      <w:r>
        <w:t xml:space="preserve">@USER sama mestari tiivisti myös tarinansa elämän hankalien polkujen voittamisesta seuraavasti: "en tanssi nyt, teen rahan liikkeitä"."</w:t>
      </w:r>
    </w:p>
    <w:p>
      <w:r>
        <w:rPr>
          <w:b/>
          <w:u w:val="single"/>
        </w:rPr>
        <w:t xml:space="preserve">222027</w:t>
      </w:r>
    </w:p>
    <w:p>
      <w:r>
        <w:t xml:space="preserve">@USER Hän ei luultavasti tiedä, kuka olet djdjjd</w:t>
      </w:r>
    </w:p>
    <w:p>
      <w:r>
        <w:rPr>
          <w:b/>
          <w:u w:val="single"/>
        </w:rPr>
        <w:t xml:space="preserve">222028</w:t>
      </w:r>
    </w:p>
    <w:p>
      <w:r>
        <w:t xml:space="preserve">Minulla ei ole muuta sanottavaa, mielestäni se on selvää. dkksldkdks</w:t>
      </w:r>
    </w:p>
    <w:p>
      <w:r>
        <w:rPr>
          <w:b/>
          <w:u w:val="single"/>
        </w:rPr>
        <w:t xml:space="preserve">222029</w:t>
      </w:r>
    </w:p>
    <w:p>
      <w:r>
        <w:t xml:space="preserve">Ja pakollinen maanjäristysvakuutus kusipäille ✋🏽.</w:t>
      </w:r>
    </w:p>
    <w:p>
      <w:r>
        <w:rPr>
          <w:b/>
          <w:u w:val="single"/>
        </w:rPr>
        <w:t xml:space="preserve">222030</w:t>
      </w:r>
    </w:p>
    <w:p>
      <w:r>
        <w:t xml:space="preserve">@USER Hei ata Asun yksin 177/95/51 b.eveler Etsin ilo ystäviä pois tervejärkisten egojen 🥂🌹Note; (En ole virtuaalinen !</w:t>
      </w:r>
    </w:p>
    <w:p>
      <w:r>
        <w:rPr>
          <w:b/>
          <w:u w:val="single"/>
        </w:rPr>
        <w:t xml:space="preserve">222031</w:t>
      </w:r>
    </w:p>
    <w:p>
      <w:r>
        <w:t xml:space="preserve">Luojan kiitos, etten ole tänään Dortmundista.</w:t>
      </w:r>
    </w:p>
    <w:p>
      <w:r>
        <w:rPr>
          <w:b/>
          <w:u w:val="single"/>
        </w:rPr>
        <w:t xml:space="preserve">222032</w:t>
      </w:r>
    </w:p>
    <w:p>
      <w:r>
        <w:t xml:space="preserve">@USER Runoilija tarkoitti sanoa, että minäkin olen huora.</w:t>
      </w:r>
    </w:p>
    <w:p>
      <w:r>
        <w:rPr>
          <w:b/>
          <w:u w:val="single"/>
        </w:rPr>
        <w:t xml:space="preserve">222033</w:t>
      </w:r>
    </w:p>
    <w:p>
      <w:r>
        <w:t xml:space="preserve">@USER En tiedä, he ovat jo sulkeneet tilisi 2 tai 3 kertaa, olet tainnut saada tarpeeksi.</w:t>
      </w:r>
    </w:p>
    <w:p>
      <w:r>
        <w:rPr>
          <w:b/>
          <w:u w:val="single"/>
        </w:rPr>
        <w:t xml:space="preserve">222034</w:t>
      </w:r>
    </w:p>
    <w:p>
      <w:r>
        <w:t xml:space="preserve">#gunaydin Ole positiivinen elämää kohtaan, niin se suhtautuu sinuun positiivisesti 😇.</w:t>
      </w:r>
    </w:p>
    <w:p>
      <w:r>
        <w:rPr>
          <w:b/>
          <w:u w:val="single"/>
        </w:rPr>
        <w:t xml:space="preserve">222035</w:t>
      </w:r>
    </w:p>
    <w:p>
      <w:r>
        <w:t xml:space="preserve">@USER @USER Oletko idiootti? Miten teit minusta pyhimyksen? Jokainen arvostelija on Azizist tai Aykutcu kaltaisillesi maksetuille kopeekoille. Olen mies, josta tuli kongressin jäsen Ali Kocin takia; tulkaa yksityisesti, jos teillä on sisua.   Kannatin tätä miestä ja aion tukea häntä jälleen Azizia vastaan, mutta me kaikki hyväksymme, että hän on fossss....</w:t>
      </w:r>
    </w:p>
    <w:p>
      <w:r>
        <w:rPr>
          <w:b/>
          <w:u w:val="single"/>
        </w:rPr>
        <w:t xml:space="preserve">222036</w:t>
      </w:r>
    </w:p>
    <w:p>
      <w:r>
        <w:t xml:space="preserve">Gustavo emre kruse keskikenttä vie jopa uefaan, liigaa ei paljon tule, mutta ei tule gustavo</w:t>
      </w:r>
    </w:p>
    <w:p>
      <w:r>
        <w:rPr>
          <w:b/>
          <w:u w:val="single"/>
        </w:rPr>
        <w:t xml:space="preserve">222037</w:t>
      </w:r>
    </w:p>
    <w:p>
      <w:r>
        <w:t xml:space="preserve">@USER Idiootti nainen on ex-vaimo, hän voi olla kenen kanssa haluaa, jos mies tekee saman, se olisi mies, tietämättömät kiihkoilijat</w:t>
      </w:r>
    </w:p>
    <w:p>
      <w:r>
        <w:rPr>
          <w:b/>
          <w:u w:val="single"/>
        </w:rPr>
        <w:t xml:space="preserve">222038</w:t>
      </w:r>
    </w:p>
    <w:p>
      <w:r>
        <w:t xml:space="preserve">@USER Onneksi olemme psykopaatteja kunnes kuolemme #shukürmomentti</w:t>
      </w:r>
    </w:p>
    <w:p>
      <w:r>
        <w:rPr>
          <w:b/>
          <w:u w:val="single"/>
        </w:rPr>
        <w:t xml:space="preserve">222039</w:t>
      </w:r>
    </w:p>
    <w:p>
      <w:r>
        <w:t xml:space="preserve">@USER Täysin oikeassa, olen yksi niistä, jotka voittivat harjoittelukokeen, mutta eivät voineet aloittaa harjoittelua. Etsin edelleen työtä. Tällainen muutos antaisi ainakin mahdollisuuden niille, jotka haluavat tehdä harjoittelun.</w:t>
      </w:r>
    </w:p>
    <w:p>
      <w:r>
        <w:rPr>
          <w:b/>
          <w:u w:val="single"/>
        </w:rPr>
        <w:t xml:space="preserve">222040</w:t>
      </w:r>
    </w:p>
    <w:p>
      <w:r>
        <w:t xml:space="preserve">My Sweet Lie Nejat 💗 Suna #BenimTatlıYalanım #FurkanPalalı #AslıBekiroğlu #NejSun 284</w:t>
      </w:r>
    </w:p>
    <w:p>
      <w:r>
        <w:rPr>
          <w:b/>
          <w:u w:val="single"/>
        </w:rPr>
        <w:t xml:space="preserve">222041</w:t>
      </w:r>
    </w:p>
    <w:p>
      <w:r>
        <w:t xml:space="preserve">Kuinkahan monta kuukautta myöhemmin voin taas nukkua tätä unta🧐?</w:t>
      </w:r>
    </w:p>
    <w:p>
      <w:r>
        <w:rPr>
          <w:b/>
          <w:u w:val="single"/>
        </w:rPr>
        <w:t xml:space="preserve">222042</w:t>
      </w:r>
    </w:p>
    <w:p>
      <w:r>
        <w:t xml:space="preserve">@USER Miten turvakaverisi tietää niin paljon yksityiskohtia.   Miten hän oppii, kunnes hän läpäisee terveystarkastuksen.   🤣🤣🤣🤣Sinun olisi pitänyt täristä hieman vähemmän.</w:t>
      </w:r>
    </w:p>
    <w:p>
      <w:r>
        <w:rPr>
          <w:b/>
          <w:u w:val="single"/>
        </w:rPr>
        <w:t xml:space="preserve">222043</w:t>
      </w:r>
    </w:p>
    <w:p>
      <w:r>
        <w:t xml:space="preserve">Sinä halusit tätä, nyt se on tien loppu sinulle, hyvästi kulta, tanssin perässäsi tunteiden voimakkuudella jota koen 💃🏼💃🏽💃🏾💃🏿💃🏻💃🏻</w:t>
      </w:r>
    </w:p>
    <w:p>
      <w:r>
        <w:rPr>
          <w:b/>
          <w:u w:val="single"/>
        </w:rPr>
        <w:t xml:space="preserve">222044</w:t>
      </w:r>
    </w:p>
    <w:p>
      <w:r>
        <w:t xml:space="preserve">Hei, olen huijareiden uusi kohde 😂.</w:t>
      </w:r>
    </w:p>
    <w:p>
      <w:r>
        <w:rPr>
          <w:b/>
          <w:u w:val="single"/>
        </w:rPr>
        <w:t xml:space="preserve">222045</w:t>
      </w:r>
    </w:p>
    <w:p>
      <w:r>
        <w:t xml:space="preserve">Olen 21-vuotias, enkä vieläkään voi nukkua hammaslääkäriin menoa edeltävänä päivänä ja itken pelosta.</w:t>
      </w:r>
    </w:p>
    <w:p>
      <w:r>
        <w:rPr>
          <w:b/>
          <w:u w:val="single"/>
        </w:rPr>
        <w:t xml:space="preserve">222046</w:t>
      </w:r>
    </w:p>
    <w:p>
      <w:r>
        <w:t xml:space="preserve">@KÄYTTÄJÄ Erittäin totta!!! Ongelma ei ole muodostelma vaan pikemminkin kamppailu ja pelattu jalkapallo ei ole tyydyttävää.</w:t>
      </w:r>
    </w:p>
    <w:p>
      <w:r>
        <w:rPr>
          <w:b/>
          <w:u w:val="single"/>
        </w:rPr>
        <w:t xml:space="preserve">222047</w:t>
      </w:r>
    </w:p>
    <w:p>
      <w:r>
        <w:t xml:space="preserve">Aion vahata koko vartaloni, olen kyllästynyt niihin, jotka pilkkaavat minua, jopa solisluuni on karvainen.</w:t>
      </w:r>
    </w:p>
    <w:p>
      <w:r>
        <w:rPr>
          <w:b/>
          <w:u w:val="single"/>
        </w:rPr>
        <w:t xml:space="preserve">222048</w:t>
      </w:r>
    </w:p>
    <w:p>
      <w:r>
        <w:t xml:space="preserve">Haluan kirjoittaa ja sanoa paljon, mutta siihen ei ole tarvetta.</w:t>
      </w:r>
    </w:p>
    <w:p>
      <w:r>
        <w:rPr>
          <w:b/>
          <w:u w:val="single"/>
        </w:rPr>
        <w:t xml:space="preserve">222049</w:t>
      </w:r>
    </w:p>
    <w:p>
      <w:r>
        <w:t xml:space="preserve">Äänestää yhdessä ja mennä sitten ulos aamiaiselle? Ja sen jälkeen.... Jumala, sinun on tehtävä se.</w:t>
      </w:r>
    </w:p>
    <w:p>
      <w:r>
        <w:rPr>
          <w:b/>
          <w:u w:val="single"/>
        </w:rPr>
        <w:t xml:space="preserve">222050</w:t>
      </w:r>
    </w:p>
    <w:p>
      <w:r>
        <w:t xml:space="preserve">Toivon, että voisitte palauttaa tarinanne loppuun ennen kuin ne saapuvat ilmoituksiimme, jotta voisimme kaikki olla onnellisia.</w:t>
      </w:r>
    </w:p>
    <w:p>
      <w:r>
        <w:rPr>
          <w:b/>
          <w:u w:val="single"/>
        </w:rPr>
        <w:t xml:space="preserve">222051</w:t>
      </w:r>
    </w:p>
    <w:p>
      <w:r>
        <w:t xml:space="preserve">Vannon että tulen hulluksi, tyttö menee poikaystävänsä luo pyjamassaan ilman edes kosteusvoidetta kasvoillaan ja he ovat olleet yhdessä 1 vuoden D E L I R I C E M !   JOS ETTE TIEDÄ, JUMALALLINEN OIKEUS TULEE OSOITTAMAAN ITSENSÄ TEILLEKIN, KUSIPÄÄT.</w:t>
      </w:r>
    </w:p>
    <w:p>
      <w:r>
        <w:rPr>
          <w:b/>
          <w:u w:val="single"/>
        </w:rPr>
        <w:t xml:space="preserve">222052</w:t>
      </w:r>
    </w:p>
    <w:p>
      <w:r>
        <w:t xml:space="preserve">Jos lähdet, unohdat, toivottavasti et.</w:t>
      </w:r>
    </w:p>
    <w:p>
      <w:r>
        <w:rPr>
          <w:b/>
          <w:u w:val="single"/>
        </w:rPr>
        <w:t xml:space="preserve">222053</w:t>
      </w:r>
    </w:p>
    <w:p>
      <w:r>
        <w:t xml:space="preserve">Eyy @USER Ei ole Eytli jäämässä eläkkeelle 38-vuotiaana. Emme ole niin persoonattomia, että äänestäisimme niitä, jotka kutsuvat meitä tyhjiksi työpaikoiksi, lahjottajiksi, vaahtoajiksi, johdannaisiksi ja jotka eivät ole asialistallamme. Sanoimme alusta alkaen, että EYT on sen kanssa, joka on puolellasi, piste. #EmeklilikteYaşTakılanlar @USER</w:t>
      </w:r>
    </w:p>
    <w:p>
      <w:r>
        <w:rPr>
          <w:b/>
          <w:u w:val="single"/>
        </w:rPr>
        <w:t xml:space="preserve">222054</w:t>
      </w:r>
    </w:p>
    <w:p>
      <w:r>
        <w:t xml:space="preserve">@USER @USER @USER @USER @USER @USER @USER @USER Ahahhsh kirjoitti myös, että minä olen työni pomo, 10-vuotias lapsi ei tee täällä mitään, älä yritä kertoa heille sanoja.</w:t>
      </w:r>
    </w:p>
    <w:p>
      <w:r>
        <w:rPr>
          <w:b/>
          <w:u w:val="single"/>
        </w:rPr>
        <w:t xml:space="preserve">222055</w:t>
      </w:r>
    </w:p>
    <w:p>
      <w:r>
        <w:t xml:space="preserve">Tyhjä tapauskansio paljastaa, että poliisiin ja oikeuslaitokseen soluttautunut pimeä kryptorakenne on holtiton, alhaisen moraalin omaava, lainkuuliainen, alhaisen moraalin omaava, lainkuuliainen, lainkuuliainen ryhmä, joka voi turvautua kaikenlaisiin laittomiin keinoihin tämän tapauksen yhteydessä ja joka toimii vihalla, vihalla, vihalla ja kateudella.</w:t>
      </w:r>
    </w:p>
    <w:p>
      <w:r>
        <w:rPr>
          <w:b/>
          <w:u w:val="single"/>
        </w:rPr>
        <w:t xml:space="preserve">222056</w:t>
      </w:r>
    </w:p>
    <w:p>
      <w:r>
        <w:t xml:space="preserve">@USER @USER Azad, ymmärrän sinua, eikä minulla ole mitään sinua vastaan. Olen vain juuttunut pirsincli määritelmään, kuka tahansa se onkin, riippumatta siitä, mitä hän on tehnyt, hän on minulle nainen.</w:t>
      </w:r>
    </w:p>
    <w:p>
      <w:r>
        <w:rPr>
          <w:b/>
          <w:u w:val="single"/>
        </w:rPr>
        <w:t xml:space="preserve">222057</w:t>
      </w:r>
    </w:p>
    <w:p>
      <w:r>
        <w:t xml:space="preserve">Ajattelin vain puuta, joka voitaisiin muodostaa kaikista tähän mennessä lähetetyistä twiiteistä, ja sitten ajattelin, mitä ajattelen ensi vuonna tähän aikaan.</w:t>
      </w:r>
    </w:p>
    <w:p>
      <w:r>
        <w:rPr>
          <w:b/>
          <w:u w:val="single"/>
        </w:rPr>
        <w:t xml:space="preserve">222058</w:t>
      </w:r>
    </w:p>
    <w:p>
      <w:r>
        <w:t xml:space="preserve">Halu twiitata heti rakastajan kanssa puhumisen jälkeen, voi luoja...</w:t>
      </w:r>
    </w:p>
    <w:p>
      <w:r>
        <w:rPr>
          <w:b/>
          <w:u w:val="single"/>
        </w:rPr>
        <w:t xml:space="preserve">222059</w:t>
      </w:r>
    </w:p>
    <w:p>
      <w:r>
        <w:t xml:space="preserve">@USER Sinulla on upea vartalo Haluaisin juosta kielelläni ympäri sitä, jos antaisit minun tehdä sen.</w:t>
      </w:r>
    </w:p>
    <w:p>
      <w:r>
        <w:rPr>
          <w:b/>
          <w:u w:val="single"/>
        </w:rPr>
        <w:t xml:space="preserve">222060</w:t>
      </w:r>
    </w:p>
    <w:p>
      <w:r>
        <w:t xml:space="preserve">@USER Mahfi Bey, miksi otat tällaiset asiat vakavasti, kaikki ovat tunteneet sinut monta vuotta.</w:t>
      </w:r>
    </w:p>
    <w:p>
      <w:r>
        <w:rPr>
          <w:b/>
          <w:u w:val="single"/>
        </w:rPr>
        <w:t xml:space="preserve">222061</w:t>
      </w:r>
    </w:p>
    <w:p>
      <w:r>
        <w:t xml:space="preserve">#DirilişSöğüt Sortajan teloittaja on oikeus. Totuus on tullut, valhe on kadonnut!"</w:t>
      </w:r>
    </w:p>
    <w:p>
      <w:r>
        <w:rPr>
          <w:b/>
          <w:u w:val="single"/>
        </w:rPr>
        <w:t xml:space="preserve">222062</w:t>
      </w:r>
    </w:p>
    <w:p>
      <w:r>
        <w:t xml:space="preserve">Mitä hyvää materiaalia hallituksellemme ja oppositiolle! #Palestine Akp on käyttänyt sitä vuosia, käyttää sitä jatkossakin.      Sinäkin voit käyttää sitä, ihmiset rakastavat sitä.</w:t>
      </w:r>
    </w:p>
    <w:p>
      <w:r>
        <w:rPr>
          <w:b/>
          <w:u w:val="single"/>
        </w:rPr>
        <w:t xml:space="preserve">222063</w:t>
      </w:r>
    </w:p>
    <w:p>
      <w:r>
        <w:t xml:space="preserve">Jengit ovat siis aina hallinneet maata. Luulimme, että REİZ johti sitä.</w:t>
      </w:r>
    </w:p>
    <w:p>
      <w:r>
        <w:rPr>
          <w:b/>
          <w:u w:val="single"/>
        </w:rPr>
        <w:t xml:space="preserve">222064</w:t>
      </w:r>
    </w:p>
    <w:p>
      <w:r>
        <w:t xml:space="preserve">Hei ystävät, olen nukkunut noin kello 6:sta lähtien, nyt menen takaisin nukkumaan, heräsin unihalvauksen takia.</w:t>
      </w:r>
    </w:p>
    <w:p>
      <w:r>
        <w:rPr>
          <w:b/>
          <w:u w:val="single"/>
        </w:rPr>
        <w:t xml:space="preserve">222065</w:t>
      </w:r>
    </w:p>
    <w:p>
      <w:r>
        <w:t xml:space="preserve">En voi sanoa, että minulla on ikävä sinua, mutta jos kirjoitat minulle nyt, voin sanoa, että rakastan sinua.</w:t>
      </w:r>
    </w:p>
    <w:p>
      <w:r>
        <w:rPr>
          <w:b/>
          <w:u w:val="single"/>
        </w:rPr>
        <w:t xml:space="preserve">222066</w:t>
      </w:r>
    </w:p>
    <w:p>
      <w:r>
        <w:t xml:space="preserve">Oikeuden vaa'alla on punnittu muitakin asioita!</w:t>
      </w:r>
    </w:p>
    <w:p>
      <w:r>
        <w:rPr>
          <w:b/>
          <w:u w:val="single"/>
        </w:rPr>
        <w:t xml:space="preserve">222067</w:t>
      </w:r>
    </w:p>
    <w:p>
      <w:r>
        <w:t xml:space="preserve">@USER Lyön leijonaa paljain käsin.</w:t>
      </w:r>
    </w:p>
    <w:p>
      <w:r>
        <w:rPr>
          <w:b/>
          <w:u w:val="single"/>
        </w:rPr>
        <w:t xml:space="preserve">222068</w:t>
      </w:r>
    </w:p>
    <w:p>
      <w:r>
        <w:t xml:space="preserve">Jos vain tietäisit kuinka paljon kaipaan sinua nyt Kuuntele sanojani, jotka ovat myöhässä nyt Hiljaisuuden hinta on menettää Kuuntele minua nyt Rakastan sinua.</w:t>
      </w:r>
    </w:p>
    <w:p>
      <w:r>
        <w:rPr>
          <w:b/>
          <w:u w:val="single"/>
        </w:rPr>
        <w:t xml:space="preserve">222069</w:t>
      </w:r>
    </w:p>
    <w:p>
      <w:r>
        <w:t xml:space="preserve">Karius, 90 minuutissa olet kääntänyt fanit, jotka Salah käännytti hitaasti islamiin.</w:t>
      </w:r>
    </w:p>
    <w:p>
      <w:r>
        <w:rPr>
          <w:b/>
          <w:u w:val="single"/>
        </w:rPr>
        <w:t xml:space="preserve">222070</w:t>
      </w:r>
    </w:p>
    <w:p>
      <w:r>
        <w:t xml:space="preserve">Joskus haluat vain olla Kenan Isik...</w:t>
      </w:r>
    </w:p>
    <w:p>
      <w:r>
        <w:rPr>
          <w:b/>
          <w:u w:val="single"/>
        </w:rPr>
        <w:t xml:space="preserve">222071</w:t>
      </w:r>
    </w:p>
    <w:p>
      <w:r>
        <w:t xml:space="preserve">@USER Tästä twiitistä käy selvästi ilmi, että kirjoittajalla ei ole aavistustakaan siitä, mikä on kohtalo. Kohtalo on Herramme luomus maailmassa, jonka olet valinnut ikuisuudessa, ja sitä kutsutaan sattumaksi. Se, rakastatko vai vihaatko, on itse kohtalo, se on se, minkä sydämesi valitsee.</w:t>
      </w:r>
    </w:p>
    <w:p>
      <w:r>
        <w:rPr>
          <w:b/>
          <w:u w:val="single"/>
        </w:rPr>
        <w:t xml:space="preserve">222072</w:t>
      </w:r>
    </w:p>
    <w:p>
      <w:r>
        <w:t xml:space="preserve">Kun FETÖ ja valtapuolue hyökkäsivät maan todellisia komentajia ja yleisesikuntaa vastaan Sledgehammerin ja Ergenekonin avulla, ihmettelen, miksi he eivät hyökänneet Hulusin kimppuun. Herra Hulusi, olette likainen. Ette voi pelastaa tätä maata korottamalla ääntänne. Kaikki virkaan valitut komentajanne osoittautuivat fetöisteiksi.</w:t>
      </w:r>
    </w:p>
    <w:p>
      <w:r>
        <w:rPr>
          <w:b/>
          <w:u w:val="single"/>
        </w:rPr>
        <w:t xml:space="preserve">222073</w:t>
      </w:r>
    </w:p>
    <w:p>
      <w:r>
        <w:t xml:space="preserve">Liiallisen rakkauden hinta on se, ettei koskaan enää pysty rakastamaan ketään.</w:t>
      </w:r>
    </w:p>
    <w:p>
      <w:r>
        <w:rPr>
          <w:b/>
          <w:u w:val="single"/>
        </w:rPr>
        <w:t xml:space="preserve">222074</w:t>
      </w:r>
    </w:p>
    <w:p>
      <w:r>
        <w:t xml:space="preserve">@USER Ensonhaber et ole toimittaja, olet fani.      Ei Ensonhaber vaan AMPULHABER...</w:t>
      </w:r>
    </w:p>
    <w:p>
      <w:r>
        <w:rPr>
          <w:b/>
          <w:u w:val="single"/>
        </w:rPr>
        <w:t xml:space="preserve">222075</w:t>
      </w:r>
    </w:p>
    <w:p>
      <w:r>
        <w:t xml:space="preserve">Jotkut kappaleet ovat kuin loppu, jotkut kappaleet ovat kuin hän...</w:t>
      </w:r>
    </w:p>
    <w:p>
      <w:r>
        <w:rPr>
          <w:b/>
          <w:u w:val="single"/>
        </w:rPr>
        <w:t xml:space="preserve">222076</w:t>
      </w:r>
    </w:p>
    <w:p>
      <w:r>
        <w:t xml:space="preserve">Yksi suloisimmista videoista mitä olen koskaan nähnyt 💕😍😍😍</w:t>
      </w:r>
    </w:p>
    <w:p>
      <w:r>
        <w:rPr>
          <w:b/>
          <w:u w:val="single"/>
        </w:rPr>
        <w:t xml:space="preserve">222077</w:t>
      </w:r>
    </w:p>
    <w:p>
      <w:r>
        <w:t xml:space="preserve">@USER Sanoin, että vitun dm, senkin vitun ämmä.</w:t>
      </w:r>
    </w:p>
    <w:p>
      <w:r>
        <w:rPr>
          <w:b/>
          <w:u w:val="single"/>
        </w:rPr>
        <w:t xml:space="preserve">222078</w:t>
      </w:r>
    </w:p>
    <w:p>
      <w:r>
        <w:t xml:space="preserve">Et kertonut äidillesi ja isällesi, että rakastat heitä niin paljon.</w:t>
      </w:r>
    </w:p>
    <w:p>
      <w:r>
        <w:rPr>
          <w:b/>
          <w:u w:val="single"/>
        </w:rPr>
        <w:t xml:space="preserve">222079</w:t>
      </w:r>
    </w:p>
    <w:p>
      <w:r>
        <w:t xml:space="preserve">He antoivat, lopulta Allah läimäytti heitä kaikkia ja heidän rahansa paloivat. 90 prosenttia heistä rukoili, mutta makea raha oli mukavaa. 90 prosenttia heistä rukoili, mutta makea raha oli mukavaa.</w:t>
      </w:r>
    </w:p>
    <w:p>
      <w:r>
        <w:rPr>
          <w:b/>
          <w:u w:val="single"/>
        </w:rPr>
        <w:t xml:space="preserve">222080</w:t>
      </w:r>
    </w:p>
    <w:p>
      <w:r>
        <w:t xml:space="preserve">@USER tajuaa sitten, ettei eroa ole ja hermostuu.</w:t>
      </w:r>
    </w:p>
    <w:p>
      <w:r>
        <w:rPr>
          <w:b/>
          <w:u w:val="single"/>
        </w:rPr>
        <w:t xml:space="preserve">222081</w:t>
      </w:r>
    </w:p>
    <w:p>
      <w:r>
        <w:t xml:space="preserve">Älkää välittäkö hiljaisuudestani, vihani ja kärsivällisyyteni sotivat keskenään.</w:t>
      </w:r>
    </w:p>
    <w:p>
      <w:r>
        <w:rPr>
          <w:b/>
          <w:u w:val="single"/>
        </w:rPr>
        <w:t xml:space="preserve">222082</w:t>
      </w:r>
    </w:p>
    <w:p>
      <w:r>
        <w:t xml:space="preserve">@USER Mitähän he sanoisivat, jos kaupungeilla olisi oma kieli?</w:t>
      </w:r>
    </w:p>
    <w:p>
      <w:r>
        <w:rPr>
          <w:b/>
          <w:u w:val="single"/>
        </w:rPr>
        <w:t xml:space="preserve">222083</w:t>
      </w:r>
    </w:p>
    <w:p>
      <w:r>
        <w:t xml:space="preserve">Olum tein kuuluisan kohtauksen streamissa acukta tein kuuluisan kohtauksen bst:ssä, äiti sai mut kiinni, en osannut selittää, en osannut selittää, olin tosi nolona, heittäkää mut roskiin 😫😫 #PremiosMTVMiaw #MTVLAKPOPBTS @USER</w:t>
      </w:r>
    </w:p>
    <w:p>
      <w:r>
        <w:rPr>
          <w:b/>
          <w:u w:val="single"/>
        </w:rPr>
        <w:t xml:space="preserve">222084</w:t>
      </w:r>
    </w:p>
    <w:p>
      <w:r>
        <w:t xml:space="preserve">En ole vielä lähettänyt lomaviestiä yhdellekään ihmiselle, mutta uhkailen niitä, jotka eivät lähetä täällä viestejä...</w:t>
      </w:r>
    </w:p>
    <w:p>
      <w:r>
        <w:rPr>
          <w:b/>
          <w:u w:val="single"/>
        </w:rPr>
        <w:t xml:space="preserve">222085</w:t>
      </w:r>
    </w:p>
    <w:p>
      <w:r>
        <w:t xml:space="preserve">@USER Purat vihasi seinään, koska rakastat minua kaikin tavoin hyvin romanttisesti &lt;9</w:t>
      </w:r>
    </w:p>
    <w:p>
      <w:r>
        <w:rPr>
          <w:b/>
          <w:u w:val="single"/>
        </w:rPr>
        <w:t xml:space="preserve">222086</w:t>
      </w:r>
    </w:p>
    <w:p>
      <w:r>
        <w:t xml:space="preserve">En sanonut apurahaa. Sanoin kurssi🤣🤣🤣🤣🤣</w:t>
      </w:r>
    </w:p>
    <w:p>
      <w:r>
        <w:rPr>
          <w:b/>
          <w:u w:val="single"/>
        </w:rPr>
        <w:t xml:space="preserve">222087</w:t>
      </w:r>
    </w:p>
    <w:p>
      <w:r>
        <w:t xml:space="preserve">temperamentiton pe lannerangan tyrä auringon maidon upotus #FavouribahisBuZaferHepimizin</w:t>
      </w:r>
    </w:p>
    <w:p>
      <w:r>
        <w:rPr>
          <w:b/>
          <w:u w:val="single"/>
        </w:rPr>
        <w:t xml:space="preserve">222088</w:t>
      </w:r>
    </w:p>
    <w:p>
      <w:r>
        <w:t xml:space="preserve">@USER @USER @USER @USER @USER @USER En ole koskaan nähnyt minibussinkuljettajan ajavan sääntöjen mukaisesti. Pysyviä ratkaisuja olisi saatava aikaan, liikenne olisi puhdistettava näistä magandoista.</w:t>
      </w:r>
    </w:p>
    <w:p>
      <w:r>
        <w:rPr>
          <w:b/>
          <w:u w:val="single"/>
        </w:rPr>
        <w:t xml:space="preserve">222089</w:t>
      </w:r>
    </w:p>
    <w:p>
      <w:r>
        <w:t xml:space="preserve">Tarkoitan todella, se on ollut kuka on kuka dum dum dum dum dum dum dum dum dum dum dum.</w:t>
      </w:r>
    </w:p>
    <w:p>
      <w:r>
        <w:rPr>
          <w:b/>
          <w:u w:val="single"/>
        </w:rPr>
        <w:t xml:space="preserve">222090</w:t>
      </w:r>
    </w:p>
    <w:p>
      <w:r>
        <w:t xml:space="preserve">Elämä puhuu huonosti, mutta luullaan, että se on tuutulaulu.</w:t>
      </w:r>
    </w:p>
    <w:p>
      <w:r>
        <w:rPr>
          <w:b/>
          <w:u w:val="single"/>
        </w:rPr>
        <w:t xml:space="preserve">222091</w:t>
      </w:r>
    </w:p>
    <w:p>
      <w:r>
        <w:t xml:space="preserve">Tässä maassa on erittäin älykkäitä ihmisiä, mutta valitettavasti he eivät ole politiikassa.</w:t>
      </w:r>
    </w:p>
    <w:p>
      <w:r>
        <w:rPr>
          <w:b/>
          <w:u w:val="single"/>
        </w:rPr>
        <w:t xml:space="preserve">222092</w:t>
      </w:r>
    </w:p>
    <w:p>
      <w:r>
        <w:t xml:space="preserve">Olet niin naiivi, tyttö.</w:t>
      </w:r>
    </w:p>
    <w:p>
      <w:r>
        <w:rPr>
          <w:b/>
          <w:u w:val="single"/>
        </w:rPr>
        <w:t xml:space="preserve">222093</w:t>
      </w:r>
    </w:p>
    <w:p>
      <w:r>
        <w:t xml:space="preserve">@KÄYTTÄJÄ Kaikki on hyvä, mutta miksi emme voi tehdä RT:tä? (Kysyin tosiaan oppiakseni jotain) :)</w:t>
      </w:r>
    </w:p>
    <w:p>
      <w:r>
        <w:rPr>
          <w:b/>
          <w:u w:val="single"/>
        </w:rPr>
        <w:t xml:space="preserve">222094</w:t>
      </w:r>
    </w:p>
    <w:p>
      <w:r>
        <w:t xml:space="preserve">@KÄYTTÄJÄ Kourallinen syötteitä ei ole tapahtuma. Tänään kourallinen syöttejä pyydetään 5 kourallista huomenna ja sitten moninkertaisesti. On pahempaa, jos hän lähtee, hän sanoo, että jos aioit lähteä, miksi annoit toivoa?   Jos tätä lintua ruokitaan kourallisittain eikä se jatka, se muuttuu nälkäiseksi susilaumaksi.</w:t>
      </w:r>
    </w:p>
    <w:p>
      <w:r>
        <w:rPr>
          <w:b/>
          <w:u w:val="single"/>
        </w:rPr>
        <w:t xml:space="preserve">222095</w:t>
      </w:r>
    </w:p>
    <w:p>
      <w:r>
        <w:t xml:space="preserve">@USER En näe mitään eroa, se on niin söpö muttaaağğğğğ💜💜💜💜💜</w:t>
      </w:r>
    </w:p>
    <w:p>
      <w:r>
        <w:rPr>
          <w:b/>
          <w:u w:val="single"/>
        </w:rPr>
        <w:t xml:space="preserve">222096</w:t>
      </w:r>
    </w:p>
    <w:p>
      <w:r>
        <w:t xml:space="preserve">Minun on aika päästä pois kaikesta, lopettaa murehtiminen ja murehtiminen, lakata välittämästä jostain ja lepuuttaa päätäni.</w:t>
      </w:r>
    </w:p>
    <w:p>
      <w:r>
        <w:rPr>
          <w:b/>
          <w:u w:val="single"/>
        </w:rPr>
        <w:t xml:space="preserve">222097</w:t>
      </w:r>
    </w:p>
    <w:p>
      <w:r>
        <w:t xml:space="preserve">@USER @USER @USER @USER @USER @USER Kumpi on väärässä?!?   Mikset kommentoi asiaa ja yritä olla älyllinen pitsiniekka!?   Jos sinulla ei ole mielipidettä aiheesta, sinun ei tarvitse kirjoittaa...</w:t>
      </w:r>
    </w:p>
    <w:p>
      <w:r>
        <w:rPr>
          <w:b/>
          <w:u w:val="single"/>
        </w:rPr>
        <w:t xml:space="preserve">222098</w:t>
      </w:r>
    </w:p>
    <w:p>
      <w:r>
        <w:t xml:space="preserve">Jumala, Sinä et ole tietämätön mistään, Sinä tiedät ja näet kaikki sortajien pelit, Me emme luota mihinkään kuolevaiseen, ainoastaan Sinuun, Ole hyvä ja vapauta opettajamme, ilahduta heidän perheitään ja kaikkia heidän rakkaitaan ja tee tyhjäksi sortajan halpamainen ja halveksittava suunnitelma, aamen #KosovoStopExtradition</w:t>
      </w:r>
    </w:p>
    <w:p>
      <w:r>
        <w:rPr>
          <w:b/>
          <w:u w:val="single"/>
        </w:rPr>
        <w:t xml:space="preserve">222099</w:t>
      </w:r>
    </w:p>
    <w:p>
      <w:r>
        <w:t xml:space="preserve">Mitä enemmän luotat, sitä enemmän kyseenalaistat sen päättymisen syyn. Kuolleelta ihmiseltä ei kysytä, ketä hän rakastaa.</w:t>
      </w:r>
    </w:p>
    <w:p>
      <w:r>
        <w:rPr>
          <w:b/>
          <w:u w:val="single"/>
        </w:rPr>
        <w:t xml:space="preserve">222100</w:t>
      </w:r>
    </w:p>
    <w:p>
      <w:r>
        <w:t xml:space="preserve">Houstonin ensi vuoden tavoite on Lebron James. Toteutuuko tämä unelma? Yksityiskohtia.</w:t>
      </w:r>
    </w:p>
    <w:p>
      <w:r>
        <w:rPr>
          <w:b/>
          <w:u w:val="single"/>
        </w:rPr>
        <w:t xml:space="preserve">222101</w:t>
      </w:r>
    </w:p>
    <w:p>
      <w:r>
        <w:t xml:space="preserve">Uudistavinta uni on kello 22.00-02.00 välisenä aikana. Kello 22.00 on ihanteellinen aika kehon uudistumiselle (Mehmet Öz) Nämä tunnit ovat yhtä tuottavia kuin kaksi kertaa nukkuminen. Mennään nukkumaan ja valmistaudutaan mainostauluun. #IVoteBTSBBMAs @USER</w:t>
      </w:r>
    </w:p>
    <w:p>
      <w:r>
        <w:rPr>
          <w:b/>
          <w:u w:val="single"/>
        </w:rPr>
        <w:t xml:space="preserve">222102</w:t>
      </w:r>
    </w:p>
    <w:p>
      <w:r>
        <w:t xml:space="preserve">@USER @USER Tietenkin rtting niin, että hän voittaa. mutta juon sen varmasti itselleni.</w:t>
      </w:r>
    </w:p>
    <w:p>
      <w:r>
        <w:rPr>
          <w:b/>
          <w:u w:val="single"/>
        </w:rPr>
        <w:t xml:space="preserve">222103</w:t>
      </w:r>
    </w:p>
    <w:p>
      <w:r>
        <w:t xml:space="preserve">@USER on helppo seurata kaikkia uudelleen????</w:t>
      </w:r>
    </w:p>
    <w:p>
      <w:r>
        <w:rPr>
          <w:b/>
          <w:u w:val="single"/>
        </w:rPr>
        <w:t xml:space="preserve">222104</w:t>
      </w:r>
    </w:p>
    <w:p>
      <w:r>
        <w:t xml:space="preserve">Minulla on taas paska päivä, luojan kiitos.</w:t>
      </w:r>
    </w:p>
    <w:p>
      <w:r>
        <w:rPr>
          <w:b/>
          <w:u w:val="single"/>
        </w:rPr>
        <w:t xml:space="preserve">222105</w:t>
      </w:r>
    </w:p>
    <w:p>
      <w:r>
        <w:t xml:space="preserve">Et voi rakastaa ihmistä palasiksi, opettele se.</w:t>
      </w:r>
    </w:p>
    <w:p>
      <w:r>
        <w:rPr>
          <w:b/>
          <w:u w:val="single"/>
        </w:rPr>
        <w:t xml:space="preserve">222106</w:t>
      </w:r>
    </w:p>
    <w:p>
      <w:r>
        <w:t xml:space="preserve"/>
      </w:r>
    </w:p>
    <w:p>
      <w:r>
        <w:rPr>
          <w:b/>
          <w:u w:val="single"/>
        </w:rPr>
        <w:t xml:space="preserve">222107</w:t>
      </w:r>
    </w:p>
    <w:p>
      <w:r>
        <w:t xml:space="preserve">@USER Hän esiintyi kerran trailerissa ja nauroi.</w:t>
      </w:r>
    </w:p>
    <w:p>
      <w:r>
        <w:rPr>
          <w:b/>
          <w:u w:val="single"/>
        </w:rPr>
        <w:t xml:space="preserve">222108</w:t>
      </w:r>
    </w:p>
    <w:p>
      <w:r>
        <w:t xml:space="preserve">@USER Kokeile sitä alaturkassa, 12 sormea hiipii.</w:t>
      </w:r>
    </w:p>
    <w:p>
      <w:r>
        <w:rPr>
          <w:b/>
          <w:u w:val="single"/>
        </w:rPr>
        <w:t xml:space="preserve">222109</w:t>
      </w:r>
    </w:p>
    <w:p>
      <w:r>
        <w:t xml:space="preserve">@KÄYTTÄJÄ @KÄYTTÄJÄ Älkää tuhlatko aikaa ja resursseja näihin roistoihin, valittakaa ja estäkää heidät.</w:t>
      </w:r>
    </w:p>
    <w:p>
      <w:r>
        <w:rPr>
          <w:b/>
          <w:u w:val="single"/>
        </w:rPr>
        <w:t xml:space="preserve">222110</w:t>
      </w:r>
    </w:p>
    <w:p>
      <w:r>
        <w:t xml:space="preserve">@KÄYTTÄJÄ Mietin, että pitäisiköhän se vielä kerran katsoa 😅😅😅</w:t>
      </w:r>
    </w:p>
    <w:p>
      <w:r>
        <w:rPr>
          <w:b/>
          <w:u w:val="single"/>
        </w:rPr>
        <w:t xml:space="preserve">222111</w:t>
      </w:r>
    </w:p>
    <w:p>
      <w:r>
        <w:t xml:space="preserve">221- En tiedä paljon, mutta mukava tili pysy kuulolla.</w:t>
      </w:r>
    </w:p>
    <w:p>
      <w:r>
        <w:rPr>
          <w:b/>
          <w:u w:val="single"/>
        </w:rPr>
        <w:t xml:space="preserve">222112</w:t>
      </w:r>
    </w:p>
    <w:p>
      <w:r>
        <w:t xml:space="preserve">@USER Kiitos paljon antamistasi tiedoista...</w:t>
      </w:r>
    </w:p>
    <w:p>
      <w:r>
        <w:rPr>
          <w:b/>
          <w:u w:val="single"/>
        </w:rPr>
        <w:t xml:space="preserve">222113</w:t>
      </w:r>
    </w:p>
    <w:p>
      <w:r>
        <w:t xml:space="preserve">@USER Ystävä on tullut 300 ja olemme avanneet premium-tunnisteen, nuoret, tulkaa, levittäkää sitä #realmenin300olmasiserefinefandomlarunfsiztakiplesiyor</w:t>
      </w:r>
    </w:p>
    <w:p>
      <w:r>
        <w:rPr>
          <w:b/>
          <w:u w:val="single"/>
        </w:rPr>
        <w:t xml:space="preserve">222114</w:t>
      </w:r>
    </w:p>
    <w:p>
      <w:r>
        <w:t xml:space="preserve">Majnun voihkii, lisätä verensä Leylan joukkoon.</w:t>
      </w:r>
    </w:p>
    <w:p>
      <w:r>
        <w:rPr>
          <w:b/>
          <w:u w:val="single"/>
        </w:rPr>
        <w:t xml:space="preserve">222115</w:t>
      </w:r>
    </w:p>
    <w:p>
      <w:r>
        <w:t xml:space="preserve">@USER Rakkauteni sinuun saa minut rakastamaan kaikkia päivänkakkaran terälehtiä, rakkaani. Rakastan sinua rakkaani</w:t>
      </w:r>
    </w:p>
    <w:p>
      <w:r>
        <w:rPr>
          <w:b/>
          <w:u w:val="single"/>
        </w:rPr>
        <w:t xml:space="preserve">222116</w:t>
      </w:r>
    </w:p>
    <w:p>
      <w:r>
        <w:t xml:space="preserve">@USER En ole hyvä ihminen, en vain erotu huonompien ihmisten takia,</w:t>
      </w:r>
    </w:p>
    <w:p>
      <w:r>
        <w:rPr>
          <w:b/>
          <w:u w:val="single"/>
        </w:rPr>
        <w:t xml:space="preserve">222117</w:t>
      </w:r>
    </w:p>
    <w:p>
      <w:r>
        <w:t xml:space="preserve">Isä, ole hiljaa ja päästä meidät menemään, nyt riittää!</w:t>
      </w:r>
    </w:p>
    <w:p>
      <w:r>
        <w:rPr>
          <w:b/>
          <w:u w:val="single"/>
        </w:rPr>
        <w:t xml:space="preserve">222118</w:t>
      </w:r>
    </w:p>
    <w:p>
      <w:r>
        <w:t xml:space="preserve">@USER Kiitos @USER. Sen ei pitäisi pysähtyä yhteen kertaan. Suojien huolto ja puhdistus olisi tehtävä säännöllisesti ja määräajoin.</w:t>
      </w:r>
    </w:p>
    <w:p>
      <w:r>
        <w:rPr>
          <w:b/>
          <w:u w:val="single"/>
        </w:rPr>
        <w:t xml:space="preserve">222119</w:t>
      </w:r>
    </w:p>
    <w:p>
      <w:r>
        <w:t xml:space="preserve">Kappas, kappas, kappas, kappas, kuka puhuu Feneristä.</w:t>
      </w:r>
    </w:p>
    <w:p>
      <w:r>
        <w:rPr>
          <w:b/>
          <w:u w:val="single"/>
        </w:rPr>
        <w:t xml:space="preserve">222120</w:t>
      </w:r>
    </w:p>
    <w:p>
      <w:r>
        <w:t xml:space="preserve">Katson elokuvan harhautuakseni ja päähenkilö kuolee, luen kirjan harhautuakseni ja ollakseni ajattelematta hetken aikaa ja päähenkilö kuolee.    Olen todella hyvä häiriötekijä.</w:t>
      </w:r>
    </w:p>
    <w:p>
      <w:r>
        <w:rPr>
          <w:b/>
          <w:u w:val="single"/>
        </w:rPr>
        <w:t xml:space="preserve">222121</w:t>
      </w:r>
    </w:p>
    <w:p>
      <w:r>
        <w:t xml:space="preserve">@USER Neljän lasillisen viskin sijasta laittaisit 500 lisää ja avaisit kaksi pulloa. He myös sytyttävät ilotulitteita tai jotain, niin olisit hyvällä tuulella.</w:t>
      </w:r>
    </w:p>
    <w:p>
      <w:r>
        <w:rPr>
          <w:b/>
          <w:u w:val="single"/>
        </w:rPr>
        <w:t xml:space="preserve">222122</w:t>
      </w:r>
    </w:p>
    <w:p>
      <w:r>
        <w:t xml:space="preserve">@USER Mieheni ei tee sitä; poliisi ei kiduta; sotilas ei ammu väkeään; seurakunnassa ei ole mitään kultillista. Kuulostaako tämä ajattelutapa tutulta? Seurakunnassa on ihmisiä, joiden käyttäytyminen ei poikkea yhtään kultin käyttäytymisestä. Ulkopuolinen voisi luulla, että he palvovat FG:tä.</w:t>
      </w:r>
    </w:p>
    <w:p>
      <w:r>
        <w:rPr>
          <w:b/>
          <w:u w:val="single"/>
        </w:rPr>
        <w:t xml:space="preserve">222123</w:t>
      </w:r>
    </w:p>
    <w:p>
      <w:r>
        <w:t xml:space="preserve">Haluan juoda teetä, mutta haluan myös nukkua.</w:t>
      </w:r>
    </w:p>
    <w:p>
      <w:r>
        <w:rPr>
          <w:b/>
          <w:u w:val="single"/>
        </w:rPr>
        <w:t xml:space="preserve">222124</w:t>
      </w:r>
    </w:p>
    <w:p>
      <w:r>
        <w:t xml:space="preserve">Mulla on tylsää, kuka haluaa jutella #tanisalim #tanışışalım #mesajatin #dm #mesajatin #dm #azdim #seviselim #porno #seks #sanalseks #azgınlar #kizlar #dizlar #dullu #naimisissa #naimisissa #bekar #neitsyt #sohbetetmekisteyenyokokmu #ensest #cuckold #swinger #olgun #buyukmeme #buyukmeme #bigboobs #bigboobs 👍😏😏😂😂</w:t>
      </w:r>
    </w:p>
    <w:p>
      <w:r>
        <w:rPr>
          <w:b/>
          <w:u w:val="single"/>
        </w:rPr>
        <w:t xml:space="preserve">222125</w:t>
      </w:r>
    </w:p>
    <w:p>
      <w:r>
        <w:t xml:space="preserve">Kun jätät kaikki nämä syrjään ja aiot lukea hieman kalamullahia, vastaukset mielessäsi oleviin kysymyksiin selviävät yksi kerrallaan. Vastauksia maailmasta, elämästä, kuolemasta ja tuonpuoleisesta...</w:t>
      </w:r>
    </w:p>
    <w:p>
      <w:r>
        <w:rPr>
          <w:b/>
          <w:u w:val="single"/>
        </w:rPr>
        <w:t xml:space="preserve">222126</w:t>
      </w:r>
    </w:p>
    <w:p>
      <w:r>
        <w:t xml:space="preserve">Kun kyse on istuinrakkaudesta, maan agenda muuttuu hetkessä, nuorilla ei ole ääntä, muistakaa, tulette vaalien mukana, lähdette vaalien mukana, annetut lupaukset pitää pitää ja epäkohdat poistaa 👇👇👇👇👇👇👇👇👇👇👇 BedelliGelmedenOyok @USER @USER @USER @USER @USER @USER</w:t>
      </w:r>
    </w:p>
    <w:p>
      <w:r>
        <w:rPr>
          <w:b/>
          <w:u w:val="single"/>
        </w:rPr>
        <w:t xml:space="preserve">222127</w:t>
      </w:r>
    </w:p>
    <w:p>
      <w:r>
        <w:t xml:space="preserve">Esimerkiksi vihaan enimmäkseen miehiä, koska he syövät kerman kakusta, kun eivät tunnu tekevän yhtään mitään omatoimisesti.</w:t>
      </w:r>
    </w:p>
    <w:p>
      <w:r>
        <w:rPr>
          <w:b/>
          <w:u w:val="single"/>
        </w:rPr>
        <w:t xml:space="preserve">222128</w:t>
      </w:r>
    </w:p>
    <w:p>
      <w:r>
        <w:t xml:space="preserve">"He luulevat, että jos me tapamme muslimeja, islam loppuu. He eivät tiedä, että vuoret ja kivet ovat islamia, maailma on islamia, pyörivä maailmankaikkeus on islamia." "Sano niille, jotka eivät usko. Pian teidät kukistetaan ja teidät raahataan helvettiin. Mikä paha asuinpaikka siellä onkaan! (Al-i Imran / 12)</w:t>
      </w:r>
    </w:p>
    <w:p>
      <w:r>
        <w:rPr>
          <w:b/>
          <w:u w:val="single"/>
        </w:rPr>
        <w:t xml:space="preserve">222129</w:t>
      </w:r>
    </w:p>
    <w:p>
      <w:r>
        <w:t xml:space="preserve">Rakkaiden ihmisten rakkauden tunteminen on kuin aurinko, joka ravitsee elämäämme.      Pablo Neruda</w:t>
      </w:r>
    </w:p>
    <w:p>
      <w:r>
        <w:rPr>
          <w:b/>
          <w:u w:val="single"/>
        </w:rPr>
        <w:t xml:space="preserve">222130</w:t>
      </w:r>
    </w:p>
    <w:p>
      <w:r>
        <w:t xml:space="preserve">Onko mitään seksikkäämpää kuin Harryn soolo "I Wantin" alussa?</w:t>
      </w:r>
    </w:p>
    <w:p>
      <w:r>
        <w:rPr>
          <w:b/>
          <w:u w:val="single"/>
        </w:rPr>
        <w:t xml:space="preserve">222131</w:t>
      </w:r>
    </w:p>
    <w:p>
      <w:r>
        <w:t xml:space="preserve">Kulta, sinut on kutsuttu kotiini, olemme yhdessä rajattomissa naiskokouksissa. 22-vuotias Olen suloinen kumppanisi.   Alkuperäiset kuvani ovat saatavilla profiilissa... Voit soittaa lisätietoja ... 0808 825 57 75 0609 169 32 02 #diyarbakırescort #adanaescort #malatyaescort #kayseriescort #sivasescort</w:t>
      </w:r>
    </w:p>
    <w:p>
      <w:r>
        <w:rPr>
          <w:b/>
          <w:u w:val="single"/>
        </w:rPr>
        <w:t xml:space="preserve">222132</w:t>
      </w:r>
    </w:p>
    <w:p>
      <w:r>
        <w:t xml:space="preserve">ELÄMÄNI ON HYVIN MUKAANSATEMPAAVAA, MUTTA PAIKOIN -</w:t>
      </w:r>
    </w:p>
    <w:p>
      <w:r>
        <w:rPr>
          <w:b/>
          <w:u w:val="single"/>
        </w:rPr>
        <w:t xml:space="preserve">222133</w:t>
      </w:r>
    </w:p>
    <w:p>
      <w:r>
        <w:t xml:space="preserve">On idiootteja, jotka luulevat ja väittävät, että sana "vanhempi" tarkoittaa "vanhempi", ja he kiistelevät siitä ikään kuin he olisivat oikeassa. Zaaa</w:t>
      </w:r>
    </w:p>
    <w:p>
      <w:r>
        <w:rPr>
          <w:b/>
          <w:u w:val="single"/>
        </w:rPr>
        <w:t xml:space="preserve">222134</w:t>
      </w:r>
    </w:p>
    <w:p>
      <w:r>
        <w:t xml:space="preserve">Kun jalat muuttuvat yrityksessä päiksi, on aika lähteä pois.</w:t>
      </w:r>
    </w:p>
    <w:p>
      <w:r>
        <w:rPr>
          <w:b/>
          <w:u w:val="single"/>
        </w:rPr>
        <w:t xml:space="preserve">222135</w:t>
      </w:r>
    </w:p>
    <w:p>
      <w:r>
        <w:t xml:space="preserve">En pääse yli sinusta...</w:t>
      </w:r>
    </w:p>
    <w:p>
      <w:r>
        <w:rPr>
          <w:b/>
          <w:u w:val="single"/>
        </w:rPr>
        <w:t xml:space="preserve">222136</w:t>
      </w:r>
    </w:p>
    <w:p>
      <w:r>
        <w:t xml:space="preserve">Niille idioottiprovokaattoreille, jotka syyttävät tästä tapauksesta hallitusta tai oppositiota, te kaikki hukutte omaan likaiseen vereenne näiden häpeällisten paskiaisten kanssa! #Uusimaa!</w:t>
      </w:r>
    </w:p>
    <w:p>
      <w:r>
        <w:rPr>
          <w:b/>
          <w:u w:val="single"/>
        </w:rPr>
        <w:t xml:space="preserve">222137</w:t>
      </w:r>
    </w:p>
    <w:p>
      <w:r>
        <w:t xml:space="preserve">Aion syödä tänään aamiaista, miten mukavaa, eikä tarvitse huolehtia siitä, mitä äiti tekee aamiaiseksi.</w:t>
      </w:r>
    </w:p>
    <w:p>
      <w:r>
        <w:rPr>
          <w:b/>
          <w:u w:val="single"/>
        </w:rPr>
        <w:t xml:space="preserve">222138</w:t>
      </w:r>
    </w:p>
    <w:p>
      <w:r>
        <w:t xml:space="preserve">@USER Täsmälleen olen vaarallinen nyt olen samaa mieltä tämän twiitin kanssa Minulla on naisen tukka</w:t>
      </w:r>
    </w:p>
    <w:p>
      <w:r>
        <w:rPr>
          <w:b/>
          <w:u w:val="single"/>
        </w:rPr>
        <w:t xml:space="preserve">222139</w:t>
      </w:r>
    </w:p>
    <w:p>
      <w:r>
        <w:t xml:space="preserve">@USER Kysy, onko sinulla 32 ystävää. 😑😑😑</w:t>
      </w:r>
    </w:p>
    <w:p>
      <w:r>
        <w:rPr>
          <w:b/>
          <w:u w:val="single"/>
        </w:rPr>
        <w:t xml:space="preserve">222140</w:t>
      </w:r>
    </w:p>
    <w:p>
      <w:r>
        <w:t xml:space="preserve">Luulisi, että kysyisimme, minne olemme menossa, kun teemme niin paljon töitä.</w:t>
      </w:r>
    </w:p>
    <w:p>
      <w:r>
        <w:rPr>
          <w:b/>
          <w:u w:val="single"/>
        </w:rPr>
        <w:t xml:space="preserve">222141</w:t>
      </w:r>
    </w:p>
    <w:p>
      <w:r>
        <w:t xml:space="preserve">Näin vaa'assa 47 kiloa, nyt voin kuolla rauhallisin mielin sösjfjjdd</w:t>
      </w:r>
    </w:p>
    <w:p>
      <w:r>
        <w:rPr>
          <w:b/>
          <w:u w:val="single"/>
        </w:rPr>
        <w:t xml:space="preserve">222142</w:t>
      </w:r>
    </w:p>
    <w:p>
      <w:r>
        <w:t xml:space="preserve">@USER No, jos se olisi jo jakautunut, tekisivätkö ihmiset idoleita uudelleen heti, kun he kääntyisivät sen jälkeen. 😁</w:t>
      </w:r>
    </w:p>
    <w:p>
      <w:r>
        <w:rPr>
          <w:b/>
          <w:u w:val="single"/>
        </w:rPr>
        <w:t xml:space="preserve">222143</w:t>
      </w:r>
    </w:p>
    <w:p>
      <w:r>
        <w:t xml:space="preserve">@USER Onnittelut ja onnea sinulle, älä koske pahaan silmään 🙈.</w:t>
      </w:r>
    </w:p>
    <w:p>
      <w:r>
        <w:rPr>
          <w:b/>
          <w:u w:val="single"/>
        </w:rPr>
        <w:t xml:space="preserve">222144</w:t>
      </w:r>
    </w:p>
    <w:p>
      <w:r>
        <w:t xml:space="preserve">@USER En olisi yllättynyt, jos tämä Trump salamurhataan kuten Kennedy. Hän puhuu täysin päinvastoin kuin Pentagon</w:t>
      </w:r>
    </w:p>
    <w:p>
      <w:r>
        <w:rPr>
          <w:b/>
          <w:u w:val="single"/>
        </w:rPr>
        <w:t xml:space="preserve">222145</w:t>
      </w:r>
    </w:p>
    <w:p>
      <w:r>
        <w:t xml:space="preserve">Olen äärimmäisen hypetetty Taru sormusten herrasta, minun täytyy tehdä katseluseikkailu uudelleen mahdollisimman pian ♥</w:t>
      </w:r>
    </w:p>
    <w:p>
      <w:r>
        <w:rPr>
          <w:b/>
          <w:u w:val="single"/>
        </w:rPr>
        <w:t xml:space="preserve">222146</w:t>
      </w:r>
    </w:p>
    <w:p>
      <w:r>
        <w:t xml:space="preserve">@USER @USER Luulen, että olen ollut kanssasi kuinka monta viikkoa😎😂😂😂😂</w:t>
      </w:r>
    </w:p>
    <w:p>
      <w:r>
        <w:rPr>
          <w:b/>
          <w:u w:val="single"/>
        </w:rPr>
        <w:t xml:space="preserve">222147</w:t>
      </w:r>
    </w:p>
    <w:p>
      <w:r>
        <w:t xml:space="preserve">Lontoossa on leijona, joten yritetään jotain :d</w:t>
      </w:r>
    </w:p>
    <w:p>
      <w:r>
        <w:rPr>
          <w:b/>
          <w:u w:val="single"/>
        </w:rPr>
        <w:t xml:space="preserve">222148</w:t>
      </w:r>
    </w:p>
    <w:p>
      <w:r>
        <w:t xml:space="preserve">En osta ramadan-ajan pitaleipää, koska jonoja on liikaa, se on kynnykseni luovuttaa, joten hemmotelkaa minua sen mukaisesti.</w:t>
      </w:r>
    </w:p>
    <w:p>
      <w:r>
        <w:rPr>
          <w:b/>
          <w:u w:val="single"/>
        </w:rPr>
        <w:t xml:space="preserve">222149</w:t>
      </w:r>
    </w:p>
    <w:p>
      <w:r>
        <w:t xml:space="preserve">@USER @USER Olen pahoillani, tulemme sinua vastaan idiotismisi vuoksi, mutta olet oikeassa, se ei ole sinun vikasi, koska olet aivoton.</w:t>
      </w:r>
    </w:p>
    <w:p>
      <w:r>
        <w:rPr>
          <w:b/>
          <w:u w:val="single"/>
        </w:rPr>
        <w:t xml:space="preserve">222150</w:t>
      </w:r>
    </w:p>
    <w:p>
      <w:r>
        <w:t xml:space="preserve">ja odotan yksin mustan yön povessa kuulen, näen, jonain päivänä paluu tulee, tiedän sen</w:t>
      </w:r>
    </w:p>
    <w:p>
      <w:r>
        <w:rPr>
          <w:b/>
          <w:u w:val="single"/>
        </w:rPr>
        <w:t xml:space="preserve">222151</w:t>
      </w:r>
    </w:p>
    <w:p>
      <w:r>
        <w:t xml:space="preserve">@USER Kysyit "tieteellisistä kokoamismenetelmistä" ja siitä, miten turkulainen määrittelee sen, joten voin nöyrästi ehdottaa sinulle, että katsoisit, missä mytologisissa sanakirjoissa käytetään monia nimiä, jotka täyttävät käsitteen "ylevä". Lopetan keskustelun nyt. Hyvää yötä. :)</w:t>
      </w:r>
    </w:p>
    <w:p>
      <w:r>
        <w:rPr>
          <w:b/>
          <w:u w:val="single"/>
        </w:rPr>
        <w:t xml:space="preserve">222152</w:t>
      </w:r>
    </w:p>
    <w:p>
      <w:r>
        <w:t xml:space="preserve">@USER @USER Oletko analysoinut ne kaikki, kultaseni, satakoon rautaa päähäsi yhtä paljon kuin Demirtaş.</w:t>
      </w:r>
    </w:p>
    <w:p>
      <w:r>
        <w:rPr>
          <w:b/>
          <w:u w:val="single"/>
        </w:rPr>
        <w:t xml:space="preserve">222153</w:t>
      </w:r>
    </w:p>
    <w:p>
      <w:r>
        <w:t xml:space="preserve">NE, JOTKA SANOVAT, ETTÄ MAA ON LITTEÄ, OLKAA HYVÄ JA MENKÄÄ POIS.</w:t>
      </w:r>
    </w:p>
    <w:p>
      <w:r>
        <w:rPr>
          <w:b/>
          <w:u w:val="single"/>
        </w:rPr>
        <w:t xml:space="preserve">222154</w:t>
      </w:r>
    </w:p>
    <w:p>
      <w:r>
        <w:t xml:space="preserve">Älä herätä Besiktasia, he menivät nukkumaan seitsemältä. ❤💛😄</w:t>
      </w:r>
    </w:p>
    <w:p>
      <w:r>
        <w:rPr>
          <w:b/>
          <w:u w:val="single"/>
        </w:rPr>
        <w:t xml:space="preserve">222155</w:t>
      </w:r>
    </w:p>
    <w:p>
      <w:r>
        <w:t xml:space="preserve">Rakastin sitä, mutta kädet eivät kestäneet sitä, hän oli huora ja lähti...   Hän piti siitä, koska hän oli lutka. Olin hänelle liikaa.</w:t>
      </w:r>
    </w:p>
    <w:p>
      <w:r>
        <w:rPr>
          <w:b/>
          <w:u w:val="single"/>
        </w:rPr>
        <w:t xml:space="preserve">222156</w:t>
      </w:r>
    </w:p>
    <w:p>
      <w:r>
        <w:t xml:space="preserve">@USER Hei emre hyvää huomenta rakas tavataan taloni on käytettävissä</w:t>
      </w:r>
    </w:p>
    <w:p>
      <w:r>
        <w:rPr>
          <w:b/>
          <w:u w:val="single"/>
        </w:rPr>
        <w:t xml:space="preserve">222157</w:t>
      </w:r>
    </w:p>
    <w:p>
      <w:r>
        <w:t xml:space="preserve">@KÄYTTÄJÄ Kiitos paljon kulta toivottavasti se menee ohi 🙏🏼</w:t>
      </w:r>
    </w:p>
    <w:p>
      <w:r>
        <w:rPr>
          <w:b/>
          <w:u w:val="single"/>
        </w:rPr>
        <w:t xml:space="preserve">222158</w:t>
      </w:r>
    </w:p>
    <w:p>
      <w:r>
        <w:t xml:space="preserve">@USER @USER @USER @USER @USER @USER @USER @USER @USER @USER @USER @USER @USER @USER @USER @USER @USER @USER @USER @USER @USER @USER @USER @USER @USER @USER @USER @USER @USER @USER @USER @USER @USER @USER @USER @USER @USER @USER @USER @USER @USER @USER @USER @USER @USER @USER @USER</w:t>
      </w:r>
    </w:p>
    <w:p>
      <w:r>
        <w:rPr>
          <w:b/>
          <w:u w:val="single"/>
        </w:rPr>
        <w:t xml:space="preserve">222159</w:t>
      </w:r>
    </w:p>
    <w:p>
      <w:r>
        <w:t xml:space="preserve">Mitä tapahtui iOS 13:n kuvakaappauksen ottamisnäytölle ef sa. Myös puhelimen asettaminen pimeään tilaan on erittäin kiva 👍🏻.</w:t>
      </w:r>
    </w:p>
    <w:p>
      <w:r>
        <w:rPr>
          <w:b/>
          <w:u w:val="single"/>
        </w:rPr>
        <w:t xml:space="preserve">222160</w:t>
      </w:r>
    </w:p>
    <w:p>
      <w:r>
        <w:t xml:space="preserve">Älä vaadi ääniä äänestyksen aikaan #soezlesmelikadrosuzuykusuz</w:t>
      </w:r>
    </w:p>
    <w:p>
      <w:r>
        <w:rPr>
          <w:b/>
          <w:u w:val="single"/>
        </w:rPr>
        <w:t xml:space="preserve">222161</w:t>
      </w:r>
    </w:p>
    <w:p>
      <w:r>
        <w:t xml:space="preserve">Hän ei ole enää edes valmistautunut.</w:t>
      </w:r>
    </w:p>
    <w:p>
      <w:r>
        <w:rPr>
          <w:b/>
          <w:u w:val="single"/>
        </w:rPr>
        <w:t xml:space="preserve">222162</w:t>
      </w:r>
    </w:p>
    <w:p>
      <w:r>
        <w:t xml:space="preserve">@USER Hän nyppii kulmakarvojaan paremmin kuin minä, söpö imaamiamme</w:t>
      </w:r>
    </w:p>
    <w:p>
      <w:r>
        <w:rPr>
          <w:b/>
          <w:u w:val="single"/>
        </w:rPr>
        <w:t xml:space="preserve">222163</w:t>
      </w:r>
    </w:p>
    <w:p>
      <w:r>
        <w:t xml:space="preserve">teeskennellä rakastavansa ja teeskennellä, ettei rakasta? Älä viitsi, älä viitsi, en katso enää päivänkakkaroita.</w:t>
      </w:r>
    </w:p>
    <w:p>
      <w:r>
        <w:rPr>
          <w:b/>
          <w:u w:val="single"/>
        </w:rPr>
        <w:t xml:space="preserve">222164</w:t>
      </w:r>
    </w:p>
    <w:p>
      <w:r>
        <w:t xml:space="preserve">Katso minua, luuseri, et ole sen kaliiberin ihminen, että voisit ojentaa minulle luun...ennen kuin ojennat minulle luun, jos sinulla on persettä, näytä kasvosi 😂😂 tiedät paikkasi, et mene liian kauas, muuten tiedän miten saan sinut järkiinsä😂😂😂 Löydän sinut ja hautaan nuo luut sinne minne piilotat ne.😂😂😂😂</w:t>
      </w:r>
    </w:p>
    <w:p>
      <w:r>
        <w:rPr>
          <w:b/>
          <w:u w:val="single"/>
        </w:rPr>
        <w:t xml:space="preserve">222165</w:t>
      </w:r>
    </w:p>
    <w:p>
      <w:r>
        <w:t xml:space="preserve">@USER Olipa kyseessä venäläinen tai länsimainen uutissivusto, on tavallista, että useimmat kommentoijat kommentoivat meitä vastaan. Ainakin puolet heistä on kyseisen uutistoimiston vakituista henkilökuntaa, ja he tekevät parhaansa luodakseen mielikuvia.</w:t>
      </w:r>
    </w:p>
    <w:p>
      <w:r>
        <w:rPr>
          <w:b/>
          <w:u w:val="single"/>
        </w:rPr>
        <w:t xml:space="preserve">222166</w:t>
      </w:r>
    </w:p>
    <w:p>
      <w:r>
        <w:t xml:space="preserve">Kuuluuko likinäköisyyteen myös se, ettei näe päivänvaloa?</w:t>
      </w:r>
    </w:p>
    <w:p>
      <w:r>
        <w:rPr>
          <w:b/>
          <w:u w:val="single"/>
        </w:rPr>
        <w:t xml:space="preserve">222167</w:t>
      </w:r>
    </w:p>
    <w:p>
      <w:r>
        <w:t xml:space="preserve">Ja hän lisäsi: Teillä on hyvin korkeat muurit, olette ilmeisesti hyvin rikkinäisiä.</w:t>
      </w:r>
    </w:p>
    <w:p>
      <w:r>
        <w:rPr>
          <w:b/>
          <w:u w:val="single"/>
        </w:rPr>
        <w:t xml:space="preserve">222168</w:t>
      </w:r>
    </w:p>
    <w:p>
      <w:r>
        <w:t xml:space="preserve">@USER Wahllah tänään kärsin mahdottomasta neftah kaipuusta tämä tulee olemaan tällaista koko päivän ja ehkä jopa huomenna😢</w:t>
      </w:r>
    </w:p>
    <w:p>
      <w:r>
        <w:rPr>
          <w:b/>
          <w:u w:val="single"/>
        </w:rPr>
        <w:t xml:space="preserve">222169</w:t>
      </w:r>
    </w:p>
    <w:p>
      <w:r>
        <w:t xml:space="preserve">@KÄYTTÄJÄ Näin on nyt monilla lentokentillä, ja mielestäni se on hyvin totta! Katso paneeleita ja niiden ajankohtia.</w:t>
      </w:r>
    </w:p>
    <w:p>
      <w:r>
        <w:rPr>
          <w:b/>
          <w:u w:val="single"/>
        </w:rPr>
        <w:t xml:space="preserve">222170</w:t>
      </w:r>
    </w:p>
    <w:p>
      <w:r>
        <w:t xml:space="preserve">Minun tekee mieli opiskella tähän aikaan, olen kusessa.</w:t>
      </w:r>
    </w:p>
    <w:p>
      <w:r>
        <w:rPr>
          <w:b/>
          <w:u w:val="single"/>
        </w:rPr>
        <w:t xml:space="preserve">222171</w:t>
      </w:r>
    </w:p>
    <w:p>
      <w:r>
        <w:t xml:space="preserve">Heinäkuun puolivälissä, kun kukaan muu ei ole sairas kuin minä, kävelen ympäriinsä räkäiset lautasliinat kädessäni, ja laitan yhden niistä nenääni, koska se oli tukossa.</w:t>
      </w:r>
    </w:p>
    <w:p>
      <w:r>
        <w:rPr>
          <w:b/>
          <w:u w:val="single"/>
        </w:rPr>
        <w:t xml:space="preserve">222172</w:t>
      </w:r>
    </w:p>
    <w:p>
      <w:r>
        <w:t xml:space="preserve">Aikoinaan ne asiat, joita niin kovasti halusin, tulivat jaloilleni, kun paljon vettä virtasi sillan alta, mutta nyt en ole enää sama ihminen, eikä minulla ole pienintäkään innostusta... Ei yhtä, ei kahta... Mikä tässä on vikana?</w:t>
      </w:r>
    </w:p>
    <w:p>
      <w:r>
        <w:rPr>
          <w:b/>
          <w:u w:val="single"/>
        </w:rPr>
        <w:t xml:space="preserve">222173</w:t>
      </w:r>
    </w:p>
    <w:p>
      <w:r>
        <w:t xml:space="preserve">Mikä on @USER atifin viimeisin tilanne?</w:t>
      </w:r>
    </w:p>
    <w:p>
      <w:r>
        <w:rPr>
          <w:b/>
          <w:u w:val="single"/>
        </w:rPr>
        <w:t xml:space="preserve">222174</w:t>
      </w:r>
    </w:p>
    <w:p>
      <w:r>
        <w:t xml:space="preserve">@USER miksi et allekirjoittanut sitä julistusta? ystäväsi erotettiin, etkä sinä allekirjoittanut sitä.</w:t>
      </w:r>
    </w:p>
    <w:p>
      <w:r>
        <w:rPr>
          <w:b/>
          <w:u w:val="single"/>
        </w:rPr>
        <w:t xml:space="preserve">222175</w:t>
      </w:r>
    </w:p>
    <w:p>
      <w:r>
        <w:t xml:space="preserve">Jonain päivänä minusta tulee veljemurhaaja, mutta katsotaan milloin.</w:t>
      </w:r>
    </w:p>
    <w:p>
      <w:r>
        <w:rPr>
          <w:b/>
          <w:u w:val="single"/>
        </w:rPr>
        <w:t xml:space="preserve">222176</w:t>
      </w:r>
    </w:p>
    <w:p>
      <w:r>
        <w:t xml:space="preserve">En rakasta unta, vaan rakastan olla hänen kanssaan unissani.</w:t>
      </w:r>
    </w:p>
    <w:p>
      <w:r>
        <w:rPr>
          <w:b/>
          <w:u w:val="single"/>
        </w:rPr>
        <w:t xml:space="preserve">222177</w:t>
      </w:r>
    </w:p>
    <w:p>
      <w:r>
        <w:t xml:space="preserve">Erityislahjoistamme, lempiruoastamme ja ujoudestamme, kaikki on samanlaista, joskus tulen hulluksi, kun näen sen.</w:t>
      </w:r>
    </w:p>
    <w:p>
      <w:r>
        <w:rPr>
          <w:b/>
          <w:u w:val="single"/>
        </w:rPr>
        <w:t xml:space="preserve">222178</w:t>
      </w:r>
    </w:p>
    <w:p>
      <w:r>
        <w:t xml:space="preserve">#ÖyleSevdimKi jos voisit nähdä sydämeni et menisi askeltakaan minua pidemmälle, sanoi runoilija...💕</w:t>
      </w:r>
    </w:p>
    <w:p>
      <w:r>
        <w:rPr>
          <w:b/>
          <w:u w:val="single"/>
        </w:rPr>
        <w:t xml:space="preserve">222179</w:t>
      </w:r>
    </w:p>
    <w:p>
      <w:r>
        <w:t xml:space="preserve">MINUN SUOSIKKINI 💜💜 Taladro: Risale Adventure/ kezzo: kaikki on väärin</w:t>
      </w:r>
    </w:p>
    <w:p>
      <w:r>
        <w:rPr>
          <w:b/>
          <w:u w:val="single"/>
        </w:rPr>
        <w:t xml:space="preserve">222180</w:t>
      </w:r>
    </w:p>
    <w:p>
      <w:r>
        <w:t xml:space="preserve">@USER @USER Anna jos hän on hiljaa... älä anna jos hän jatkaa väärien käsitysten esittämistä... 😂</w:t>
      </w:r>
    </w:p>
    <w:p>
      <w:r>
        <w:rPr>
          <w:b/>
          <w:u w:val="single"/>
        </w:rPr>
        <w:t xml:space="preserve">222181</w:t>
      </w:r>
    </w:p>
    <w:p>
      <w:r>
        <w:t xml:space="preserve">juuri niin kuin arvelinkin, se todennäköisesti käyttää puhelinsovellusta, eli harja näkyy mikrofonina puhelimessa ja lähettää lähetyksen tällä tavalla. hän jakaa kuvat jonain päivänä huomenna.</w:t>
      </w:r>
    </w:p>
    <w:p>
      <w:r>
        <w:rPr>
          <w:b/>
          <w:u w:val="single"/>
        </w:rPr>
        <w:t xml:space="preserve">222182</w:t>
      </w:r>
    </w:p>
    <w:p>
      <w:r>
        <w:t xml:space="preserve">@USER @USER @USER @USER @USER @USER @USER @USER @USER @USER @USER @USER @USER @USER @USER @USER @USER @USER @USER @USER @USER @USER @USER @USER @USER @USER @USER @USER @USER @USER</w:t>
      </w:r>
    </w:p>
    <w:p>
      <w:r>
        <w:rPr>
          <w:b/>
          <w:u w:val="single"/>
        </w:rPr>
        <w:t xml:space="preserve">222183</w:t>
      </w:r>
    </w:p>
    <w:p>
      <w:r>
        <w:t xml:space="preserve">@USER Voit nyt antaa leimasi Lazistanille. Varo venyttämästä kieltäsi liikaa, jotta iso kumppani ei suutu.</w:t>
      </w:r>
    </w:p>
    <w:p>
      <w:r>
        <w:rPr>
          <w:b/>
          <w:u w:val="single"/>
        </w:rPr>
        <w:t xml:space="preserve">222184</w:t>
      </w:r>
    </w:p>
    <w:p>
      <w:r>
        <w:t xml:space="preserve">Vakuutan sinulle, että poltat niin paljon kuin poltat.</w:t>
      </w:r>
    </w:p>
    <w:p>
      <w:r>
        <w:rPr>
          <w:b/>
          <w:u w:val="single"/>
        </w:rPr>
        <w:t xml:space="preserve">222185</w:t>
      </w:r>
    </w:p>
    <w:p>
      <w:r>
        <w:t xml:space="preserve">Miksi aina kun menen Vadi Istanbuliin, siellä on Galatasarayhin liittyvää toimintaa.</w:t>
      </w:r>
    </w:p>
    <w:p>
      <w:r>
        <w:rPr>
          <w:b/>
          <w:u w:val="single"/>
        </w:rPr>
        <w:t xml:space="preserve">222186</w:t>
      </w:r>
    </w:p>
    <w:p>
      <w:r>
        <w:t xml:space="preserve">Auton takapenkille olen pakannut kaikenlaista piknik- ja asumisvälineistöä kokoontaitettavasta grillistä mattoon. Nyt vain odotan, että 1. Eid-päivä päättyy.</w:t>
      </w:r>
    </w:p>
    <w:p>
      <w:r>
        <w:rPr>
          <w:b/>
          <w:u w:val="single"/>
        </w:rPr>
        <w:t xml:space="preserve">222187</w:t>
      </w:r>
    </w:p>
    <w:p>
      <w:r>
        <w:t xml:space="preserve">@USER @USER Anna minun tehdä sinut päälleni 😄😄😄😄😄😄</w:t>
      </w:r>
    </w:p>
    <w:p>
      <w:r>
        <w:rPr>
          <w:b/>
          <w:u w:val="single"/>
        </w:rPr>
        <w:t xml:space="preserve">222188</w:t>
      </w:r>
    </w:p>
    <w:p>
      <w:r>
        <w:t xml:space="preserve">@USER Asutko hotellissa? On myös niitä, jotka kysyvät, kuinka monta ihmistä huoneissasi on 😆.</w:t>
      </w:r>
    </w:p>
    <w:p>
      <w:r>
        <w:rPr>
          <w:b/>
          <w:u w:val="single"/>
        </w:rPr>
        <w:t xml:space="preserve">222189</w:t>
      </w:r>
    </w:p>
    <w:p>
      <w:r>
        <w:t xml:space="preserve">#GerçekFikriNe Yağız Üresinistä on tullut lääkelobbyn orja, mielestäni hän ei tiedä, mistä hän puhuu, tuomme heinää ulkomailta, emme tuo lääkkeitä, älä naurata häntä.</w:t>
      </w:r>
    </w:p>
    <w:p>
      <w:r>
        <w:rPr>
          <w:b/>
          <w:u w:val="single"/>
        </w:rPr>
        <w:t xml:space="preserve">222190</w:t>
      </w:r>
    </w:p>
    <w:p>
      <w:r>
        <w:t xml:space="preserve">Tuo nainen, tuo tyttölapsi...   Rikoksemme on vain olla NAINEN. #EmineBulut</w:t>
      </w:r>
    </w:p>
    <w:p>
      <w:r>
        <w:rPr>
          <w:b/>
          <w:u w:val="single"/>
        </w:rPr>
        <w:t xml:space="preserve">222191</w:t>
      </w:r>
    </w:p>
    <w:p>
      <w:r>
        <w:t xml:space="preserve">@USER Tulevatko Bursan ihmiset pilaamaan lattian keskellä viikkoa?</w:t>
      </w:r>
    </w:p>
    <w:p>
      <w:r>
        <w:rPr>
          <w:b/>
          <w:u w:val="single"/>
        </w:rPr>
        <w:t xml:space="preserve">222192</w:t>
      </w:r>
    </w:p>
    <w:p>
      <w:r>
        <w:t xml:space="preserve">Mitä enemmän yritän tehdä ihmisiä onnelliseksi, sitä onnettomammaksi tulen.</w:t>
      </w:r>
    </w:p>
    <w:p>
      <w:r>
        <w:rPr>
          <w:b/>
          <w:u w:val="single"/>
        </w:rPr>
        <w:t xml:space="preserve">222193</w:t>
      </w:r>
    </w:p>
    <w:p>
      <w:r>
        <w:t xml:space="preserve">Ei ole sellaista asiaa, että yksi menee ja yksi tulee, jos odotettu henkilö tulee, te kaikki menette.</w:t>
      </w:r>
    </w:p>
    <w:p>
      <w:r>
        <w:rPr>
          <w:b/>
          <w:u w:val="single"/>
        </w:rPr>
        <w:t xml:space="preserve">222194</w:t>
      </w:r>
    </w:p>
    <w:p>
      <w:r>
        <w:t xml:space="preserve">Häpeämätön, häpeämätön, valehtelija, valehtelija, valehtelija, valehtelija, valehtelija, valehtelija, valehtelija, valehtelija, valehtelija, valehtelija, valehtelija, valehtelija, valehtelija, valehtelija, valehtelija, valehtelija,</w:t>
      </w:r>
    </w:p>
    <w:p>
      <w:r>
        <w:rPr>
          <w:b/>
          <w:u w:val="single"/>
        </w:rPr>
        <w:t xml:space="preserve">222195</w:t>
      </w:r>
    </w:p>
    <w:p>
      <w:r>
        <w:t xml:space="preserve">Hyvä on, sanon sitten näin: Kukaan ei pääse vapausalueelleni, vitut kaikkien kiihkoilijoiden esi-isistä.</w:t>
      </w:r>
    </w:p>
    <w:p>
      <w:r>
        <w:rPr>
          <w:b/>
          <w:u w:val="single"/>
        </w:rPr>
        <w:t xml:space="preserve">222196</w:t>
      </w:r>
    </w:p>
    <w:p>
      <w:r>
        <w:t xml:space="preserve">@USER @USER Rangaistus lasketaan sinä vuonna, kun menet Eurooppaan, mutta on myös sellainen tilanne.</w:t>
      </w:r>
    </w:p>
    <w:p>
      <w:r>
        <w:rPr>
          <w:b/>
          <w:u w:val="single"/>
        </w:rPr>
        <w:t xml:space="preserve">222197</w:t>
      </w:r>
    </w:p>
    <w:p>
      <w:r>
        <w:t xml:space="preserve">@USER Kusadasi iki çeşmelik mah türk telekom ei kiinnitä huomiota täällä osoite ei ole syrjäinen paikka, mutta keskustassa ja korkea paikka Kusadasi</w:t>
      </w:r>
    </w:p>
    <w:p>
      <w:r>
        <w:rPr>
          <w:b/>
          <w:u w:val="single"/>
        </w:rPr>
        <w:t xml:space="preserve">222198</w:t>
      </w:r>
    </w:p>
    <w:p>
      <w:r>
        <w:t xml:space="preserve">Se, joka on välineenä hyvässä, on kuin hyvän tekijä.      Tirmidhi, Ilm, 14.</w:t>
      </w:r>
    </w:p>
    <w:p>
      <w:r>
        <w:rPr>
          <w:b/>
          <w:u w:val="single"/>
        </w:rPr>
        <w:t xml:space="preserve">222199</w:t>
      </w:r>
    </w:p>
    <w:p>
      <w:r>
        <w:t xml:space="preserve">@USER jos nainen käskee sinua menemään itkemään, ainoa asia, mitä sinun pitäisi tehdä, on jäädä.</w:t>
      </w:r>
    </w:p>
    <w:p>
      <w:r>
        <w:rPr>
          <w:b/>
          <w:u w:val="single"/>
        </w:rPr>
        <w:t xml:space="preserve">222200</w:t>
      </w:r>
    </w:p>
    <w:p>
      <w:r>
        <w:t xml:space="preserve">@USER @USER @USER @USER @USER @USER @USER @USER Kirjoitin ennen kuin näin sinut, olin myöhässä, jaamme kolminkertaisen osuuden😂😂😂😂</w:t>
      </w:r>
    </w:p>
    <w:p>
      <w:r>
        <w:rPr>
          <w:b/>
          <w:u w:val="single"/>
        </w:rPr>
        <w:t xml:space="preserve">222201</w:t>
      </w:r>
    </w:p>
    <w:p>
      <w:r>
        <w:t xml:space="preserve">Saan jo syntymäpäivälahjani</w:t>
      </w:r>
    </w:p>
    <w:p>
      <w:r>
        <w:rPr>
          <w:b/>
          <w:u w:val="single"/>
        </w:rPr>
        <w:t xml:space="preserve">222202</w:t>
      </w:r>
    </w:p>
    <w:p>
      <w:r>
        <w:t xml:space="preserve">@USER Se on ulkovaltojen työtä. Kansikuva-aula on töissä.</w:t>
      </w:r>
    </w:p>
    <w:p>
      <w:r>
        <w:rPr>
          <w:b/>
          <w:u w:val="single"/>
        </w:rPr>
        <w:t xml:space="preserve">222203</w:t>
      </w:r>
    </w:p>
    <w:p>
      <w:r>
        <w:t xml:space="preserve">@USER Siihen ei ole tarvetta, poikani. Antamanne asetuslait ja talouskäytännöt ovat jo uppoamassa laivaan. Turkki ei ole koskaan ollut näin heikko.</w:t>
      </w:r>
    </w:p>
    <w:p>
      <w:r>
        <w:rPr>
          <w:b/>
          <w:u w:val="single"/>
        </w:rPr>
        <w:t xml:space="preserve">222204</w:t>
      </w:r>
    </w:p>
    <w:p>
      <w:r>
        <w:t xml:space="preserve">@USER Violence...! Sääli, että jos näytän sen pojalleni, hän kysyy, onko tämä mies ollut Ankaran presidenttinä.</w:t>
      </w:r>
    </w:p>
    <w:p>
      <w:r>
        <w:rPr>
          <w:b/>
          <w:u w:val="single"/>
        </w:rPr>
        <w:t xml:space="preserve">222205</w:t>
      </w:r>
    </w:p>
    <w:p>
      <w:r>
        <w:t xml:space="preserve">ONKO OLEMASSA SELLAISTA ASIAA KUIN HYVÄNTUULINEN TYTTÖ, MIKÄ TYTTÖ ON TUOSSA OMINAISUUDESSA, HERRAN TÄHDEN, ÄLKÄÄ HUIJATKO ITSEÄNNE.</w:t>
      </w:r>
    </w:p>
    <w:p>
      <w:r>
        <w:rPr>
          <w:b/>
          <w:u w:val="single"/>
        </w:rPr>
        <w:t xml:space="preserve">222206</w:t>
      </w:r>
    </w:p>
    <w:p>
      <w:r>
        <w:t xml:space="preserve">2373, päästä irti valkoisesta paidasta.</w:t>
      </w:r>
    </w:p>
    <w:p>
      <w:r>
        <w:rPr>
          <w:b/>
          <w:u w:val="single"/>
        </w:rPr>
        <w:t xml:space="preserve">222207</w:t>
      </w:r>
    </w:p>
    <w:p>
      <w:r>
        <w:t xml:space="preserve">En ole tarpeeksi pitkä bussin kahvoille, miten voin pitää kiinni elämästä?</w:t>
      </w:r>
    </w:p>
    <w:p>
      <w:r>
        <w:rPr>
          <w:b/>
          <w:u w:val="single"/>
        </w:rPr>
        <w:t xml:space="preserve">222208</w:t>
      </w:r>
    </w:p>
    <w:p>
      <w:r>
        <w:t xml:space="preserve">-Kohdelkaa minua miten haluatte, mutta minä rakastan teitä joka tapauksessa.</w:t>
      </w:r>
    </w:p>
    <w:p>
      <w:r>
        <w:rPr>
          <w:b/>
          <w:u w:val="single"/>
        </w:rPr>
        <w:t xml:space="preserve">222209</w:t>
      </w:r>
    </w:p>
    <w:p>
      <w:r>
        <w:t xml:space="preserve">@USER Ajattelin samaa, tänään on vaikea kuukausi.</w:t>
      </w:r>
    </w:p>
    <w:p>
      <w:r>
        <w:rPr>
          <w:b/>
          <w:u w:val="single"/>
        </w:rPr>
        <w:t xml:space="preserve">222210</w:t>
      </w:r>
    </w:p>
    <w:p>
      <w:r>
        <w:t xml:space="preserve">#HadiKalk Tänään on päivä, jolloin voimme valita vaihtoehdon, joka on mielestämme paras kaupungille, jossa asumme, ja sille, mitä odotamme kaupungiltamme.      Ottakaa mielenne ja omatuntonne mukaan "vapaana jonkun eduista" ja tehkää se valinta, joka on mielestänne paras kaupungillenne.      Toivotaan parasta</w:t>
      </w:r>
    </w:p>
    <w:p>
      <w:r>
        <w:rPr>
          <w:b/>
          <w:u w:val="single"/>
        </w:rPr>
        <w:t xml:space="preserve">222211</w:t>
      </w:r>
    </w:p>
    <w:p>
      <w:r>
        <w:t xml:space="preserve">Jumalan tähden, ainakin vapauttaa moskeija, hän ei häpeä tulla edessä Haci Bayram hänen valtava keihäs, ja hän otti valokuvan ja lähetetty tarina katsomalla maahan pitämällä hänen kolmio, erittäin mielenkiintoinen psykologia</w:t>
      </w:r>
    </w:p>
    <w:p>
      <w:r>
        <w:rPr>
          <w:b/>
          <w:u w:val="single"/>
        </w:rPr>
        <w:t xml:space="preserve">222212</w:t>
      </w:r>
    </w:p>
    <w:p>
      <w:r>
        <w:t xml:space="preserve">@USER Toivottavasti fantasiasi ei sisällä miehen nussimista, kultaseni.</w:t>
      </w:r>
    </w:p>
    <w:p>
      <w:r>
        <w:rPr>
          <w:b/>
          <w:u w:val="single"/>
        </w:rPr>
        <w:t xml:space="preserve">222213</w:t>
      </w:r>
    </w:p>
    <w:p>
      <w:r>
        <w:t xml:space="preserve">joku mainitsi granaattiomenan poimimisen vaikeudesta. se on itse asiassa hyvin helppoa, katsoin sen youtubedista ja kokeilin sitä. leikkaat granaattiomenan kahtia .pidät sitä kaapin päällä täynnä vettä ja lyöt lusikalla takapuolelle. kaikki jyvät irtoavat veteen. valuta ja lusikoi;)</w:t>
      </w:r>
    </w:p>
    <w:p>
      <w:r>
        <w:rPr>
          <w:b/>
          <w:u w:val="single"/>
        </w:rPr>
        <w:t xml:space="preserve">222214</w:t>
      </w:r>
    </w:p>
    <w:p>
      <w:r>
        <w:t xml:space="preserve">TCK:n 82 artikla, joka on soveltamisalan ulkopuolella, pitäisi sisällyttää soveltamisalaan, feto tuomitsi meidätkin ja on niitä, jotka ovat viattomia🎈🎈🎈🎈🎈🎈 Parlamentti on avoinna Alennus on matkalla insallah @USER @USER @USER @USER @USER @USER @USER @USER @USER @USER @USER @USER @USER @USER @USER @USER @USER @USER @USER @USER @USER @USER@.</w:t>
      </w:r>
    </w:p>
    <w:p>
      <w:r>
        <w:rPr>
          <w:b/>
          <w:u w:val="single"/>
        </w:rPr>
        <w:t xml:space="preserve">222215</w:t>
      </w:r>
    </w:p>
    <w:p>
      <w:r>
        <w:t xml:space="preserve">@USER En osaa tehdä tomaattimurskaa, mutta ei kai ole tuhlausta pilkkoa sitä ja heittää se pakastimeen.</w:t>
      </w:r>
    </w:p>
    <w:p>
      <w:r>
        <w:rPr>
          <w:b/>
          <w:u w:val="single"/>
        </w:rPr>
        <w:t xml:space="preserve">222216</w:t>
      </w:r>
    </w:p>
    <w:p>
      <w:r>
        <w:t xml:space="preserve">@USER Valittaminen seurajohtajista miehelle, joka väärensi asiakirjoja johtamassaan seurassa ja sai siitä pelikiellon, joka aiheutti miljoonien liirojen tappiot seuralle, joka kuitenkin kiihdytti maan jalkapalloa alaspäin poliitikkojen takia! Logiikka.</w:t>
      </w:r>
    </w:p>
    <w:p>
      <w:r>
        <w:rPr>
          <w:b/>
          <w:u w:val="single"/>
        </w:rPr>
        <w:t xml:space="preserve">222217</w:t>
      </w:r>
    </w:p>
    <w:p>
      <w:r>
        <w:t xml:space="preserve">@USER Opettaja, kiitos. Opin teiltä uutta tietoa. Minulla on kuitenkin pieni pyyntö. Mielestäni olisi hyödyllistä antaa sanoille esimerkki lauseessa.</w:t>
      </w:r>
    </w:p>
    <w:p>
      <w:r>
        <w:rPr>
          <w:b/>
          <w:u w:val="single"/>
        </w:rPr>
        <w:t xml:space="preserve">222218</w:t>
      </w:r>
    </w:p>
    <w:p>
      <w:r>
        <w:t xml:space="preserve">@USER @USER Voiko tämä ystävä kertoa minulle yrityksensä nimen? Olen utelias, pistäydyn, olen Bodrumissa :d</w:t>
      </w:r>
    </w:p>
    <w:p>
      <w:r>
        <w:rPr>
          <w:b/>
          <w:u w:val="single"/>
        </w:rPr>
        <w:t xml:space="preserve">222219</w:t>
      </w:r>
    </w:p>
    <w:p>
      <w:r>
        <w:t xml:space="preserve">Olenkohan pyörtymässä kuumuudesta?</w:t>
      </w:r>
    </w:p>
    <w:p>
      <w:r>
        <w:rPr>
          <w:b/>
          <w:u w:val="single"/>
        </w:rPr>
        <w:t xml:space="preserve">222220</w:t>
      </w:r>
    </w:p>
    <w:p>
      <w:r>
        <w:t xml:space="preserve">Olen tällainen, ruma aamulla ja väsynyt illalla Viilennän teetä kädessäni ja lämmitän sitä sydämessäni Olen matkustaja päivälle, kantaja sydämelle Olen tällainen, en telakoitu joka satamaan, ruumiini ei romahda jokaisessa aallokossa Olen kuin taottu rauta Olen yksi niistä, jotka tuntevat rakkauden kerran ja rakkauden koko eliniäksi Olen tällainen, olen tällainen #Monday</w:t>
      </w:r>
    </w:p>
    <w:p>
      <w:r>
        <w:rPr>
          <w:b/>
          <w:u w:val="single"/>
        </w:rPr>
        <w:t xml:space="preserve">222221</w:t>
      </w:r>
    </w:p>
    <w:p>
      <w:r>
        <w:t xml:space="preserve">Pitäisiköhän meidän ryhtyä nallebisnekseen, pieni juttu maksaa 50 tl saada se ihmisille 250 tl hyvä huh🤔</w:t>
      </w:r>
    </w:p>
    <w:p>
      <w:r>
        <w:rPr>
          <w:b/>
          <w:u w:val="single"/>
        </w:rPr>
        <w:t xml:space="preserve">222222</w:t>
      </w:r>
    </w:p>
    <w:p>
      <w:r>
        <w:t xml:space="preserve"/>
      </w:r>
    </w:p>
    <w:p>
      <w:r>
        <w:rPr>
          <w:b/>
          <w:u w:val="single"/>
        </w:rPr>
        <w:t xml:space="preserve">222223</w:t>
      </w:r>
    </w:p>
    <w:p>
      <w:r>
        <w:t xml:space="preserve">Äitienpäivä, ystävänpäivä, ystävänpäivä, mikä tahansa päivä, en pidä mistään niistä, en pidä mistään erityisestä päivästä, joka luo jollekin tyhjyyden tunteen.</w:t>
      </w:r>
    </w:p>
    <w:p>
      <w:r>
        <w:rPr>
          <w:b/>
          <w:u w:val="single"/>
        </w:rPr>
        <w:t xml:space="preserve">222224</w:t>
      </w:r>
    </w:p>
    <w:p>
      <w:r>
        <w:t xml:space="preserve">@KÄYTTÄJÄ Esimerkiksi se ei ole ollenkaan hyvä, mitä lisäätte profeettaan, jos profeetta olisi pysynyt aikanaan, näitä tilanteita ei olisi tapahtunut, kunnioitus on olennaista, tämä on tärkeää.</w:t>
      </w:r>
    </w:p>
    <w:p>
      <w:r>
        <w:rPr>
          <w:b/>
          <w:u w:val="single"/>
        </w:rPr>
        <w:t xml:space="preserve">222225</w:t>
      </w:r>
    </w:p>
    <w:p>
      <w:r>
        <w:t xml:space="preserve">Kissoilla ei ole päivää eikä yötä, joten tähän aikaan päivästä.</w:t>
      </w:r>
    </w:p>
    <w:p>
      <w:r>
        <w:rPr>
          <w:b/>
          <w:u w:val="single"/>
        </w:rPr>
        <w:t xml:space="preserve">222226</w:t>
      </w:r>
    </w:p>
    <w:p>
      <w:r>
        <w:t xml:space="preserve">@USER Jos sinulla on valta, erota...lopeta tuo ruikuttava teatteri, ala palvella...</w:t>
      </w:r>
    </w:p>
    <w:p>
      <w:r>
        <w:rPr>
          <w:b/>
          <w:u w:val="single"/>
        </w:rPr>
        <w:t xml:space="preserve">222227</w:t>
      </w:r>
    </w:p>
    <w:p>
      <w:r>
        <w:t xml:space="preserve">altınbaş päätöslauselma magnesiumkarbonaatti #PttMemuraSiddeteHayır tuhat heikentävästi</w:t>
      </w:r>
    </w:p>
    <w:p>
      <w:r>
        <w:rPr>
          <w:b/>
          <w:u w:val="single"/>
        </w:rPr>
        <w:t xml:space="preserve">222228</w:t>
      </w:r>
    </w:p>
    <w:p>
      <w:r>
        <w:t xml:space="preserve">jos minulla on poikaystävä, keskustelu välillämme on taattu jeiwkwkwidlwksoxsg</w:t>
      </w:r>
    </w:p>
    <w:p>
      <w:r>
        <w:rPr>
          <w:b/>
          <w:u w:val="single"/>
        </w:rPr>
        <w:t xml:space="preserve">222229</w:t>
      </w:r>
    </w:p>
    <w:p>
      <w:r>
        <w:t xml:space="preserve">Rouva Setenay, miksi 100/70 tämän kanavan urheilulähetyksistä puhuu Galatasaraysta? Eikö tässä maassa ole muita joukkueita? #SportsGündemi</w:t>
      </w:r>
    </w:p>
    <w:p>
      <w:r>
        <w:rPr>
          <w:b/>
          <w:u w:val="single"/>
        </w:rPr>
        <w:t xml:space="preserve">222230</w:t>
      </w:r>
    </w:p>
    <w:p>
      <w:r>
        <w:t xml:space="preserve">1500-luvulla paavi Gregorius XIV aloitti liikkeen itäisten kristittyjen kansojen käännyttämiseksi katolilaisuuteen. Protestanttiset lähetyssaarnaajat olivat hurjempia. He eivät levittäneet kristinuskoa, vaan omaa lahkoaan ja kulttuuriaan.</w:t>
      </w:r>
    </w:p>
    <w:p>
      <w:r>
        <w:rPr>
          <w:b/>
          <w:u w:val="single"/>
        </w:rPr>
        <w:t xml:space="preserve">222231</w:t>
      </w:r>
    </w:p>
    <w:p>
      <w:r>
        <w:t xml:space="preserve">@USER Trollit kysyvät "Missä on Imamoğlu", anna minun kirjoittaa, missä hän on. 25 vuotta niitä, jotka eivät ole tehneet mitään infrastruktuurin nimissä.   25 vuoden ajan ne, jotka ovat betonoineet vuokran nimissä.   Hän on 25 vuoden ajan etsinyt niitä, jotka ovat ruokkineet säätiöitä, yhteisöjä, trolleja, toimittajia ja tiedotusvälineitä kunnan talousarviosta. Olen jo löytänyt jonkun.</w:t>
      </w:r>
    </w:p>
    <w:p>
      <w:r>
        <w:rPr>
          <w:b/>
          <w:u w:val="single"/>
        </w:rPr>
        <w:t xml:space="preserve">222232</w:t>
      </w:r>
    </w:p>
    <w:p>
      <w:r>
        <w:t xml:space="preserve">@USER En edes usko, että 1 askillinen savukkeita päivässä on haitallista. Tunnen monia ihmisiä, jotka lopettavat tupakoinnin ja heidän ruumiinsa tainnuu ja kuolee välittömästi....</w:t>
      </w:r>
    </w:p>
    <w:p>
      <w:r>
        <w:rPr>
          <w:b/>
          <w:u w:val="single"/>
        </w:rPr>
        <w:t xml:space="preserve">222233</w:t>
      </w:r>
    </w:p>
    <w:p>
      <w:r>
        <w:t xml:space="preserve">@KÄYTTÄJÄ Allah ympäröi hänet armollaan Antakoon hän sinulle sabru Cemil Kun hengitykset loppuvat, ei ole enää mitään sanottavaa Meillä kaikilla on oma tiemme kuljettavana.</w:t>
      </w:r>
    </w:p>
    <w:p>
      <w:r>
        <w:rPr>
          <w:b/>
          <w:u w:val="single"/>
        </w:rPr>
        <w:t xml:space="preserve">222234</w:t>
      </w:r>
    </w:p>
    <w:p>
      <w:r>
        <w:t xml:space="preserve">Kun näin tehtäväpalkissa wp-merkin, olin hetken iloinen, että minulla oli viesti, mutta se osoittautui varmuuskopioksi, valkoiset unelmani tuhoutuivat nyt.</w:t>
      </w:r>
    </w:p>
    <w:p>
      <w:r>
        <w:rPr>
          <w:b/>
          <w:u w:val="single"/>
        </w:rPr>
        <w:t xml:space="preserve">222235</w:t>
      </w:r>
    </w:p>
    <w:p>
      <w:r>
        <w:t xml:space="preserve">Algrafa, jota valmentaa entinen valmentajamme Bülent Uygun, sijoittui Qatarin liigassa neljänneksi. Onnittelut.   Pitkän kauden jälkeen Bülentin valmentajan tehtävä on Qatar Cupin välierä, sitten Aasian Cup ja lopulta Emir Cup. Toivon, että he lähtevät menestyksekkäästi.</w:t>
      </w:r>
    </w:p>
    <w:p>
      <w:r>
        <w:rPr>
          <w:b/>
          <w:u w:val="single"/>
        </w:rPr>
        <w:t xml:space="preserve">222236</w:t>
      </w:r>
    </w:p>
    <w:p>
      <w:r>
        <w:t xml:space="preserve">:sidal Jos hän menisi luokkaan kavereidensa kanssa, hän ei suuttuisi niin kuin meidän, hänen kaverinsa ovat myös fiksuja: *laulaa kädet päälleni Cerenin kanssa kirjastossa* minä: ehu</w:t>
      </w:r>
    </w:p>
    <w:p>
      <w:r>
        <w:rPr>
          <w:b/>
          <w:u w:val="single"/>
        </w:rPr>
        <w:t xml:space="preserve">222237</w:t>
      </w:r>
    </w:p>
    <w:p>
      <w:r>
        <w:t xml:space="preserve">😂😂😂😂😂😂 Hän laittaa elämäni järjestykseen näin. En tee mitään. Hän aiheuttaa minulle ongelmia ja lähettää sitten parannuskeinon jalkoihini. Ja yritän tehdä sevap-pisteitä 😂😂😂😂🤾♀️</w:t>
      </w:r>
    </w:p>
    <w:p>
      <w:r>
        <w:rPr>
          <w:b/>
          <w:u w:val="single"/>
        </w:rPr>
        <w:t xml:space="preserve">222238</w:t>
      </w:r>
    </w:p>
    <w:p>
      <w:r>
        <w:t xml:space="preserve">Vaikka kuinka paljon minua satuttaa elää uskoen, että hyvät päivät tulevat, odotan, koska tiedän, että se on täydellistä.</w:t>
      </w:r>
    </w:p>
    <w:p>
      <w:r>
        <w:rPr>
          <w:b/>
          <w:u w:val="single"/>
        </w:rPr>
        <w:t xml:space="preserve">222239</w:t>
      </w:r>
    </w:p>
    <w:p>
      <w:r>
        <w:t xml:space="preserve">@USER @USER Ayy Olisitpa ottanut kuvan, kumpaan suuntaan se menee Izmiriin vai Istanbuliin 😁🙈🤲</w:t>
      </w:r>
    </w:p>
    <w:p>
      <w:r>
        <w:rPr>
          <w:b/>
          <w:u w:val="single"/>
        </w:rPr>
        <w:t xml:space="preserve">222240</w:t>
      </w:r>
    </w:p>
    <w:p>
      <w:r>
        <w:t xml:space="preserve">Olemme luultavasti ottaneet keskiarvon, odotamme, että GS häviää, odotamme, että Başakşehir menettää pisteitä, tarvitsemme pienen ihmeen, mutta se on hyvin, hyvin vaikeaa.</w:t>
      </w:r>
    </w:p>
    <w:p>
      <w:r>
        <w:rPr>
          <w:b/>
          <w:u w:val="single"/>
        </w:rPr>
        <w:t xml:space="preserve">222241</w:t>
      </w:r>
    </w:p>
    <w:p>
      <w:r>
        <w:t xml:space="preserve">Joskus sanon: "Toivon, etteivät tytöt, jotka näyttävät huonoa esimerkkiä, vaan ne, jotka voivat tehdä oikeutta käyttää huivia."</w:t>
      </w:r>
    </w:p>
    <w:p>
      <w:r>
        <w:rPr>
          <w:b/>
          <w:u w:val="single"/>
        </w:rPr>
        <w:t xml:space="preserve">222242</w:t>
      </w:r>
    </w:p>
    <w:p>
      <w:r>
        <w:t xml:space="preserve">Oma huone... En luvannut sinulle ruusutarhaa... Päivien vaahto... Mene sinne, minne sydämesi sinut vie.</w:t>
      </w:r>
    </w:p>
    <w:p>
      <w:r>
        <w:rPr>
          <w:b/>
          <w:u w:val="single"/>
        </w:rPr>
        <w:t xml:space="preserve">222243</w:t>
      </w:r>
    </w:p>
    <w:p>
      <w:r>
        <w:t xml:space="preserve">@USER No, mutta tällä kertaa alkaa keskustelu siitä, mikä kansalaisjärjestö se on. Se olisi jaettava @USERin ja @USERin kesken.</w:t>
      </w:r>
    </w:p>
    <w:p>
      <w:r>
        <w:rPr>
          <w:b/>
          <w:u w:val="single"/>
        </w:rPr>
        <w:t xml:space="preserve">222244</w:t>
      </w:r>
    </w:p>
    <w:p>
      <w:r>
        <w:t xml:space="preserve">Jopa kulkukoirilla on maa, mutta ei sinulla #Fetöşs...Älä iloitse turhaan Amerikasta ...</w:t>
      </w:r>
    </w:p>
    <w:p>
      <w:r>
        <w:rPr>
          <w:b/>
          <w:u w:val="single"/>
        </w:rPr>
        <w:t xml:space="preserve">222245</w:t>
      </w:r>
    </w:p>
    <w:p>
      <w:r>
        <w:t xml:space="preserve">@USER @USER @USER @USER @USER @USER @USER @USER Milloin elatusapu on pysyvä?   Tahdomme, että annetut lupaukset pidetään, Tahdomme, että ALIMONIAA KOSKEVA LAINSÄÄDÄNTÖ ESITETÄÄN TBMM:lle ja LAINSÄÄDÄNNÖSTETÄÄN PIKAPÄÄSTÄ, PERUSTUEN TODISTUKSEEN, EIKÄ NAISEN LAUSUNTOIHIN, TASAPUOLISELLA TAVALLA.....y-</w:t>
      </w:r>
    </w:p>
    <w:p>
      <w:r>
        <w:rPr>
          <w:b/>
          <w:u w:val="single"/>
        </w:rPr>
        <w:t xml:space="preserve">222246</w:t>
      </w:r>
    </w:p>
    <w:p>
      <w:r>
        <w:t xml:space="preserve">@USER Tytöt, uskotteko tosiaan herrasmiesten halalim-sanaan☹</w:t>
      </w:r>
    </w:p>
    <w:p>
      <w:r>
        <w:rPr>
          <w:b/>
          <w:u w:val="single"/>
        </w:rPr>
        <w:t xml:space="preserve">222247</w:t>
      </w:r>
    </w:p>
    <w:p>
      <w:r>
        <w:t xml:space="preserve">Joskus ajattelen, että minun pitäisi mennä takaisin, mutta sitten ajattelen työmatkaa ja luovutan.</w:t>
      </w:r>
    </w:p>
    <w:p>
      <w:r>
        <w:rPr>
          <w:b/>
          <w:u w:val="single"/>
        </w:rPr>
        <w:t xml:space="preserve">222248</w:t>
      </w:r>
    </w:p>
    <w:p>
      <w:r>
        <w:t xml:space="preserve">@USER Mielestäni tee se kaikilla elämänalueilla 😂😂😂😂😂😂</w:t>
      </w:r>
    </w:p>
    <w:p>
      <w:r>
        <w:rPr>
          <w:b/>
          <w:u w:val="single"/>
        </w:rPr>
        <w:t xml:space="preserve">222249</w:t>
      </w:r>
    </w:p>
    <w:p>
      <w:r>
        <w:t xml:space="preserve">Hodei Oleaga: "Teen parhaani Melillan menestyksen eteen täällä lainalla ollessani"</w:t>
      </w:r>
    </w:p>
    <w:p>
      <w:r>
        <w:rPr>
          <w:b/>
          <w:u w:val="single"/>
        </w:rPr>
        <w:t xml:space="preserve">222250</w:t>
      </w:r>
    </w:p>
    <w:p>
      <w:r>
        <w:t xml:space="preserve">Luokkaopetus päättyi viime vuonna viimeisellä 174k:lla. Olen 182k. En halua olla tyhjäkäynnillä, miten minun pitäisi pitää alue? #Hocalarageldik</w:t>
      </w:r>
    </w:p>
    <w:p>
      <w:r>
        <w:rPr>
          <w:b/>
          <w:u w:val="single"/>
        </w:rPr>
        <w:t xml:space="preserve">222251</w:t>
      </w:r>
    </w:p>
    <w:p>
      <w:r>
        <w:t xml:space="preserve">@USER @USER @USER @USER @USER @USER Tänään en voi kuvailla sitä tunnetta, jonka tunsin, kun sain tietää, että sen paikan omistaja, jossa luonnontieteiden opettaja kävi ostamassa laboratoriotarvikkeita, koska siellä ei ollut laboratoriota, teki yhteenvedon tilanteesta sen paikan omistajalle, jossa hän kävi ostamassa laboratoriotarvikkeita, ja liikkeen omistaja asetti varaston hänen käyttöönsä. Toivotan hänelle menestystä samoilla tunteilla.</w:t>
      </w:r>
    </w:p>
    <w:p>
      <w:r>
        <w:rPr>
          <w:b/>
          <w:u w:val="single"/>
        </w:rPr>
        <w:t xml:space="preserve">222252</w:t>
      </w:r>
    </w:p>
    <w:p>
      <w:r>
        <w:t xml:space="preserve">@USER Hyvä Ali İhsan Bey, Anadolu-yliopiston farmasian opiskelijoina järjestämme 7th All Aspects of Pharmacy Symposiumin 26-28 huhtikuussa 2019. Olemme erittäin iloisia, jos osallistut symposiumiin puhujana. Odotamme paluutanne suurella innolla.</w:t>
      </w:r>
    </w:p>
    <w:p>
      <w:r>
        <w:rPr>
          <w:b/>
          <w:u w:val="single"/>
        </w:rPr>
        <w:t xml:space="preserve">222253</w:t>
      </w:r>
    </w:p>
    <w:p>
      <w:r>
        <w:t xml:space="preserve">Ongelmana oli se, että tunsin jotain hyvin syvältä, mutta en pystynyt selittämään sitä...✍️#Lauantai</w:t>
      </w:r>
    </w:p>
    <w:p>
      <w:r>
        <w:rPr>
          <w:b/>
          <w:u w:val="single"/>
        </w:rPr>
        <w:t xml:space="preserve">222254</w:t>
      </w:r>
    </w:p>
    <w:p>
      <w:r>
        <w:t xml:space="preserve">Mitä tulee anteeksipyynnön hyväksymiseen, annoin sen Jumalalle, minulla ei ole enää mitään sanottavaa. Onnea matkaan. Jatka maailman pyörittämistä ajattelematta. Uskon, että hänen oikeutensa on erehtymätön.</w:t>
      </w:r>
    </w:p>
    <w:p>
      <w:r>
        <w:rPr>
          <w:b/>
          <w:u w:val="single"/>
        </w:rPr>
        <w:t xml:space="preserve">222255</w:t>
      </w:r>
    </w:p>
    <w:p>
      <w:r>
        <w:t xml:space="preserve">@USER Ok muhderem. Antakaa meille 1000000 miljoona rialia, niin me hoidamme organisaation, älkää väsykö. Anna pääsi olla rauhassa.</w:t>
      </w:r>
    </w:p>
    <w:p>
      <w:r>
        <w:rPr>
          <w:b/>
          <w:u w:val="single"/>
        </w:rPr>
        <w:t xml:space="preserve">222256</w:t>
      </w:r>
    </w:p>
    <w:p>
      <w:r>
        <w:t xml:space="preserve">Älkää ajatelko, että luonto muuttuu, tämä veri on edelleen sitä verta... Sanoimme... Se on taas, se on aina... Olkoon Allah armollinen Çanakkalen marttyyreillemme ja kaikille marttyyreillemme, jotka taistelivat ja marttyyrikuoleman tekivät Allahin tiellä tämän isänmaan ja tämän kansakunnan puolesta. #SehitlerÖlmez #ÇanakkaleGeçilmez 🇹🇷</w:t>
      </w:r>
    </w:p>
    <w:p>
      <w:r>
        <w:rPr>
          <w:b/>
          <w:u w:val="single"/>
        </w:rPr>
        <w:t xml:space="preserve">222257</w:t>
      </w:r>
    </w:p>
    <w:p>
      <w:r>
        <w:t xml:space="preserve">@USER Olet oikeassa siitä, mistä olet oikeassa.</w:t>
      </w:r>
    </w:p>
    <w:p>
      <w:r>
        <w:rPr>
          <w:b/>
          <w:u w:val="single"/>
        </w:rPr>
        <w:t xml:space="preserve">222258</w:t>
      </w:r>
    </w:p>
    <w:p>
      <w:r>
        <w:t xml:space="preserve">Tänään kuuntelin kaikki puhujat yleiskokouksen aikana.Eren Keskin osoitti jälleen erilaisuutensa ja kaikki salissa pitivät hänen puheestaan (jotkut saattoivat olla kateellisia:) @USER minun ääneni on sinulle❤️🙏👍</w:t>
      </w:r>
    </w:p>
    <w:p>
      <w:r>
        <w:rPr>
          <w:b/>
          <w:u w:val="single"/>
        </w:rPr>
        <w:t xml:space="preserve">222259</w:t>
      </w:r>
    </w:p>
    <w:p>
      <w:r>
        <w:t xml:space="preserve">Tai luovuttakaa, älkää turhaan vaivautuko, haluan kirjasuosituksia, ehkä tilaan kirjoja uudestaan ja uudestaan, sitten luen kaasukirjan tai jotain, mutta en voi lukea dystopiaa, fantasiaa, nuorisodekkareita tai jotain sellaista.</w:t>
      </w:r>
    </w:p>
    <w:p>
      <w:r>
        <w:rPr>
          <w:b/>
          <w:u w:val="single"/>
        </w:rPr>
        <w:t xml:space="preserve">222260</w:t>
      </w:r>
    </w:p>
    <w:p>
      <w:r>
        <w:t xml:space="preserve">Se tapahtui Student A -elokuvan promootion aikana. Se on edelleen hyvin herttaista.</w:t>
      </w:r>
    </w:p>
    <w:p>
      <w:r>
        <w:rPr>
          <w:b/>
          <w:u w:val="single"/>
        </w:rPr>
        <w:t xml:space="preserve">222261</w:t>
      </w:r>
    </w:p>
    <w:p>
      <w:r>
        <w:t xml:space="preserve">@KÄYTTÄJÄ @KÄYTTÄJÄ Pidä huolta veli Berkistä, hän on taiteilija, hän tarvitsee internetiä.</w:t>
      </w:r>
    </w:p>
    <w:p>
      <w:r>
        <w:rPr>
          <w:b/>
          <w:u w:val="single"/>
        </w:rPr>
        <w:t xml:space="preserve">222262</w:t>
      </w:r>
    </w:p>
    <w:p>
      <w:r>
        <w:t xml:space="preserve">En voi uskoa tällaista onnea.</w:t>
      </w:r>
    </w:p>
    <w:p>
      <w:r>
        <w:rPr>
          <w:b/>
          <w:u w:val="single"/>
        </w:rPr>
        <w:t xml:space="preserve">222263</w:t>
      </w:r>
    </w:p>
    <w:p>
      <w:r>
        <w:t xml:space="preserve">Ei ole olemassa tarinaa onnellisesta ihmisestä" sanoi umberto eco</w:t>
        <w:br/>
        <w:t xml:space="preserve">18715</w:t>
        <w:tab/>
        <w:t xml:space="preserve">en myöskään voinut selvittää kuka oli se idiootti joka jätti sen paitsioksi, siellä on klippejä opettajasta, ulan ei ole sellaista asiaa kuin paitsio taktiikka, kukko</w:t>
        <w:br/>
        <w:t xml:space="preserve">14763</w:t>
        <w:tab/>
        <w:t xml:space="preserve">Wow, mitä suuria ongelmia hsgauahajhaqi</w:t>
        <w:br/>
        <w:t xml:space="preserve">39586</w:t>
        <w:tab/>
        <w:t xml:space="preserve">@USER Syljen luonteenne päälle, teistä on tullut pormestari ja loukkaatte edelleen kansaa, teissä ei ole rikosta, pidän rikoksena Ağrın häpeällistä kansaa (joka äänesti teitä), joka valitsi teidät ja hyväksyi kaltaisenne härän tahtonsa mukaisesti.gayê xûwdê</w:t>
        <w:br/>
        <w:t xml:space="preserve">21605</w:t>
        <w:tab/>
        <w:t xml:space="preserve">Elämän tiivistelmä kolme sanaa; aha olen täällä ja lähden"</w:t>
      </w:r>
    </w:p>
    <w:p>
      <w:r>
        <w:rPr>
          <w:b/>
          <w:u w:val="single"/>
        </w:rPr>
        <w:t xml:space="preserve">222264</w:t>
      </w:r>
    </w:p>
    <w:p>
      <w:r>
        <w:t xml:space="preserve">Sanon aina, että ei voi vain äänestää, on myös annettava korkeutta.</w:t>
      </w:r>
    </w:p>
    <w:p>
      <w:r>
        <w:rPr>
          <w:b/>
          <w:u w:val="single"/>
        </w:rPr>
        <w:t xml:space="preserve">222265</w:t>
      </w:r>
    </w:p>
    <w:p>
      <w:r>
        <w:t xml:space="preserve">Juuri sen sinä ja kaltaisesi ihmiset ymmärtävät.</w:t>
      </w:r>
    </w:p>
    <w:p>
      <w:r>
        <w:rPr>
          <w:b/>
          <w:u w:val="single"/>
        </w:rPr>
        <w:t xml:space="preserve">222266</w:t>
      </w:r>
    </w:p>
    <w:p>
      <w:r>
        <w:t xml:space="preserve">@USER Kukaan ei rikkonut minua, eivätkä he voi rikkoa minua.</w:t>
      </w:r>
    </w:p>
    <w:p>
      <w:r>
        <w:rPr>
          <w:b/>
          <w:u w:val="single"/>
        </w:rPr>
        <w:t xml:space="preserve">222267</w:t>
      </w:r>
    </w:p>
    <w:p>
      <w:r>
        <w:t xml:space="preserve">Tuote, jonka siirsin ystävälleni Yurtiçin rahdilla, saapui 20 päivässä. Viittasin kuriirin, joka toi viimeisen tilauksen myöhässä, Allahin puoleen, seuraavana päivänä sain tietää, että mies oli joutunut onnettomuuteen, ja tästä lähtien olen viitannut kaikki ongelmani Allahin puoleen.</w:t>
      </w:r>
    </w:p>
    <w:p>
      <w:r>
        <w:rPr>
          <w:b/>
          <w:u w:val="single"/>
        </w:rPr>
        <w:t xml:space="preserve">222268</w:t>
      </w:r>
    </w:p>
    <w:p>
      <w:r>
        <w:t xml:space="preserve">Ennen en pitänyt liiallisesta tunteellisuudesta, koska se väsytti minua. Nyt hyväksyn itseni näin ja annan jokaiselle, joka kuluttaa minua, ansaitsemansa arvon. En odota niin paljon kuin mahdollista. Elämä on näin elettävämpää, olen näin kauniimpi.</w:t>
      </w:r>
    </w:p>
    <w:p>
      <w:r>
        <w:rPr>
          <w:b/>
          <w:u w:val="single"/>
        </w:rPr>
        <w:t xml:space="preserve">222269</w:t>
      </w:r>
    </w:p>
    <w:p>
      <w:r>
        <w:t xml:space="preserve">@USER Kun kutsut negatiivista energiaa, katso, että se romahti sinuun. Käy heti suihkussa, pukeudu puhtaisiin vaatteisiin, hymyile, kuuntele mukavia kappaleita, näe kauniita unia, katso valokuviani, piristä päivääsi, tartu positiivisuuteen.</w:t>
      </w:r>
    </w:p>
    <w:p>
      <w:r>
        <w:rPr>
          <w:b/>
          <w:u w:val="single"/>
        </w:rPr>
        <w:t xml:space="preserve">222270</w:t>
      </w:r>
    </w:p>
    <w:p>
      <w:r>
        <w:t xml:space="preserve">@USER Koirat, jotka hyökkäsivät @USERin taloon, jos he ovat rohkeita, menkööt Kandiliin taistelemaan tai hyökätkööt Imraliin, jossa terroristien pää on.</w:t>
      </w:r>
    </w:p>
    <w:p>
      <w:r>
        <w:rPr>
          <w:b/>
          <w:u w:val="single"/>
        </w:rPr>
        <w:t xml:space="preserve">222271</w:t>
      </w:r>
    </w:p>
    <w:p>
      <w:r>
        <w:t xml:space="preserve">Mies nussii kaasupulloa ja luutaa, on vitsi, että elämme tällaisten ihmisten keskellä.</w:t>
      </w:r>
    </w:p>
    <w:p>
      <w:r>
        <w:rPr>
          <w:b/>
          <w:u w:val="single"/>
        </w:rPr>
        <w:t xml:space="preserve">222272</w:t>
      </w:r>
    </w:p>
    <w:p>
      <w:r>
        <w:t xml:space="preserve">Vihollisemme ei tehnyt meille sitä, mitä se, joka sanoi rakastan sinua, teki meille.</w:t>
      </w:r>
    </w:p>
    <w:p>
      <w:r>
        <w:rPr>
          <w:b/>
          <w:u w:val="single"/>
        </w:rPr>
        <w:t xml:space="preserve">222273</w:t>
      </w:r>
    </w:p>
    <w:p>
      <w:r>
        <w:t xml:space="preserve">Kaiken sen jälkeen, mitä jää jäljelle, vaikka se on yksinäisyyttä; Se on sen arvoista sinulle......      Sanoitukset</w:t>
      </w:r>
    </w:p>
    <w:p>
      <w:r>
        <w:rPr>
          <w:b/>
          <w:u w:val="single"/>
        </w:rPr>
        <w:t xml:space="preserve">222274</w:t>
      </w:r>
    </w:p>
    <w:p>
      <w:r>
        <w:t xml:space="preserve">Huusin niin kovaa, etten pysty enää edes kuiskaamaan.</w:t>
      </w:r>
    </w:p>
    <w:p>
      <w:r>
        <w:rPr>
          <w:b/>
          <w:u w:val="single"/>
        </w:rPr>
        <w:t xml:space="preserve">222275</w:t>
      </w:r>
    </w:p>
    <w:p>
      <w:r>
        <w:t xml:space="preserve">4 jäsentä 7:stä ei pysty tekemään haluttua päätöstä, ja mielestäni enemmistö on saavutettu 4 varajäsenellä.</w:t>
      </w:r>
    </w:p>
    <w:p>
      <w:r>
        <w:rPr>
          <w:b/>
          <w:u w:val="single"/>
        </w:rPr>
        <w:t xml:space="preserve">222276</w:t>
      </w:r>
    </w:p>
    <w:p>
      <w:r>
        <w:t xml:space="preserve">@USER Eee teki kovasti töitä 😊 kuka tietää kuinka paljon hän hikoili kunnes laittoi lapsen hääpöytään 🤯 et ymmärrä tilannetta ollenkaan 😂😂😂😂😂😂</w:t>
      </w:r>
    </w:p>
    <w:p>
      <w:r>
        <w:rPr>
          <w:b/>
          <w:u w:val="single"/>
        </w:rPr>
        <w:t xml:space="preserve">222277</w:t>
      </w:r>
    </w:p>
    <w:p>
      <w:r>
        <w:t xml:space="preserve">@USER Me tuhoamme teidät kaikki. Jokaisesta turkkilaisen veripisarasta luemme 7 sukupolvenne äidin. Te kuolette, senkin paskiaiset!</w:t>
      </w:r>
    </w:p>
    <w:p>
      <w:r>
        <w:rPr>
          <w:b/>
          <w:u w:val="single"/>
        </w:rPr>
        <w:t xml:space="preserve">222278</w:t>
      </w:r>
    </w:p>
    <w:p>
      <w:r>
        <w:t xml:space="preserve">@USER @USER @USER @USER @USER @USER @USER Se ei tarkoita, ettemme hyväksyisi Messin olevan hyvä jalkapalloilija. Mutta me rakastamme RONALDOa.       Mitä aiot tehdä miesten kanssa, jotka ovat hänen fanejaan eivätkä hänen tyyppiään 😎😅</w:t>
      </w:r>
    </w:p>
    <w:p>
      <w:r>
        <w:rPr>
          <w:b/>
          <w:u w:val="single"/>
        </w:rPr>
        <w:t xml:space="preserve">222279</w:t>
      </w:r>
    </w:p>
    <w:p>
      <w:r>
        <w:t xml:space="preserve">@USER Tarkistakaa, herra Alpay, niin ette sano mitään!</w:t>
      </w:r>
    </w:p>
    <w:p>
      <w:r>
        <w:rPr>
          <w:b/>
          <w:u w:val="single"/>
        </w:rPr>
        <w:t xml:space="preserve">222280</w:t>
      </w:r>
    </w:p>
    <w:p>
      <w:r>
        <w:t xml:space="preserve">@KÄYTTÄJÄ Älä enää pudota tuota rengasta sivulleni.</w:t>
      </w:r>
    </w:p>
    <w:p>
      <w:r>
        <w:rPr>
          <w:b/>
          <w:u w:val="single"/>
        </w:rPr>
        <w:t xml:space="preserve">222281</w:t>
      </w:r>
    </w:p>
    <w:p>
      <w:r>
        <w:t xml:space="preserve">@USER 2. kuva näyttää setäsi paikalta Ezelissä.</w:t>
      </w:r>
    </w:p>
    <w:p>
      <w:r>
        <w:rPr>
          <w:b/>
          <w:u w:val="single"/>
        </w:rPr>
        <w:t xml:space="preserve">222282</w:t>
      </w:r>
    </w:p>
    <w:p>
      <w:r>
        <w:t xml:space="preserve">Olen lopettanut lukion 12 vuotta sitten, vitun tohtori.</w:t>
      </w:r>
    </w:p>
    <w:p>
      <w:r>
        <w:rPr>
          <w:b/>
          <w:u w:val="single"/>
        </w:rPr>
        <w:t xml:space="preserve">222283</w:t>
      </w:r>
    </w:p>
    <w:p>
      <w:r>
        <w:t xml:space="preserve">@USER @USER hyvää huomenta T A M A M A M</w:t>
      </w:r>
    </w:p>
    <w:p>
      <w:r>
        <w:rPr>
          <w:b/>
          <w:u w:val="single"/>
        </w:rPr>
        <w:t xml:space="preserve">222284</w:t>
      </w:r>
    </w:p>
    <w:p>
      <w:r>
        <w:t xml:space="preserve">Sinun kanssasi oleminen oli yhtä mahdotonta kuin humalassa olo viinin kulauksen kanssa. 2017</w:t>
      </w:r>
    </w:p>
    <w:p>
      <w:r>
        <w:rPr>
          <w:b/>
          <w:u w:val="single"/>
        </w:rPr>
        <w:t xml:space="preserve">222285</w:t>
      </w:r>
    </w:p>
    <w:p>
      <w:r>
        <w:t xml:space="preserve">Miksi väsytät itseäsi? Pidä huolta työstäsi...jätä tämä työ asiantuntijoille...😂 ainoa asia mitä sinulta pyydetään on rukous, rukous, rukous...jatka elämääsi kärsivällisesti siitä mihin jäit...</w:t>
      </w:r>
    </w:p>
    <w:p>
      <w:r>
        <w:rPr>
          <w:b/>
          <w:u w:val="single"/>
        </w:rPr>
        <w:t xml:space="preserve">222286</w:t>
      </w:r>
    </w:p>
    <w:p>
      <w:r>
        <w:t xml:space="preserve">Pidin tästä jaksosta kovasti, BarFi-kohtaukset olivat hyviä.</w:t>
      </w:r>
    </w:p>
    <w:p>
      <w:r>
        <w:rPr>
          <w:b/>
          <w:u w:val="single"/>
        </w:rPr>
        <w:t xml:space="preserve">222287</w:t>
      </w:r>
    </w:p>
    <w:p>
      <w:r>
        <w:t xml:space="preserve">Onnittelen niitä, jotka nousivat Çankırın bussista ja nousivat kamilkoçin bussiin huomaamatta.</w:t>
      </w:r>
    </w:p>
    <w:p>
      <w:r>
        <w:rPr>
          <w:b/>
          <w:u w:val="single"/>
        </w:rPr>
        <w:t xml:space="preserve">222288</w:t>
      </w:r>
    </w:p>
    <w:p>
      <w:r>
        <w:t xml:space="preserve">@USER @USER la mene pois, valehtele, petoksesta on tullut ammattisi. Ole rehellinen, hän kirjoittaa heti, ei siksi, että kaikki, jotka tulevat, äänestävät sinua. MILLOIN TE OLETTE REHELLISIÄ. LIARSRRRRRRRR</w:t>
      </w:r>
    </w:p>
    <w:p>
      <w:r>
        <w:rPr>
          <w:b/>
          <w:u w:val="single"/>
        </w:rPr>
        <w:t xml:space="preserve">222289</w:t>
      </w:r>
    </w:p>
    <w:p>
      <w:r>
        <w:t xml:space="preserve">@USER @USER He eivät käytä bideetä, vaikka vettä olisikin tarjolla.</w:t>
      </w:r>
    </w:p>
    <w:p>
      <w:r>
        <w:rPr>
          <w:b/>
          <w:u w:val="single"/>
        </w:rPr>
        <w:t xml:space="preserve">222290</w:t>
      </w:r>
    </w:p>
    <w:p>
      <w:r>
        <w:t xml:space="preserve">Menkää ajoissa tenttiin, josta välitätte niin paljon, ja ottakaa paikkanne. Älkää tehkö tällaisia likaisia likaisia tuomioita muille oman vastuuttomuutenne vuoksi.</w:t>
      </w:r>
    </w:p>
    <w:p>
      <w:r>
        <w:rPr>
          <w:b/>
          <w:u w:val="single"/>
        </w:rPr>
        <w:t xml:space="preserve">222291</w:t>
      </w:r>
    </w:p>
    <w:p>
      <w:r>
        <w:t xml:space="preserve">@USER Pelaat ylhäällä, olet alhaalla, sanot 1,5 yli, sanot 1 maali, en ymmärrä, miten se toimii admin :)</w:t>
      </w:r>
    </w:p>
    <w:p>
      <w:r>
        <w:rPr>
          <w:b/>
          <w:u w:val="single"/>
        </w:rPr>
        <w:t xml:space="preserve">222292</w:t>
      </w:r>
    </w:p>
    <w:p>
      <w:r>
        <w:t xml:space="preserve">Luin eräästä kirjasta: "Pahimman on tapahduttava, ennen kuin kaikki järjestyy."</w:t>
      </w:r>
    </w:p>
    <w:p>
      <w:r>
        <w:rPr>
          <w:b/>
          <w:u w:val="single"/>
        </w:rPr>
        <w:t xml:space="preserve">222293</w:t>
      </w:r>
    </w:p>
    <w:p>
      <w:r>
        <w:t xml:space="preserve">Muğlassa on tarhana-festivaali, enkä pääse sinne, olen pahoillani.</w:t>
      </w:r>
    </w:p>
    <w:p>
      <w:r>
        <w:rPr>
          <w:b/>
          <w:u w:val="single"/>
        </w:rPr>
        <w:t xml:space="preserve">222294</w:t>
      </w:r>
    </w:p>
    <w:p>
      <w:r>
        <w:t xml:space="preserve">En vääristele sanoja, vaan sanon ne suoraan. Kutsun pitkää ihmistä pitkäksi, härkää häräksi, kusipäätä kusipääksi ja varasta varkaaksi. Kuka tahansa loukkaantukoon, sillä ei ole väliä.</w:t>
      </w:r>
    </w:p>
    <w:p>
      <w:r>
        <w:rPr>
          <w:b/>
          <w:u w:val="single"/>
        </w:rPr>
        <w:t xml:space="preserve">222295</w:t>
      </w:r>
    </w:p>
    <w:p>
      <w:r>
        <w:t xml:space="preserve">Juuri nyt siskoni kysyi minulta jotain, sanoin, että hän sanoi, että veljenpoikani (2) sanoi, että ei, kyllä, kyllä, kyllä, on, likainen, sinä foolihappolapsi.</w:t>
      </w:r>
    </w:p>
    <w:p>
      <w:r>
        <w:rPr>
          <w:b/>
          <w:u w:val="single"/>
        </w:rPr>
        <w:t xml:space="preserve">222296</w:t>
      </w:r>
    </w:p>
    <w:p>
      <w:r>
        <w:t xml:space="preserve">Olen itse asiassa heikko, ympäristöni on erittäin huono. Kyse on aina ympäristöstä.</w:t>
      </w:r>
    </w:p>
    <w:p>
      <w:r>
        <w:rPr>
          <w:b/>
          <w:u w:val="single"/>
        </w:rPr>
        <w:t xml:space="preserve">222297</w:t>
      </w:r>
    </w:p>
    <w:p>
      <w:r>
        <w:t xml:space="preserve">Katson lähetystä kolmeen asti, herään 5.40 ja menen töihin. Nautin raaoista lihapullista abi @USER</w:t>
      </w:r>
    </w:p>
    <w:p>
      <w:r>
        <w:rPr>
          <w:b/>
          <w:u w:val="single"/>
        </w:rPr>
        <w:t xml:space="preserve">222298</w:t>
      </w:r>
    </w:p>
    <w:p>
      <w:r>
        <w:t xml:space="preserve">@USER AgricultureEmergent AtamaPakdemirli Maa- ja metsätalousministeriössä 👉Nimitykset metsäosaan 👉Hankkeet metsäosaan 2. vuosineljänneksellä normi loppuu, sitten sanoit nimityksen...      Norm on ohi... Ei ole enää mitään tekosyitä...   Mutta jälleen kerran, kuten on ollut jo 2 vuotta, EI HAKEMUSTA MAATALOUSALALALLE! #AgriculturalEngineersAtamaBeking.9</w:t>
      </w:r>
    </w:p>
    <w:p>
      <w:r>
        <w:rPr>
          <w:b/>
          <w:u w:val="single"/>
        </w:rPr>
        <w:t xml:space="preserve">222299</w:t>
      </w:r>
    </w:p>
    <w:p>
      <w:r>
        <w:t xml:space="preserve">@USER Brother kiitos paljon kappaleen suositukset herättää minut henkiin siellä on evanescene vuonna Suosittelen</w:t>
      </w:r>
    </w:p>
    <w:p>
      <w:r>
        <w:rPr>
          <w:b/>
          <w:u w:val="single"/>
        </w:rPr>
        <w:t xml:space="preserve">222300</w:t>
      </w:r>
    </w:p>
    <w:p>
      <w:r>
        <w:t xml:space="preserve">En halua kuvitella sinua vain mielessäni.+ -EXO #MTVBRKPOPEXO #PremiosMTVMiaw @USER</w:t>
      </w:r>
    </w:p>
    <w:p>
      <w:r>
        <w:rPr>
          <w:b/>
          <w:u w:val="single"/>
        </w:rPr>
        <w:t xml:space="preserve">222301</w:t>
      </w:r>
    </w:p>
    <w:p>
      <w:r>
        <w:t xml:space="preserve">Jos välittäisin rakkaudesta yhtä paljon kuin kurkustani, ehkä minulla olisi rakastaja 😂😂😂😂</w:t>
      </w:r>
    </w:p>
    <w:p>
      <w:r>
        <w:rPr>
          <w:b/>
          <w:u w:val="single"/>
        </w:rPr>
        <w:t xml:space="preserve">222302</w:t>
      </w:r>
    </w:p>
    <w:p>
      <w:r>
        <w:t xml:space="preserve">@KÄYTTÄJÄ Eikö ole olemassa hyvä valhe, uskotaan se.</w:t>
      </w:r>
    </w:p>
    <w:p>
      <w:r>
        <w:rPr>
          <w:b/>
          <w:u w:val="single"/>
        </w:rPr>
        <w:t xml:space="preserve">222303</w:t>
      </w:r>
    </w:p>
    <w:p>
      <w:r>
        <w:t xml:space="preserve">Kun olin 1. luokalla, ajattelin, etten pystyisi lopettamaan 4 viikon poissaoloja täällä aqsdf Aloin pestä kasvoni koulussa aqsdf</w:t>
      </w:r>
    </w:p>
    <w:p>
      <w:r>
        <w:rPr>
          <w:b/>
          <w:u w:val="single"/>
        </w:rPr>
        <w:t xml:space="preserve">222304</w:t>
      </w:r>
    </w:p>
    <w:p>
      <w:r>
        <w:t xml:space="preserve">Ljajic toivottavasti tulee 2-vuotisella lainalla, 1 vuosi ei riitä, emme saa tarpeeksi katsella</w:t>
      </w:r>
    </w:p>
    <w:p>
      <w:r>
        <w:rPr>
          <w:b/>
          <w:u w:val="single"/>
        </w:rPr>
        <w:t xml:space="preserve">222305</w:t>
      </w:r>
    </w:p>
    <w:p>
      <w:r>
        <w:t xml:space="preserve">@USER En ymmärrä, miksi he eivät halua tätä kaveria, koska hän ei ole lukiolainen.</w:t>
      </w:r>
    </w:p>
    <w:p>
      <w:r>
        <w:rPr>
          <w:b/>
          <w:u w:val="single"/>
        </w:rPr>
        <w:t xml:space="preserve">222306</w:t>
      </w:r>
    </w:p>
    <w:p>
      <w:r>
        <w:t xml:space="preserve">Paskiainen, 2 vuotta on ohi, kohta tulee 3, odotan vielä että hän avaa sosiaalisen median tilin, saammeko uutiset keijuilta peikoilta, ämmä :(</w:t>
      </w:r>
    </w:p>
    <w:p>
      <w:r>
        <w:rPr>
          <w:b/>
          <w:u w:val="single"/>
        </w:rPr>
        <w:t xml:space="preserve">222307</w:t>
      </w:r>
    </w:p>
    <w:p>
      <w:r>
        <w:t xml:space="preserve">@USER No, en ole tarpeeksi establishmentin puolella puolustaakseni AKP: tä, neiti Tuğba, miten omatuntosi voi olla niin sokea huomenna eräänä päivänä, Jumala varjelkoon, miten seisot Jumalan edessä miljoonien palvelijoiden oikeuksien kanssa?</w:t>
      </w:r>
    </w:p>
    <w:p>
      <w:r>
        <w:rPr>
          <w:b/>
          <w:u w:val="single"/>
        </w:rPr>
        <w:t xml:space="preserve">222308</w:t>
      </w:r>
    </w:p>
    <w:p>
      <w:r>
        <w:t xml:space="preserve">@USER Sydän on jokaisessa, sydän on jotain muuta,</w:t>
      </w:r>
    </w:p>
    <w:p>
      <w:r>
        <w:rPr>
          <w:b/>
          <w:u w:val="single"/>
        </w:rPr>
        <w:t xml:space="preserve">222309</w:t>
      </w:r>
    </w:p>
    <w:p>
      <w:r>
        <w:t xml:space="preserve">Sanoit ansioita, tässä on tilaisuutesi, anna työ pätevälle #ProducedByYYildirimille</w:t>
      </w:r>
    </w:p>
    <w:p>
      <w:r>
        <w:rPr>
          <w:b/>
          <w:u w:val="single"/>
        </w:rPr>
        <w:t xml:space="preserve">222310</w:t>
      </w:r>
    </w:p>
    <w:p>
      <w:r>
        <w:t xml:space="preserve">Rakastan soittaa sängyllä kuulokkeet päässä yöllä.</w:t>
      </w:r>
    </w:p>
    <w:p>
      <w:r>
        <w:rPr>
          <w:b/>
          <w:u w:val="single"/>
        </w:rPr>
        <w:t xml:space="preserve">222311</w:t>
      </w:r>
    </w:p>
    <w:p>
      <w:r>
        <w:t xml:space="preserve">Äitini oli vihainen pikkuveljelleni, koska hän leikki liikaa puhelimella, ostimme äidilleni älypuhelimen, naiset perustivat oman whatsapp-ryhmän, ja nyt äitini käy kylmähuoneessa ja lähettää äänitallenteita.</w:t>
      </w:r>
    </w:p>
    <w:p>
      <w:r>
        <w:rPr>
          <w:b/>
          <w:u w:val="single"/>
        </w:rPr>
        <w:t xml:space="preserve">222312</w:t>
      </w:r>
    </w:p>
    <w:p>
      <w:r>
        <w:t xml:space="preserve">Kestän paljon, taistelen, taistelen niin paljon, että uskotte, etten voi luovuttaa. Mutta jonain päivänä, jos istut edessäni, jos itket, jos huudat, en kuule sinua, jos annat minulle kahvia, en näe, jos nousen ylös ja lyön sinua, en pala, en edes kuule kipuasi.</w:t>
      </w:r>
    </w:p>
    <w:p>
      <w:r>
        <w:rPr>
          <w:b/>
          <w:u w:val="single"/>
        </w:rPr>
        <w:t xml:space="preserve">222313</w:t>
      </w:r>
    </w:p>
    <w:p>
      <w:r>
        <w:t xml:space="preserve">Haluaisin kääntää aikaa taaksepäin neljä tai viisi vuotta.</w:t>
      </w:r>
    </w:p>
    <w:p>
      <w:r>
        <w:rPr>
          <w:b/>
          <w:u w:val="single"/>
        </w:rPr>
        <w:t xml:space="preserve">222314</w:t>
      </w:r>
    </w:p>
    <w:p>
      <w:r>
        <w:t xml:space="preserve">"Ihmisiä, jotka sanomme tuntevamme kuin omat taskumme, mutta todellisuudessa emme tunne heitä lainkaan." "He ovat ihmisiä, jotka sanomme tuntevamme kuin omat taskumme, mutta todellisuudessa emme tunne heitä lainkaan."</w:t>
      </w:r>
    </w:p>
    <w:p>
      <w:r>
        <w:rPr>
          <w:b/>
          <w:u w:val="single"/>
        </w:rPr>
        <w:t xml:space="preserve">222315</w:t>
      </w:r>
    </w:p>
    <w:p>
      <w:r>
        <w:t xml:space="preserve">Mustalaiset eivät koskaan myy kukkia, huorat eivät koskaan kastu sateessa, kun kuljette ohi,</w:t>
      </w:r>
    </w:p>
    <w:p>
      <w:r>
        <w:rPr>
          <w:b/>
          <w:u w:val="single"/>
        </w:rPr>
        <w:t xml:space="preserve">222316</w:t>
      </w:r>
    </w:p>
    <w:p>
      <w:r>
        <w:t xml:space="preserve">Elämä on uuvuttavaa, kaverit. Haluan vain ottaa huumeita ja kuunnella biisejä juuri nyt.</w:t>
      </w:r>
    </w:p>
    <w:p>
      <w:r>
        <w:rPr>
          <w:b/>
          <w:u w:val="single"/>
        </w:rPr>
        <w:t xml:space="preserve">222317</w:t>
      </w:r>
    </w:p>
    <w:p>
      <w:r>
        <w:t xml:space="preserve">@USER Minulla on erittäin huono muisti siitä, unohdin yhden mukavimmista ja kauneimmista skechers-kengistäni lentokoneessa enkä löytänyt sitä uudelleen, en tiedä mallia, koska se oli lahja 😓</w:t>
      </w:r>
    </w:p>
    <w:p>
      <w:r>
        <w:rPr>
          <w:b/>
          <w:u w:val="single"/>
        </w:rPr>
        <w:t xml:space="preserve">222318</w:t>
      </w:r>
    </w:p>
    <w:p>
      <w:r>
        <w:t xml:space="preserve">Dilemma siitä, pitäisikö istua työpöydän ääressä ja haudata itseni oppitunneille vai haudata itseni merelle päin....</w:t>
      </w:r>
    </w:p>
    <w:p>
      <w:r>
        <w:rPr>
          <w:b/>
          <w:u w:val="single"/>
        </w:rPr>
        <w:t xml:space="preserve">222319</w:t>
      </w:r>
    </w:p>
    <w:p>
      <w:r>
        <w:t xml:space="preserve">@KÄYTTÄJÄ Jokainen saa jonain päivänä muilta ihmisiltä takaisin sen, mitä hän on antanut ihmisille, ja useimmiten se on palvelus.</w:t>
      </w:r>
    </w:p>
    <w:p>
      <w:r>
        <w:rPr>
          <w:b/>
          <w:u w:val="single"/>
        </w:rPr>
        <w:t xml:space="preserve">222320</w:t>
      </w:r>
    </w:p>
    <w:p>
      <w:r>
        <w:t xml:space="preserve">Miten minibussi voi maksaa 4 liiraa?</w:t>
      </w:r>
    </w:p>
    <w:p>
      <w:r>
        <w:rPr>
          <w:b/>
          <w:u w:val="single"/>
        </w:rPr>
        <w:t xml:space="preserve">222321</w:t>
      </w:r>
    </w:p>
    <w:p>
      <w:r>
        <w:t xml:space="preserve">@USER @USER Hei, kiitos kiinnostuksestasi. Toivomme viettävämme vielä monta matkaa yhdessä😊😊😊</w:t>
      </w:r>
    </w:p>
    <w:p>
      <w:r>
        <w:rPr>
          <w:b/>
          <w:u w:val="single"/>
        </w:rPr>
        <w:t xml:space="preserve">222322</w:t>
      </w:r>
    </w:p>
    <w:p>
      <w:r>
        <w:t xml:space="preserve">@USER Hän on hullu, luoja tietää, mikä hänellä on pakkomielle.</w:t>
      </w:r>
    </w:p>
    <w:p>
      <w:r>
        <w:rPr>
          <w:b/>
          <w:u w:val="single"/>
        </w:rPr>
        <w:t xml:space="preserve">222323</w:t>
      </w:r>
    </w:p>
    <w:p>
      <w:r>
        <w:t xml:space="preserve">Suunnittelit sen ilman minua. Sinä elit ilman minua. Lopetit elämäni tietämättäni, etkä uskalla edes kertoa minulle, mitä on tekeillä.  Mutta olet huokaissut helpotuksesta. En tee oikeutta kenellekään teistä. Hukutte kaunaanne. Se on ohi. Sikeee sikeee se on ohi!</w:t>
      </w:r>
    </w:p>
    <w:p>
      <w:r>
        <w:rPr>
          <w:b/>
          <w:u w:val="single"/>
        </w:rPr>
        <w:t xml:space="preserve">222324</w:t>
      </w:r>
    </w:p>
    <w:p>
      <w:r>
        <w:t xml:space="preserve">@USER Tuli palaa siellä, minne se putoaa, ja elämä jatkuu;(</w:t>
      </w:r>
    </w:p>
    <w:p>
      <w:r>
        <w:rPr>
          <w:b/>
          <w:u w:val="single"/>
        </w:rPr>
        <w:t xml:space="preserve">222325</w:t>
      </w:r>
    </w:p>
    <w:p>
      <w:r>
        <w:t xml:space="preserve">@USER on hieno raja kalastuksen ja rannalla seisomisen välillä kuin idiootti.</w:t>
      </w:r>
    </w:p>
    <w:p>
      <w:r>
        <w:rPr>
          <w:b/>
          <w:u w:val="single"/>
        </w:rPr>
        <w:t xml:space="preserve">222326</w:t>
      </w:r>
    </w:p>
    <w:p>
      <w:r>
        <w:t xml:space="preserve">@USER mrb Arvoisa puhemies, olkaa hyvä ja etsikää ratkaisu näihin kirjoitettuihin shekkeihin, milloin kosgeb antaa korottomia lainoja kauppiaille?</w:t>
      </w:r>
    </w:p>
    <w:p>
      <w:r>
        <w:rPr>
          <w:b/>
          <w:u w:val="single"/>
        </w:rPr>
        <w:t xml:space="preserve">222327</w:t>
      </w:r>
    </w:p>
    <w:p>
      <w:r>
        <w:t xml:space="preserve">@USER @USER Me tuomme nämä ihmiset tähän tilanteeseen ja sitten kritisoimme heitä, kun tilanne riistäytyy käsistä. Anna ja ota.   Kuka on Deniz Çakır?   Se on niin paljon kyseenalaista, että otat heidän sanomansa todesta.      #mertcan, jonka isä hakkasi kuoliaaksi luutaputkella, ei noussut niinkään esiin.</w:t>
      </w:r>
    </w:p>
    <w:p>
      <w:r>
        <w:rPr>
          <w:b/>
          <w:u w:val="single"/>
        </w:rPr>
        <w:t xml:space="preserve">222328</w:t>
      </w:r>
    </w:p>
    <w:p>
      <w:r>
        <w:t xml:space="preserve">tammikuussa Erzurumassa ei satanut kunnolla lunta, lunta on satanut yhtäjaksoisesti jo 3 päivää, tervetuloa talvi</w:t>
      </w:r>
    </w:p>
    <w:p>
      <w:r>
        <w:rPr>
          <w:b/>
          <w:u w:val="single"/>
        </w:rPr>
        <w:t xml:space="preserve">222329</w:t>
      </w:r>
    </w:p>
    <w:p>
      <w:r>
        <w:t xml:space="preserve">@USER Muut kanavat ovat AKP:n valehtelukoneisto.</w:t>
      </w:r>
    </w:p>
    <w:p>
      <w:r>
        <w:rPr>
          <w:b/>
          <w:u w:val="single"/>
        </w:rPr>
        <w:t xml:space="preserve">222330</w:t>
      </w:r>
    </w:p>
    <w:p>
      <w:r>
        <w:t xml:space="preserve">16 tuhannen naisen kanssa tehtyjen tilastojen mukaan on todettu, että naiset, joilla on kiharat hiukset, ovat älykkäämpiä.</w:t>
      </w:r>
    </w:p>
    <w:p>
      <w:r>
        <w:rPr>
          <w:b/>
          <w:u w:val="single"/>
        </w:rPr>
        <w:t xml:space="preserve">222331</w:t>
      </w:r>
    </w:p>
    <w:p>
      <w:r>
        <w:t xml:space="preserve">Teen liikaa kirjoitusvirheitä.</w:t>
      </w:r>
    </w:p>
    <w:p>
      <w:r>
        <w:rPr>
          <w:b/>
          <w:u w:val="single"/>
        </w:rPr>
        <w:t xml:space="preserve">222332</w:t>
      </w:r>
    </w:p>
    <w:p>
      <w:r>
        <w:t xml:space="preserve">@USER Hocam, meille on kunnia saada sinulta arvostusta. Kiitos kiinnostuksestanne ja ystävällisyydestänne.</w:t>
      </w:r>
    </w:p>
    <w:p>
      <w:r>
        <w:rPr>
          <w:b/>
          <w:u w:val="single"/>
        </w:rPr>
        <w:t xml:space="preserve">222333</w:t>
      </w:r>
    </w:p>
    <w:p>
      <w:r>
        <w:t xml:space="preserve">Rakkautesi on juuttunut kurkkuuni.   Lyö minua kolme kertaa selkään ja sano, että se on kosher.   En ole tottunut haramiin, siksi varmaan.   -Cemal Süreya</w:t>
      </w:r>
    </w:p>
    <w:p>
      <w:r>
        <w:rPr>
          <w:b/>
          <w:u w:val="single"/>
        </w:rPr>
        <w:t xml:space="preserve">222334</w:t>
      </w:r>
    </w:p>
    <w:p>
      <w:r>
        <w:t xml:space="preserve">Pidetäänkö määrittelemätöntä elatusapua keinona vähentää avioliittoja? #EkremBaşkanDiyeceksiniz</w:t>
      </w:r>
    </w:p>
    <w:p>
      <w:r>
        <w:rPr>
          <w:b/>
          <w:u w:val="single"/>
        </w:rPr>
        <w:t xml:space="preserve">222335</w:t>
      </w:r>
    </w:p>
    <w:p>
      <w:r>
        <w:t xml:space="preserve">@USER Turner Jos tuo tuli sammuu, miten voin elää?</w:t>
      </w:r>
    </w:p>
    <w:p>
      <w:r>
        <w:rPr>
          <w:b/>
          <w:u w:val="single"/>
        </w:rPr>
        <w:t xml:space="preserve">222336</w:t>
      </w:r>
    </w:p>
    <w:p>
      <w:r>
        <w:t xml:space="preserve">Jatkuvasti vaihtelevien mielialojen kanssa eläminen väsyttää minua🤦🏻♀️</w:t>
      </w:r>
    </w:p>
    <w:p>
      <w:r>
        <w:rPr>
          <w:b/>
          <w:u w:val="single"/>
        </w:rPr>
        <w:t xml:space="preserve">222337</w:t>
      </w:r>
    </w:p>
    <w:p>
      <w:r>
        <w:t xml:space="preserve">@KÄYTTÄJÄ + En ole koko aamuna pystynyt puhumaan elävän henkilön kanssa. Täydellinen häpeä. Siivousajanvarauksen, jonka tein 10 päivää sitten kello 10:00, mitä on lähettää tekstiviesti, että palveluntarjoajaa ei ole saatavilla päivää ennen ajanvarauspäivää, ja antaa sitten työn aloitus klo 12:00 seuraavana päivänä illalla? +</w:t>
      </w:r>
    </w:p>
    <w:p>
      <w:r>
        <w:rPr>
          <w:b/>
          <w:u w:val="single"/>
        </w:rPr>
        <w:t xml:space="preserve">222338</w:t>
      </w:r>
    </w:p>
    <w:p>
      <w:r>
        <w:t xml:space="preserve">@USER Ali etkö ottanut minua mukaan ryhmään?</w:t>
      </w:r>
    </w:p>
    <w:p>
      <w:r>
        <w:rPr>
          <w:b/>
          <w:u w:val="single"/>
        </w:rPr>
        <w:t xml:space="preserve">222339</w:t>
      </w:r>
    </w:p>
    <w:p>
      <w:r>
        <w:t xml:space="preserve">@USER @USER @USER @USER @USER @USER @USER @USER Lisäksi monilla ihmisillä on oikeudellinen sakko. Vankilasta poistumisen jälkeen on siis ongelmia. Työskentele julkisella sektorilla 10₺:lla tunnilta tai makaa ulkona 20₺:lla päivässä. Samasta asiakirjasta sekä sakkoihin että vankeusrangaistuksiin tuomittujen vankien määrä on myös hyvin suuri. Ei ole tietoa siitä, onko APC:tä koskevaa tutkimusta tehty.</w:t>
      </w:r>
    </w:p>
    <w:p>
      <w:r>
        <w:rPr>
          <w:b/>
          <w:u w:val="single"/>
        </w:rPr>
        <w:t xml:space="preserve">222340</w:t>
      </w:r>
    </w:p>
    <w:p>
      <w:r>
        <w:t xml:space="preserve">Se, että ystävät tekevät enemmän vahinkoa kuin viholliset, saa minut aina kyseenalaistamaan uskoni.</w:t>
      </w:r>
    </w:p>
    <w:p>
      <w:r>
        <w:rPr>
          <w:b/>
          <w:u w:val="single"/>
        </w:rPr>
        <w:t xml:space="preserve">222341</w:t>
      </w:r>
    </w:p>
    <w:p>
      <w:r>
        <w:t xml:space="preserve">@USER Terveys ponnisteluihisi, toivon, ettemme koskaan saastuta suunnitelmiamme, meremme pysyvät aina puhtaina...</w:t>
      </w:r>
    </w:p>
    <w:p>
      <w:r>
        <w:rPr>
          <w:b/>
          <w:u w:val="single"/>
        </w:rPr>
        <w:t xml:space="preserve">222342</w:t>
      </w:r>
    </w:p>
    <w:p>
      <w:r>
        <w:t xml:space="preserve">Esimerkiksi kaikki tapahtuu niin kuin haluan sen tapahtuvan.</w:t>
      </w:r>
    </w:p>
    <w:p>
      <w:r>
        <w:rPr>
          <w:b/>
          <w:u w:val="single"/>
        </w:rPr>
        <w:t xml:space="preserve">222343</w:t>
      </w:r>
    </w:p>
    <w:p>
      <w:r>
        <w:t xml:space="preserve">Opetamme sinulle kunnallisen opposition. Me arvostelemme maatamme sisäisesti ilman, että valitamme EU:lle kuten te. Halusin sinun tietävän #MazbataGeldi</w:t>
      </w:r>
    </w:p>
    <w:p>
      <w:r>
        <w:rPr>
          <w:b/>
          <w:u w:val="single"/>
        </w:rPr>
        <w:t xml:space="preserve">222344</w:t>
      </w:r>
    </w:p>
    <w:p>
      <w:r>
        <w:t xml:space="preserve">@USER Jo demoralisoitunut, ihmettelen, mitä tapahtuu jakson lopussa?</w:t>
      </w:r>
    </w:p>
    <w:p>
      <w:r>
        <w:rPr>
          <w:b/>
          <w:u w:val="single"/>
        </w:rPr>
        <w:t xml:space="preserve">222345</w:t>
      </w:r>
    </w:p>
    <w:p>
      <w:r>
        <w:t xml:space="preserve">@USER Jos olet kiltti poika, voit jonain päivänä nähdä Smurffitkin😂😂😂😂</w:t>
      </w:r>
    </w:p>
    <w:p>
      <w:r>
        <w:rPr>
          <w:b/>
          <w:u w:val="single"/>
        </w:rPr>
        <w:t xml:space="preserve">222346</w:t>
      </w:r>
    </w:p>
    <w:p>
      <w:r>
        <w:t xml:space="preserve">Mä oon ollut kylpylän sisällä ja ulkona, mulla on yksi mieli jäljellä jota en ole menettänyt, te pahat ihmiset pahoilla silmillä 😣😣😣</w:t>
      </w:r>
    </w:p>
    <w:p>
      <w:r>
        <w:rPr>
          <w:b/>
          <w:u w:val="single"/>
        </w:rPr>
        <w:t xml:space="preserve">222347</w:t>
      </w:r>
    </w:p>
    <w:p>
      <w:r>
        <w:t xml:space="preserve">Älkää pehmentäkö! Älkää hymyilkö! Tämä on hedelmä, joka syntyy siirryttäessä ilmoitetusta uskonnosta keksittyyn uskontoon.</w:t>
      </w:r>
    </w:p>
    <w:p>
      <w:r>
        <w:rPr>
          <w:b/>
          <w:u w:val="single"/>
        </w:rPr>
        <w:t xml:space="preserve">222348</w:t>
      </w:r>
    </w:p>
    <w:p>
      <w:r>
        <w:t xml:space="preserve">Olen Adanan välilaskuasemalla, älä sitten kirjoita milloin tulet.</w:t>
      </w:r>
    </w:p>
    <w:p>
      <w:r>
        <w:rPr>
          <w:b/>
          <w:u w:val="single"/>
        </w:rPr>
        <w:t xml:space="preserve">222349</w:t>
      </w:r>
    </w:p>
    <w:p>
      <w:r>
        <w:t xml:space="preserve">@USER En ymmärrä, miksi se näyttää tuolta? 🤔🤔</w:t>
      </w:r>
    </w:p>
    <w:p>
      <w:r>
        <w:rPr>
          <w:b/>
          <w:u w:val="single"/>
        </w:rPr>
        <w:t xml:space="preserve">222350</w:t>
      </w:r>
    </w:p>
    <w:p>
      <w:r>
        <w:t xml:space="preserve">Mitä sinä tuijotat, veli, etkö ole koskaan nähnyt jonkun kävelevän tiellä jonkun vieressä, joka kävelee kuumavesipussin kanssa?</w:t>
      </w:r>
    </w:p>
    <w:p>
      <w:r>
        <w:rPr>
          <w:b/>
          <w:u w:val="single"/>
        </w:rPr>
        <w:t xml:space="preserve">222351</w:t>
      </w:r>
    </w:p>
    <w:p>
      <w:r>
        <w:t xml:space="preserve">RANGAISTUKSET Ne, jotka suorittavat julkista vankeusrangaistusta, jotka ovat luopuneet valituksesta alennetulla täytäntöönpanojärjestelyllä kokonaisuudesta, ei tiedostokohtaisesti, jäävät sorretuiksi elinkautisella tuomiolla!   Vapautetaanko ne, joilla on pieni tuomio... @KÄYTTÄJÄ Julkinen rangaistus niille, joita ei rangaista kunnianloukkauksesta, valheesta ja valituksesta, on yhteensä 35 vuotta.</w:t>
      </w:r>
    </w:p>
    <w:p>
      <w:r>
        <w:rPr>
          <w:b/>
          <w:u w:val="single"/>
        </w:rPr>
        <w:t xml:space="preserve">222352</w:t>
      </w:r>
    </w:p>
    <w:p>
      <w:r>
        <w:t xml:space="preserve">@USER @USER Älä viitsi...   Mitä meidän pitäisi nyt tehdä?</w:t>
      </w:r>
    </w:p>
    <w:p>
      <w:r>
        <w:rPr>
          <w:b/>
          <w:u w:val="single"/>
        </w:rPr>
        <w:t xml:space="preserve">222353</w:t>
      </w:r>
    </w:p>
    <w:p>
      <w:r>
        <w:t xml:space="preserve">@USER @USER Veli, haluan, että pankki viedään tulevaisuuteen. Jumala siunatkoon sitä. Se ei antanut meidän kärsiä sen enempää työssä kuin eläkkeelläkään. Viimeisten 10 vuoden aikana se oli hyvin kulunut ja menetti pääomaa ja kiinteistöjä. Heidän oli myytävä 3 prosenttia Munzamin osakkeista. Mielestäni myös johtamisessa on heikkoutta.</w:t>
      </w:r>
    </w:p>
    <w:p>
      <w:r>
        <w:rPr>
          <w:b/>
          <w:u w:val="single"/>
        </w:rPr>
        <w:t xml:space="preserve">222354</w:t>
      </w:r>
    </w:p>
    <w:p>
      <w:r>
        <w:t xml:space="preserve">@USER @USER En tunne tiliä tai tapausta, toivottavasti hän on kunnossa.</w:t>
      </w:r>
    </w:p>
    <w:p>
      <w:r>
        <w:rPr>
          <w:b/>
          <w:u w:val="single"/>
        </w:rPr>
        <w:t xml:space="preserve">222355</w:t>
      </w:r>
    </w:p>
    <w:p>
      <w:r>
        <w:t xml:space="preserve">@USER Erzurum on myös mahdollisesti mukana potissa😂</w:t>
      </w:r>
    </w:p>
    <w:p>
      <w:r>
        <w:rPr>
          <w:b/>
          <w:u w:val="single"/>
        </w:rPr>
        <w:t xml:space="preserve">222356</w:t>
      </w:r>
    </w:p>
    <w:p>
      <w:r>
        <w:t xml:space="preserve">@USER Voi luoja, nyt se alkaa. *hengittää syvään ja katsoo Tonya* Se ei ollut hänen vikansa, Tony! Tiedät sen!</w:t>
      </w:r>
    </w:p>
    <w:p>
      <w:r>
        <w:rPr>
          <w:b/>
          <w:u w:val="single"/>
        </w:rPr>
        <w:t xml:space="preserve">222357</w:t>
      </w:r>
    </w:p>
    <w:p>
      <w:r>
        <w:t xml:space="preserve">Katsokaa ensimmäistä puoliskoa katsokaa toista puoliskoa 😁😄</w:t>
      </w:r>
    </w:p>
    <w:p>
      <w:r>
        <w:rPr>
          <w:b/>
          <w:u w:val="single"/>
        </w:rPr>
        <w:t xml:space="preserve">222358</w:t>
      </w:r>
    </w:p>
    <w:p>
      <w:r>
        <w:t xml:space="preserve">Kevät on tartuttanut elämän, puut, veden.    Sellainen matka liikkuu sisälläni, jos voitte vastustaa. Sydämeni on jo pakannut matkalaukkunsa, sieluni on jo pakannut laukkunsa.   Kaukainen veto...!      Can DÜNDAR</w:t>
      </w:r>
    </w:p>
    <w:p>
      <w:r>
        <w:rPr>
          <w:b/>
          <w:u w:val="single"/>
        </w:rPr>
        <w:t xml:space="preserve">222359</w:t>
      </w:r>
    </w:p>
    <w:p>
      <w:r>
        <w:t xml:space="preserve">@USER Älä syö valhetta, annoit tädille boshurin, mikä sattuma, tädilläsi oli boshuri kädessään ja antoi sen sinulle. valheesi ...</w:t>
      </w:r>
    </w:p>
    <w:p>
      <w:r>
        <w:rPr>
          <w:b/>
          <w:u w:val="single"/>
        </w:rPr>
        <w:t xml:space="preserve">222360</w:t>
      </w:r>
    </w:p>
    <w:p>
      <w:r>
        <w:t xml:space="preserve">@USER Hänen pitäisi ostaa pelipaita Kotkanpesän myymälästä ja antaa se johtajalle.</w:t>
      </w:r>
    </w:p>
    <w:p>
      <w:r>
        <w:rPr>
          <w:b/>
          <w:u w:val="single"/>
        </w:rPr>
        <w:t xml:space="preserve">222361</w:t>
      </w:r>
    </w:p>
    <w:p>
      <w:r>
        <w:t xml:space="preserve">Onko olemassa mitään muuta yhtä halveksittavaa joukkoa kuin sinä? #taxi #Ubertaxi #saritaksi</w:t>
      </w:r>
    </w:p>
    <w:p>
      <w:r>
        <w:rPr>
          <w:b/>
          <w:u w:val="single"/>
        </w:rPr>
        <w:t xml:space="preserve">222362</w:t>
      </w:r>
    </w:p>
    <w:p>
      <w:r>
        <w:t xml:space="preserve">Se on suosikkini, ihan oikeasti, ihan sama mistä biisistä tykkään enemmän, tätä ei voi korvata millään 🖤🌸</w:t>
      </w:r>
    </w:p>
    <w:p>
      <w:r>
        <w:rPr>
          <w:b/>
          <w:u w:val="single"/>
        </w:rPr>
        <w:t xml:space="preserve">222363</w:t>
      </w:r>
    </w:p>
    <w:p>
      <w:r>
        <w:t xml:space="preserve">Liput pitäisi laittaa paso sivustolle, anna niiden, jotka voivat ostaa ne ostaa ne.viime kerralla odotin päiviä netissä bjk away.1 lippu ostaa.liput annettiin ultraslan ennen kuin ne menivät myyntiin.tämä sfer kiitos älä tee samaa uudelleen.haluamme ostaa lippuja.löytää ratkaisu tähän.@Burak__Elmas</w:t>
      </w:r>
    </w:p>
    <w:p>
      <w:r>
        <w:rPr>
          <w:b/>
          <w:u w:val="single"/>
        </w:rPr>
        <w:t xml:space="preserve">222364</w:t>
      </w:r>
    </w:p>
    <w:p>
      <w:r>
        <w:t xml:space="preserve">@USER Katsokaa uutta vuotta, kusipää, olemme 6 päivää, 5 päivää olivat vapaapäiviäGeeldee seevmee suche yearafeerin uusi vuosiafeerin</w:t>
      </w:r>
    </w:p>
    <w:p>
      <w:r>
        <w:rPr>
          <w:b/>
          <w:u w:val="single"/>
        </w:rPr>
        <w:t xml:space="preserve">222365</w:t>
      </w:r>
    </w:p>
    <w:p>
      <w:r>
        <w:t xml:space="preserve">Olkoon meillä paastot, jotka pidämme koko itsellämme, ei vain näännyttämällä vatsaa #Ramadan #RamadanMubarak</w:t>
      </w:r>
    </w:p>
    <w:p>
      <w:r>
        <w:rPr>
          <w:b/>
          <w:u w:val="single"/>
        </w:rPr>
        <w:t xml:space="preserve">222366</w:t>
      </w:r>
    </w:p>
    <w:p>
      <w:r>
        <w:t xml:space="preserve">Kpss-pistemäärää olisi alennettava, ja korkeakoulututkintokiintiötä olisi lisättävä, arvoisa ministeri #Pomemkpsspuanıdusurulsun @USER @USER @USER</w:t>
      </w:r>
    </w:p>
    <w:p>
      <w:r>
        <w:rPr>
          <w:b/>
          <w:u w:val="single"/>
        </w:rPr>
        <w:t xml:space="preserve">222367</w:t>
      </w:r>
    </w:p>
    <w:p>
      <w:r>
        <w:t xml:space="preserve">Ankaran entinen pormestari Melih Gökçek väitti Twitter-tilillään, että CHP:n presidenttiehdokas on Muharrem İnce. Postauksessaan Gökçek sanoi: "Mitä sanoimme.... Mitä tahansa Gökçek sanookin, CHP:ssä tapahtuu... CHP:n presidenttiehdokkaaksi tulee Muharrem İnce..."</w:t>
      </w:r>
    </w:p>
    <w:p>
      <w:r>
        <w:rPr>
          <w:b/>
          <w:u w:val="single"/>
        </w:rPr>
        <w:t xml:space="preserve">222368</w:t>
      </w:r>
    </w:p>
    <w:p>
      <w:r>
        <w:t xml:space="preserve">@USER Syyllinen tähän ei ole atv tai mikään, se on houkutellut julkisuutta kaikkiin sarjoihinsa, miksi se ei saisi houkutella julkisuutta sak a miksi ilmeisesti tuottaja ja näyttelijät eivät halunneet sitä, muutenkin näyttelijät ovat tilassa menköön jos menee ohi, tuottaja ei edes välitä tuottajasta, ostavat jatkuvasti uusia näyttelijöitä, ampuvat itseään päähän.</w:t>
      </w:r>
    </w:p>
    <w:p>
      <w:r>
        <w:rPr>
          <w:b/>
          <w:u w:val="single"/>
        </w:rPr>
        <w:t xml:space="preserve">222369</w:t>
      </w:r>
    </w:p>
    <w:p>
      <w:r>
        <w:t xml:space="preserve">@USER @USER @USER @USER @USER @USER Sanotte, että talous on hyvä, hyvä, mutta eikö ole Babacanin aika?</w:t>
      </w:r>
    </w:p>
    <w:p>
      <w:r>
        <w:rPr>
          <w:b/>
          <w:u w:val="single"/>
        </w:rPr>
        <w:t xml:space="preserve">222370</w:t>
      </w:r>
    </w:p>
    <w:p>
      <w:r>
        <w:t xml:space="preserve">@USER Mikään päivä ei kulu ilman, että sinä kulket sumuisten silmieni läpi.</w:t>
      </w:r>
    </w:p>
    <w:p>
      <w:r>
        <w:rPr>
          <w:b/>
          <w:u w:val="single"/>
        </w:rPr>
        <w:t xml:space="preserve">222371</w:t>
      </w:r>
    </w:p>
    <w:p>
      <w:r>
        <w:t xml:space="preserve">@USER 😍😍😍😍 oooo onnea sinulle...      Meille riittää, herra varapuheenjohtaja, ettei alennuta siihen mauttomuuden tasolle, että hän haluaa vetää sinut suu edestä 👍🏻 #chp #secim2018</w:t>
      </w:r>
    </w:p>
    <w:p>
      <w:r>
        <w:rPr>
          <w:b/>
          <w:u w:val="single"/>
        </w:rPr>
        <w:t xml:space="preserve">222372</w:t>
      </w:r>
    </w:p>
    <w:p>
      <w:r>
        <w:t xml:space="preserve">@USER @USER Ei, tarkoitan, että loosit antavat minulle tutkintotodistukseni. Nämä ovat lahkojen kaltaisia asioita, joilla on salaiset liittolaisuudet. Kun näet ne, ne jättävät sinut sanattomaksi.</w:t>
      </w:r>
    </w:p>
    <w:p>
      <w:r>
        <w:rPr>
          <w:b/>
          <w:u w:val="single"/>
        </w:rPr>
        <w:t xml:space="preserve">222373</w:t>
      </w:r>
    </w:p>
    <w:p>
      <w:r>
        <w:t xml:space="preserve">Neljäkymmentäneljä miljoonaa jo #IVoteBTSBBMAs @USER</w:t>
      </w:r>
    </w:p>
    <w:p>
      <w:r>
        <w:rPr>
          <w:b/>
          <w:u w:val="single"/>
        </w:rPr>
        <w:t xml:space="preserve">222374</w:t>
      </w:r>
    </w:p>
    <w:p>
      <w:r>
        <w:t xml:space="preserve">Me olemme ainoat, joilla ei ole lippua, kun tämä asema on ohi!</w:t>
      </w:r>
    </w:p>
    <w:p>
      <w:r>
        <w:rPr>
          <w:b/>
          <w:u w:val="single"/>
        </w:rPr>
        <w:t xml:space="preserve">222375</w:t>
      </w:r>
    </w:p>
    <w:p>
      <w:r>
        <w:t xml:space="preserve">@USER Olen niin iloinen puolestasi, jos tunnet olosi 50-vuotiaaksi 😶.</w:t>
      </w:r>
    </w:p>
    <w:p>
      <w:r>
        <w:rPr>
          <w:b/>
          <w:u w:val="single"/>
        </w:rPr>
        <w:t xml:space="preserve">222376</w:t>
      </w:r>
    </w:p>
    <w:p>
      <w:r>
        <w:t xml:space="preserve">@USER rakkaani Ymmärrän sinua hyvin juuri nyt...</w:t>
      </w:r>
    </w:p>
    <w:p>
      <w:r>
        <w:rPr>
          <w:b/>
          <w:u w:val="single"/>
        </w:rPr>
        <w:t xml:space="preserve">222377</w:t>
      </w:r>
    </w:p>
    <w:p>
      <w:r>
        <w:t xml:space="preserve">Hän sanoi, että he varasivat paikan ehdokasjohdolle, miksi hän kiemurtelee nyt #GündemAnkaragücü @USER @USER @USER @USER @USER @USER @USER @USER @USER</w:t>
      </w:r>
    </w:p>
    <w:p>
      <w:r>
        <w:rPr>
          <w:b/>
          <w:u w:val="single"/>
        </w:rPr>
        <w:t xml:space="preserve">222378</w:t>
      </w:r>
    </w:p>
    <w:p>
      <w:r>
        <w:t xml:space="preserve">Sowin pitäisi lahjoittaa maalinsa Aykut Kocamanille, joka teki Okan Burukista käsityksen 😂</w:t>
      </w:r>
    </w:p>
    <w:p>
      <w:r>
        <w:rPr>
          <w:b/>
          <w:u w:val="single"/>
        </w:rPr>
        <w:t xml:space="preserve">222379</w:t>
      </w:r>
    </w:p>
    <w:p>
      <w:r>
        <w:t xml:space="preserve">.... VAR-tuomaria ei ole olemassa. VAR on VAR. Mielestäni tässä tapauksessa niiden kaikkien pitäisi olla EI OLE.</w:t>
      </w:r>
    </w:p>
    <w:p>
      <w:r>
        <w:rPr>
          <w:b/>
          <w:u w:val="single"/>
        </w:rPr>
        <w:t xml:space="preserve">222380</w:t>
      </w:r>
    </w:p>
    <w:p>
      <w:r>
        <w:t xml:space="preserve">Odotan aamuun asti yhtä ainoaa viestiä.</w:t>
      </w:r>
    </w:p>
    <w:p>
      <w:r>
        <w:rPr>
          <w:b/>
          <w:u w:val="single"/>
        </w:rPr>
        <w:t xml:space="preserve">222381</w:t>
      </w:r>
    </w:p>
    <w:p>
      <w:r>
        <w:t xml:space="preserve">@USER Pysähdy, on vielä muutakin</w:t>
      </w:r>
    </w:p>
    <w:p>
      <w:r>
        <w:rPr>
          <w:b/>
          <w:u w:val="single"/>
        </w:rPr>
        <w:t xml:space="preserve">222382</w:t>
      </w:r>
    </w:p>
    <w:p>
      <w:r>
        <w:t xml:space="preserve">@USER Näyttää kestävän kauan, mutta katsotaanpa kismetiä.</w:t>
      </w:r>
    </w:p>
    <w:p>
      <w:r>
        <w:rPr>
          <w:b/>
          <w:u w:val="single"/>
        </w:rPr>
        <w:t xml:space="preserve">222383</w:t>
      </w:r>
    </w:p>
    <w:p>
      <w:r>
        <w:t xml:space="preserve">@USER Voin saada sinut pois sieltä, jos haluat tulla mukaan.</w:t>
      </w:r>
    </w:p>
    <w:p>
      <w:r>
        <w:rPr>
          <w:b/>
          <w:u w:val="single"/>
        </w:rPr>
        <w:t xml:space="preserve">222384</w:t>
      </w:r>
    </w:p>
    <w:p>
      <w:r>
        <w:t xml:space="preserve">@USER @USER Vuosien rienaava Ruşen Çakır... En usko, että se oli kielivirhe.</w:t>
      </w:r>
    </w:p>
    <w:p>
      <w:r>
        <w:rPr>
          <w:b/>
          <w:u w:val="single"/>
        </w:rPr>
        <w:t xml:space="preserve">222385</w:t>
      </w:r>
    </w:p>
    <w:p>
      <w:r>
        <w:t xml:space="preserve">@USER Otetaan kirous Eid-päivänä Ayşe älä tee sitä djjsjfjfjdjdjdjdjs</w:t>
      </w:r>
    </w:p>
    <w:p>
      <w:r>
        <w:rPr>
          <w:b/>
          <w:u w:val="single"/>
        </w:rPr>
        <w:t xml:space="preserve">222386</w:t>
      </w:r>
    </w:p>
    <w:p>
      <w:r>
        <w:t xml:space="preserve">@USER herra Fakibaba Ihmetteletkö ja seuraat DPB-pyyntösi tilaa, olemme odottaneet nimittämistä kuukausia #GTHB5BIN #ziraatMüh5bin @USER @USER @USER</w:t>
      </w:r>
    </w:p>
    <w:p>
      <w:r>
        <w:rPr>
          <w:b/>
          <w:u w:val="single"/>
        </w:rPr>
        <w:t xml:space="preserve">222387</w:t>
      </w:r>
    </w:p>
    <w:p>
      <w:r>
        <w:t xml:space="preserve">@USER @USER Jos pystyit sovittamaan "pillun laittamisen" rienauksen uskontoon ja uskoon, Jumala antaa sinulle tuhansia erilaisia ongelmia, veli, ole varovainen.</w:t>
      </w:r>
    </w:p>
    <w:p>
      <w:r>
        <w:rPr>
          <w:b/>
          <w:u w:val="single"/>
        </w:rPr>
        <w:t xml:space="preserve">222388</w:t>
      </w:r>
    </w:p>
    <w:p>
      <w:r>
        <w:t xml:space="preserve">NIIN MONIA ERI ASIOITA TAPAHTUU, ETTÄ LUULEN PUTOAVANI EDISEEN ALLAAAHH @USER</w:t>
      </w:r>
    </w:p>
    <w:p>
      <w:r>
        <w:rPr>
          <w:b/>
          <w:u w:val="single"/>
        </w:rPr>
        <w:t xml:space="preserve">222389</w:t>
      </w:r>
    </w:p>
    <w:p>
      <w:r>
        <w:t xml:space="preserve">Hänen on täytynyt tajuta, että pyjama-asussa säätämisen aikoja ei ollut tulossa takaisin, joten hän myi kaiken omaisuutensa....</w:t>
      </w:r>
    </w:p>
    <w:p>
      <w:r>
        <w:rPr>
          <w:b/>
          <w:u w:val="single"/>
        </w:rPr>
        <w:t xml:space="preserve">222390</w:t>
      </w:r>
    </w:p>
    <w:p>
      <w:r>
        <w:t xml:space="preserve">@USER En sanonut niin ramadanin paastosta. Tarkoitin, että sanasi eivät ole sitä, mitä jakamassasi jakeessa tarkoitetaan. Mitä tarkoitit?</w:t>
      </w:r>
    </w:p>
    <w:p>
      <w:r>
        <w:rPr>
          <w:b/>
          <w:u w:val="single"/>
        </w:rPr>
        <w:t xml:space="preserve">222391</w:t>
      </w:r>
    </w:p>
    <w:p>
      <w:r>
        <w:t xml:space="preserve">Koska yhteisö tuntee ja tunnistaa Hans Zimmerin. Antakaa sama konsertti Turkissa ja kysykää poistuttaessa, pitivätkö he yllätyksestä, he kysyvät, mikä yllätys oli....</w:t>
      </w:r>
    </w:p>
    <w:p>
      <w:r>
        <w:rPr>
          <w:b/>
          <w:u w:val="single"/>
        </w:rPr>
        <w:t xml:space="preserve">222392</w:t>
      </w:r>
    </w:p>
    <w:p>
      <w:r>
        <w:t xml:space="preserve">Lyhyesti sanottuna he eivät voi tehdä mitään. Toivon, että Gülistä tulee ehdokas, ja me annamme hänelle sananvaltaa. Emme alistu Gül Gülille kaikissa vaaleissa. Hän on helpottunut, ja niin olemme mekin.</w:t>
      </w:r>
    </w:p>
    <w:p>
      <w:r>
        <w:rPr>
          <w:b/>
          <w:u w:val="single"/>
        </w:rPr>
        <w:t xml:space="preserve">222393</w:t>
      </w:r>
    </w:p>
    <w:p>
      <w:r>
        <w:t xml:space="preserve">Sandra-tädillä on tykkäyksiä, mutta mitä tykkäyksiä?</w:t>
      </w:r>
    </w:p>
    <w:p>
      <w:r>
        <w:rPr>
          <w:b/>
          <w:u w:val="single"/>
        </w:rPr>
        <w:t xml:space="preserve">222394</w:t>
      </w:r>
    </w:p>
    <w:p>
      <w:r>
        <w:t xml:space="preserve">@USER Belhanda on myös roskaa hyödytön nolla panos he eivät voineet tukahduttaa Belhanda hän olisi pitänyt mennä....</w:t>
      </w:r>
    </w:p>
    <w:p>
      <w:r>
        <w:rPr>
          <w:b/>
          <w:u w:val="single"/>
        </w:rPr>
        <w:t xml:space="preserve">222395</w:t>
      </w:r>
    </w:p>
    <w:p>
      <w:r>
        <w:t xml:space="preserve">Sitten he sanovat, että on syntiä lukea ongelmia, he sanovat, että on syntiä lukea ongelmia, hei erotuomari, joka kääntyi tuohon asentoon 3 minuutin kuluttua ja antoi rangaistuksen häpeämättä ja kyllästyneenä katsottuaan var minuuttia, löytää häpeällinen kaveri Jumalalta, Galatasaray Denizlisporilta.</w:t>
      </w:r>
    </w:p>
    <w:p>
      <w:r>
        <w:rPr>
          <w:b/>
          <w:u w:val="single"/>
        </w:rPr>
        <w:t xml:space="preserve">222396</w:t>
      </w:r>
    </w:p>
    <w:p>
      <w:r>
        <w:t xml:space="preserve">@KÄYTTÄJÄ SelBur, se ei edes tapahdu. Olen kyllästynyt tähän Burakiin.</w:t>
      </w:r>
    </w:p>
    <w:p>
      <w:r>
        <w:rPr>
          <w:b/>
          <w:u w:val="single"/>
        </w:rPr>
        <w:t xml:space="preserve">222397</w:t>
      </w:r>
    </w:p>
    <w:p>
      <w:r>
        <w:t xml:space="preserve">@USER Eikö olisi parempi, jos se olisi Köfteci ramiz, kuningas, vaikka katsotaan rahaa ja kommentoidaan sen mukaisesti.</w:t>
      </w:r>
    </w:p>
    <w:p>
      <w:r>
        <w:rPr>
          <w:b/>
          <w:u w:val="single"/>
        </w:rPr>
        <w:t xml:space="preserve">222398</w:t>
      </w:r>
    </w:p>
    <w:p>
      <w:r>
        <w:t xml:space="preserve">@USER Tarkistimme juuri uudelleen, hän ostaa. (TRT Spor)</w:t>
      </w:r>
    </w:p>
    <w:p>
      <w:r>
        <w:rPr>
          <w:b/>
          <w:u w:val="single"/>
        </w:rPr>
        <w:t xml:space="preserve">222399</w:t>
      </w:r>
    </w:p>
    <w:p>
      <w:r>
        <w:t xml:space="preserve">@USER @USER @USER @USER @USER @USER Olet idiootti, joka kutsuu dokumenttielokuvan ensi-iltaa sosiaaliseksi elämäksi vain siksi, että se on Bodrumissa .. Nostakaa päätänne ja katsokaa tarkkaan niitä, joita äänestitte!....</w:t>
      </w:r>
    </w:p>
    <w:p>
      <w:r>
        <w:rPr>
          <w:b/>
          <w:u w:val="single"/>
        </w:rPr>
        <w:t xml:space="preserve">222400</w:t>
      </w:r>
    </w:p>
    <w:p>
      <w:r>
        <w:t xml:space="preserve">Vaikka hän lähti säätiöstä hyvin myöhään illalla, hän oli säätiössä varhain aamulla kello 8.00. Opettajamme ei koskaan sanonut olevansa väsynyt... #RememberAnlat</w:t>
      </w:r>
    </w:p>
    <w:p>
      <w:r>
        <w:rPr>
          <w:b/>
          <w:u w:val="single"/>
        </w:rPr>
        <w:t xml:space="preserve">222401</w:t>
      </w:r>
    </w:p>
    <w:p>
      <w:r>
        <w:t xml:space="preserve">@USER Haluaisin nähdä kuvan näistä kahdesta pikkuisesta¿</w:t>
      </w:r>
    </w:p>
    <w:p>
      <w:r>
        <w:rPr>
          <w:b/>
          <w:u w:val="single"/>
        </w:rPr>
        <w:t xml:space="preserve">222402</w:t>
      </w:r>
    </w:p>
    <w:p>
      <w:r>
        <w:t xml:space="preserve">Uskomaton rakastavana ja välittävänä isänä rakas Ferhat #GvenvenBana</w:t>
      </w:r>
    </w:p>
    <w:p>
      <w:r>
        <w:rPr>
          <w:b/>
          <w:u w:val="single"/>
        </w:rPr>
        <w:t xml:space="preserve">222403</w:t>
      </w:r>
    </w:p>
    <w:p>
      <w:r>
        <w:t xml:space="preserve">@USER @USER @USER @USER @USER @USER He saattavat nukkua juuri nyt 😂 mutta he käyttävät sitä, luulen, että he eivät osta 150tl ohjelmaa tilille, jota he eivät välttämättä käytä. Tiedän näin, en ole liian varma 😶</w:t>
      </w:r>
    </w:p>
    <w:p>
      <w:r>
        <w:rPr>
          <w:b/>
          <w:u w:val="single"/>
        </w:rPr>
        <w:t xml:space="preserve">222404</w:t>
      </w:r>
    </w:p>
    <w:p>
      <w:r>
        <w:t xml:space="preserve">@USER off mikä sana tämä on, allam yarebbim nolur save my number nolur son of a bitch</w:t>
      </w:r>
    </w:p>
    <w:p>
      <w:r>
        <w:rPr>
          <w:b/>
          <w:u w:val="single"/>
        </w:rPr>
        <w:t xml:space="preserve">222405</w:t>
      </w:r>
    </w:p>
    <w:p>
      <w:r>
        <w:t xml:space="preserve">Ihan totta! Miten voi olla koskematta? Tässä maassa kyyneleitä vuodatetaan muiden kauniiden arvojen kuin tuskan, kuoleman, raiskauksen ja terrorin vuoksi. Luojan kiitos taiteesta...Luojan kiitos sinusta #mongolit #CahitBerkay #odtü #odtübaharşenlikleri #Saturday #Weekendu</w:t>
      </w:r>
    </w:p>
    <w:p>
      <w:r>
        <w:rPr>
          <w:b/>
          <w:u w:val="single"/>
        </w:rPr>
        <w:t xml:space="preserve">222406</w:t>
      </w:r>
    </w:p>
    <w:p>
      <w:r>
        <w:t xml:space="preserve">@USER Joka päivä löydän sinut ja kauniit silmäsi uudesta laulusta. Tämä on se, mitä minulle tapahtuu, mikä ravitsee sieluani, vie minut paikkaan, joka on paljon erilainen kuin se, missä olen, ja antaa minulle erilaista nautintoa kuin kenellekään muulle. Palakoon rakkautemme aina ensimmäisen päivän liekillä, rakkaani...</w:t>
      </w:r>
    </w:p>
    <w:p>
      <w:r>
        <w:rPr>
          <w:b/>
          <w:u w:val="single"/>
        </w:rPr>
        <w:t xml:space="preserve">222407</w:t>
      </w:r>
    </w:p>
    <w:p>
      <w:r>
        <w:t xml:space="preserve">@USER He ovat kaikki roistoja, valehtelijoita, Oscar-palkittuja taiteilijoita... mutta he ovat myös uhreja...</w:t>
      </w:r>
    </w:p>
    <w:p>
      <w:r>
        <w:rPr>
          <w:b/>
          <w:u w:val="single"/>
        </w:rPr>
        <w:t xml:space="preserve">222408</w:t>
      </w:r>
    </w:p>
    <w:p>
      <w:r>
        <w:t xml:space="preserve">On hiljaisuuksia, jotka huutavat, ja ALLAH kuulee ne.</w:t>
      </w:r>
    </w:p>
    <w:p>
      <w:r>
        <w:rPr>
          <w:b/>
          <w:u w:val="single"/>
        </w:rPr>
        <w:t xml:space="preserve">222409</w:t>
      </w:r>
    </w:p>
    <w:p>
      <w:r>
        <w:t xml:space="preserve">Rakastan sinua kaukaa, pystymättä haistamaan sinua, pystymättä halailemaan kaulaasi, pystymättä koskettamaan kasvojasi, rakastan sinua kaukaa, pitelemättä kädestäsi, koskettamatta sydäntäsi, sukeltamatta silmiisi, rakastan sinua kuin miestä, en pummia, näistä kolmen päivän rakkauksista huolimatta -Cemal Süreya.</w:t>
      </w:r>
    </w:p>
    <w:p>
      <w:r>
        <w:rPr>
          <w:b/>
          <w:u w:val="single"/>
        </w:rPr>
        <w:t xml:space="preserve">222410</w:t>
      </w:r>
    </w:p>
    <w:p>
      <w:r>
        <w:t xml:space="preserve">Kaikki parhaat kaverini ovat flirttailleet keskenään, joten olimme yhdessä tällä tiellä, joten olimme kaikki tovereita matkalla.</w:t>
      </w:r>
    </w:p>
    <w:p>
      <w:r>
        <w:rPr>
          <w:b/>
          <w:u w:val="single"/>
        </w:rPr>
        <w:t xml:space="preserve">222411</w:t>
      </w:r>
    </w:p>
    <w:p>
      <w:r>
        <w:t xml:space="preserve">@USER he ovat jotain, joka on instagramin syöpä. kiitos sen, että instagram tekee erittäin mukavan löydön, voit törmätä näihin kavereihin. he väittävät, että he ovat hauskoja omalla tavallaan. stand up-artisti, jolla on maalaisviikset tai jotain sellaista...</w:t>
      </w:r>
    </w:p>
    <w:p>
      <w:r>
        <w:rPr>
          <w:b/>
          <w:u w:val="single"/>
        </w:rPr>
        <w:t xml:space="preserve">222412</w:t>
      </w:r>
    </w:p>
    <w:p>
      <w:r>
        <w:t xml:space="preserve">Nukun vielä, mutta sanon hyvää huomenta ihan vain huvin vuoksi.</w:t>
      </w:r>
    </w:p>
    <w:p>
      <w:r>
        <w:rPr>
          <w:b/>
          <w:u w:val="single"/>
        </w:rPr>
        <w:t xml:space="preserve">222413</w:t>
      </w:r>
    </w:p>
    <w:p>
      <w:r>
        <w:t xml:space="preserve">@USER Maskuliininen on aktiivinen, jota et tietäisi homoksi, jos hän ei kertoisi. Passiivinen on narttu.</w:t>
      </w:r>
    </w:p>
    <w:p>
      <w:r>
        <w:rPr>
          <w:b/>
          <w:u w:val="single"/>
        </w:rPr>
        <w:t xml:space="preserve">222414</w:t>
      </w:r>
    </w:p>
    <w:p>
      <w:r>
        <w:t xml:space="preserve">Jos Hoseok suihkuttaa vettä päälleni, se sataa silmälaseilleni nro 6 ja minun on puhdistettava ne, mutta en kuitenkaan pelaa, KDKSŞFMŞWMFŞSMFŞSMFŞSMFŞWNFÖS</w:t>
      </w:r>
    </w:p>
    <w:p>
      <w:r>
        <w:rPr>
          <w:b/>
          <w:u w:val="single"/>
        </w:rPr>
        <w:t xml:space="preserve">222415</w:t>
      </w:r>
    </w:p>
    <w:p>
      <w:r>
        <w:t xml:space="preserve">@USER No, en ole kovin järkyttynyt, se on tikittävä aikapommi. 3 peliä ja 5 peliä vapaalla. Ainoa asia, josta olen surullinen, on se, että hän lähtee ilman bonservatismia -</w:t>
      </w:r>
    </w:p>
    <w:p>
      <w:r>
        <w:rPr>
          <w:b/>
          <w:u w:val="single"/>
        </w:rPr>
        <w:t xml:space="preserve">222416</w:t>
      </w:r>
    </w:p>
    <w:p>
      <w:r>
        <w:t xml:space="preserve">@USER Älä käynnistä isäsi viinikulhoa. Kuinka kauan olemme odottaneet. Tule anna sydämeni kukkia apilaa</w:t>
      </w:r>
    </w:p>
    <w:p>
      <w:r>
        <w:rPr>
          <w:b/>
          <w:u w:val="single"/>
        </w:rPr>
        <w:t xml:space="preserve">222417</w:t>
      </w:r>
    </w:p>
    <w:p>
      <w:r>
        <w:t xml:space="preserve">Meb40Bin AdditionalAtama Olemme epävarmassa odotuksessa 20 tuhatta on hyvin riittämätön vaadimme ylimääräistä tapaamista.</w:t>
      </w:r>
    </w:p>
    <w:p>
      <w:r>
        <w:rPr>
          <w:b/>
          <w:u w:val="single"/>
        </w:rPr>
        <w:t xml:space="preserve">222418</w:t>
      </w:r>
    </w:p>
    <w:p>
      <w:r>
        <w:t xml:space="preserve">Haluan heittää sen niille, joita en ole heittänyt häpeän välttämiseksi.</w:t>
      </w:r>
    </w:p>
    <w:p>
      <w:r>
        <w:rPr>
          <w:b/>
          <w:u w:val="single"/>
        </w:rPr>
        <w:t xml:space="preserve">222419</w:t>
      </w:r>
    </w:p>
    <w:p>
      <w:r>
        <w:t xml:space="preserve">@USER @USER Olen matkustanut Kamil Koçin kanssa jo pitkään. Viimeisillä kahdella tai kolmella kaukomatkalla catering oli joko 1 tai 2 kertaa. Muavin on yksi näistä alueyhtiöistä. Matkustin Pamukkalen kanssa juuri viime sunnuntaina, minua palvellaan 3 kertaa, muavin oli kunnollinen. Luulen, että myös KK:ssa on ongelma, se on ilmeinen.</w:t>
      </w:r>
    </w:p>
    <w:p>
      <w:r>
        <w:rPr>
          <w:b/>
          <w:u w:val="single"/>
        </w:rPr>
        <w:t xml:space="preserve">222420</w:t>
      </w:r>
    </w:p>
    <w:p>
      <w:r>
        <w:t xml:space="preserve">@USER äitini on allerginen, muuten olisin jo ottanut sen käyttöön ;((((</w:t>
      </w:r>
    </w:p>
    <w:p>
      <w:r>
        <w:rPr>
          <w:b/>
          <w:u w:val="single"/>
        </w:rPr>
        <w:t xml:space="preserve">222421</w:t>
      </w:r>
    </w:p>
    <w:p>
      <w:r>
        <w:t xml:space="preserve">@USER Todella todellista työtä ja taidetta 📷👍👍👍👍👍👍👍</w:t>
      </w:r>
    </w:p>
    <w:p>
      <w:r>
        <w:rPr>
          <w:b/>
          <w:u w:val="single"/>
        </w:rPr>
        <w:t xml:space="preserve">222422</w:t>
      </w:r>
    </w:p>
    <w:p>
      <w:r>
        <w:t xml:space="preserve">Luen wp-kirjaa nimeltä En halua sinua heti, olen lähellä oksentaa.</w:t>
      </w:r>
    </w:p>
    <w:p>
      <w:r>
        <w:rPr>
          <w:b/>
          <w:u w:val="single"/>
        </w:rPr>
        <w:t xml:space="preserve">222423</w:t>
      </w:r>
    </w:p>
    <w:p>
      <w:r>
        <w:t xml:space="preserve">@USER Jos sinulla on niin paljon ongelmia, leikkaa se pois, onko se sinulle arvokas? askjsdhdjksf</w:t>
      </w:r>
    </w:p>
    <w:p>
      <w:r>
        <w:rPr>
          <w:b/>
          <w:u w:val="single"/>
        </w:rPr>
        <w:t xml:space="preserve">222424</w:t>
      </w:r>
    </w:p>
    <w:p>
      <w:r>
        <w:t xml:space="preserve">@KÄYTTÄJÄ Rukoile, että nainen ei kuole, he panevat sinut maksamaan tuosta autosta hyvin raskaasti, etkä voi enää ostaa autoa.</w:t>
      </w:r>
    </w:p>
    <w:p>
      <w:r>
        <w:rPr>
          <w:b/>
          <w:u w:val="single"/>
        </w:rPr>
        <w:t xml:space="preserve">222425</w:t>
      </w:r>
    </w:p>
    <w:p>
      <w:r>
        <w:t xml:space="preserve">@USER Mitä olet tehnyt. Toivottavasti paranet pian.</w:t>
      </w:r>
    </w:p>
    <w:p>
      <w:r>
        <w:rPr>
          <w:b/>
          <w:u w:val="single"/>
        </w:rPr>
        <w:t xml:space="preserve">222426</w:t>
      </w:r>
    </w:p>
    <w:p>
      <w:r>
        <w:t xml:space="preserve">Presidentillemme Ali Koçille ja johtajillemme on järjestetty mazbata-seremonia, mutta emme pääse töistä 😢😢😢😢</w:t>
      </w:r>
    </w:p>
    <w:p>
      <w:r>
        <w:rPr>
          <w:b/>
          <w:u w:val="single"/>
        </w:rPr>
        <w:t xml:space="preserve">222427</w:t>
      </w:r>
    </w:p>
    <w:p>
      <w:r>
        <w:t xml:space="preserve">@USER @USER On niitä jotka taipuvat paremmin kuin sinä, mitä vittua taipuminen joko et osaa taipua tai et ymmärrä miten valita seksiä, sääli sitä joka makaa kanssasi</w:t>
      </w:r>
    </w:p>
    <w:p>
      <w:r>
        <w:rPr>
          <w:b/>
          <w:u w:val="single"/>
        </w:rPr>
        <w:t xml:space="preserve">222428</w:t>
      </w:r>
    </w:p>
    <w:p>
      <w:r>
        <w:t xml:space="preserve">Ihmisten loukkaaminen tällä tavoin on kai säälittävää viihdettä, kun avaa tilin piilottamalla oikean nimensä. Vegaanivihasi ei ole ohi. Oikeus elämään, eläinten vapaus!</w:t>
      </w:r>
    </w:p>
    <w:p>
      <w:r>
        <w:rPr>
          <w:b/>
          <w:u w:val="single"/>
        </w:rPr>
        <w:t xml:space="preserve">222429</w:t>
      </w:r>
    </w:p>
    <w:p>
      <w:r>
        <w:t xml:space="preserve">@USER @USER @USER @USER @USER @USER jo siellä kaveri on erittäin hyvä, mutta lähde?? Ei ole lähdettä, koska ostamme Luyindama, aloitamme miinus, joten sinun täytyy myydä pelaajia, sinun täytyy myydä pelaajia ostaa hyökkääjä, sinun täytyy myydä pelaajia ostaa siivet, sinun täytyy myydä pelaajia ostaa siivet, sinun täytyy myydä pelaajia ostaa siivet, ei unelmoida turhaan, tämä kaveri on erittäin vaikea saavuttaa taloudellinen fair play on lopettanut meidät</w:t>
      </w:r>
    </w:p>
    <w:p>
      <w:r>
        <w:rPr>
          <w:b/>
          <w:u w:val="single"/>
        </w:rPr>
        <w:t xml:space="preserve">222430</w:t>
      </w:r>
    </w:p>
    <w:p>
      <w:r>
        <w:t xml:space="preserve">#Boycott alkoi, kaikki alkoivat puhua matkapuhelimilla, mikä tarkoittaa, että useimmat heistä ostavat seuraavan IPhone-mallin.</w:t>
      </w:r>
    </w:p>
    <w:p>
      <w:r>
        <w:rPr>
          <w:b/>
          <w:u w:val="single"/>
        </w:rPr>
        <w:t xml:space="preserve">222431</w:t>
      </w:r>
    </w:p>
    <w:p>
      <w:r>
        <w:t xml:space="preserve">@USER Yhteinen kohta ihmisille, jotka eivät tiedä, mitä ddlg tarkoittaa.</w:t>
      </w:r>
    </w:p>
    <w:p>
      <w:r>
        <w:rPr>
          <w:b/>
          <w:u w:val="single"/>
        </w:rPr>
        <w:t xml:space="preserve">222432</w:t>
      </w:r>
    </w:p>
    <w:p>
      <w:r>
        <w:t xml:space="preserve">@USER kuukausi En muista niitä, aloitan alusta ddlflföfmmd</w:t>
      </w:r>
    </w:p>
    <w:p>
      <w:r>
        <w:rPr>
          <w:b/>
          <w:u w:val="single"/>
        </w:rPr>
        <w:t xml:space="preserve">222433</w:t>
      </w:r>
    </w:p>
    <w:p>
      <w:r>
        <w:t xml:space="preserve">@USER @USER @USER @USER @USER @USER @USER @USER @USER Olin uteliaampi sukunimen @USER merkityksestä kuin siitä, mistä se on peräisin, kiitos kuitenkin.</w:t>
      </w:r>
    </w:p>
    <w:p>
      <w:r>
        <w:rPr>
          <w:b/>
          <w:u w:val="single"/>
        </w:rPr>
        <w:t xml:space="preserve">222434</w:t>
      </w:r>
    </w:p>
    <w:p>
      <w:r>
        <w:t xml:space="preserve">@KÄYTTÄJÄ Se on järjetöntä, usko minua, ei ole mahdollista ratkaista ihmisiä. Jumala olkoon paras kaikessa, mitä hän tekee, insha'Allah.</w:t>
      </w:r>
    </w:p>
    <w:p>
      <w:r>
        <w:rPr>
          <w:b/>
          <w:u w:val="single"/>
        </w:rPr>
        <w:t xml:space="preserve">222435</w:t>
      </w:r>
    </w:p>
    <w:p>
      <w:r>
        <w:t xml:space="preserve">Onkohan suurin syy siihen, etten pysty heräämään, se, että on #Monday. Olen aina miettinyt sitä.</w:t>
      </w:r>
    </w:p>
    <w:p>
      <w:r>
        <w:rPr>
          <w:b/>
          <w:u w:val="single"/>
        </w:rPr>
        <w:t xml:space="preserve">222436</w:t>
      </w:r>
    </w:p>
    <w:p>
      <w:r>
        <w:t xml:space="preserve">Ystävät, saitte selville, että olin kakarana 20-vuotiaana jdkdkd kuka helvetti te olette, olette meidän uhreja #OsmanSınavSetindeRezillik</w:t>
      </w:r>
    </w:p>
    <w:p>
      <w:r>
        <w:rPr>
          <w:b/>
          <w:u w:val="single"/>
        </w:rPr>
        <w:t xml:space="preserve">222437</w:t>
      </w:r>
    </w:p>
    <w:p>
      <w:r>
        <w:t xml:space="preserve">@KÄYTTÄJÄ Äläkä kehtaa väittää, että se on nollakustannusperusteista. Koska uskon siihen. Mulle kelpaa vasen puolustaja, oikea hyökkääjä ja maalivahti jos mahdollista 🙏</w:t>
      </w:r>
    </w:p>
    <w:p>
      <w:r>
        <w:rPr>
          <w:b/>
          <w:u w:val="single"/>
        </w:rPr>
        <w:t xml:space="preserve">222438</w:t>
      </w:r>
    </w:p>
    <w:p>
      <w:r>
        <w:t xml:space="preserve">@USER Tämä on myös yksi mahdollisuuksista, tietenkin lkhklh</w:t>
      </w:r>
    </w:p>
    <w:p>
      <w:r>
        <w:rPr>
          <w:b/>
          <w:u w:val="single"/>
        </w:rPr>
        <w:t xml:space="preserve">222439</w:t>
      </w:r>
    </w:p>
    <w:p>
      <w:r>
        <w:t xml:space="preserve">Haudattuna pohjaton meri pimeydessä kuuttomana yönä V.Hugo</w:t>
      </w:r>
    </w:p>
    <w:p>
      <w:r>
        <w:rPr>
          <w:b/>
          <w:u w:val="single"/>
        </w:rPr>
        <w:t xml:space="preserve">222440</w:t>
      </w:r>
    </w:p>
    <w:p>
      <w:r>
        <w:t xml:space="preserve">@KÄYTTÄJÄ Kuten tiedätte, kevätsateet ovat lisääntyneet. Myös sammakoita alkoi tulla esiin. Taas sammakko sanoi waaag, hyvä opettaja, ei kiinnitetä huomiota.</w:t>
      </w:r>
    </w:p>
    <w:p>
      <w:r>
        <w:rPr>
          <w:b/>
          <w:u w:val="single"/>
        </w:rPr>
        <w:t xml:space="preserve">222441</w:t>
      </w:r>
    </w:p>
    <w:p>
      <w:r>
        <w:t xml:space="preserve">Ehdottomasti Oguzhanin pelipaita pelaa tässä joukkueessa jos ei parempaa tule Katso ensimmäinen puoliaika ja toinen puoliaika kun Oguzhan tuli @USER @USER @USER @USER @USER @USER</w:t>
      </w:r>
    </w:p>
    <w:p>
      <w:r>
        <w:rPr>
          <w:b/>
          <w:u w:val="single"/>
        </w:rPr>
        <w:t xml:space="preserve">222442</w:t>
      </w:r>
    </w:p>
    <w:p>
      <w:r>
        <w:t xml:space="preserve">@USER @USER @USER Tietokoneeni ei toivottavasti kaadu djdjdkdjdjdjdjdjfkf</w:t>
      </w:r>
    </w:p>
    <w:p>
      <w:r>
        <w:rPr>
          <w:b/>
          <w:u w:val="single"/>
        </w:rPr>
        <w:t xml:space="preserve">222443</w:t>
      </w:r>
    </w:p>
    <w:p>
      <w:r>
        <w:t xml:space="preserve">Älä pelkää, huuda. Jos ei, soita Hızırille, Hızır on sydämessäsi, sinä olet Hızır, kaunottareni... #SelahattinDemirtas @USER</w:t>
      </w:r>
    </w:p>
    <w:p>
      <w:r>
        <w:rPr>
          <w:b/>
          <w:u w:val="single"/>
        </w:rPr>
        <w:t xml:space="preserve">222444</w:t>
      </w:r>
    </w:p>
    <w:p>
      <w:r>
        <w:t xml:space="preserve">@USER Jumala siunatkoon sinua. Toivottavasti saamme hyvät uutiset odottamatta enää. #ZiraatMühendisleriAtamaBekliyor #ZiraatMüh5000 #TarimBakanlığı10binAtama #Tarıma10binAtama 16</w:t>
      </w:r>
    </w:p>
    <w:p>
      <w:r>
        <w:rPr>
          <w:b/>
          <w:u w:val="single"/>
        </w:rPr>
        <w:t xml:space="preserve">222445</w:t>
      </w:r>
    </w:p>
    <w:p>
      <w:r>
        <w:t xml:space="preserve">Musiikin kuuntelutottumukset Turkissa: "Laittakaa joku laulu, jota voimme laulaa mukana"</w:t>
      </w:r>
    </w:p>
    <w:p>
      <w:r>
        <w:rPr>
          <w:b/>
          <w:u w:val="single"/>
        </w:rPr>
        <w:t xml:space="preserve">222446</w:t>
      </w:r>
    </w:p>
    <w:p>
      <w:r>
        <w:t xml:space="preserve">@USER Planetromeo, olkoon se sovellus, jota pidät varmuuskopioissa 😏.</w:t>
      </w:r>
    </w:p>
    <w:p>
      <w:r>
        <w:rPr>
          <w:b/>
          <w:u w:val="single"/>
        </w:rPr>
        <w:t xml:space="preserve">222447</w:t>
      </w:r>
    </w:p>
    <w:p>
      <w:r>
        <w:t xml:space="preserve">Näit minut, käteni olivat täynnä jonkun toisen käsiä.</w:t>
      </w:r>
    </w:p>
    <w:p>
      <w:r>
        <w:rPr>
          <w:b/>
          <w:u w:val="single"/>
        </w:rPr>
        <w:t xml:space="preserve">222448</w:t>
      </w:r>
    </w:p>
    <w:p>
      <w:r>
        <w:t xml:space="preserve">@USER Tämä ei toimi, herra toimitusjohtaja. Miksi dollari nousee? Se on sääli. Häpeä meille faniporukoillekin.</w:t>
      </w:r>
    </w:p>
    <w:p>
      <w:r>
        <w:rPr>
          <w:b/>
          <w:u w:val="single"/>
        </w:rPr>
        <w:t xml:space="preserve">222449</w:t>
      </w:r>
    </w:p>
    <w:p>
      <w:r>
        <w:t xml:space="preserve">Joka tekee soittolistan nimeksi kamelin biisejä, joita ei ole spotifyssa, tietäköön, että olen pian hänen kurkussaan</w:t>
      </w:r>
    </w:p>
    <w:p>
      <w:r>
        <w:rPr>
          <w:b/>
          <w:u w:val="single"/>
        </w:rPr>
        <w:t xml:space="preserve">222450</w:t>
      </w:r>
    </w:p>
    <w:p>
      <w:r>
        <w:t xml:space="preserve">Ei se mitään, jos minut unohdetaan, koska minut unohdetaan koko ajan, mutta dkspiaşsmmsl</w:t>
      </w:r>
    </w:p>
    <w:p>
      <w:r>
        <w:rPr>
          <w:b/>
          <w:u w:val="single"/>
        </w:rPr>
        <w:t xml:space="preserve">222451</w:t>
      </w:r>
    </w:p>
    <w:p>
      <w:r>
        <w:t xml:space="preserve">On niin mukavaa nukkua, kuka tietää, millaista on kuolla?</w:t>
      </w:r>
    </w:p>
    <w:p>
      <w:r>
        <w:rPr>
          <w:b/>
          <w:u w:val="single"/>
        </w:rPr>
        <w:t xml:space="preserve">222452</w:t>
      </w:r>
    </w:p>
    <w:p>
      <w:r>
        <w:t xml:space="preserve">Entä ne, jotka olet pettänyt #PensionLawTakilanlar, olla kaksi nuorta miestä.</w:t>
      </w:r>
    </w:p>
    <w:p>
      <w:r>
        <w:rPr>
          <w:b/>
          <w:u w:val="single"/>
        </w:rPr>
        <w:t xml:space="preserve">222453</w:t>
      </w:r>
    </w:p>
    <w:p>
      <w:r>
        <w:t xml:space="preserve">Ennen vanhaan hautajaisrukoukset suoritettiin pubeissa. Pitkäperjantai, nuoret ihmiset.</w:t>
      </w:r>
    </w:p>
    <w:p>
      <w:r>
        <w:rPr>
          <w:b/>
          <w:u w:val="single"/>
        </w:rPr>
        <w:t xml:space="preserve">222454</w:t>
      </w:r>
    </w:p>
    <w:p>
      <w:r>
        <w:t xml:space="preserve">Hyviä viikkoja Kirjoitin kirjan ruokalatyöskentelystä Itse asiassa se on hyödyllinen kirja kaikille elintarvikealalla toimiville #pide #börek #döner #ruokala #hampurilainen #fastfood #tee #simit #kahvi #lokanta Toivon, että siitä on paljon hyötyä niille, jotka ovat vasta aloittamassa työtään😊😊🤗 #kitap</w:t>
      </w:r>
    </w:p>
    <w:p>
      <w:r>
        <w:rPr>
          <w:b/>
          <w:u w:val="single"/>
        </w:rPr>
        <w:t xml:space="preserve">222455</w:t>
      </w:r>
    </w:p>
    <w:p>
      <w:r>
        <w:t xml:space="preserve">@USER Älä lopeta, rakastan sinua ja twiittejäsi.</w:t>
      </w:r>
    </w:p>
    <w:p>
      <w:r>
        <w:rPr>
          <w:b/>
          <w:u w:val="single"/>
        </w:rPr>
        <w:t xml:space="preserve">222456</w:t>
      </w:r>
    </w:p>
    <w:p>
      <w:r>
        <w:t xml:space="preserve">@USER Toivon, ettet vaivautuisi, anna minun hoitaa se, säälin kaunista pillua nyt</w:t>
      </w:r>
    </w:p>
    <w:p>
      <w:r>
        <w:rPr>
          <w:b/>
          <w:u w:val="single"/>
        </w:rPr>
        <w:t xml:space="preserve">222457</w:t>
      </w:r>
    </w:p>
    <w:p>
      <w:r>
        <w:t xml:space="preserve">@USER Voitko sanoa purr purr purr purr vielä kerran 😍</w:t>
      </w:r>
    </w:p>
    <w:p>
      <w:r>
        <w:rPr>
          <w:b/>
          <w:u w:val="single"/>
        </w:rPr>
        <w:t xml:space="preserve">222458</w:t>
      </w:r>
    </w:p>
    <w:p>
      <w:r>
        <w:t xml:space="preserve">@USER @USER @USER @USER @USER @USER Jumalalla ei ollut muuta tekemistä, luokoon hän chomarin ja lähettäköön kunnia hänen mukanaan. Lukuun ottamatta turkkilaisia veljiäni, jotka eivät ole rasisteja ja kiihkoilijoita.</w:t>
      </w:r>
    </w:p>
    <w:p>
      <w:r>
        <w:rPr>
          <w:b/>
          <w:u w:val="single"/>
        </w:rPr>
        <w:t xml:space="preserve">222459</w:t>
      </w:r>
    </w:p>
    <w:p>
      <w:r>
        <w:t xml:space="preserve">@USER On hyvä odottaa, jos rakastat odotettua henkilöä hyvin paljon, kulta.</w:t>
      </w:r>
    </w:p>
    <w:p>
      <w:r>
        <w:rPr>
          <w:b/>
          <w:u w:val="single"/>
        </w:rPr>
        <w:t xml:space="preserve">222460</w:t>
      </w:r>
    </w:p>
    <w:p>
      <w:r>
        <w:t xml:space="preserve">Tärkeää tietoa viime vuoden kokemuksista: Säästä suurin osa äänistäsi viimeiselle päivälle. Koska he sulkevat äänestyksen yöllä ja tarkastelevat notaarin tuloksia. Niinpä he heittävät massaääniä sille, joka on jäljessä. Jos olemme liian kaukana kärjessä ensimmäisenä päivänä, acun media äänestää kilpailijoitamme #hilmur #hcifc</w:t>
      </w:r>
    </w:p>
    <w:p>
      <w:r>
        <w:rPr>
          <w:b/>
          <w:u w:val="single"/>
        </w:rPr>
        <w:t xml:space="preserve">222461</w:t>
      </w:r>
    </w:p>
    <w:p>
      <w:r>
        <w:t xml:space="preserve">@USER Yav he he he, aina sama vanha tarina, hdp tuli käymään kılıçdaroğlun luona ensimmäistä kertaa, mikä on hätänä?</w:t>
      </w:r>
    </w:p>
    <w:p>
      <w:r>
        <w:rPr>
          <w:b/>
          <w:u w:val="single"/>
        </w:rPr>
        <w:t xml:space="preserve">222462</w:t>
      </w:r>
    </w:p>
    <w:p>
      <w:r>
        <w:t xml:space="preserve">@USER Ihmiset, jotka pelkäävät vettä meren äärellä.       Viime yönä rannalla kopeekka tuli ja ravisteli vieressäni. En avannut suutani. Minusta se oli jopa hauskaa.</w:t>
      </w:r>
    </w:p>
    <w:p>
      <w:r>
        <w:rPr>
          <w:b/>
          <w:u w:val="single"/>
        </w:rPr>
        <w:t xml:space="preserve">222463</w:t>
      </w:r>
    </w:p>
    <w:p>
      <w:r>
        <w:t xml:space="preserve">Acun on pätevä ihminen joka roikkuu aina t-paidassa, mitä tekemistä hänellä on tanssimisen tai jonkun vastaavan kanssa, hän ilmeisesti jahtaa Mesutin siirtoa FENERBAHÇE😂ja kaiken lisäksi hän jakoi isänmaallisen onnitteluviestin, nämä eivät ole Acunin liikkeitä.</w:t>
      </w:r>
    </w:p>
    <w:p>
      <w:r>
        <w:rPr>
          <w:b/>
          <w:u w:val="single"/>
        </w:rPr>
        <w:t xml:space="preserve">222464</w:t>
      </w:r>
    </w:p>
    <w:p>
      <w:r>
        <w:t xml:space="preserve">@USER Niin minäkin, sisko, mutta ymmärrän, että olet katolla tai jotain, koska seuraat taivasta kuin meteorologia ahahfjsfhk</w:t>
      </w:r>
    </w:p>
    <w:p>
      <w:r>
        <w:rPr>
          <w:b/>
          <w:u w:val="single"/>
        </w:rPr>
        <w:t xml:space="preserve">222465</w:t>
      </w:r>
    </w:p>
    <w:p>
      <w:r>
        <w:t xml:space="preserve">@USER Aamen rakas nauretaan yhdessä InshaAllah 😊</w:t>
      </w:r>
    </w:p>
    <w:p>
      <w:r>
        <w:rPr>
          <w:b/>
          <w:u w:val="single"/>
        </w:rPr>
        <w:t xml:space="preserve">222466</w:t>
      </w:r>
    </w:p>
    <w:p>
      <w:r>
        <w:t xml:space="preserve">#taidetta on olemassa, koska maailma ei ole täydellinen. #tarkovski</w:t>
      </w:r>
    </w:p>
    <w:p>
      <w:r>
        <w:rPr>
          <w:b/>
          <w:u w:val="single"/>
        </w:rPr>
        <w:t xml:space="preserve">222467</w:t>
      </w:r>
    </w:p>
    <w:p>
      <w:r>
        <w:t xml:space="preserve">Abi, jos miran ja reyyan jäivät samaan huoneeseen sanomalla "kaikki hotellin huoneet ovat täynnä", ammun sen, joka sanoo "hyvin kliseistä yiaaa". Jos he jäivät samaan huoneeseen, suutelemme ja laitamme sen päähämme sjajjajajajajjajjajaj</w:t>
      </w:r>
    </w:p>
    <w:p>
      <w:r>
        <w:rPr>
          <w:b/>
          <w:u w:val="single"/>
        </w:rPr>
        <w:t xml:space="preserve">222468</w:t>
      </w:r>
    </w:p>
    <w:p>
      <w:r>
        <w:t xml:space="preserve">Tällä säällä jokainen, joka nukkuu ilman tuuletinta tai ilmastointilaitetta, on peikko.</w:t>
      </w:r>
    </w:p>
    <w:p>
      <w:r>
        <w:rPr>
          <w:b/>
          <w:u w:val="single"/>
        </w:rPr>
        <w:t xml:space="preserve">222469</w:t>
      </w:r>
    </w:p>
    <w:p>
      <w:r>
        <w:t xml:space="preserve">@KÄYTTÄJÄ Pesuhuoneessamme ei ole enää nenäliinoja, emme voi pyyhkiä käsiämme ja kasvojamme sillä, mitä emme voi ostaa, lähettäkää nenäliina teille, herra.</w:t>
      </w:r>
    </w:p>
    <w:p>
      <w:r>
        <w:rPr>
          <w:b/>
          <w:u w:val="single"/>
        </w:rPr>
        <w:t xml:space="preserve">222470</w:t>
      </w:r>
    </w:p>
    <w:p>
      <w:r>
        <w:t xml:space="preserve">Menchineissä ei ole yhtään ihmistä, joka hyödyttäisi kansakuntaa.</w:t>
      </w:r>
    </w:p>
    <w:p>
      <w:r>
        <w:rPr>
          <w:b/>
          <w:u w:val="single"/>
        </w:rPr>
        <w:t xml:space="preserve">222471</w:t>
      </w:r>
    </w:p>
    <w:p>
      <w:r>
        <w:t xml:space="preserve">@USER Jos sinä olet onnellinen, koko fandom on onnellinen.</w:t>
      </w:r>
    </w:p>
    <w:p>
      <w:r>
        <w:rPr>
          <w:b/>
          <w:u w:val="single"/>
        </w:rPr>
        <w:t xml:space="preserve">222472</w:t>
      </w:r>
    </w:p>
    <w:p>
      <w:r>
        <w:t xml:space="preserve">"Vahvana oleminen on kuin naisena oleminen. Jos sinun täytyy sanoa jollekin, että olet sellainen, et ole sellainen. Margaret Thatcher sanoi</w:t>
      </w:r>
    </w:p>
    <w:p>
      <w:r>
        <w:rPr>
          <w:b/>
          <w:u w:val="single"/>
        </w:rPr>
        <w:t xml:space="preserve">222473</w:t>
      </w:r>
    </w:p>
    <w:p>
      <w:r>
        <w:t xml:space="preserve">@USER DEMEEE ÜFFFFFF on cha junho... d e a d</w:t>
      </w:r>
    </w:p>
    <w:p>
      <w:r>
        <w:rPr>
          <w:b/>
          <w:u w:val="single"/>
        </w:rPr>
        <w:t xml:space="preserve">222474</w:t>
      </w:r>
    </w:p>
    <w:p>
      <w:r>
        <w:t xml:space="preserve">Katsotaanpa, kuka lukee Petalan Peyotessa 🖤.</w:t>
      </w:r>
    </w:p>
    <w:p>
      <w:r>
        <w:rPr>
          <w:b/>
          <w:u w:val="single"/>
        </w:rPr>
        <w:t xml:space="preserve">222475</w:t>
      </w:r>
    </w:p>
    <w:p>
      <w:r>
        <w:t xml:space="preserve">Nimesimme kissan talossa, jotta muistaisimme asunnon nimen.</w:t>
      </w:r>
    </w:p>
    <w:p>
      <w:r>
        <w:rPr>
          <w:b/>
          <w:u w:val="single"/>
        </w:rPr>
        <w:t xml:space="preserve">222476</w:t>
      </w:r>
    </w:p>
    <w:p>
      <w:r>
        <w:t xml:space="preserve">@USER Hyvää huomenta @USER Hyvää huomenta rakas veljeni, rakas veljeni .Sibelim hyvää huomenta veli.🌞🌺👏🙏🌻🌲😊</w:t>
      </w:r>
    </w:p>
    <w:p>
      <w:r>
        <w:rPr>
          <w:b/>
          <w:u w:val="single"/>
        </w:rPr>
        <w:t xml:space="preserve">222477</w:t>
      </w:r>
    </w:p>
    <w:p>
      <w:r>
        <w:t xml:space="preserve">@USER Jos olet mies, tule Hasan Şaşiin, näppäimistöllä on helppo olla poika!</w:t>
      </w:r>
    </w:p>
    <w:p>
      <w:r>
        <w:rPr>
          <w:b/>
          <w:u w:val="single"/>
        </w:rPr>
        <w:t xml:space="preserve">222478</w:t>
      </w:r>
    </w:p>
    <w:p>
      <w:r>
        <w:t xml:space="preserve">Itseäni, jota käytän kuin makuupussia, jonka vetoketju on rikki enkä pääse siitä pois...veli, voisitko tuoda hiillosta, kiitos!</w:t>
      </w:r>
    </w:p>
    <w:p>
      <w:r>
        <w:rPr>
          <w:b/>
          <w:u w:val="single"/>
        </w:rPr>
        <w:t xml:space="preserve">222479</w:t>
      </w:r>
    </w:p>
    <w:p>
      <w:r>
        <w:t xml:space="preserve">@USER @USER Olin tänään Hatayssa. Olin menossa suorittamaan perjantairukouksen Harbiyessa ohjelmani vuoksi. Valitettavasti Harbiyessa, vanhassa kaupunginosassa, jossa asuu 25 tuhatta ihmistä, ei ollut moskeijaa.   Pitäisikö minun nyt katua perjantairukousten väliin jäämistä tai moskeijan puuttumista?</w:t>
      </w:r>
    </w:p>
    <w:p>
      <w:r>
        <w:rPr>
          <w:b/>
          <w:u w:val="single"/>
        </w:rPr>
        <w:t xml:space="preserve">222480</w:t>
      </w:r>
    </w:p>
    <w:p>
      <w:r>
        <w:t xml:space="preserve">Oyyy häikäilemätön, katso, sinä hengität vielä ja jatkat elämääsi... Kuitenkin nuoren NAISEN elämä päättyi, kun hän sanoi, että älä lopeta ja hän ei ole enää... Ole nyt pieni IHMINEN, vaadi oikeutta #ŞuleÇetİçinille.</w:t>
      </w:r>
    </w:p>
    <w:p>
      <w:r>
        <w:rPr>
          <w:b/>
          <w:u w:val="single"/>
        </w:rPr>
        <w:t xml:space="preserve">222481</w:t>
      </w:r>
    </w:p>
    <w:p>
      <w:r>
        <w:t xml:space="preserve">Koska kotona ei ole sokeria, juon kahvia hunajan kanssa. Huikea maku 🍯.</w:t>
      </w:r>
    </w:p>
    <w:p>
      <w:r>
        <w:rPr>
          <w:b/>
          <w:u w:val="single"/>
        </w:rPr>
        <w:t xml:space="preserve">222482</w:t>
      </w:r>
    </w:p>
    <w:p>
      <w:r>
        <w:t xml:space="preserve">@KÄYTTÄJÄ Kun kuuntelen musiikkia kuulokkeilla kotona, kuulostaa siltä kuin puhelin soisi, kuin äiti soittaisi minulle, kuin ovi soisi,</w:t>
      </w:r>
    </w:p>
    <w:p>
      <w:r>
        <w:rPr>
          <w:b/>
          <w:u w:val="single"/>
        </w:rPr>
        <w:t xml:space="preserve">222483</w:t>
      </w:r>
    </w:p>
    <w:p>
      <w:r>
        <w:t xml:space="preserve">@USER Kuinka paljon realistisempia voimme olla 🤣🤣🤣🤣 No vedä housut jalkaan ja odota, että pääset joukko-osaston kansalaiseksi, no mitä sinun mielestäsi pitäisi tehdä ?</w:t>
      </w:r>
    </w:p>
    <w:p>
      <w:r>
        <w:rPr>
          <w:b/>
          <w:u w:val="single"/>
        </w:rPr>
        <w:t xml:space="preserve">222484</w:t>
      </w:r>
    </w:p>
    <w:p>
      <w:r>
        <w:t xml:space="preserve">@USER @USER @USER @USER @USER @USER @USER @USER @USER @USER @USER @USER @USER @USER @USER @USER @USER @USER @USER @USER @USER @USER @USER @USER @USER @USER @USER @USER Korjaa oikeinkirjoitusvirheesi sen sijaan, että kopioit lauseeni. Bravo ellipsit kirjoitettu. onko sinun pakko :(</w:t>
      </w:r>
    </w:p>
    <w:p>
      <w:r>
        <w:rPr>
          <w:b/>
          <w:u w:val="single"/>
        </w:rPr>
        <w:t xml:space="preserve">222485</w:t>
      </w:r>
    </w:p>
    <w:p>
      <w:r>
        <w:t xml:space="preserve">@USER @USER En tiedä, kokeilevatko he sitä, mutta en tiedä, miten se toimisi. Mies ei osaa edes kävellä tai puhua oikein.</w:t>
      </w:r>
    </w:p>
    <w:p>
      <w:r>
        <w:rPr>
          <w:b/>
          <w:u w:val="single"/>
        </w:rPr>
        <w:t xml:space="preserve">222486</w:t>
      </w:r>
    </w:p>
    <w:p>
      <w:r>
        <w:t xml:space="preserve">Kaipuu mustan meren minussa ei lopu, joka tapauksessa aion tehdä trabzon kesällä.</w:t>
      </w:r>
    </w:p>
    <w:p>
      <w:r>
        <w:rPr>
          <w:b/>
          <w:u w:val="single"/>
        </w:rPr>
        <w:t xml:space="preserve">222487</w:t>
      </w:r>
    </w:p>
    <w:p>
      <w:r>
        <w:t xml:space="preserve">Jos heitän emojin, hän ymmärtää, että olen siinä tilanteessa, mutta olemme keskellä emotionaalista keskustelua, pitäisikö minun kirjoittaa suluissa, että hymyilen itkien?</w:t>
      </w:r>
    </w:p>
    <w:p>
      <w:r>
        <w:rPr>
          <w:b/>
          <w:u w:val="single"/>
        </w:rPr>
        <w:t xml:space="preserve">222488</w:t>
      </w:r>
    </w:p>
    <w:p>
      <w:r>
        <w:t xml:space="preserve">@USER Mitä, herra, uskonnollisten asioiden puheenjohtajisto ei sanonut Al Fatihaa Mustafa Kemalin sielulle 30. elokuuta pidetyssä perjantaisaarnassa. Jopa 10. marraskuuta, te idiootit, te huudatte torvia sen sijaan, että soitatte al fatihan sielun puolesta.</w:t>
      </w:r>
    </w:p>
    <w:p>
      <w:r>
        <w:rPr>
          <w:b/>
          <w:u w:val="single"/>
        </w:rPr>
        <w:t xml:space="preserve">222489</w:t>
      </w:r>
    </w:p>
    <w:p>
      <w:r>
        <w:t xml:space="preserve">@USER ja haluamasi osasto on liian korkea, miksi valmistuisit?</w:t>
      </w:r>
    </w:p>
    <w:p>
      <w:r>
        <w:rPr>
          <w:b/>
          <w:u w:val="single"/>
        </w:rPr>
        <w:t xml:space="preserve">222490</w:t>
      </w:r>
    </w:p>
    <w:p>
      <w:r>
        <w:t xml:space="preserve">Poika, luota vähän itseesi. Huomenna he nussivat vaimoasi, kun menet naimisiin, jos jatkat näin.</w:t>
      </w:r>
    </w:p>
    <w:p>
      <w:r>
        <w:rPr>
          <w:b/>
          <w:u w:val="single"/>
        </w:rPr>
        <w:t xml:space="preserve">222491</w:t>
      </w:r>
    </w:p>
    <w:p>
      <w:r>
        <w:t xml:space="preserve">@USER @USER @USER @USER @USER @USER @USER @USER Olet siis hyvällä tavalla suloinen.</w:t>
      </w:r>
    </w:p>
    <w:p>
      <w:r>
        <w:rPr>
          <w:b/>
          <w:u w:val="single"/>
        </w:rPr>
        <w:t xml:space="preserve">222492</w:t>
      </w:r>
    </w:p>
    <w:p>
      <w:r>
        <w:t xml:space="preserve">@KÄYTTÄJÄ Ne, jotka kiinnittävät liikaa huomiota pieniin asioihin, ovat niitä, jotka eivät pysty tekemään suuria asioita.</w:t>
      </w:r>
    </w:p>
    <w:p>
      <w:r>
        <w:rPr>
          <w:b/>
          <w:u w:val="single"/>
        </w:rPr>
        <w:t xml:space="preserve">222493</w:t>
      </w:r>
    </w:p>
    <w:p>
      <w:r>
        <w:t xml:space="preserve">@USER En ole Hacettepestä, mutta voitko hyväksyä minut raunioiden kerhoon, reis 😭</w:t>
      </w:r>
    </w:p>
    <w:p>
      <w:r>
        <w:rPr>
          <w:b/>
          <w:u w:val="single"/>
        </w:rPr>
        <w:t xml:space="preserve">222494</w:t>
      </w:r>
    </w:p>
    <w:p>
      <w:r>
        <w:t xml:space="preserve">Minun on saatava prosessi, joka koskee poistamista, poistamista, tuhoamista, hävittämistä, tuhoamista, miksi sitä sitten haluatkin kutsua, aivomuistiin ennen kuin ikäni ylittää 28 vuotta. muuten en näe 30:tä vuotta.</w:t>
      </w:r>
    </w:p>
    <w:p>
      <w:r>
        <w:rPr>
          <w:b/>
          <w:u w:val="single"/>
        </w:rPr>
        <w:t xml:space="preserve">222495</w:t>
      </w:r>
    </w:p>
    <w:p>
      <w:r>
        <w:t xml:space="preserve">@USER @USER Parane pian, toivottavasti he löytävät heidät.</w:t>
      </w:r>
    </w:p>
    <w:p>
      <w:r>
        <w:rPr>
          <w:b/>
          <w:u w:val="single"/>
        </w:rPr>
        <w:t xml:space="preserve">222496</w:t>
      </w:r>
    </w:p>
    <w:p>
      <w:r>
        <w:t xml:space="preserve">@USER Hän menee kärkeen, mutta Neitsyt on edelleen 3 pistettä bjk:n edellä.  Kaikki sanovat, että bjk on varmasti mestari, jos he voittavat kaikki ottelunsa, mutta en ymmärrä miksi.</w:t>
      </w:r>
    </w:p>
    <w:p>
      <w:r>
        <w:rPr>
          <w:b/>
          <w:u w:val="single"/>
        </w:rPr>
        <w:t xml:space="preserve">222497</w:t>
      </w:r>
    </w:p>
    <w:p>
      <w:r>
        <w:t xml:space="preserve">Elämme tavalla tai toisella.....</w:t>
      </w:r>
    </w:p>
    <w:p>
      <w:r>
        <w:rPr>
          <w:b/>
          <w:u w:val="single"/>
        </w:rPr>
        <w:t xml:space="preserve">222498</w:t>
      </w:r>
    </w:p>
    <w:p>
      <w:r>
        <w:t xml:space="preserve">En kadu ketään niistä ihmisistä, jotka olen poistanut elämästäni, ainoa, mitä kadun, on se, etten poistanut heitä aikaisemmin.</w:t>
      </w:r>
    </w:p>
    <w:p>
      <w:r>
        <w:rPr>
          <w:b/>
          <w:u w:val="single"/>
        </w:rPr>
        <w:t xml:space="preserve">222499</w:t>
      </w:r>
    </w:p>
    <w:p>
      <w:r>
        <w:t xml:space="preserve">@USER @USER @USER @USER @USER @USER Kenen syyksi minun pitäisi katsoa naisten murhat. Tiedätte paremmin, että 20 vuotta sitten näin ei tapahtunut. Minäpä kerron teille, että olemme maailman viiden parhaan joukossa. Naistenmurhat, eläinten raiskaukset, lasten raiskaukset, ihmisoikeusloukkaukset. Kenen luulet olevan vastuussa näistä asioista?</w:t>
      </w:r>
    </w:p>
    <w:p>
      <w:r>
        <w:rPr>
          <w:b/>
          <w:u w:val="single"/>
        </w:rPr>
        <w:t xml:space="preserve">222500</w:t>
      </w:r>
    </w:p>
    <w:p>
      <w:r>
        <w:t xml:space="preserve">@KÄYTTÄJÄ @KÄYTTÄJÄ Olen fyysisesti vammainen, saan yhden palkan, hän kai ajatteli, että jos todistan olevani aivovammainen, saan kaksinkertaisen palkan....</w:t>
      </w:r>
    </w:p>
    <w:p>
      <w:r>
        <w:rPr>
          <w:b/>
          <w:u w:val="single"/>
        </w:rPr>
        <w:t xml:space="preserve">222501</w:t>
      </w:r>
    </w:p>
    <w:p>
      <w:r>
        <w:t xml:space="preserve">@KÄYTTÄJÄ Jumala siunatkoon sinua millään hyvällä, varastat ansiotulomme, varastat työmme, varastat työmme, varastat työmme, varastat työmme, et tee työtä puolueettomasti. Minä kiroan, minä sanon haram, minä avaan käteni Allahille joka ilta ja aamu.</w:t>
      </w:r>
    </w:p>
    <w:p>
      <w:r>
        <w:rPr>
          <w:b/>
          <w:u w:val="single"/>
        </w:rPr>
        <w:t xml:space="preserve">222502</w:t>
      </w:r>
    </w:p>
    <w:p>
      <w:r>
        <w:t xml:space="preserve">Kaipaan veljiäni lopun aikoina!" Tiedät, mitä sanoit... Täällä me huudamme sinua tuolta lopun ajalta, oi Rasulallah! Ainoa huoleni on olla yksi niistä, joita kutsutte "veljikseni"... Että olisitte tyytyväinen tähän syntiseen ummahiin... Toivon, että Kolme Kuukautta tuo hyvää koko islamilaiselle maailmalle. #Kolme kuukautta</w:t>
      </w:r>
    </w:p>
    <w:p>
      <w:r>
        <w:rPr>
          <w:b/>
          <w:u w:val="single"/>
        </w:rPr>
        <w:t xml:space="preserve">222503</w:t>
      </w:r>
    </w:p>
    <w:p>
      <w:r>
        <w:t xml:space="preserve">Et voi saada ihmisiä rakastamaan sinua.  Voit vain odottaa, että he kyllästyvät vihaamaan sinua. #RickAndMorty</w:t>
      </w:r>
    </w:p>
    <w:p>
      <w:r>
        <w:rPr>
          <w:b/>
          <w:u w:val="single"/>
        </w:rPr>
        <w:t xml:space="preserve">222504</w:t>
      </w:r>
    </w:p>
    <w:p>
      <w:r>
        <w:t xml:space="preserve">Hakanda on poissa, nyt odotat, kuka sinut pelastaa. #survivor2019</w:t>
      </w:r>
    </w:p>
    <w:p>
      <w:r>
        <w:rPr>
          <w:b/>
          <w:u w:val="single"/>
        </w:rPr>
        <w:t xml:space="preserve">222505</w:t>
      </w:r>
    </w:p>
    <w:p>
      <w:r>
        <w:t xml:space="preserve">Eräs puolueen jäsen sanoi:    Kehossa on elin (sydän-aivot).   Loput eivät ole mitään; laivalla on kapteeni, loput ovat miehistöä.   Tämä nelisäe ilmaisee tämän todellisuuden.</w:t>
      </w:r>
    </w:p>
    <w:p>
      <w:r>
        <w:rPr>
          <w:b/>
          <w:u w:val="single"/>
        </w:rPr>
        <w:t xml:space="preserve">222506</w:t>
      </w:r>
    </w:p>
    <w:p>
      <w:r>
        <w:t xml:space="preserve">@USER Minä voitan sinut ankaraaaa.slm ei valehtele, sanon sen uudelleen, olen ainoa mies</w:t>
      </w:r>
    </w:p>
    <w:p>
      <w:r>
        <w:rPr>
          <w:b/>
          <w:u w:val="single"/>
        </w:rPr>
        <w:t xml:space="preserve">222507</w:t>
      </w:r>
    </w:p>
    <w:p>
      <w:r>
        <w:t xml:space="preserve">100 suosikkia vastaan vaihdan profiilikuvani ja paljastan itseni.</w:t>
      </w:r>
    </w:p>
    <w:p>
      <w:r>
        <w:rPr>
          <w:b/>
          <w:u w:val="single"/>
        </w:rPr>
        <w:t xml:space="preserve">222508</w:t>
      </w:r>
    </w:p>
    <w:p>
      <w:r>
        <w:t xml:space="preserve">Nollasin puhelimeni, ja kun rekisteröin numeron, katsoin vanhoja keskusteluja WP:ltä, olin onnellinen ihminen valmistelussa. Uskoni hyviin aikomuksiin, luottamukseni ihmisiin ovat kaikki kadonneet. Se on kuitenkin hyvä. Ainoa syy tähän RUINTAAN on häpeällinen ystävä, joka ei ole edes vannomisen arvoinen......</w:t>
      </w:r>
    </w:p>
    <w:p>
      <w:r>
        <w:rPr>
          <w:b/>
          <w:u w:val="single"/>
        </w:rPr>
        <w:t xml:space="preserve">222509</w:t>
      </w:r>
    </w:p>
    <w:p>
      <w:r>
        <w:t xml:space="preserve">Kaikki järjestyy ja minä pidän sinua kädestä.</w:t>
      </w:r>
    </w:p>
    <w:p>
      <w:r>
        <w:rPr>
          <w:b/>
          <w:u w:val="single"/>
        </w:rPr>
        <w:t xml:space="preserve">222510</w:t>
      </w:r>
    </w:p>
    <w:p>
      <w:r>
        <w:t xml:space="preserve">Kalifornian päällä oleva poika ei ajanut kilpaa katsomasta taaksepäin vasemmalle ja oikealle, hänellä oli yksikkö jota hän odotti? Hän antoi meille syövän, otimme kisan vaikka se oli vaikeaa, ohitimme 2. osuuden Urfaan 👌</w:t>
      </w:r>
    </w:p>
    <w:p>
      <w:r>
        <w:rPr>
          <w:b/>
          <w:u w:val="single"/>
        </w:rPr>
        <w:t xml:space="preserve">222511</w:t>
      </w:r>
    </w:p>
    <w:p>
      <w:r>
        <w:t xml:space="preserve">@KÄYTTÄJÄ Älä sano noin, jäät kirjaan jumiin, jalkaasi sattuu paljon, kun nouset ylös.</w:t>
      </w:r>
    </w:p>
    <w:p>
      <w:r>
        <w:rPr>
          <w:b/>
          <w:u w:val="single"/>
        </w:rPr>
        <w:t xml:space="preserve">222512</w:t>
      </w:r>
    </w:p>
    <w:p>
      <w:r>
        <w:t xml:space="preserve">Se, joka sai äitini tottumaan sanaan "aga", vittu häntä, hän kävelee ympäri taloa hokien "aga agaaa agaaa agaaa".</w:t>
      </w:r>
    </w:p>
    <w:p>
      <w:r>
        <w:rPr>
          <w:b/>
          <w:u w:val="single"/>
        </w:rPr>
        <w:t xml:space="preserve">222513</w:t>
      </w:r>
    </w:p>
    <w:p>
      <w:r>
        <w:t xml:space="preserve">Kyllä, ystävät, nolostuttavaa, että aurinkolasini varastettiin tentissä.</w:t>
      </w:r>
    </w:p>
    <w:p>
      <w:r>
        <w:rPr>
          <w:b/>
          <w:u w:val="single"/>
        </w:rPr>
        <w:t xml:space="preserve">222514</w:t>
      </w:r>
    </w:p>
    <w:p>
      <w:r>
        <w:t xml:space="preserve">Joskus tuoksu vie sinut takaisin hyviin aikoihin.</w:t>
      </w:r>
    </w:p>
    <w:p>
      <w:r>
        <w:rPr>
          <w:b/>
          <w:u w:val="single"/>
        </w:rPr>
        <w:t xml:space="preserve">222515</w:t>
      </w:r>
    </w:p>
    <w:p>
      <w:r>
        <w:t xml:space="preserve">@KÄYTTÄJÄ Todistan, että ei ole muuta jumalaa kuin Allah swt ja että profeetta sas on hänen palvelijansa ja lähettiläänsä. Hylkään kaikki ihmisen lait paitsi islamin Kaikki seuralaiset r. Anhum ovat Allah swt:n arvostettuja palvelijoita En mainitse ketään heistä En tunnusta mitään muuta lakia kuin shariaa. Nyt olen muslimeista. ++</w:t>
      </w:r>
    </w:p>
    <w:p>
      <w:r>
        <w:rPr>
          <w:b/>
          <w:u w:val="single"/>
        </w:rPr>
        <w:t xml:space="preserve">222516</w:t>
      </w:r>
    </w:p>
    <w:p>
      <w:r>
        <w:t xml:space="preserve">Tietojen perusteella, joita İsmail Saymaz on twiittaillut päivien ajan, ymmärrämme, että kaikkien aikakausien tanssijat tavoittelevat vuokraa.</w:t>
      </w:r>
    </w:p>
    <w:p>
      <w:r>
        <w:rPr>
          <w:b/>
          <w:u w:val="single"/>
        </w:rPr>
        <w:t xml:space="preserve">222517</w:t>
      </w:r>
    </w:p>
    <w:p>
      <w:r>
        <w:t xml:space="preserve">@USER @USER he ostivat lucescuyun vain luodakseen yleistä mielipidettä rajoittamisen puolesta. mitä luce on tehnyt saapumisensa jälkeen muuta kuin puhunut rajoittamisesta. rıdvan dilmen oli rajoittamisen vastainen ja presidentin puheen jälkeen hänestä tuli yhtäkkiä kansallishymnin rakastaja.</w:t>
      </w:r>
    </w:p>
    <w:p>
      <w:r>
        <w:rPr>
          <w:b/>
          <w:u w:val="single"/>
        </w:rPr>
        <w:t xml:space="preserve">222518</w:t>
      </w:r>
    </w:p>
    <w:p>
      <w:r>
        <w:t xml:space="preserve">Yksi sinä sellaisena kuin olet, yksi sinä kaikesta huolimatta, yksi sinä, silti...</w:t>
      </w:r>
    </w:p>
    <w:p>
      <w:r>
        <w:rPr>
          <w:b/>
          <w:u w:val="single"/>
        </w:rPr>
        <w:t xml:space="preserve">222519</w:t>
      </w:r>
    </w:p>
    <w:p>
      <w:r>
        <w:t xml:space="preserve">Olen kyllästynyt, olen kyllästynyt kaikkiin, olen kyllästynyt eniten itseeni, sietokykyni on pohjalukemissa, en voi sietää eniten itseäni.</w:t>
      </w:r>
    </w:p>
    <w:p>
      <w:r>
        <w:rPr>
          <w:b/>
          <w:u w:val="single"/>
        </w:rPr>
        <w:t xml:space="preserve">222520</w:t>
      </w:r>
    </w:p>
    <w:p>
      <w:r>
        <w:t xml:space="preserve">@USER Ei niin, tarkoitan, että hiljaisuus ei ole hiljaisuutta.   Olemme voittamassa, saamme 60-65 prosenttia, ja me otamme myös puheenjohtajuuden.   Nämä ovat haitallisia. Sen pitäisi pysyä paikallisvaalien dynamiikan sisällä.</w:t>
      </w:r>
    </w:p>
    <w:p>
      <w:r>
        <w:rPr>
          <w:b/>
          <w:u w:val="single"/>
        </w:rPr>
        <w:t xml:space="preserve">222521</w:t>
      </w:r>
    </w:p>
    <w:p>
      <w:r>
        <w:t xml:space="preserve">Tässä 1 viikossa olen oppinut, että se, mikä tekee kasvoista kauniit, on hymyillä😄 Kiitos niille, jotka ovat esimerkkejä, päätin, etten enää murjota ja ole ruma kuin sinä.</w:t>
      </w:r>
    </w:p>
    <w:p>
      <w:r>
        <w:rPr>
          <w:b/>
          <w:u w:val="single"/>
        </w:rPr>
        <w:t xml:space="preserve">222522</w:t>
      </w:r>
    </w:p>
    <w:p>
      <w:r>
        <w:t xml:space="preserve">@KÄYTTÄJÄ @KÄYTTÄJÄ Tiedäthän, että ajatuksesi ajanvarauksesta puhelimitse terveyskeskukseen ei onnistu ja aiheuttaa kaaosta. Terveyskeskuksissa on laskuri, me annoimme vuoromme ja meidät tutkittiin, miksi te vaikeutitte sitä?</w:t>
      </w:r>
    </w:p>
    <w:p>
      <w:r>
        <w:rPr>
          <w:b/>
          <w:u w:val="single"/>
        </w:rPr>
        <w:t xml:space="preserve">222523</w:t>
      </w:r>
    </w:p>
    <w:p>
      <w:r>
        <w:t xml:space="preserve">Laitoin nuo jyrkänteet välillemme, jotta minun on mahdotonta tulla luoksesi, tiedän, että jos hymyilet minulle, juoksen 🌈.</w:t>
      </w:r>
    </w:p>
    <w:p>
      <w:r>
        <w:rPr>
          <w:b/>
          <w:u w:val="single"/>
        </w:rPr>
        <w:t xml:space="preserve">222524</w:t>
      </w:r>
    </w:p>
    <w:p>
      <w:r>
        <w:t xml:space="preserve">Huumeet ovat vaarallisempia tai ihmiset, jotka teeskentelevät rakastavansa -</w:t>
      </w:r>
    </w:p>
    <w:p>
      <w:r>
        <w:rPr>
          <w:b/>
          <w:u w:val="single"/>
        </w:rPr>
        <w:t xml:space="preserve">222525</w:t>
      </w:r>
    </w:p>
    <w:p>
      <w:r>
        <w:t xml:space="preserve">On hyvä, jos en saa kramppeja, kun innostun...</w:t>
      </w:r>
    </w:p>
    <w:p>
      <w:r>
        <w:rPr>
          <w:b/>
          <w:u w:val="single"/>
        </w:rPr>
        <w:t xml:space="preserve">222526</w:t>
      </w:r>
    </w:p>
    <w:p>
      <w:r>
        <w:t xml:space="preserve">@USER Vau, ne, jotka puhuvat ilman, että tarvitsee edes klikata linkkiä ja katsoa, mitä sanomalehti kirjoittaa, sääli teitä ...</w:t>
      </w:r>
    </w:p>
    <w:p>
      <w:r>
        <w:rPr>
          <w:b/>
          <w:u w:val="single"/>
        </w:rPr>
        <w:t xml:space="preserve">222527</w:t>
      </w:r>
    </w:p>
    <w:p>
      <w:r>
        <w:t xml:space="preserve">Tänä iltana olen surullinen siitä, että American Godsista ei puhuta lainkaan.</w:t>
      </w:r>
    </w:p>
    <w:p>
      <w:r>
        <w:rPr>
          <w:b/>
          <w:u w:val="single"/>
        </w:rPr>
        <w:t xml:space="preserve">222528</w:t>
      </w:r>
    </w:p>
    <w:p>
      <w:r>
        <w:t xml:space="preserve"/>
      </w:r>
    </w:p>
    <w:p>
      <w:r>
        <w:rPr>
          <w:b/>
          <w:u w:val="single"/>
        </w:rPr>
        <w:t xml:space="preserve">222529</w:t>
      </w:r>
    </w:p>
    <w:p>
      <w:r>
        <w:t xml:space="preserve">@USER Usko, että se ei ole tappio</w:t>
      </w:r>
    </w:p>
    <w:p>
      <w:r>
        <w:rPr>
          <w:b/>
          <w:u w:val="single"/>
        </w:rPr>
        <w:t xml:space="preserve">222530</w:t>
      </w:r>
    </w:p>
    <w:p>
      <w:r>
        <w:t xml:space="preserve">@USER @USER Sen ei tarvitse olla ominaisuus, se riittää pelastamaan sinut yksinäisyyden syövyttävältä vaikutukselta :)</w:t>
      </w:r>
    </w:p>
    <w:p>
      <w:r>
        <w:rPr>
          <w:b/>
          <w:u w:val="single"/>
        </w:rPr>
        <w:t xml:space="preserve">222531</w:t>
      </w:r>
    </w:p>
    <w:p>
      <w:r>
        <w:t xml:space="preserve">OLEN JUURI KAATUNUT, KAVERIT, OLEN JUURI KAATUNUT TODELLA PAHASTI.</w:t>
      </w:r>
    </w:p>
    <w:p>
      <w:r>
        <w:rPr>
          <w:b/>
          <w:u w:val="single"/>
        </w:rPr>
        <w:t xml:space="preserve">222532</w:t>
      </w:r>
    </w:p>
    <w:p>
      <w:r>
        <w:t xml:space="preserve">Pelkäänpä, että hän on kateissa. Pidetään tauko.</w:t>
      </w:r>
    </w:p>
    <w:p>
      <w:r>
        <w:rPr>
          <w:b/>
          <w:u w:val="single"/>
        </w:rPr>
        <w:t xml:space="preserve">222533</w:t>
      </w:r>
    </w:p>
    <w:p>
      <w:r>
        <w:t xml:space="preserve">@USER Jos varastat sen, se on tietenkin vaarassa. Musakkacı</w:t>
      </w:r>
    </w:p>
    <w:p>
      <w:r>
        <w:rPr>
          <w:b/>
          <w:u w:val="single"/>
        </w:rPr>
        <w:t xml:space="preserve">222534</w:t>
      </w:r>
    </w:p>
    <w:p>
      <w:r>
        <w:t xml:space="preserve">Jos edessäsi oleva henkilö ei ole sen arvoinen, mitä teet, älä yritä turhaan.</w:t>
      </w:r>
    </w:p>
    <w:p>
      <w:r>
        <w:rPr>
          <w:b/>
          <w:u w:val="single"/>
        </w:rPr>
        <w:t xml:space="preserve">222535</w:t>
      </w:r>
    </w:p>
    <w:p>
      <w:r>
        <w:t xml:space="preserve">@USER @USER @USER @USER @USER Abi, 40.000 normaalia työssäkäyvää ihmistä oli tänään mactissa 😉😎</w:t>
      </w:r>
    </w:p>
    <w:p>
      <w:r>
        <w:rPr>
          <w:b/>
          <w:u w:val="single"/>
        </w:rPr>
        <w:t xml:space="preserve">222536</w:t>
      </w:r>
    </w:p>
    <w:p>
      <w:r>
        <w:t xml:space="preserve">@USER Minun piti sanoa, että ja saada 80 (olisin tyytynyt 60)</w:t>
      </w:r>
    </w:p>
    <w:p>
      <w:r>
        <w:rPr>
          <w:b/>
          <w:u w:val="single"/>
        </w:rPr>
        <w:t xml:space="preserve">222537</w:t>
      </w:r>
    </w:p>
    <w:p>
      <w:r>
        <w:t xml:space="preserve">@USER @USER 23 175 65 ap yim maskuliininen. Olen Izmir balçovadayım kiinnostunut 28 42 kypsä aps välillä kypsä aps dm atn :)</w:t>
      </w:r>
    </w:p>
    <w:p>
      <w:r>
        <w:rPr>
          <w:b/>
          <w:u w:val="single"/>
        </w:rPr>
        <w:t xml:space="preserve">222538</w:t>
      </w:r>
    </w:p>
    <w:p>
      <w:r>
        <w:t xml:space="preserve">@USER @USER He olisivat romahtaneet jo kauan sitten, jos he olisivat löytäneet porsaanreiän. Jatkakaa pelaamista.</w:t>
      </w:r>
    </w:p>
    <w:p>
      <w:r>
        <w:rPr>
          <w:b/>
          <w:u w:val="single"/>
        </w:rPr>
        <w:t xml:space="preserve">222539</w:t>
      </w:r>
    </w:p>
    <w:p>
      <w:r>
        <w:t xml:space="preserve">@KÄYTTÄJÄ @KÄYTTÄJÄ @KÄYTTÄJÄ @KÄYTTÄJÄ @KÄYTTÄJÄ Oletko idiootti... olemme puhuneet tyhjästä kaksi päivää!  Mistä sait sen käsityksen, että hän oli iloinen kivusta... Mene pois äläkä kirjoita sivulleni!!!!</w:t>
      </w:r>
    </w:p>
    <w:p>
      <w:r>
        <w:rPr>
          <w:b/>
          <w:u w:val="single"/>
        </w:rPr>
        <w:t xml:space="preserve">222540</w:t>
      </w:r>
    </w:p>
    <w:p>
      <w:r>
        <w:t xml:space="preserve">Minareetti huutaa: "Tuolla on kuollut mies! " katkera salaah...   Puhtaat ja puhtaat rukoukset vanhurskaiden puolesta... Ei se, joka kantaa arkkua eikä se, joka kaivaa maata... #NecipFazılKısakürek</w:t>
      </w:r>
    </w:p>
    <w:p>
      <w:r>
        <w:rPr>
          <w:b/>
          <w:u w:val="single"/>
        </w:rPr>
        <w:t xml:space="preserve">222541</w:t>
      </w:r>
    </w:p>
    <w:p>
      <w:r>
        <w:t xml:space="preserve">Kaksi asiaa kuvaa ihmistä: kärsivällisyys, jota hän osoittaa, kun hänellä ei ole mitään, ja asenne, jonka hän omaksuu, kun hänellä on kaikkea.</w:t>
      </w:r>
    </w:p>
    <w:p>
      <w:r>
        <w:rPr>
          <w:b/>
          <w:u w:val="single"/>
        </w:rPr>
        <w:t xml:space="preserve">222542</w:t>
      </w:r>
    </w:p>
    <w:p>
      <w:r>
        <w:t xml:space="preserve">vitun japsit, te teette maaleja real madridille, ette voi tehdä maaleja rivereille, ja ne on syöty, haistakaa vittu!</w:t>
      </w:r>
    </w:p>
    <w:p>
      <w:r>
        <w:rPr>
          <w:b/>
          <w:u w:val="single"/>
        </w:rPr>
        <w:t xml:space="preserve">222543</w:t>
      </w:r>
    </w:p>
    <w:p>
      <w:r>
        <w:t xml:space="preserve">Minä: Katsoimme kaksi tv-sarjaa, kuuntelimme kaksi laulua, ja ihmiset luulivat meitä korealaisiksi hän sairastun: Saan kanavettä rameniin ja syön sen Jälleen minä: anna minun lurauttaa sitä syömäpuikolla ja nauttia siitä Jälleen minä: youtube &gt;&gt;&gt; kimchin resepti, miten tehdä kimchiä, helppo kimchi, helppo kimchi</w:t>
      </w:r>
    </w:p>
    <w:p>
      <w:r>
        <w:rPr>
          <w:b/>
          <w:u w:val="single"/>
        </w:rPr>
        <w:t xml:space="preserve">222544</w:t>
      </w:r>
    </w:p>
    <w:p>
      <w:r>
        <w:t xml:space="preserve">Hyvää äitienpäivää.   Emirinin äiti</w:t>
      </w:r>
    </w:p>
    <w:p>
      <w:r>
        <w:rPr>
          <w:b/>
          <w:u w:val="single"/>
        </w:rPr>
        <w:t xml:space="preserve">222545</w:t>
      </w:r>
    </w:p>
    <w:p>
      <w:r>
        <w:t xml:space="preserve">Voi, rakas kultaseni, jos vain tietäisit, miten kovasti taistelen, etten pettäisi sinua.</w:t>
      </w:r>
    </w:p>
    <w:p>
      <w:r>
        <w:rPr>
          <w:b/>
          <w:u w:val="single"/>
        </w:rPr>
        <w:t xml:space="preserve">222546</w:t>
      </w:r>
    </w:p>
    <w:p>
      <w:r>
        <w:t xml:space="preserve">@KÄYTTÄJÄ Yksi tai kaksi ystävääni sanoo, että se ei ole näkemisen muodossa, kun he ajattelevat kyseistä henkilöä, että väri tulee jo heidän silmiinsä.</w:t>
      </w:r>
    </w:p>
    <w:p>
      <w:r>
        <w:rPr>
          <w:b/>
          <w:u w:val="single"/>
        </w:rPr>
        <w:t xml:space="preserve">222547</w:t>
      </w:r>
    </w:p>
    <w:p>
      <w:r>
        <w:t xml:space="preserve">@USER lue ensin hyviä kirjoja tai sinulla ei ole halua tarttua niihin.</w:t>
      </w:r>
    </w:p>
    <w:p>
      <w:r>
        <w:rPr>
          <w:b/>
          <w:u w:val="single"/>
        </w:rPr>
        <w:t xml:space="preserve">222548</w:t>
      </w:r>
    </w:p>
    <w:p>
      <w:r>
        <w:t xml:space="preserve">Olen tullut tietoiseksi 10 sentin alennuksesta ja 10 sentin korotuksesta ruokaostoksilla, millaista elämää tämä on, ei, en ymmärrä, kuinka taitavaa tämä on.</w:t>
      </w:r>
    </w:p>
    <w:p>
      <w:r>
        <w:rPr>
          <w:b/>
          <w:u w:val="single"/>
        </w:rPr>
        <w:t xml:space="preserve">222549</w:t>
      </w:r>
    </w:p>
    <w:p>
      <w:r>
        <w:t xml:space="preserve">@USER Off olisiko se mahdollista😊😊😊😊😊</w:t>
      </w:r>
    </w:p>
    <w:p>
      <w:r>
        <w:rPr>
          <w:b/>
          <w:u w:val="single"/>
        </w:rPr>
        <w:t xml:space="preserve">222550</w:t>
      </w:r>
    </w:p>
    <w:p>
      <w:r>
        <w:t xml:space="preserve">Miksi vitussa olen hereillä tähän aikaan?</w:t>
      </w:r>
    </w:p>
    <w:p>
      <w:r>
        <w:rPr>
          <w:b/>
          <w:u w:val="single"/>
        </w:rPr>
        <w:t xml:space="preserve">222551</w:t>
      </w:r>
    </w:p>
    <w:p>
      <w:r>
        <w:t xml:space="preserve">Etsimme Dozer Cemil Kazım K o y u n c u SPIRIT Juuri tästä syystä ehdokkaamme SERDAR ISAOGLU 💠</w:t>
      </w:r>
    </w:p>
    <w:p>
      <w:r>
        <w:rPr>
          <w:b/>
          <w:u w:val="single"/>
        </w:rPr>
        <w:t xml:space="preserve">222552</w:t>
      </w:r>
    </w:p>
    <w:p>
      <w:r>
        <w:t xml:space="preserve">Nukuin 7 aamulla, klo 9 serkozi tuli huoneeseeni ja katsoi, mitä hän teki, ostin suklaata itselleni matkalla kotiin, mutta koska ostin yhden, jaoin sen ja sanoin, että tein veljen osuuden, hän sanoi, että en tiedä, jos hän söi sen, minä nukun, miksi tämä halu jakaa</w:t>
      </w:r>
    </w:p>
    <w:p>
      <w:r>
        <w:rPr>
          <w:b/>
          <w:u w:val="single"/>
        </w:rPr>
        <w:t xml:space="preserve">222553</w:t>
      </w:r>
    </w:p>
    <w:p>
      <w:r>
        <w:t xml:space="preserve">Olipa kerran @USER @USER, hän ei katsonut minua... Hän luotti @USERiin ja nyt en välitä hänestä enää... Kuulin, että gallupit olivat huonoja, ketä kiinnostaa... Hänen viimeinen sanansa oli #EYT Ei se mitään, en välitä... 🎶🎶🎶🎶😎 #OEnceMilletDiyorsanızEYT #HaydiEYTbuPazarBursaya</w:t>
      </w:r>
    </w:p>
    <w:p>
      <w:r>
        <w:rPr>
          <w:b/>
          <w:u w:val="single"/>
        </w:rPr>
        <w:t xml:space="preserve">222554</w:t>
      </w:r>
    </w:p>
    <w:p>
      <w:r>
        <w:t xml:space="preserve">@USER Lainattu ja kuultu, suutuin, poistin sen, vittu tällainen vitun työ</w:t>
      </w:r>
    </w:p>
    <w:p>
      <w:r>
        <w:rPr>
          <w:b/>
          <w:u w:val="single"/>
        </w:rPr>
        <w:t xml:space="preserve">222555</w:t>
      </w:r>
    </w:p>
    <w:p>
      <w:r>
        <w:t xml:space="preserve">@USER Erittäin surullista. Toivottavasti hänet löydetään terveenä.</w:t>
      </w:r>
    </w:p>
    <w:p>
      <w:r>
        <w:rPr>
          <w:b/>
          <w:u w:val="single"/>
        </w:rPr>
        <w:t xml:space="preserve">222556</w:t>
      </w:r>
    </w:p>
    <w:p>
      <w:r>
        <w:t xml:space="preserve">@USER Estağfurullah Estağfurullah täällä ei ole ketään, jonka kanssa en tulisi toimeen :) Tulen toimeen kaikkien kanssa, joten voin vain tehdä kirjallisuutta täällä 😁</w:t>
      </w:r>
    </w:p>
    <w:p>
      <w:r>
        <w:rPr>
          <w:b/>
          <w:u w:val="single"/>
        </w:rPr>
        <w:t xml:space="preserve">222557</w:t>
      </w:r>
    </w:p>
    <w:p>
      <w:r>
        <w:t xml:space="preserve">En halua enää kuunnella musiikkia, haluan olla itse musiikki.</w:t>
      </w:r>
    </w:p>
    <w:p>
      <w:r>
        <w:rPr>
          <w:b/>
          <w:u w:val="single"/>
        </w:rPr>
        <w:t xml:space="preserve">222558</w:t>
      </w:r>
    </w:p>
    <w:p>
      <w:r>
        <w:t xml:space="preserve">Kerro minulle päin naamaa, katso minua päin, kerron sinulle sekä täällä että päin naamaa.</w:t>
      </w:r>
    </w:p>
    <w:p>
      <w:r>
        <w:rPr>
          <w:b/>
          <w:u w:val="single"/>
        </w:rPr>
        <w:t xml:space="preserve">222559</w:t>
      </w:r>
    </w:p>
    <w:p>
      <w:r>
        <w:t xml:space="preserve">@USER @USER @USER @USER @USER @USER #BBMAsTopSocial EXO @USER kaikki heistä ya rakastan heitä kaikkia niin paljonmmmm</w:t>
      </w:r>
    </w:p>
    <w:p>
      <w:r>
        <w:rPr>
          <w:b/>
          <w:u w:val="single"/>
        </w:rPr>
        <w:t xml:space="preserve">222560</w:t>
      </w:r>
    </w:p>
    <w:p>
      <w:r>
        <w:t xml:space="preserve">@USER Maksaa 2000 liiraa ja repiä hiukset irti? Joka rakastaa Jumalaa, hänen pitäisi kouluttaa tätä miestä</w:t>
      </w:r>
    </w:p>
    <w:p>
      <w:r>
        <w:rPr>
          <w:b/>
          <w:u w:val="single"/>
        </w:rPr>
        <w:t xml:space="preserve">222561</w:t>
      </w:r>
    </w:p>
    <w:p>
      <w:r>
        <w:t xml:space="preserve">@USER @USER Mielestäni hänen pitäisi maksaa vuokransa, loppujen lopuksi haram ei kulje, muammer on todistaja.</w:t>
      </w:r>
    </w:p>
    <w:p>
      <w:r>
        <w:rPr>
          <w:b/>
          <w:u w:val="single"/>
        </w:rPr>
        <w:t xml:space="preserve">222562</w:t>
      </w:r>
    </w:p>
    <w:p>
      <w:r>
        <w:t xml:space="preserve">Tämä on Takaisin tulevaisuuteen -periaate.</w:t>
      </w:r>
    </w:p>
    <w:p>
      <w:r>
        <w:rPr>
          <w:b/>
          <w:u w:val="single"/>
        </w:rPr>
        <w:t xml:space="preserve">222563</w:t>
      </w:r>
    </w:p>
    <w:p>
      <w:r>
        <w:t xml:space="preserve">Et voi pitää kiveä noin.</w:t>
      </w:r>
    </w:p>
    <w:p>
      <w:r>
        <w:rPr>
          <w:b/>
          <w:u w:val="single"/>
        </w:rPr>
        <w:t xml:space="preserve">222564</w:t>
      </w:r>
    </w:p>
    <w:p>
      <w:r>
        <w:t xml:space="preserve">Ali valmentaja kerjää... maailman jalkapallohistorian pahin trendi...</w:t>
      </w:r>
    </w:p>
    <w:p>
      <w:r>
        <w:rPr>
          <w:b/>
          <w:u w:val="single"/>
        </w:rPr>
        <w:t xml:space="preserve">222565</w:t>
      </w:r>
    </w:p>
    <w:p>
      <w:r>
        <w:t xml:space="preserve">@USER @USER @USER Sinulla on fantasia laittaa kaiken sisään, tajusin sinut.</w:t>
      </w:r>
    </w:p>
    <w:p>
      <w:r>
        <w:rPr>
          <w:b/>
          <w:u w:val="single"/>
        </w:rPr>
        <w:t xml:space="preserve">222566</w:t>
      </w:r>
    </w:p>
    <w:p>
      <w:r>
        <w:t xml:space="preserve">@USER Jos Cavs pystyy osumaan kolmosiin, se voittaa tämän pelin</w:t>
      </w:r>
    </w:p>
    <w:p>
      <w:r>
        <w:rPr>
          <w:b/>
          <w:u w:val="single"/>
        </w:rPr>
        <w:t xml:space="preserve">222567</w:t>
      </w:r>
    </w:p>
    <w:p>
      <w:r>
        <w:t xml:space="preserve">@USER Jos se on Adriana Ilıcalı, se menettää seksikkyyttään nimenä, mielestäni sen pitäisi olla Acun Lima,</w:t>
      </w:r>
    </w:p>
    <w:p>
      <w:r>
        <w:rPr>
          <w:b/>
          <w:u w:val="single"/>
        </w:rPr>
        <w:t xml:space="preserve">222568</w:t>
      </w:r>
    </w:p>
    <w:p>
      <w:r>
        <w:t xml:space="preserve">-hyvät tiedot- tavallinen yhtiö perustetaan vähintään kahden henkilön (oikeushenkilön tai oikeushenkilön) kanssa kollektiivinen yhtiö perustetaan vähintään kahden henkilön (oikeushenkilön) kanssa tavallinen kommandiittiyhtiö perustetaan vähintään kahden henkilön (oikeushenkilön, oikeushenkilön tai oikeushenkilön) kanssa osakeyhtiö perustetaan vähintään yhden henkilön (oikeushenkilön tai oikeushenkilön) kanssa.      -hyvää tietoa-</w:t>
      </w:r>
    </w:p>
    <w:p>
      <w:r>
        <w:rPr>
          <w:b/>
          <w:u w:val="single"/>
        </w:rPr>
        <w:t xml:space="preserve">222569</w:t>
      </w:r>
    </w:p>
    <w:p>
      <w:r>
        <w:t xml:space="preserve">@USER Vain tyhmät luulevat tietävänsä jotain asioista, joista he eivät tiedä mitään,</w:t>
      </w:r>
    </w:p>
    <w:p>
      <w:r>
        <w:rPr>
          <w:b/>
          <w:u w:val="single"/>
        </w:rPr>
        <w:t xml:space="preserve">222570</w:t>
      </w:r>
    </w:p>
    <w:p>
      <w:r>
        <w:t xml:space="preserve">Älkää menkö ulos, luulen, että ulkona poltetaan syntisiä. Jotain on varmasti tekeillä.</w:t>
      </w:r>
    </w:p>
    <w:p>
      <w:r>
        <w:rPr>
          <w:b/>
          <w:u w:val="single"/>
        </w:rPr>
        <w:t xml:space="preserve">222571</w:t>
      </w:r>
    </w:p>
    <w:p>
      <w:r>
        <w:t xml:space="preserve">Olimme toivoneet, että #EYT:tä lähestyttäisiin sosiaalisena ongelmana, ei poliittisena ongelmana Kaikki oppositio teki oman osuutensa sen ratkaisemiseksi Mutta hallitseva puolue @USER on jälleen kerran tehnyt väärin meitä kohtaan ja ollut tunteeton omia kansalaisiaan kohtaan Me kutsumme omatuntoamme! #EytMe haluamme oikeutemme!</w:t>
      </w:r>
    </w:p>
    <w:p>
      <w:r>
        <w:rPr>
          <w:b/>
          <w:u w:val="single"/>
        </w:rPr>
        <w:t xml:space="preserve">222572</w:t>
      </w:r>
    </w:p>
    <w:p>
      <w:r>
        <w:t xml:space="preserve">Teki mieli itkeä, kun bobby sanoi, että kaikki järjestyy karkaamisen aikana, olit niin kaunis 😔</w:t>
      </w:r>
    </w:p>
    <w:p>
      <w:r>
        <w:rPr>
          <w:b/>
          <w:u w:val="single"/>
        </w:rPr>
        <w:t xml:space="preserve">222573</w:t>
      </w:r>
    </w:p>
    <w:p>
      <w:r>
        <w:t xml:space="preserve">yksikköhengitys sekakoulun greippi miinoittamaton #TmsfAklaxedButWeArePrisoned</w:t>
      </w:r>
    </w:p>
    <w:p>
      <w:r>
        <w:rPr>
          <w:b/>
          <w:u w:val="single"/>
        </w:rPr>
        <w:t xml:space="preserve">222574</w:t>
      </w:r>
    </w:p>
    <w:p>
      <w:r>
        <w:t xml:space="preserve">Työskentelen tällä hetkellä bussinkuljettajana, kuljettaja näkee minun twiittaavan ja suuttuu :D</w:t>
      </w:r>
    </w:p>
    <w:p>
      <w:r>
        <w:rPr>
          <w:b/>
          <w:u w:val="single"/>
        </w:rPr>
        <w:t xml:space="preserve">222575</w:t>
      </w:r>
    </w:p>
    <w:p>
      <w:r>
        <w:t xml:space="preserve">Jos pystytte keräämään niin paljon ihmisiä pikapuheenvuoroihinne, ihmettelen, mitä teette, jos pidätte mielenosoituksen, arvoisa presidentti!</w:t>
      </w:r>
    </w:p>
    <w:p>
      <w:r>
        <w:rPr>
          <w:b/>
          <w:u w:val="single"/>
        </w:rPr>
        <w:t xml:space="preserve">222576</w:t>
      </w:r>
    </w:p>
    <w:p>
      <w:r>
        <w:t xml:space="preserve">LÄHETÄ 33 VUOTIAS GÖNÜL-35 VUOTIAS ATIBA-34 VUOTIAS QERESMA-34 VUOTIAS QERESMA-33 VUOTIAS NEGREDO-33 VUOTIAS NEGREDO-34 VUOTIAS RAKKAUS JA DÜZDABAN PEKTEMEK-LENS-ARAS-VELII ENNEN FRİKTAŞIA, RIITTÄÄ JO, HE EIVÄT KUULU SUUREEN BEŞİKTAŞIIN, HE EIVÄT KUULU ADRİANOON JA PEPEYEEN, MINULLA EI OLE MITÄÄN HEITÄ VASTAAN, HE PELAAVAT, ATİBADA LÄHTEE IÄN TAKIA POIS</w:t>
      </w:r>
    </w:p>
    <w:p>
      <w:r>
        <w:rPr>
          <w:b/>
          <w:u w:val="single"/>
        </w:rPr>
        <w:t xml:space="preserve">222577</w:t>
      </w:r>
    </w:p>
    <w:p>
      <w:r>
        <w:t xml:space="preserve">@USER Se on vähän väärin, mutta tietysti olet oikeassa 😂😂😂😂</w:t>
      </w:r>
    </w:p>
    <w:p>
      <w:r>
        <w:rPr>
          <w:b/>
          <w:u w:val="single"/>
        </w:rPr>
        <w:t xml:space="preserve">222578</w:t>
      </w:r>
    </w:p>
    <w:p>
      <w:r>
        <w:t xml:space="preserve">Kun uskotte, että kaikki tulee olemaan kaunista, kaikki alkaa tulla kauniiksi, halusitte sitä tai ette, maailmankaikkeus ja maailmankaikkeuteen lähetetty energia on tässä niin tärkeää🌺.</w:t>
      </w:r>
    </w:p>
    <w:p>
      <w:r>
        <w:rPr>
          <w:b/>
          <w:u w:val="single"/>
        </w:rPr>
        <w:t xml:space="preserve">222579</w:t>
      </w:r>
    </w:p>
    <w:p>
      <w:r>
        <w:t xml:space="preserve">@USER Kollektiivisesti varastaen ja kollektiivisesti pettää maan ey istanbulilaiset tulkaa järkiinne kk muutti 5 00000000 izmirin paskaksi ja nyt on 25000000 istanbulin vuoro</w:t>
      </w:r>
    </w:p>
    <w:p>
      <w:r>
        <w:rPr>
          <w:b/>
          <w:u w:val="single"/>
        </w:rPr>
        <w:t xml:space="preserve">222580</w:t>
      </w:r>
    </w:p>
    <w:p>
      <w:r>
        <w:t xml:space="preserve">Kävimme D&amp;R:ssä, siellä oli kirja, jonka halusin kovasti, 30 tl, luin sen ja sain sen valmiiksi ja lähdin. Tämä vapaamatkustaminen on hyvä tapa :d</w:t>
      </w:r>
    </w:p>
    <w:p>
      <w:r>
        <w:rPr>
          <w:b/>
          <w:u w:val="single"/>
        </w:rPr>
        <w:t xml:space="preserve">222581</w:t>
      </w:r>
    </w:p>
    <w:p>
      <w:r>
        <w:t xml:space="preserve">Koen shokin toisensa jälkeen, millainen testi tämä on?</w:t>
      </w:r>
    </w:p>
    <w:p>
      <w:r>
        <w:rPr>
          <w:b/>
          <w:u w:val="single"/>
        </w:rPr>
        <w:t xml:space="preserve">222582</w:t>
      </w:r>
    </w:p>
    <w:p>
      <w:r>
        <w:t xml:space="preserve">@USER "En näy ruudulla. He rakastavat minua salaa näkemättä minua" Hasan Kartal</w:t>
      </w:r>
    </w:p>
    <w:p>
      <w:r>
        <w:rPr>
          <w:b/>
          <w:u w:val="single"/>
        </w:rPr>
        <w:t xml:space="preserve">222583</w:t>
      </w:r>
    </w:p>
    <w:p>
      <w:r>
        <w:t xml:space="preserve">Hyvää huomenta. Toivotan teille kaunista sunnuntaita rakkaudessa, rauhassa ja terveydessä.   Hymyile aina.</w:t>
      </w:r>
    </w:p>
    <w:p>
      <w:r>
        <w:rPr>
          <w:b/>
          <w:u w:val="single"/>
        </w:rPr>
        <w:t xml:space="preserve">222584</w:t>
      </w:r>
    </w:p>
    <w:p>
      <w:r>
        <w:t xml:space="preserve">@USER Nuorten kuulustelu ei vahingoita ketään.    Jos ei kyseenalaista, ei voi löytää totuutta. On väistämätöntä, että uskonnonlietsojat eivät riitä uudelle sukupolvelle.</w:t>
      </w:r>
    </w:p>
    <w:p>
      <w:r>
        <w:rPr>
          <w:b/>
          <w:u w:val="single"/>
        </w:rPr>
        <w:t xml:space="preserve">222585</w:t>
      </w:r>
    </w:p>
    <w:p>
      <w:r>
        <w:t xml:space="preserve">@USER Puhut tyhjiä puheita, sinulla ei ole toimintaa</w:t>
      </w:r>
    </w:p>
    <w:p>
      <w:r>
        <w:rPr>
          <w:b/>
          <w:u w:val="single"/>
        </w:rPr>
        <w:t xml:space="preserve">222586</w:t>
      </w:r>
    </w:p>
    <w:p>
      <w:r>
        <w:t xml:space="preserve">@USER @USER Veljeni on nälkäinen. Jos sinulla on nälkä tulevaisuudessa, jos minulla on siihen mahdollisuus, annan sinullekin.</w:t>
      </w:r>
    </w:p>
    <w:p>
      <w:r>
        <w:rPr>
          <w:b/>
          <w:u w:val="single"/>
        </w:rPr>
        <w:t xml:space="preserve">222587</w:t>
      </w:r>
    </w:p>
    <w:p>
      <w:r>
        <w:t xml:space="preserve"> #Valtio, joka antaa oikeuden lainata asevelvollisuutta varten, jos se ei anna samaa oikeutta #MeslekLiselilerille, kuinka paljon #oikeudenmukaisuutta tämä on #StajerEkonomiyeYükDeğildir #StajSskBaş başlatıcıOlsun</w:t>
      </w:r>
    </w:p>
    <w:p>
      <w:r>
        <w:rPr>
          <w:b/>
          <w:u w:val="single"/>
        </w:rPr>
        <w:t xml:space="preserve">222588</w:t>
      </w:r>
    </w:p>
    <w:p>
      <w:r>
        <w:t xml:space="preserve">@USER @USER Voi Bey, Jos ystäväsi voisi odottaa 9-12 kuukautta (kadre menettely), hän saisi henkilökunnan yliopistosta hän halusi Tr, mutta olet oikeassa mitä sanoit, sinun täytyy kysyä päinvastainen kysymys.</w:t>
      </w:r>
    </w:p>
    <w:p>
      <w:r>
        <w:rPr>
          <w:b/>
          <w:u w:val="single"/>
        </w:rPr>
        <w:t xml:space="preserve">222589</w:t>
      </w:r>
    </w:p>
    <w:p>
      <w:r>
        <w:t xml:space="preserve">Sinua ei haluttaisi, vaikka sinulle annettaisiinkin pullollinen rakia. Olemme mahdottomia.</w:t>
      </w:r>
    </w:p>
    <w:p>
      <w:r>
        <w:rPr>
          <w:b/>
          <w:u w:val="single"/>
        </w:rPr>
        <w:t xml:space="preserve">222590</w:t>
      </w:r>
    </w:p>
    <w:p>
      <w:r>
        <w:t xml:space="preserve">On outoa muistaa jotakuta, joka on kuollut. Olet jakanut jotakin aiemmin, mutta et koskaan saa tilaisuutta tehdä sitä uudelleen, vaikka tekisit mitä. Se saa minut kiintymään enemmän eläviin.</w:t>
      </w:r>
    </w:p>
    <w:p>
      <w:r>
        <w:rPr>
          <w:b/>
          <w:u w:val="single"/>
        </w:rPr>
        <w:t xml:space="preserve">222591</w:t>
      </w:r>
    </w:p>
    <w:p>
      <w:r>
        <w:t xml:space="preserve">Biasim ei enää woo- ei enää woo- olen luovuttanut, se on kaikki minun kskskkdkdkdkdk</w:t>
      </w:r>
    </w:p>
    <w:p>
      <w:r>
        <w:rPr>
          <w:b/>
          <w:u w:val="single"/>
        </w:rPr>
        <w:t xml:space="preserve">222592</w:t>
      </w:r>
    </w:p>
    <w:p>
      <w:r>
        <w:t xml:space="preserve">@USER @USER Myy älypuhelimesi, syö hyvin ja etsi töitä. Jos et löydä työtä, mene Harmandalın kylään ja aloita paimentaminen.  Työpaikka on valmis, palkka on hyvä.  Voit palata hakemaan lisätietoja.</w:t>
      </w:r>
    </w:p>
    <w:p>
      <w:r>
        <w:rPr>
          <w:b/>
          <w:u w:val="single"/>
        </w:rPr>
        <w:t xml:space="preserve">222593</w:t>
      </w:r>
    </w:p>
    <w:p>
      <w:r>
        <w:t xml:space="preserve">Bravo Olcay veli terveys👏👏👏👏👏</w:t>
      </w:r>
    </w:p>
    <w:p>
      <w:r>
        <w:rPr>
          <w:b/>
          <w:u w:val="single"/>
        </w:rPr>
        <w:t xml:space="preserve">222594</w:t>
      </w:r>
    </w:p>
    <w:p>
      <w:r>
        <w:t xml:space="preserve">Kiitos, veli. Sinua rakastetaan, vaikka olet vammaisen spastisen kusipään vetämän aasinsyntyisen kusipään poika❤❤❤❤❤.</w:t>
      </w:r>
    </w:p>
    <w:p>
      <w:r>
        <w:rPr>
          <w:b/>
          <w:u w:val="single"/>
        </w:rPr>
        <w:t xml:space="preserve">222595</w:t>
      </w:r>
    </w:p>
    <w:p>
      <w:r>
        <w:t xml:space="preserve">Ne pitävät meteliä, herättävät, sitten kysyvät aamulla, mikä sinua vaivaa, saanko nukkua 🤦🏼♀️😡😔 #hyväähuomenta #cuma</w:t>
      </w:r>
    </w:p>
    <w:p>
      <w:r>
        <w:rPr>
          <w:b/>
          <w:u w:val="single"/>
        </w:rPr>
        <w:t xml:space="preserve">222596</w:t>
      </w:r>
    </w:p>
    <w:p>
      <w:r>
        <w:t xml:space="preserve">@USER Mutta poistan kaikki menrionit isä nähdään myöhemmin 😂</w:t>
      </w:r>
    </w:p>
    <w:p>
      <w:r>
        <w:rPr>
          <w:b/>
          <w:u w:val="single"/>
        </w:rPr>
        <w:t xml:space="preserve">222597</w:t>
      </w:r>
    </w:p>
    <w:p>
      <w:r>
        <w:t xml:space="preserve">@USER Jos uskot, että tieteellisten tutkimusten on välttämättä johdettava konkreettiseen hyötyyn, muuten ne ovat huijausta, annan sinulle lyhyen esimerkin. Jos suhteellisuusteoriaa ei olisi esitetty, ehkäpä nykyisin eniten tarvitsemaamme ja käyttämäämme +++ -järjestelmää ei olisi luotu.</w:t>
      </w:r>
    </w:p>
    <w:p>
      <w:r>
        <w:rPr>
          <w:b/>
          <w:u w:val="single"/>
        </w:rPr>
        <w:t xml:space="preserve">222598</w:t>
      </w:r>
    </w:p>
    <w:p>
      <w:r>
        <w:t xml:space="preserve">@USER Luottamus on tietenkin tärkein asia, koska luottamus</w:t>
      </w:r>
    </w:p>
    <w:p>
      <w:r>
        <w:rPr>
          <w:b/>
          <w:u w:val="single"/>
        </w:rPr>
        <w:t xml:space="preserve">222599</w:t>
      </w:r>
    </w:p>
    <w:p>
      <w:r>
        <w:t xml:space="preserve">Kaikki, jotka puhuvat moraalista ja kunniasta vain naisista, ovat moraalittomia ja kunniattomia.</w:t>
      </w:r>
    </w:p>
    <w:p>
      <w:r>
        <w:rPr>
          <w:b/>
          <w:u w:val="single"/>
        </w:rPr>
        <w:t xml:space="preserve">222600</w:t>
      </w:r>
    </w:p>
    <w:p>
      <w:r>
        <w:t xml:space="preserve">@USER Parane pian, Jumala voi parantaa sinut inshallahissa</w:t>
      </w:r>
    </w:p>
    <w:p>
      <w:r>
        <w:rPr>
          <w:b/>
          <w:u w:val="single"/>
        </w:rPr>
        <w:t xml:space="preserve">222601</w:t>
      </w:r>
    </w:p>
    <w:p>
      <w:r>
        <w:t xml:space="preserve">@USER Jos tässä hommassa ei ole mitään vikaa, jos tässä käänteessä on työtä, ei ole ongelmia, jos ei ole ongelmia, intensiteetti on hyvä, jos ei ole intensiteettiä, jos ei ole intensiteettiä, jos ei ole intensiteettiä, tulee käänne, jos ei ole työtä, ei ole intensiteettiä, tuolloin ei ole työtä tässä käänteessä, voi mitä minä sanon, se on niin layyy looyyy malifalitiko 😂</w:t>
      </w:r>
    </w:p>
    <w:p>
      <w:r>
        <w:rPr>
          <w:b/>
          <w:u w:val="single"/>
        </w:rPr>
        <w:t xml:space="preserve">222602</w:t>
      </w:r>
    </w:p>
    <w:p>
      <w:r>
        <w:t xml:space="preserve">Kuolenko vai aiotko ampua minut?</w:t>
      </w:r>
    </w:p>
    <w:p>
      <w:r>
        <w:rPr>
          <w:b/>
          <w:u w:val="single"/>
        </w:rPr>
        <w:t xml:space="preserve">222603</w:t>
      </w:r>
    </w:p>
    <w:p>
      <w:r>
        <w:t xml:space="preserve">@USER Hän katui, että söi keksin vieressään 😀 ...</w:t>
      </w:r>
    </w:p>
    <w:p>
      <w:r>
        <w:rPr>
          <w:b/>
          <w:u w:val="single"/>
        </w:rPr>
        <w:t xml:space="preserve">222604</w:t>
      </w:r>
    </w:p>
    <w:p>
      <w:r>
        <w:t xml:space="preserve">@KÄYTTÄJÄ Olemme odottaneet teiltä hyviä uutisia 26 kuukautta, älkää saako meitä enää pahoittaa mieltämme, älkää tuhlatko ponnistelujamme. Me pidämme päämme yläpuolella sitä, joka meistä välittää, emme sitä, joka ei pidä lupaustaan! @USER @USER 🌷 #5binGıdaMühendisi 🌷 🌚 🌚 TarımAtama AKPSözünüUnutma 🌚</w:t>
      </w:r>
    </w:p>
    <w:p>
      <w:r>
        <w:rPr>
          <w:b/>
          <w:u w:val="single"/>
        </w:rPr>
        <w:t xml:space="preserve">222605</w:t>
      </w:r>
    </w:p>
    <w:p>
      <w:r>
        <w:t xml:space="preserve"> Esittäkää kysymyksiä arvoisalle ministerillemme nimityksestä. Olkaa meidän äänemme.</w:t>
      </w:r>
    </w:p>
    <w:p>
      <w:r>
        <w:rPr>
          <w:b/>
          <w:u w:val="single"/>
        </w:rPr>
        <w:t xml:space="preserve">222606</w:t>
      </w:r>
    </w:p>
    <w:p>
      <w:r>
        <w:t xml:space="preserve">Mikä tahansa tulee KULAAN, TULEE JUMALALTA, HALLITUS ILMAN ERDOĞANSIA EI VOI KOSKAAN OLLA TÄNÄÄN AIKANA, AIKOJEN LOPUN AIKANA, SOPIVUUS ON LIIAN PALJON VIHAA LIIAN PALJON HYVÄSTI HYVÄSTI HYVÄSTI.</w:t>
      </w:r>
    </w:p>
    <w:p>
      <w:r>
        <w:rPr>
          <w:b/>
          <w:u w:val="single"/>
        </w:rPr>
        <w:t xml:space="preserve">222607</w:t>
      </w:r>
    </w:p>
    <w:p>
      <w:r>
        <w:t xml:space="preserve">Avasin 5 laatikot cs, löysin awp 5., tämä on, miten elämäni etenee elämässäni, työnnän onneani niin kovaa kuin voin, ak</w:t>
      </w:r>
    </w:p>
    <w:p>
      <w:r>
        <w:rPr>
          <w:b/>
          <w:u w:val="single"/>
        </w:rPr>
        <w:t xml:space="preserve">222608</w:t>
      </w:r>
    </w:p>
    <w:p>
      <w:r>
        <w:t xml:space="preserve">Sosa sai tänään raakaa sardellia, minun uhrini.</w:t>
      </w:r>
    </w:p>
    <w:p>
      <w:r>
        <w:rPr>
          <w:b/>
          <w:u w:val="single"/>
        </w:rPr>
        <w:t xml:space="preserve">222609</w:t>
      </w:r>
    </w:p>
    <w:p>
      <w:r>
        <w:t xml:space="preserve">Katselin onnellisuuttasi vihamielisin silmin</w:t>
      </w:r>
    </w:p>
    <w:p>
      <w:r>
        <w:rPr>
          <w:b/>
          <w:u w:val="single"/>
        </w:rPr>
        <w:t xml:space="preserve">222610</w:t>
      </w:r>
    </w:p>
    <w:p>
      <w:r>
        <w:t xml:space="preserve">Bünyan tekosyy paperi #HizlibetExcitementRope telineet huipulla</w:t>
      </w:r>
    </w:p>
    <w:p>
      <w:r>
        <w:rPr>
          <w:b/>
          <w:u w:val="single"/>
        </w:rPr>
        <w:t xml:space="preserve">222611</w:t>
      </w:r>
    </w:p>
    <w:p>
      <w:r>
        <w:t xml:space="preserve">Haluamme ihmisiä, jotka ovat hauskoja, jotka eivät rasita, jotka eivät epäröi nauraa olla lähellä meitä, meillä ei ole mitään tekemistä muiden kanssa.</w:t>
      </w:r>
    </w:p>
    <w:p>
      <w:r>
        <w:rPr>
          <w:b/>
          <w:u w:val="single"/>
        </w:rPr>
        <w:t xml:space="preserve">222612</w:t>
      </w:r>
    </w:p>
    <w:p>
      <w:r>
        <w:t xml:space="preserve">Älä satuta ketään, jos voit sille mitään, anna heidän satuttaa sinua. Koska kipu loppuu, mutta katumus pysyy aina...</w:t>
      </w:r>
    </w:p>
    <w:p>
      <w:r>
        <w:rPr>
          <w:b/>
          <w:u w:val="single"/>
        </w:rPr>
        <w:t xml:space="preserve">222613</w:t>
      </w:r>
    </w:p>
    <w:p>
      <w:r>
        <w:t xml:space="preserve">#mansuryavasyalnızdeğildir Millaista keskustelua (ei journalismia/raportointia) tämä on? Eikö ole mitään valtuuksia sanoa näille "stop"? Jumalauta Akit, teillä ei ole yhtään kunnollista uutis- ja kuuluttajaa...</w:t>
      </w:r>
    </w:p>
    <w:p>
      <w:r>
        <w:rPr>
          <w:b/>
          <w:u w:val="single"/>
        </w:rPr>
        <w:t xml:space="preserve">222614</w:t>
      </w:r>
    </w:p>
    <w:p>
      <w:r>
        <w:t xml:space="preserve">@USER Hyvät asiat tapahtuvat yhtäkkiä, eivätkä ne anna sinun odottaa näin kauan.</w:t>
      </w:r>
    </w:p>
    <w:p>
      <w:r>
        <w:rPr>
          <w:b/>
          <w:u w:val="single"/>
        </w:rPr>
        <w:t xml:space="preserve">222615</w:t>
      </w:r>
    </w:p>
    <w:p>
      <w:r>
        <w:t xml:space="preserve">Ihmiset tuntevat tarvetta piilottaa virheensä ollakseen rakastettuja. Mutta kukaan ei voi todella rakastaa ihmistä, jonka heikkouksia, heikkoja hetkiä ja virheitä hän ei ole nähnyt.</w:t>
      </w:r>
    </w:p>
    <w:p>
      <w:r>
        <w:rPr>
          <w:b/>
          <w:u w:val="single"/>
        </w:rPr>
        <w:t xml:space="preserve">222616</w:t>
      </w:r>
    </w:p>
    <w:p>
      <w:r>
        <w:t xml:space="preserve">Rakastuin juuri paskakasaan.</w:t>
      </w:r>
    </w:p>
    <w:p>
      <w:r>
        <w:rPr>
          <w:b/>
          <w:u w:val="single"/>
        </w:rPr>
        <w:t xml:space="preserve">222617</w:t>
      </w:r>
    </w:p>
    <w:p>
      <w:r>
        <w:t xml:space="preserve">Katsokaa orjapörssejä, nämä beduiini-saudien paskiaiset ovat saattaneet myydä hänet.</w:t>
      </w:r>
    </w:p>
    <w:p>
      <w:r>
        <w:rPr>
          <w:b/>
          <w:u w:val="single"/>
        </w:rPr>
        <w:t xml:space="preserve">222618</w:t>
      </w:r>
    </w:p>
    <w:p>
      <w:r>
        <w:t xml:space="preserve">@USER @USER Veli puhuu vatsap-ryhmästä, eikö? Missä tämä demonikoksi on, siellä on kaaos eikä rauhaa. 😂😂</w:t>
      </w:r>
    </w:p>
    <w:p>
      <w:r>
        <w:rPr>
          <w:b/>
          <w:u w:val="single"/>
        </w:rPr>
        <w:t xml:space="preserve">222619</w:t>
      </w:r>
    </w:p>
    <w:p>
      <w:r>
        <w:t xml:space="preserve">Nyt kärsimme tietämättömyydestä ja kostonhimosta.</w:t>
      </w:r>
    </w:p>
    <w:p>
      <w:r>
        <w:rPr>
          <w:b/>
          <w:u w:val="single"/>
        </w:rPr>
        <w:t xml:space="preserve">222620</w:t>
      </w:r>
    </w:p>
    <w:p>
      <w:r>
        <w:t xml:space="preserve">@KÄYTTÄJÄ Miksi sitten, kun meille tehdään palveluksia, olemme ylenpalttisesti kiitollisia.Luulen, että ongelma on tässä.Meille tehtiin palveluksia ja se on ohi.Meidän ei kai pitäisi liioitella liikaa...</w:t>
      </w:r>
    </w:p>
    <w:p>
      <w:r>
        <w:rPr>
          <w:b/>
          <w:u w:val="single"/>
        </w:rPr>
        <w:t xml:space="preserve">222621</w:t>
      </w:r>
    </w:p>
    <w:p>
      <w:r>
        <w:t xml:space="preserve">Miksi minun pitäisi demoralisoida itseni nyt, minä en ole se joka taistelee, joten en välitä paskaakaan kuka syö kenetkin, joten en välitä paskaakaan, en voi tuhlata itseäni heidän takiaan.</w:t>
      </w:r>
    </w:p>
    <w:p>
      <w:r>
        <w:rPr>
          <w:b/>
          <w:u w:val="single"/>
        </w:rPr>
        <w:t xml:space="preserve">222622</w:t>
      </w:r>
    </w:p>
    <w:p>
      <w:r>
        <w:t xml:space="preserve">Juuri kun olen nukahtamassa, leikkaus tulee ja miauaa vittu...</w:t>
      </w:r>
    </w:p>
    <w:p>
      <w:r>
        <w:rPr>
          <w:b/>
          <w:u w:val="single"/>
        </w:rPr>
        <w:t xml:space="preserve">222623</w:t>
      </w:r>
    </w:p>
    <w:p>
      <w:r>
        <w:t xml:space="preserve">@USER Hyvää yötä. Valokuviin on panostettu erityisesti.</w:t>
      </w:r>
    </w:p>
    <w:p>
      <w:r>
        <w:rPr>
          <w:b/>
          <w:u w:val="single"/>
        </w:rPr>
        <w:t xml:space="preserve">222624</w:t>
      </w:r>
    </w:p>
    <w:p>
      <w:r>
        <w:t xml:space="preserve">Seuraavan ohjelmamme avaamme magnetismilla ja vaihtovirralla, ja päätös on todennäköisesti muuntaja.</w:t>
      </w:r>
    </w:p>
    <w:p>
      <w:r>
        <w:rPr>
          <w:b/>
          <w:u w:val="single"/>
        </w:rPr>
        <w:t xml:space="preserve">222625</w:t>
      </w:r>
    </w:p>
    <w:p>
      <w:r>
        <w:t xml:space="preserve">Stadionin käytävillä on paljon FB:n palkkaamia ns. turvamiehiä, joilla on Galatasarayn oma kamera. Tämä ei ole mikään uusi asia, ehkä siitä on jo 25 vuotta.</w:t>
      </w:r>
    </w:p>
    <w:p>
      <w:r>
        <w:rPr>
          <w:b/>
          <w:u w:val="single"/>
        </w:rPr>
        <w:t xml:space="preserve">222626</w:t>
      </w:r>
    </w:p>
    <w:p>
      <w:r>
        <w:t xml:space="preserve">Ne, jotka leikkivät maamme kanssa!    Et edes tiedä ketä äänestit!!!!</w:t>
      </w:r>
    </w:p>
    <w:p>
      <w:r>
        <w:rPr>
          <w:b/>
          <w:u w:val="single"/>
        </w:rPr>
        <w:t xml:space="preserve">222627</w:t>
      </w:r>
    </w:p>
    <w:p>
      <w:r>
        <w:t xml:space="preserve">Tässä näyttää olevan pari asiaa, setä.       1. Liikkumisen vapaus ja 2. Se, ettei liikkumista voi valita.</w:t>
      </w:r>
    </w:p>
    <w:p>
      <w:r>
        <w:rPr>
          <w:b/>
          <w:u w:val="single"/>
        </w:rPr>
        <w:t xml:space="preserve">222628</w:t>
      </w:r>
    </w:p>
    <w:p>
      <w:r>
        <w:t xml:space="preserve">Mitä huonoa tuuria tämä on? En nähnyt sitä viidessä minuutissa.</w:t>
      </w:r>
    </w:p>
    <w:p>
      <w:r>
        <w:rPr>
          <w:b/>
          <w:u w:val="single"/>
        </w:rPr>
        <w:t xml:space="preserve">222629</w:t>
      </w:r>
    </w:p>
    <w:p>
      <w:r>
        <w:t xml:space="preserve">Apple on oman huolimattomuutensa seurauksena aiheuttanut sen, että macOS, jota se kutsuu maailman turvallisimmaksi työpöytäkäyttöjärjestelmäksi, on joutunut kryptokolikoiden louhinnan horjuttamaksi.  Paljastui, että Mac App Storessa oleva sovellus nimeltä Calendar 2 louhi Moneroa.</w:t>
      </w:r>
    </w:p>
    <w:p>
      <w:r>
        <w:rPr>
          <w:b/>
          <w:u w:val="single"/>
        </w:rPr>
        <w:t xml:space="preserve">222630</w:t>
      </w:r>
    </w:p>
    <w:p>
      <w:r>
        <w:t xml:space="preserve">Ja tämä hevosen suu keksii haramia perseestään aina, kun sillä on tylsää.</w:t>
      </w:r>
    </w:p>
    <w:p>
      <w:r>
        <w:rPr>
          <w:b/>
          <w:u w:val="single"/>
        </w:rPr>
        <w:t xml:space="preserve">222631</w:t>
      </w:r>
    </w:p>
    <w:p>
      <w:r>
        <w:t xml:space="preserve">Joskus ihmisille ei voi sanoa sanaakaan, vaan saastutat sanan, koska sinun on oltava hiljaa.</w:t>
      </w:r>
    </w:p>
    <w:p>
      <w:r>
        <w:rPr>
          <w:b/>
          <w:u w:val="single"/>
        </w:rPr>
        <w:t xml:space="preserve">222632</w:t>
      </w:r>
    </w:p>
    <w:p>
      <w:r>
        <w:t xml:space="preserve">Eikö @USER ole kaverisi? Olet esittänyt pyynnön, hän kirjoitti sen, mikset tekisi harakiriä ja pelaisi safkaa, pomo?</w:t>
      </w:r>
    </w:p>
    <w:p>
      <w:r>
        <w:rPr>
          <w:b/>
          <w:u w:val="single"/>
        </w:rPr>
        <w:t xml:space="preserve">222633</w:t>
      </w:r>
    </w:p>
    <w:p>
      <w:r>
        <w:t xml:space="preserve">Veljenpoikani täyttää huomenna 5 vuotta, kysyn häneltä, miten minun pitäisi tehdä sinulle kakku, hän sanoo, etten pidä kakusta, tee minulle kakku. Tule, äläkä sekoa, lapsi, sinulla on minunlaiseni käsityöläistäti, mitä tarkoitat, etten pidä kakusta !!!!</w:t>
      </w:r>
    </w:p>
    <w:p>
      <w:r>
        <w:rPr>
          <w:b/>
          <w:u w:val="single"/>
        </w:rPr>
        <w:t xml:space="preserve">222634</w:t>
      </w:r>
    </w:p>
    <w:p>
      <w:r>
        <w:t xml:space="preserve">Joskus ihmiset eivät näe itseään ja sitä, mitä he tekevät. Hän voi myös tehdä virheitä. Voin joskus käyttäytyä absurdisti, ja olen avoin kritiikille tästä. Kuten sanoin, kunhan se ei ylitä annosta.</w:t>
      </w:r>
    </w:p>
    <w:p>
      <w:r>
        <w:rPr>
          <w:b/>
          <w:u w:val="single"/>
        </w:rPr>
        <w:t xml:space="preserve">222635</w:t>
      </w:r>
    </w:p>
    <w:p>
      <w:r>
        <w:t xml:space="preserve">@USER Mitä tekemistä tällä on Atatürkin kanssa? Sitä paitsi elämme 2000-luvulla, ja ihmisten seksuaaliseen suuntautumiseen puututaan edelleen. Koko Turkin on todella tarkistettava ajattelutapaansa.</w:t>
      </w:r>
    </w:p>
    <w:p>
      <w:r>
        <w:rPr>
          <w:b/>
          <w:u w:val="single"/>
        </w:rPr>
        <w:t xml:space="preserve">222636</w:t>
      </w:r>
    </w:p>
    <w:p>
      <w:r>
        <w:t xml:space="preserve">Luin jostain, että jos teet palveluksen, he nussivat äitiäsi.</w:t>
      </w:r>
    </w:p>
    <w:p>
      <w:r>
        <w:rPr>
          <w:b/>
          <w:u w:val="single"/>
        </w:rPr>
        <w:t xml:space="preserve">222637</w:t>
      </w:r>
    </w:p>
    <w:p>
      <w:r>
        <w:t xml:space="preserve">Näin se ei toimi #HistoryWillWill Not Forgive You (historia ei anna anteeksi)</w:t>
      </w:r>
    </w:p>
    <w:p>
      <w:r>
        <w:rPr>
          <w:b/>
          <w:u w:val="single"/>
        </w:rPr>
        <w:t xml:space="preserve">222638</w:t>
      </w:r>
    </w:p>
    <w:p>
      <w:r>
        <w:t xml:space="preserve">Hyvää huomenta, aloitin päivän Gulsen-Emrin Olurilla. 77 prosentin todennäköisyydellä masennun.</w:t>
      </w:r>
    </w:p>
    <w:p>
      <w:r>
        <w:rPr>
          <w:b/>
          <w:u w:val="single"/>
        </w:rPr>
        <w:t xml:space="preserve">222639</w:t>
      </w:r>
    </w:p>
    <w:p>
      <w:r>
        <w:t xml:space="preserve">En pidä salaliittoteorioista, mutta todennäköisesti CATI-tutkimuksen (puhelinkysely) tuloksia ei lykätä sen vuoksi, että "jotkin maakunnat eivät ole vielä valmiita". Etenkään sitä ei koskaan lykättäisi 5 päivää myöhemmäksi. Vaihtoehtoja on kaksi: joko ihmiset eivät vastaa kyselyyn puhelimitse tai ORC:n käskettiin "selittää jonkin aikaa".</w:t>
      </w:r>
    </w:p>
    <w:p>
      <w:r>
        <w:rPr>
          <w:b/>
          <w:u w:val="single"/>
        </w:rPr>
        <w:t xml:space="preserve">222640</w:t>
      </w:r>
    </w:p>
    <w:p>
      <w:r>
        <w:t xml:space="preserve">Ja jos jonain päivänä joudut omantuntosi ja järkesi välille, valitse omatuntosi. Koska järki suojelee etujasi, omatunto suojelee inhimillisyyttäsi.</w:t>
      </w:r>
    </w:p>
    <w:p>
      <w:r>
        <w:rPr>
          <w:b/>
          <w:u w:val="single"/>
        </w:rPr>
        <w:t xml:space="preserve">222641</w:t>
      </w:r>
    </w:p>
    <w:p>
      <w:r>
        <w:t xml:space="preserve">@USER Rakkaus on joskus sitä, että rakastaa jotakuta, jota ei voi koskaan saada.</w:t>
      </w:r>
    </w:p>
    <w:p>
      <w:r>
        <w:rPr>
          <w:b/>
          <w:u w:val="single"/>
        </w:rPr>
        <w:t xml:space="preserve">222642</w:t>
      </w:r>
    </w:p>
    <w:p>
      <w:r>
        <w:t xml:space="preserve">Sipammmmmmmmm yaa Hän tuli ja otti läppärin ja vangitsi minut 😂😂😂😂😂</w:t>
      </w:r>
    </w:p>
    <w:p>
      <w:r>
        <w:rPr>
          <w:b/>
          <w:u w:val="single"/>
        </w:rPr>
        <w:t xml:space="preserve">222643</w:t>
      </w:r>
    </w:p>
    <w:p>
      <w:r>
        <w:t xml:space="preserve"> Yksi suurimmista epäkohdista, joita Feto teki Turkille, oli heidän valintansa kansanedustajiksi.</w:t>
      </w:r>
    </w:p>
    <w:p>
      <w:r>
        <w:rPr>
          <w:b/>
          <w:u w:val="single"/>
        </w:rPr>
        <w:t xml:space="preserve">222644</w:t>
      </w:r>
    </w:p>
    <w:p>
      <w:r>
        <w:t xml:space="preserve">Tykkäsin Instagramissa seuraamani gourmetin Rangesta kovasti. 1 tunti myöhemmin mies jakoi tarinan rengasrikoista. Hän kirjoitti myös, että sen, jolla on silmä, pitäisi vaivautua. Otin sen itselleni ja vastasin. Tykkäsin siitä, mutta tykkäsin myös viimeisimmästä Vespasta, katsokaa, hänelle ei tapahtunut mitään.</w:t>
      </w:r>
    </w:p>
    <w:p>
      <w:r>
        <w:rPr>
          <w:b/>
          <w:u w:val="single"/>
        </w:rPr>
        <w:t xml:space="preserve">222645</w:t>
      </w:r>
    </w:p>
    <w:p>
      <w:r>
        <w:t xml:space="preserve">koska hän sanoo rakastavansa sinua. Paskat aivoista, veli.</w:t>
      </w:r>
    </w:p>
    <w:p>
      <w:r>
        <w:rPr>
          <w:b/>
          <w:u w:val="single"/>
        </w:rPr>
        <w:t xml:space="preserve">222646</w:t>
      </w:r>
    </w:p>
    <w:p>
      <w:r>
        <w:t xml:space="preserve">@USER Maa on myös pyörii niin paljon Tatava melua menoja hiilirahan jakelut ' vain yhden henkilön !!! Silti Turkki 80 miljoonaa bitane mies valitaan, koska toinen koriste ongelmia on unohdettu tehdä vaalit.</w:t>
      </w:r>
    </w:p>
    <w:p>
      <w:r>
        <w:rPr>
          <w:b/>
          <w:u w:val="single"/>
        </w:rPr>
        <w:t xml:space="preserve">222647</w:t>
      </w:r>
    </w:p>
    <w:p>
      <w:r>
        <w:t xml:space="preserve">@USER @USER olet spin off -liiketoiminnassa:)</w:t>
      </w:r>
    </w:p>
    <w:p>
      <w:r>
        <w:rPr>
          <w:b/>
          <w:u w:val="single"/>
        </w:rPr>
        <w:t xml:space="preserve">222648</w:t>
      </w:r>
    </w:p>
    <w:p>
      <w:r>
        <w:t xml:space="preserve">@USER N1ĞDDMWĞDP aurinko aviomies asc skorpioni kuu basak mars leo.... Olen selvittänyt kaavion, mutta mikään ei vieläkään selitä tätä riippumattomuutta... djdğddmdğ molemmat meistä ovat sellaisia, mutta</w:t>
      </w:r>
    </w:p>
    <w:p>
      <w:r>
        <w:rPr>
          <w:b/>
          <w:u w:val="single"/>
        </w:rPr>
        <w:t xml:space="preserve">222649</w:t>
      </w:r>
    </w:p>
    <w:p>
      <w:r>
        <w:t xml:space="preserve">@USER @USER Puhut väärin, julkinen bussi työllistää 2 työntekijää jo maksaa hänelle vähintään 7000, mukaan lukien vakuutusvero, plus bussit he saavat vähintään 500000 bensiinin ylläpito ei pysy kovin suuria lukuja, heitämme kaiken tietämättä kaikkea.</w:t>
      </w:r>
    </w:p>
    <w:p>
      <w:r>
        <w:rPr>
          <w:b/>
          <w:u w:val="single"/>
        </w:rPr>
        <w:t xml:space="preserve">222650</w:t>
      </w:r>
    </w:p>
    <w:p>
      <w:r>
        <w:t xml:space="preserve">@USER @USER Itse asiassa Dersimin kieltäytyminen armenialaisten palauttamisesta oli tarkoitettu kostoksi. Dersim ei suorittanut asepalvelusta ja vältti veroja.</w:t>
      </w:r>
    </w:p>
    <w:p>
      <w:r>
        <w:rPr>
          <w:b/>
          <w:u w:val="single"/>
        </w:rPr>
        <w:t xml:space="preserve">222651</w:t>
      </w:r>
    </w:p>
    <w:p>
      <w:r>
        <w:t xml:space="preserve">@USER Se johtuu siitä, että pippurisumutin vieroitusoireeni on ohi, knk</w:t>
      </w:r>
    </w:p>
    <w:p>
      <w:r>
        <w:rPr>
          <w:b/>
          <w:u w:val="single"/>
        </w:rPr>
        <w:t xml:space="preserve">222652</w:t>
      </w:r>
    </w:p>
    <w:p>
      <w:r>
        <w:t xml:space="preserve">@USER En usko, että sinäkään olet urheilukommentaattori, leijonani.</w:t>
      </w:r>
    </w:p>
    <w:p>
      <w:r>
        <w:rPr>
          <w:b/>
          <w:u w:val="single"/>
        </w:rPr>
        <w:t xml:space="preserve">222653</w:t>
      </w:r>
    </w:p>
    <w:p>
      <w:r>
        <w:t xml:space="preserve">Luuletko, että välität liikaa itsestäsi?</w:t>
      </w:r>
    </w:p>
    <w:p>
      <w:r>
        <w:rPr>
          <w:b/>
          <w:u w:val="single"/>
        </w:rPr>
        <w:t xml:space="preserve">222654</w:t>
      </w:r>
    </w:p>
    <w:p>
      <w:r>
        <w:t xml:space="preserve">@USER @USER Seurasin sitä. Katsoin sitä. En nähnyt sitä, en kuullut sitä, en nähnyt sitä. Vaikka en puhu lopullisesti. Pyydän videolinkkiä.</w:t>
      </w:r>
    </w:p>
    <w:p>
      <w:r>
        <w:rPr>
          <w:b/>
          <w:u w:val="single"/>
        </w:rPr>
        <w:t xml:space="preserve">222655</w:t>
      </w:r>
    </w:p>
    <w:p>
      <w:r>
        <w:t xml:space="preserve">@USER En ole koskaan unohtanut niitä sotilaita, joiden kurkut leikattiin sillalla sinä päivänä, ja Jumala kirottakoon ne, jotka sen aiheuttivat.</w:t>
      </w:r>
    </w:p>
    <w:p>
      <w:r>
        <w:rPr>
          <w:b/>
          <w:u w:val="single"/>
        </w:rPr>
        <w:t xml:space="preserve">222656</w:t>
      </w:r>
    </w:p>
    <w:p>
      <w:r>
        <w:t xml:space="preserve">Haluan laittaa kaikki sanani roskapussiin ja sitoa sen tiukasti kiinni, pitää pussia toisessa kädessä ja kävellä yhdellä jalalla ja lyödä sitä toisella jalalla. Miten niin et koskaan ymmärtänyt minua, vaikka luulin niin?</w:t>
      </w:r>
    </w:p>
    <w:p>
      <w:r>
        <w:rPr>
          <w:b/>
          <w:u w:val="single"/>
        </w:rPr>
        <w:t xml:space="preserve">222657</w:t>
      </w:r>
    </w:p>
    <w:p>
      <w:r>
        <w:t xml:space="preserve">@USER Olet ilmeisesti järkyttynyt, mikä tarkoittaa, että tiedät hyvin, että he ovat viattomia, en tiedä, ovatko he palkittuja ja viattomia, luotan vain valtiooni, uskot, että valtiossa on pahoja ihmisiä, mutta miksi et usko, että armeijassa voi olla pahoja ihmisiä, jos sota on tällä välin, et hyödy sinusta kuitenkaan.</w:t>
      </w:r>
    </w:p>
    <w:p>
      <w:r>
        <w:rPr>
          <w:b/>
          <w:u w:val="single"/>
        </w:rPr>
        <w:t xml:space="preserve">222658</w:t>
      </w:r>
    </w:p>
    <w:p>
      <w:r>
        <w:t xml:space="preserve">Kun juoruilin bussipysäkillä, sain vihaa tädiltä, jonka keskustelu keskeytyi bussin saapumiseen.</w:t>
      </w:r>
    </w:p>
    <w:p>
      <w:r>
        <w:rPr>
          <w:b/>
          <w:u w:val="single"/>
        </w:rPr>
        <w:t xml:space="preserve">222659</w:t>
      </w:r>
    </w:p>
    <w:p>
      <w:r>
        <w:t xml:space="preserve">kuten galareciler joitakin muutoksia on tehty joukkueessa joukkueemme Bolivian jalkapalloilija ahmetinn nözen ei pelaa tällä viikolla ahmeti necatözen Kiinasta pelaa</w:t>
      </w:r>
    </w:p>
    <w:p>
      <w:r>
        <w:rPr>
          <w:b/>
          <w:u w:val="single"/>
        </w:rPr>
        <w:t xml:space="preserve">222660</w:t>
      </w:r>
    </w:p>
    <w:p>
      <w:r>
        <w:t xml:space="preserve"/>
      </w:r>
    </w:p>
    <w:p>
      <w:r>
        <w:rPr>
          <w:b/>
          <w:u w:val="single"/>
        </w:rPr>
        <w:t xml:space="preserve">222661</w:t>
      </w:r>
    </w:p>
    <w:p>
      <w:r>
        <w:t xml:space="preserve">@USER Pureskeleeko siemeniä pureskeleva todella siemeniä vai rikkooko hän puuta hampaillaan jfkckckckckc</w:t>
      </w:r>
    </w:p>
    <w:p>
      <w:r>
        <w:rPr>
          <w:b/>
          <w:u w:val="single"/>
        </w:rPr>
        <w:t xml:space="preserve">222662</w:t>
      </w:r>
    </w:p>
    <w:p>
      <w:r>
        <w:t xml:space="preserve">No, oletko yhtä kaunis kuin pääni?</w:t>
      </w:r>
    </w:p>
    <w:p>
      <w:r>
        <w:rPr>
          <w:b/>
          <w:u w:val="single"/>
        </w:rPr>
        <w:t xml:space="preserve">222663</w:t>
      </w:r>
    </w:p>
    <w:p>
      <w:r>
        <w:t xml:space="preserve">on aika ryhtyä toimiin palkallisen asepalveluksen puolesta #Bedellikurulda</w:t>
      </w:r>
    </w:p>
    <w:p>
      <w:r>
        <w:rPr>
          <w:b/>
          <w:u w:val="single"/>
        </w:rPr>
        <w:t xml:space="preserve">222664</w:t>
      </w:r>
    </w:p>
    <w:p>
      <w:r>
        <w:t xml:space="preserve">En sano, että se on parhaaksi, vaan Imamoğlulle. #TodayHerŞeyÇokGüzelOlacak</w:t>
      </w:r>
    </w:p>
    <w:p>
      <w:r>
        <w:rPr>
          <w:b/>
          <w:u w:val="single"/>
        </w:rPr>
        <w:t xml:space="preserve">222665</w:t>
      </w:r>
    </w:p>
    <w:p>
      <w:r>
        <w:t xml:space="preserve">Kyllä, joka lauantaiaamu masennun siitä, että maanantai on jo kahden päivän kuluttua... joka tapauksessa hyvää huomenta...</w:t>
      </w:r>
    </w:p>
    <w:p>
      <w:r>
        <w:rPr>
          <w:b/>
          <w:u w:val="single"/>
        </w:rPr>
        <w:t xml:space="preserve">222666</w:t>
      </w:r>
    </w:p>
    <w:p>
      <w:r>
        <w:t xml:space="preserve">Lakkasin kertomasta itsestäni, kun tajusin, että ihmiset kuulevat, mitä haluavat kuulla. /Mark Twain/</w:t>
      </w:r>
    </w:p>
    <w:p>
      <w:r>
        <w:rPr>
          <w:b/>
          <w:u w:val="single"/>
        </w:rPr>
        <w:t xml:space="preserve">222667</w:t>
      </w:r>
    </w:p>
    <w:p>
      <w:r>
        <w:t xml:space="preserve">Mikä kaunis rukous filosofinen rukous</w:t>
      </w:r>
    </w:p>
    <w:p>
      <w:r>
        <w:rPr>
          <w:b/>
          <w:u w:val="single"/>
        </w:rPr>
        <w:t xml:space="preserve">222668</w:t>
      </w:r>
    </w:p>
    <w:p>
      <w:r>
        <w:t xml:space="preserve">Todellista rakkautta ei ole olemassa, älä usko siihen.</w:t>
      </w:r>
    </w:p>
    <w:p>
      <w:r>
        <w:rPr>
          <w:b/>
          <w:u w:val="single"/>
        </w:rPr>
        <w:t xml:space="preserve">222669</w:t>
      </w:r>
    </w:p>
    <w:p>
      <w:r>
        <w:t xml:space="preserve">Ankaran aseman verilöyly on Turkin tasavallan pettäneen mit-järjestön johtajan Hakan Fidanin tekosia.</w:t>
      </w:r>
    </w:p>
    <w:p>
      <w:r>
        <w:rPr>
          <w:b/>
          <w:u w:val="single"/>
        </w:rPr>
        <w:t xml:space="preserve">222670</w:t>
      </w:r>
    </w:p>
    <w:p>
      <w:r>
        <w:t xml:space="preserve">RUKOILEN, että saamme tämän artikkelin valmiiksi ilman, että työläiset polttavat meidät.</w:t>
      </w:r>
    </w:p>
    <w:p>
      <w:r>
        <w:rPr>
          <w:b/>
          <w:u w:val="single"/>
        </w:rPr>
        <w:t xml:space="preserve">222671</w:t>
      </w:r>
    </w:p>
    <w:p>
      <w:r>
        <w:t xml:space="preserve">TOIVOTAN MENESTYSTÄ KAIKILLE HAKIJOILLE, JOTKA OSALLISTUVAT JULKISEN HENKILÖSTÖN VALINTAKOKEESEEN (KPSS).</w:t>
      </w:r>
    </w:p>
    <w:p>
      <w:r>
        <w:rPr>
          <w:b/>
          <w:u w:val="single"/>
        </w:rPr>
        <w:t xml:space="preserve">222672</w:t>
      </w:r>
    </w:p>
    <w:p>
      <w:r>
        <w:t xml:space="preserve">@USER ne ovat niin sekaisin, että ne kamppailevat ja saavat ne, jotka eivät vihaa niitä, vihaamaan niitä. olen tyytyväinen tällaisiin ohjelmiin :)</w:t>
      </w:r>
    </w:p>
    <w:p>
      <w:r>
        <w:rPr>
          <w:b/>
          <w:u w:val="single"/>
        </w:rPr>
        <w:t xml:space="preserve">222673</w:t>
      </w:r>
    </w:p>
    <w:p>
      <w:r>
        <w:t xml:space="preserve">@USER Merve, eikö se ole vähän seksikästä, sitten suutut, kun sanot jotain?</w:t>
      </w:r>
    </w:p>
    <w:p>
      <w:r>
        <w:rPr>
          <w:b/>
          <w:u w:val="single"/>
        </w:rPr>
        <w:t xml:space="preserve">222674</w:t>
      </w:r>
    </w:p>
    <w:p>
      <w:r>
        <w:t xml:space="preserve">Mitä on yhteisen tilin avaaminen rakastajan kanssa?</w:t>
      </w:r>
    </w:p>
    <w:p>
      <w:r>
        <w:rPr>
          <w:b/>
          <w:u w:val="single"/>
        </w:rPr>
        <w:t xml:space="preserve">222675</w:t>
      </w:r>
    </w:p>
    <w:p>
      <w:r>
        <w:t xml:space="preserve">@USER sukkasi ovat kauniit, onko minulla mahdollisuus nähdä sinut livenä tai jopa nähdä sinut livenä ja juoda kahvia?</w:t>
      </w:r>
    </w:p>
    <w:p>
      <w:r>
        <w:rPr>
          <w:b/>
          <w:u w:val="single"/>
        </w:rPr>
        <w:t xml:space="preserve">222676</w:t>
      </w:r>
    </w:p>
    <w:p>
      <w:r>
        <w:t xml:space="preserve">Haluan vain sinut ja ulkoilmaelokuvan, siinä kaikki, bidet valmistua, bidet tulla kauniiksi, bidet paljon rahaa, bidet...</w:t>
      </w:r>
    </w:p>
    <w:p>
      <w:r>
        <w:rPr>
          <w:b/>
          <w:u w:val="single"/>
        </w:rPr>
        <w:t xml:space="preserve">222677</w:t>
      </w:r>
    </w:p>
    <w:p>
      <w:r>
        <w:t xml:space="preserve">Ei tarvitse olla Beşiktaş-fani, jotta voi sääliä Şenol Güneşin tilannetta ja reagoida näihin tapahtumiin.   Riittää, että on ihminen! Sääli turkkilaista jalkapalloa.</w:t>
      </w:r>
    </w:p>
    <w:p>
      <w:r>
        <w:rPr>
          <w:b/>
          <w:u w:val="single"/>
        </w:rPr>
        <w:t xml:space="preserve">222678</w:t>
      </w:r>
    </w:p>
    <w:p>
      <w:r>
        <w:t xml:space="preserve">Nukuin tänään liikaa.</w:t>
      </w:r>
    </w:p>
    <w:p>
      <w:r>
        <w:rPr>
          <w:b/>
          <w:u w:val="single"/>
        </w:rPr>
        <w:t xml:space="preserve">222679</w:t>
      </w:r>
    </w:p>
    <w:p>
      <w:r>
        <w:t xml:space="preserve">Siksi pidän pohjoismaisista kielistä. Ellei puhu kuninkaalle tai kuningattarelle, kaikkia toisen persoonan yksikössä puhuttelevia puhutellaan "teillä". "Te" kuuluu kategoriaan teidän korkeutenne, ja sitä ei pidetä, koska se loukkaa tasa-arvoista ylemmyydentuntoa. Voit jopa puhutella kuningasta nimellä sinä, se on mieltymyskysymys.</w:t>
      </w:r>
    </w:p>
    <w:p>
      <w:r>
        <w:rPr>
          <w:b/>
          <w:u w:val="single"/>
        </w:rPr>
        <w:t xml:space="preserve">222680</w:t>
      </w:r>
    </w:p>
    <w:p>
      <w:r>
        <w:t xml:space="preserve">Näemme hyviä päiviä, aurinkoisia päiviä</w:t>
      </w:r>
    </w:p>
    <w:p>
      <w:r>
        <w:rPr>
          <w:b/>
          <w:u w:val="single"/>
        </w:rPr>
        <w:t xml:space="preserve">222681</w:t>
      </w:r>
    </w:p>
    <w:p>
      <w:r>
        <w:t xml:space="preserve">@USER @USER Paljon ja paljon sydämiä sinulle ja käytän tätä #MGMAVOTE #BTS @USER @USER</w:t>
      </w:r>
    </w:p>
    <w:p>
      <w:r>
        <w:rPr>
          <w:b/>
          <w:u w:val="single"/>
        </w:rPr>
        <w:t xml:space="preserve">222682</w:t>
      </w:r>
    </w:p>
    <w:p>
      <w:r>
        <w:t xml:space="preserve">@USER Nämä ovat meille kokemus. tulemme parempaan paikkaan. pääsemme 8 parhaan joukkoon.</w:t>
      </w:r>
    </w:p>
    <w:p>
      <w:r>
        <w:rPr>
          <w:b/>
          <w:u w:val="single"/>
        </w:rPr>
        <w:t xml:space="preserve">222683</w:t>
      </w:r>
    </w:p>
    <w:p>
      <w:r>
        <w:t xml:space="preserve">@USER Tämä on maailmanjärjestys, valitettavasti.  Stadion rakennetaan, työtapaturma tapahtuu, pilvenpiirtäjä rakennetaan, työtapaturma tapahtuu. Valitettavasti kaikki maailman osat ovat tällaisia.</w:t>
      </w:r>
    </w:p>
    <w:p>
      <w:r>
        <w:rPr>
          <w:b/>
          <w:u w:val="single"/>
        </w:rPr>
        <w:t xml:space="preserve">222684</w:t>
      </w:r>
    </w:p>
    <w:p>
      <w:r>
        <w:t xml:space="preserve">Traktorikyyti paikalle? Älä anna tämän keskustelun olla trolli.</w:t>
      </w:r>
    </w:p>
    <w:p>
      <w:r>
        <w:rPr>
          <w:b/>
          <w:u w:val="single"/>
        </w:rPr>
        <w:t xml:space="preserve">222685</w:t>
      </w:r>
    </w:p>
    <w:p>
      <w:r>
        <w:t xml:space="preserve">@USER @USER @USER @USER @USER @USER @USER @USER Tietenkin miksi ei, näytä paikka, jossa on loukkaus.</w:t>
      </w:r>
    </w:p>
    <w:p>
      <w:r>
        <w:rPr>
          <w:b/>
          <w:u w:val="single"/>
        </w:rPr>
        <w:t xml:space="preserve">222686</w:t>
      </w:r>
    </w:p>
    <w:p>
      <w:r>
        <w:t xml:space="preserve">Älkää jättäkö väliin tämän juhlapäivän iltana uutisia, siellä on hyvin hauskoja uutisia 😂 hauskin on se, että lehmä putosi talon katolta viime vuonna 😂</w:t>
      </w:r>
    </w:p>
    <w:p>
      <w:r>
        <w:rPr>
          <w:b/>
          <w:u w:val="single"/>
        </w:rPr>
        <w:t xml:space="preserve">222687</w:t>
      </w:r>
    </w:p>
    <w:p>
      <w:r>
        <w:t xml:space="preserve">Ammuin tänä kesänä lähes kaksisataa kiloa maalia, urani kesän ennätys on kaksisataa kaksikymmentä. Se menee rikki.</w:t>
      </w:r>
    </w:p>
    <w:p>
      <w:r>
        <w:rPr>
          <w:b/>
          <w:u w:val="single"/>
        </w:rPr>
        <w:t xml:space="preserve">222688</w:t>
      </w:r>
    </w:p>
    <w:p>
      <w:r>
        <w:t xml:space="preserve">Nukuin. Miksi et seurannut minua?</w:t>
      </w:r>
    </w:p>
    <w:p>
      <w:r>
        <w:rPr>
          <w:b/>
          <w:u w:val="single"/>
        </w:rPr>
        <w:t xml:space="preserve">222689</w:t>
      </w:r>
    </w:p>
    <w:p>
      <w:r>
        <w:t xml:space="preserve">Akp on projektipuolue. Dilipak oli jo vuosia sitten selittänyt, että Akp oli projektipuolue ja että se oli lopettanut Erbakanin toiminnan yhteisymmärryksessä Yhdysvaltojen kanssa. Erbakan kuitenkin hylkäsi tämän Yhdysvaltojen tarjouksen, ja 28. helmikuuta tapahtui.   Sitten vuoden 2001 kriisi, vuoden 2008 Ergenekon ja heinäkuun 15. päivä Eräänä päivänä niistä kaikista puhutaan.</w:t>
      </w:r>
    </w:p>
    <w:p>
      <w:r>
        <w:rPr>
          <w:b/>
          <w:u w:val="single"/>
        </w:rPr>
        <w:t xml:space="preserve">222690</w:t>
      </w:r>
    </w:p>
    <w:p>
      <w:r>
        <w:t xml:space="preserve">Minulle tuli nälkä matkalla toimistolle 🤦🏻♂️</w:t>
      </w:r>
    </w:p>
    <w:p>
      <w:r>
        <w:rPr>
          <w:b/>
          <w:u w:val="single"/>
        </w:rPr>
        <w:t xml:space="preserve">222691</w:t>
      </w:r>
    </w:p>
    <w:p>
      <w:r>
        <w:t xml:space="preserve"/>
      </w:r>
    </w:p>
    <w:p>
      <w:r>
        <w:rPr>
          <w:b/>
          <w:u w:val="single"/>
        </w:rPr>
        <w:t xml:space="preserve">222692</w:t>
      </w:r>
    </w:p>
    <w:p>
      <w:r>
        <w:t xml:space="preserve">#güçkimde Valta on vain Allahilla, mutta mitä nämä ihmiset ovat tehneet, tiedätte, kenellä se on. @fatihportakal</w:t>
      </w:r>
    </w:p>
    <w:p>
      <w:r>
        <w:rPr>
          <w:b/>
          <w:u w:val="single"/>
        </w:rPr>
        <w:t xml:space="preserve">222693</w:t>
      </w:r>
    </w:p>
    <w:p>
      <w:r>
        <w:t xml:space="preserve">Vitut siitä jutusta, kaverit, rukoilen, että lähden sieltä talosta elävänä, vaikka oikealta. Haci oli vakooja ja hän olisi voinut haudata minut elävältä sian solmion kanssa.  Muut olisivat ampuneet minua päähän, siinä kaikki. Vasemmistolaiset ovat miehiä.</w:t>
      </w:r>
    </w:p>
    <w:p>
      <w:r>
        <w:rPr>
          <w:b/>
          <w:u w:val="single"/>
        </w:rPr>
        <w:t xml:space="preserve">222694</w:t>
      </w:r>
    </w:p>
    <w:p>
      <w:r>
        <w:t xml:space="preserve">Okei, olet kaunis, ymmärrämme sen, älä heitä Instagramiin lähettämääsi kuvaa tänne.</w:t>
      </w:r>
    </w:p>
    <w:p>
      <w:r>
        <w:rPr>
          <w:b/>
          <w:u w:val="single"/>
        </w:rPr>
        <w:t xml:space="preserve">222695</w:t>
      </w:r>
    </w:p>
    <w:p>
      <w:r>
        <w:t xml:space="preserve">Ketkä meistä Eskişehir Kütahya Bursa 🔥 🔥 🔥 🔥 🔥 Pariskunnat ja naiset ovat tervetulleita.</w:t>
      </w:r>
    </w:p>
    <w:p>
      <w:r>
        <w:rPr>
          <w:b/>
          <w:u w:val="single"/>
        </w:rPr>
        <w:t xml:space="preserve">222696</w:t>
      </w:r>
    </w:p>
    <w:p>
      <w:r>
        <w:t xml:space="preserve">Toivottavasti valmentaja antaa Berkelle mahdollisuuden, edes 5 minuutin ajan.</w:t>
      </w:r>
    </w:p>
    <w:p>
      <w:r>
        <w:rPr>
          <w:b/>
          <w:u w:val="single"/>
        </w:rPr>
        <w:t xml:space="preserve">222697</w:t>
      </w:r>
    </w:p>
    <w:p>
      <w:r>
        <w:t xml:space="preserve">Menestys on paras kosto, koska se satuttaa kaikkia, jotka eivät pidä sinusta.</w:t>
      </w:r>
    </w:p>
    <w:p>
      <w:r>
        <w:rPr>
          <w:b/>
          <w:u w:val="single"/>
        </w:rPr>
        <w:t xml:space="preserve">222698</w:t>
      </w:r>
    </w:p>
    <w:p>
      <w:r>
        <w:t xml:space="preserve">02.42 Kaikki tilit, jotka välittävät minusta Twt:ssä 💜🎈</w:t>
      </w:r>
    </w:p>
    <w:p>
      <w:r>
        <w:rPr>
          <w:b/>
          <w:u w:val="single"/>
        </w:rPr>
        <w:t xml:space="preserve">222699</w:t>
      </w:r>
    </w:p>
    <w:p>
      <w:r>
        <w:t xml:space="preserve">Minusta tuntuu, että jotain pahaa tapahtuu.</w:t>
      </w:r>
    </w:p>
    <w:p>
      <w:r>
        <w:rPr>
          <w:b/>
          <w:u w:val="single"/>
        </w:rPr>
        <w:t xml:space="preserve">222700</w:t>
      </w:r>
    </w:p>
    <w:p>
      <w:r>
        <w:t xml:space="preserve">5- Ne, jotka avaavat tilinsä kuvan julkaisemisen jälkeen ja piilottavat sen takaisin.</w:t>
      </w:r>
    </w:p>
    <w:p>
      <w:r>
        <w:rPr>
          <w:b/>
          <w:u w:val="single"/>
        </w:rPr>
        <w:t xml:space="preserve">222701</w:t>
      </w:r>
    </w:p>
    <w:p>
      <w:r>
        <w:t xml:space="preserve">Koputan ovellenne, täti, setä, antakaa allekirjoitus.    Lapsia ei pitäisi tappaa, hekin voivat syödä karkkia. #HIROSIMA</w:t>
      </w:r>
    </w:p>
    <w:p>
      <w:r>
        <w:rPr>
          <w:b/>
          <w:u w:val="single"/>
        </w:rPr>
        <w:t xml:space="preserve">222702</w:t>
      </w:r>
    </w:p>
    <w:p>
      <w:r>
        <w:t xml:space="preserve">Luulet, että mitä vastuullisemmin käyttäydyt jotakuta kohtaan, sitä enemmän hän lähestyy sinua. Mitä enemmän menet rakkauden kanssa, sitä enemmän luulet, että he tulevat rakkauden kanssa, mutta se ei toimi niin. Siksi minulla ei ole mitään odotuksia keneltäkään, eikä kenelläkään pitäisi olla odotuksia minulta. Jokainen on omalla tavallaan kaunis ruusun oksalla.</w:t>
      </w:r>
    </w:p>
    <w:p>
      <w:r>
        <w:rPr>
          <w:b/>
          <w:u w:val="single"/>
        </w:rPr>
        <w:t xml:space="preserve">222703</w:t>
      </w:r>
    </w:p>
    <w:p>
      <w:r>
        <w:t xml:space="preserve">Savukkeiden hinta nousee 5 liiraa. Pian otamme pankista lainaa polttaaksemme savukkeita, mitä vittua tämä on?</w:t>
      </w:r>
    </w:p>
    <w:p>
      <w:r>
        <w:rPr>
          <w:b/>
          <w:u w:val="single"/>
        </w:rPr>
        <w:t xml:space="preserve">222704</w:t>
      </w:r>
    </w:p>
    <w:p>
      <w:r>
        <w:t xml:space="preserve">Yhä uudelleen ja uudelleen ja uudelleen, meillä on aikoja, jolloin haluan vain maata 3926263 tuntia tekemättä mitään.</w:t>
      </w:r>
    </w:p>
    <w:p>
      <w:r>
        <w:rPr>
          <w:b/>
          <w:u w:val="single"/>
        </w:rPr>
        <w:t xml:space="preserve">222705</w:t>
      </w:r>
    </w:p>
    <w:p>
      <w:r>
        <w:t xml:space="preserve">Toivottavasti tämä video auttaa sinua huomisen lämpökokeen kanssa.</w:t>
      </w:r>
    </w:p>
    <w:p>
      <w:r>
        <w:rPr>
          <w:b/>
          <w:u w:val="single"/>
        </w:rPr>
        <w:t xml:space="preserve">222706</w:t>
      </w:r>
    </w:p>
    <w:p>
      <w:r>
        <w:t xml:space="preserve">@USER @USER psykologiani on rikki, joten tunnen itseni 3 vuotta vanhaksi.</w:t>
      </w:r>
    </w:p>
    <w:p>
      <w:r>
        <w:rPr>
          <w:b/>
          <w:u w:val="single"/>
        </w:rPr>
        <w:t xml:space="preserve">222707</w:t>
      </w:r>
    </w:p>
    <w:p>
      <w:r>
        <w:t xml:space="preserve">@USER @USER Hän tuli Metro Mall -ostoskeskukseen ja teki samaa ruokasalissa, hän sotki ihmisiä, ja turvamiehet heittivät hänet ulos,</w:t>
      </w:r>
    </w:p>
    <w:p>
      <w:r>
        <w:rPr>
          <w:b/>
          <w:u w:val="single"/>
        </w:rPr>
        <w:t xml:space="preserve">222708</w:t>
      </w:r>
    </w:p>
    <w:p>
      <w:r>
        <w:t xml:space="preserve">#ensest #sub #cuckold #cumtribute #swinger #swinger #swinger #sex #sex #virtual #virtual #virtual #passive #slave #sex #dm #angry #milf #disclosure #liseliactive #fucking #porno #porn #porn #monogam #am #marriedcouple #gavat #widow #widow #widow #wanting to fuck her mother wife daughter hard loving dmdeyim young fucker 🍷just fucker</w:t>
      </w:r>
    </w:p>
    <w:p>
      <w:r>
        <w:rPr>
          <w:b/>
          <w:u w:val="single"/>
        </w:rPr>
        <w:t xml:space="preserve">222709</w:t>
      </w:r>
    </w:p>
    <w:p>
      <w:r>
        <w:t xml:space="preserve">En katso enää mitään hyvältä puolelta, ajattelen aina pahinta.</w:t>
      </w:r>
    </w:p>
    <w:p>
      <w:r>
        <w:rPr>
          <w:b/>
          <w:u w:val="single"/>
        </w:rPr>
        <w:t xml:space="preserve">222710</w:t>
      </w:r>
    </w:p>
    <w:p>
      <w:r>
        <w:t xml:space="preserve">Näin unta ranskalaisista perunoista. Se oli aika hyvä uni.</w:t>
      </w:r>
    </w:p>
    <w:p>
      <w:r>
        <w:rPr>
          <w:b/>
          <w:u w:val="single"/>
        </w:rPr>
        <w:t xml:space="preserve">222711</w:t>
      </w:r>
    </w:p>
    <w:p>
      <w:r>
        <w:t xml:space="preserve">@USER 10 000 liiraa voi olla pieni raha sinulle, mutta meille se on iso raha.</w:t>
      </w:r>
    </w:p>
    <w:p>
      <w:r>
        <w:rPr>
          <w:b/>
          <w:u w:val="single"/>
        </w:rPr>
        <w:t xml:space="preserve">222712</w:t>
      </w:r>
    </w:p>
    <w:p>
      <w:r>
        <w:t xml:space="preserve">Ystävät, voitko RT minun korjattu tweet?</w:t>
      </w:r>
    </w:p>
    <w:p>
      <w:r>
        <w:rPr>
          <w:b/>
          <w:u w:val="single"/>
        </w:rPr>
        <w:t xml:space="preserve">222713</w:t>
      </w:r>
    </w:p>
    <w:p>
      <w:r>
        <w:t xml:space="preserve">Älä käytä omaa elämääsi miellyttämään muita...! "Pitkäperjantai"</w:t>
      </w:r>
    </w:p>
    <w:p>
      <w:r>
        <w:rPr>
          <w:b/>
          <w:u w:val="single"/>
        </w:rPr>
        <w:t xml:space="preserve">222714</w:t>
      </w:r>
    </w:p>
    <w:p>
      <w:r>
        <w:t xml:space="preserve">Miten voin kirjoittaa jollekin, joka ei odota minun kirjoittavan.</w:t>
      </w:r>
    </w:p>
    <w:p>
      <w:r>
        <w:rPr>
          <w:b/>
          <w:u w:val="single"/>
        </w:rPr>
        <w:t xml:space="preserve">222715</w:t>
      </w:r>
    </w:p>
    <w:p>
      <w:r>
        <w:t xml:space="preserve">#HayatPahalı Borçlanalım lopetetaan sekä uhriksi joutuminen että saadaan tuloja talouteen #stajSskBaşlangıcıOlsun @USER @USER @USER @USER @USER @USER @USER @USER @USER @USER @USER @USER @USER @USER @USER @USER @USER</w:t>
      </w:r>
    </w:p>
    <w:p>
      <w:r>
        <w:rPr>
          <w:b/>
          <w:u w:val="single"/>
        </w:rPr>
        <w:t xml:space="preserve">222716</w:t>
      </w:r>
    </w:p>
    <w:p>
      <w:r>
        <w:t xml:space="preserve">Jumala anna anteeksi tälle pojalle.</w:t>
      </w:r>
    </w:p>
    <w:p>
      <w:r>
        <w:rPr>
          <w:b/>
          <w:u w:val="single"/>
        </w:rPr>
        <w:t xml:space="preserve">222717</w:t>
      </w:r>
    </w:p>
    <w:p>
      <w:r>
        <w:t xml:space="preserve">Koska pilailen kaikesta, kun jotain vakavaa tapahtuu, en ymmärrä, onko se järkyttänyt minua vai vaikuttanut minuun.</w:t>
      </w:r>
    </w:p>
    <w:p>
      <w:r>
        <w:rPr>
          <w:b/>
          <w:u w:val="single"/>
        </w:rPr>
        <w:t xml:space="preserve">222718</w:t>
      </w:r>
    </w:p>
    <w:p>
      <w:r>
        <w:t xml:space="preserve">@USER @USER @USER @USER @USER @USER @USER @USER @USER @USER @USER @USER @USER @USER @USER @USER @USER @USER @USER @USER @USER @USER @USER @USER @USER @USER @USER @USER @USER @USER @USER ja Turkin kansakunnan rakkaat pojat kaipaavat rauhaa, kaikkein ansaitsevin kansakunta on urheat Turkin pojat. Toivon, että hyviä päiviä tulee</w:t>
      </w:r>
    </w:p>
    <w:p>
      <w:r>
        <w:rPr>
          <w:b/>
          <w:u w:val="single"/>
        </w:rPr>
        <w:t xml:space="preserve">222719</w:t>
      </w:r>
    </w:p>
    <w:p>
      <w:r>
        <w:t xml:space="preserve">Älkää käsittäkö minua väärin, en ole kerjäläinen, mutta voisitteko antaa minulle vähän rakkautta?</w:t>
      </w:r>
    </w:p>
    <w:p>
      <w:r>
        <w:rPr>
          <w:b/>
          <w:u w:val="single"/>
        </w:rPr>
        <w:t xml:space="preserve">222720</w:t>
      </w:r>
    </w:p>
    <w:p>
      <w:r>
        <w:t xml:space="preserve">Sinun pitäisi olla täällä. En ole hyvällä tuulella.</w:t>
      </w:r>
    </w:p>
    <w:p>
      <w:r>
        <w:rPr>
          <w:b/>
          <w:u w:val="single"/>
        </w:rPr>
        <w:t xml:space="preserve">222721</w:t>
      </w:r>
    </w:p>
    <w:p>
      <w:r>
        <w:t xml:space="preserve">Et ole rehellinen, puhut vain tyhjää puhetta.</w:t>
      </w:r>
    </w:p>
    <w:p>
      <w:r>
        <w:rPr>
          <w:b/>
          <w:u w:val="single"/>
        </w:rPr>
        <w:t xml:space="preserve">222722</w:t>
      </w:r>
    </w:p>
    <w:p>
      <w:r>
        <w:t xml:space="preserve">En voi kuunnella remixiä lähetyksen jäätymisen vuoksi. Olen kuin kala, joka on syönyt poikasensa.</w:t>
      </w:r>
    </w:p>
    <w:p>
      <w:r>
        <w:rPr>
          <w:b/>
          <w:u w:val="single"/>
        </w:rPr>
        <w:t xml:space="preserve">222723</w:t>
      </w:r>
    </w:p>
    <w:p>
      <w:r>
        <w:t xml:space="preserve">@USER Niinpä molemmat skenaario tulee liian toistuva . se alkaa olla sama kohtaus kaikille, jotka ovat merkityksellisiä ja merkityksettömiä. (En sano tätä vain toiminnan, se toistui edellisessä sarjassa ja tässä sarjassa). Mielestäni se ei herätä kenessäkään jännitystä, koska on selvää, että yavuzun ei kuole.</w:t>
      </w:r>
    </w:p>
    <w:p>
      <w:r>
        <w:rPr>
          <w:b/>
          <w:u w:val="single"/>
        </w:rPr>
        <w:t xml:space="preserve">222724</w:t>
      </w:r>
    </w:p>
    <w:p>
      <w:r>
        <w:t xml:space="preserve">En ole kuollut, keskityn vain kauden finaaliin.</w:t>
      </w:r>
    </w:p>
    <w:p>
      <w:r>
        <w:rPr>
          <w:b/>
          <w:u w:val="single"/>
        </w:rPr>
        <w:t xml:space="preserve">222725</w:t>
      </w:r>
    </w:p>
    <w:p>
      <w:r>
        <w:t xml:space="preserve">Älä anna periksi. Jatkakaa, kunnes voitamme 💪.</w:t>
      </w:r>
    </w:p>
    <w:p>
      <w:r>
        <w:rPr>
          <w:b/>
          <w:u w:val="single"/>
        </w:rPr>
        <w:t xml:space="preserve">222726</w:t>
      </w:r>
    </w:p>
    <w:p>
      <w:r>
        <w:t xml:space="preserve">myöhästymisasteeni on menossa 3/3 ja vihdoin äitini on tulossa 😍</w:t>
      </w:r>
    </w:p>
    <w:p>
      <w:r>
        <w:rPr>
          <w:b/>
          <w:u w:val="single"/>
        </w:rPr>
        <w:t xml:space="preserve">222727</w:t>
      </w:r>
    </w:p>
    <w:p>
      <w:r>
        <w:t xml:space="preserve">olisi niin söpöä, jos kaktuksia voisi kutittaa kdlwöfğğsöc</w:t>
      </w:r>
    </w:p>
    <w:p>
      <w:r>
        <w:rPr>
          <w:b/>
          <w:u w:val="single"/>
        </w:rPr>
        <w:t xml:space="preserve">222728</w:t>
      </w:r>
    </w:p>
    <w:p>
      <w:r>
        <w:t xml:space="preserve">@USER @USER mitä sillä on tekemistä sen kanssa, tietysti on hänen kumppaninsa kannattajia, et tuomitse ihmistä hänen tyyppinsä perusteella, et tuomitse ihmistä hänen tyyppinsä perusteella, mieli ei ole iässä ja fysiikassa, vaan päässä, joten se tarkoittaa, että hän on erittäin älykäs ja ovela, sano jotain aivoista, jotka ruokkivat tätä sen sijaan, että sanot sanoja tähän.</w:t>
      </w:r>
    </w:p>
    <w:p>
      <w:r>
        <w:rPr>
          <w:b/>
          <w:u w:val="single"/>
        </w:rPr>
        <w:t xml:space="preserve">222729</w:t>
      </w:r>
    </w:p>
    <w:p>
      <w:r>
        <w:t xml:space="preserve">@USER @USER @USER @USER @USER @USER @USER @USER @USER Miksi kiität minua :) mikä sinua vaivaa. Olette tavallinen luennoitsija, jota ne, jotka ymmärtävät verotusasioista vähänkin, eivät pidä merkittävänä.</w:t>
      </w:r>
    </w:p>
    <w:p>
      <w:r>
        <w:rPr>
          <w:b/>
          <w:u w:val="single"/>
        </w:rPr>
        <w:t xml:space="preserve">222730</w:t>
      </w:r>
    </w:p>
    <w:p>
      <w:r>
        <w:t xml:space="preserve">@USER @USER Mitä sinä sitten puhut oppimatta, vai onko tämä jotain, mitä sinulla on koko ajan?   Luulen, että se on journalistinen ongelma LIE LIE LIE LIE LIE LIE LIE LIE</w:t>
      </w:r>
    </w:p>
    <w:p>
      <w:r>
        <w:rPr>
          <w:b/>
          <w:u w:val="single"/>
        </w:rPr>
        <w:t xml:space="preserve">222731</w:t>
      </w:r>
    </w:p>
    <w:p>
      <w:r>
        <w:t xml:space="preserve">Ei ole ketään, joka tykkäisi tuollaisesta ja kommentoisi, twiittini menevät hukkaan.</w:t>
      </w:r>
    </w:p>
    <w:p>
      <w:r>
        <w:rPr>
          <w:b/>
          <w:u w:val="single"/>
        </w:rPr>
        <w:t xml:space="preserve">222732</w:t>
      </w:r>
    </w:p>
    <w:p>
      <w:r>
        <w:t xml:space="preserve">-kevyt tuuli. Oikeastaan on kuuma. Tarkoitan, että ulkona tuulee lämpimästi. .</w:t>
      </w:r>
    </w:p>
    <w:p>
      <w:r>
        <w:rPr>
          <w:b/>
          <w:u w:val="single"/>
        </w:rPr>
        <w:t xml:space="preserve">222733</w:t>
      </w:r>
    </w:p>
    <w:p>
      <w:r>
        <w:t xml:space="preserve">@USER Todellakin, kun katson televisiota, mietin, olenko mies 🙈 🙈 🙈 🙈 🙈 Ilmassa ja maalla lapsia syntyy joka nurkan takana, kunnes kuolema meidät erottaa? 😂 😂 😂</w:t>
      </w:r>
    </w:p>
    <w:p>
      <w:r>
        <w:rPr>
          <w:b/>
          <w:u w:val="single"/>
        </w:rPr>
        <w:t xml:space="preserve">222734</w:t>
      </w:r>
    </w:p>
    <w:p>
      <w:r>
        <w:t xml:space="preserve">@USER Avaa jalkasi, niin pääsen sisääsi, rakkaani.</w:t>
      </w:r>
    </w:p>
    <w:p>
      <w:r>
        <w:rPr>
          <w:b/>
          <w:u w:val="single"/>
        </w:rPr>
        <w:t xml:space="preserve">222735</w:t>
      </w:r>
    </w:p>
    <w:p>
      <w:r>
        <w:t xml:space="preserve">@USER Estağfurullah opettaja, mitä tarkoitat sillä, että se, mitä näemme, on sitä, mitä tunnemme.</w:t>
      </w:r>
    </w:p>
    <w:p>
      <w:r>
        <w:rPr>
          <w:b/>
          <w:u w:val="single"/>
        </w:rPr>
        <w:t xml:space="preserve">222736</w:t>
      </w:r>
    </w:p>
    <w:p>
      <w:r>
        <w:t xml:space="preserve">@USER Kunhan vitsailin, katsoin ja hän on oikeassa djdhskdhja</w:t>
      </w:r>
    </w:p>
    <w:p>
      <w:r>
        <w:rPr>
          <w:b/>
          <w:u w:val="single"/>
        </w:rPr>
        <w:t xml:space="preserve">222737</w:t>
      </w:r>
    </w:p>
    <w:p>
      <w:r>
        <w:t xml:space="preserve">se oli kuin olisin todella elossa, mutta tähän aikaan ensi vuonna, mutta olin pyjamassa #MGMAVOTE #BTS @USER</w:t>
      </w:r>
    </w:p>
    <w:p>
      <w:r>
        <w:rPr>
          <w:b/>
          <w:u w:val="single"/>
        </w:rPr>
        <w:t xml:space="preserve">222738</w:t>
      </w:r>
    </w:p>
    <w:p>
      <w:r>
        <w:t xml:space="preserve">@USER En ole täysin samaa mieltä, vain fasistinen puoli on samanlainen. Euroopan oikeisto ei halua ulkomaalaisia maahansa. Turkkilaiset vasemmistolaiset eivät halua ulkomaista väliintuloa maahansa, he eivät halua yhteiskuntaa, jonka kansalaisia he ovat.</w:t>
      </w:r>
    </w:p>
    <w:p>
      <w:r>
        <w:rPr>
          <w:b/>
          <w:u w:val="single"/>
        </w:rPr>
        <w:t xml:space="preserve">222739</w:t>
      </w:r>
    </w:p>
    <w:p>
      <w:r>
        <w:t xml:space="preserve">Kesällä aion harrastaa urheilua, hankkia ajokortin, käydä kielikursseilla, ja samalla etsin työpaikan ja teen töitä.</w:t>
      </w:r>
    </w:p>
    <w:p>
      <w:r>
        <w:rPr>
          <w:b/>
          <w:u w:val="single"/>
        </w:rPr>
        <w:t xml:space="preserve">222740</w:t>
      </w:r>
    </w:p>
    <w:p>
      <w:r>
        <w:t xml:space="preserve">Tunnen itseni pieneksi lapseksi, joka odottaa vaaleja kuin huomenna olisi loma.    Herra, anna meille uusi voitto niistä, jotka tekevät yhteistyötä isänmaan pettureiden kanssa.</w:t>
      </w:r>
    </w:p>
    <w:p>
      <w:r>
        <w:rPr>
          <w:b/>
          <w:u w:val="single"/>
        </w:rPr>
        <w:t xml:space="preserve">222741</w:t>
      </w:r>
    </w:p>
    <w:p>
      <w:r>
        <w:t xml:space="preserve">@USER Haluaisin naida keltaista sokeriasi edessäsi.</w:t>
      </w:r>
    </w:p>
    <w:p>
      <w:r>
        <w:rPr>
          <w:b/>
          <w:u w:val="single"/>
        </w:rPr>
        <w:t xml:space="preserve">222742</w:t>
      </w:r>
    </w:p>
    <w:p>
      <w:r>
        <w:t xml:space="preserve">Vaikka olisit kuinka innostunut, aamulla on vaikea nousta aamuvarhaisella.</w:t>
      </w:r>
    </w:p>
    <w:p>
      <w:r>
        <w:rPr>
          <w:b/>
          <w:u w:val="single"/>
        </w:rPr>
        <w:t xml:space="preserve">222743</w:t>
      </w:r>
    </w:p>
    <w:p>
      <w:r>
        <w:t xml:space="preserve">@USER chiliä koskeva osa täytetyissä paprikoissa on vain nimessä.</w:t>
      </w:r>
    </w:p>
    <w:p>
      <w:r>
        <w:rPr>
          <w:b/>
          <w:u w:val="single"/>
        </w:rPr>
        <w:t xml:space="preserve">222744</w:t>
      </w:r>
    </w:p>
    <w:p>
      <w:r>
        <w:t xml:space="preserve">@USER veljen nimi on giorgos manolakis. jos etsit näin, löydät hänen muita kappaleitaan.</w:t>
      </w:r>
    </w:p>
    <w:p>
      <w:r>
        <w:rPr>
          <w:b/>
          <w:u w:val="single"/>
        </w:rPr>
        <w:t xml:space="preserve">222745</w:t>
      </w:r>
    </w:p>
    <w:p>
      <w:r>
        <w:t xml:space="preserve">@USER Me myös myimme rannekkeita joukkueelle, seisomme tukenasi kaikin tavoin, mutta emme sanoneet rikas presidentti vision beee ja suihkuttaa rahaa tyhjille epäpäteville pelaajille ja ottaa ne rahat pois fanien taskuista, ikään kuin siinä olisi suuri ero :))))</w:t>
      </w:r>
    </w:p>
    <w:p>
      <w:r>
        <w:rPr>
          <w:b/>
          <w:u w:val="single"/>
        </w:rPr>
        <w:t xml:space="preserve">222746</w:t>
      </w:r>
    </w:p>
    <w:p>
      <w:r>
        <w:t xml:space="preserve">@USER #eyt ei vaaleja ilman eyt AKP kuule äänemme istuin tärisee #eyt</w:t>
      </w:r>
    </w:p>
    <w:p>
      <w:r>
        <w:rPr>
          <w:b/>
          <w:u w:val="single"/>
        </w:rPr>
        <w:t xml:space="preserve">222747</w:t>
      </w:r>
    </w:p>
    <w:p>
      <w:r>
        <w:t xml:space="preserve">#MüjdeSırasıAdliMahkumda Kuukausia on kulunut, vuosi on kulunut, meitä odotetaan edelleen, selittäkää, miksi viivyttelemme edelleen @USER @USER @USER @USER @USER @USER @USER @USER @USER</w:t>
      </w:r>
    </w:p>
    <w:p>
      <w:r>
        <w:rPr>
          <w:b/>
          <w:u w:val="single"/>
        </w:rPr>
        <w:t xml:space="preserve">222748</w:t>
      </w:r>
    </w:p>
    <w:p>
      <w:r>
        <w:t xml:space="preserve">Käytän bikinejä tänä kesänä, olen taas laiha.</w:t>
      </w:r>
    </w:p>
    <w:p>
      <w:r>
        <w:rPr>
          <w:b/>
          <w:u w:val="single"/>
        </w:rPr>
        <w:t xml:space="preserve">222749</w:t>
      </w:r>
    </w:p>
    <w:p>
      <w:r>
        <w:t xml:space="preserve">@USER @USER @USER @USER @USER Tuki Kirjoita tili, joka syö SPAMia, ei vain tätä twiittiä... Ylhäältä alas Vähintään 25-30 twiittiä täytyy RT fav.      On hyödytöntä suosia yhtä tai kahta twiittiä.</w:t>
      </w:r>
    </w:p>
    <w:p>
      <w:r>
        <w:rPr>
          <w:b/>
          <w:u w:val="single"/>
        </w:rPr>
        <w:t xml:space="preserve">222750</w:t>
      </w:r>
    </w:p>
    <w:p>
      <w:r>
        <w:t xml:space="preserve">Olemme jättäneet huonot päivät taaksemme, nyt on huonompien päivien aika, en tiedä mitä tarkoitat.</w:t>
      </w:r>
    </w:p>
    <w:p>
      <w:r>
        <w:rPr>
          <w:b/>
          <w:u w:val="single"/>
        </w:rPr>
        <w:t xml:space="preserve">222751</w:t>
      </w:r>
    </w:p>
    <w:p>
      <w:r>
        <w:t xml:space="preserve">Laitan auringon sydämeeni, kävelen toivossa. Elämä on vaikeaa, kyllä, mutta...   Tiedän, että hyviä päiviä tulee🌹🌹🌹🌷🌷🌷🌷💖</w:t>
      </w:r>
    </w:p>
    <w:p>
      <w:r>
        <w:rPr>
          <w:b/>
          <w:u w:val="single"/>
        </w:rPr>
        <w:t xml:space="preserve">222752</w:t>
      </w:r>
    </w:p>
    <w:p>
      <w:r>
        <w:t xml:space="preserve">En ymmärrä niitä, jotka twiittaavat: "Mikä minä olen?" Olet pelkkää typerää lannoitteen tuhlausta, niin pitkälle olet mennyt. Olen taas vihainen.</w:t>
      </w:r>
    </w:p>
    <w:p>
      <w:r>
        <w:rPr>
          <w:b/>
          <w:u w:val="single"/>
        </w:rPr>
        <w:t xml:space="preserve">222753</w:t>
      </w:r>
    </w:p>
    <w:p>
      <w:r>
        <w:t xml:space="preserve">Cimcom, joka itkee joka ottelussa, on muuttanut taktiikkaansa tässä ottelussa; koko seura sukeltaa kentällä joka paikassa. Se on sääli...</w:t>
      </w:r>
    </w:p>
    <w:p>
      <w:r>
        <w:rPr>
          <w:b/>
          <w:u w:val="single"/>
        </w:rPr>
        <w:t xml:space="preserve">222754</w:t>
      </w:r>
    </w:p>
    <w:p>
      <w:r>
        <w:t xml:space="preserve">@USER @USER Heillä oli puutarhoja ja he istuttivat ruohoa Mikä ruoho se oli?</w:t>
      </w:r>
    </w:p>
    <w:p>
      <w:r>
        <w:rPr>
          <w:b/>
          <w:u w:val="single"/>
        </w:rPr>
        <w:t xml:space="preserve">222755</w:t>
      </w:r>
    </w:p>
    <w:p>
      <w:r>
        <w:t xml:space="preserve">@USER Bi gityi. Kauppaan, kahvi, savuke, savuke, sinä❤️❤️❤️❤️❤️❤️❤️bys honey</w:t>
      </w:r>
    </w:p>
    <w:p>
      <w:r>
        <w:rPr>
          <w:b/>
          <w:u w:val="single"/>
        </w:rPr>
        <w:t xml:space="preserve">222756</w:t>
      </w:r>
    </w:p>
    <w:p>
      <w:r>
        <w:t xml:space="preserve">@USER Okei okei okei okei, olen hiljaa, en selitä enempää😂😂😂😂😂 Kaipaan niitä aikoja, mies...</w:t>
      </w:r>
    </w:p>
    <w:p>
      <w:r>
        <w:rPr>
          <w:b/>
          <w:u w:val="single"/>
        </w:rPr>
        <w:t xml:space="preserve">222757</w:t>
      </w:r>
    </w:p>
    <w:p>
      <w:r>
        <w:t xml:space="preserve">@KÄYTTÄJÄ @KÄYTTÄJÄ Nussin pillusi hevosellemme.</w:t>
      </w:r>
    </w:p>
    <w:p>
      <w:r>
        <w:rPr>
          <w:b/>
          <w:u w:val="single"/>
        </w:rPr>
        <w:t xml:space="preserve">222758</w:t>
      </w:r>
    </w:p>
    <w:p>
      <w:r>
        <w:t xml:space="preserve">lauv veli rakastan kuunnella molempia kappaleitasi #PremiosMTVMiaw #MTVBRKPOPBTS @USER</w:t>
      </w:r>
    </w:p>
    <w:p>
      <w:r>
        <w:rPr>
          <w:b/>
          <w:u w:val="single"/>
        </w:rPr>
        <w:t xml:space="preserve">222759</w:t>
      </w:r>
    </w:p>
    <w:p>
      <w:r>
        <w:t xml:space="preserve">Käännän englanninkielistä tekstiä ja Tarkan soi taustalla... Tajusin, etten koskaan tapa turkkilaisen hitaan laulun ystävää sisälläni.</w:t>
      </w:r>
    </w:p>
    <w:p>
      <w:r>
        <w:rPr>
          <w:b/>
          <w:u w:val="single"/>
        </w:rPr>
        <w:t xml:space="preserve">222760</w:t>
      </w:r>
    </w:p>
    <w:p>
      <w:r>
        <w:t xml:space="preserve">@USER @USER Kiitos, muammer bey, teit sen, mitä oli tehtävä. 🙏🙏🙏🙏👏👏👏</w:t>
      </w:r>
    </w:p>
    <w:p>
      <w:r>
        <w:rPr>
          <w:b/>
          <w:u w:val="single"/>
        </w:rPr>
        <w:t xml:space="preserve">222761</w:t>
      </w:r>
    </w:p>
    <w:p>
      <w:r>
        <w:t xml:space="preserve">@USER presidentti, äidiltäni on valituksia; 1-) Menemme keskeltä tietä Resadiyen pysäkillä olevien kauppiaiden ja vihanneskauppiaiden vuoksi.   2-) Emme voi kävellä kunnolla, koska uudessa basaarissa on joitakin kahviloita.   3-) Palestiinan puistokadun teillä ei ole edes kulkua.   Toivottavasti löydät ratkaisun</w:t>
      </w:r>
    </w:p>
    <w:p>
      <w:r>
        <w:rPr>
          <w:b/>
          <w:u w:val="single"/>
        </w:rPr>
        <w:t xml:space="preserve">222762</w:t>
      </w:r>
    </w:p>
    <w:p>
      <w:r>
        <w:t xml:space="preserve">#SyriansDefolsun Ihmisten äidit, isät, lapset ja ystävät kuolevat heidän silmiensä edessä. Olemme muslimimaa, ja meidän pitäisi aina asettaa omatuntomme etusijalle. Meidän pitäisi auttaa niitä, jotka tarvitsevat apua. On VÄÄRIN avata tällainen tunniste ja sitten tukea sitä.</w:t>
      </w:r>
    </w:p>
    <w:p>
      <w:r>
        <w:rPr>
          <w:b/>
          <w:u w:val="single"/>
        </w:rPr>
        <w:t xml:space="preserve">222763</w:t>
      </w:r>
    </w:p>
    <w:p>
      <w:r>
        <w:t xml:space="preserve">@USER Jos näytät huippukokouksen, meistä tulee tällaisia historianopettajia arvostelevia 😊</w:t>
      </w:r>
    </w:p>
    <w:p>
      <w:r>
        <w:rPr>
          <w:b/>
          <w:u w:val="single"/>
        </w:rPr>
        <w:t xml:space="preserve">222764</w:t>
      </w:r>
    </w:p>
    <w:p>
      <w:r>
        <w:t xml:space="preserve">@KÄYTTÄJÄ @KÄYTTÄJÄ @KÄYTTÄJÄ @KÄYTTÄJÄ @KÄYTTÄJÄ @KÄYTTÄJÄ @KÄYTTÄJÄ Jo oli RECEP TAIP ERDOĞAN</w:t>
      </w:r>
    </w:p>
    <w:p>
      <w:r>
        <w:rPr>
          <w:b/>
          <w:u w:val="single"/>
        </w:rPr>
        <w:t xml:space="preserve">222765</w:t>
      </w:r>
    </w:p>
    <w:p>
      <w:r>
        <w:t xml:space="preserve">@USER Olen elänyt näin yhdeksän vuotta, erittäin tehokas.</w:t>
      </w:r>
    </w:p>
    <w:p>
      <w:r>
        <w:rPr>
          <w:b/>
          <w:u w:val="single"/>
        </w:rPr>
        <w:t xml:space="preserve">222766</w:t>
      </w:r>
    </w:p>
    <w:p>
      <w:r>
        <w:t xml:space="preserve">@USER Coky iyyyiii yaaa hän voi olla vähän mustelmilla mutta hän ei ole mikään keulija ainakin hänellä on hauskaa 😎</w:t>
      </w:r>
    </w:p>
    <w:p>
      <w:r>
        <w:rPr>
          <w:b/>
          <w:u w:val="single"/>
        </w:rPr>
        <w:t xml:space="preserve">222767</w:t>
      </w:r>
    </w:p>
    <w:p>
      <w:r>
        <w:t xml:space="preserve">Minusta on tullut korvafetissi, kun matkustan vuoristossa...</w:t>
      </w:r>
    </w:p>
    <w:p>
      <w:r>
        <w:rPr>
          <w:b/>
          <w:u w:val="single"/>
        </w:rPr>
        <w:t xml:space="preserve">222768</w:t>
      </w:r>
    </w:p>
    <w:p>
      <w:r>
        <w:t xml:space="preserve">@USER Elintarvikeinsinöörit ovat yksi tärkeimmistä lenkkeistä "maatilalta haarukkaan" -ketjussa. Elintarvikeinsinöörin valvontaa tarvitaan kaikissa vaiheissa. 👨🏻🌾 #IthalataKarşı TarimaAtama👩🏻🌾 #5bingidamuhendisi #tarımbakanlığı10binatama @USER 2</w:t>
      </w:r>
    </w:p>
    <w:p>
      <w:r>
        <w:rPr>
          <w:b/>
          <w:u w:val="single"/>
        </w:rPr>
        <w:t xml:space="preserve">222769</w:t>
      </w:r>
    </w:p>
    <w:p>
      <w:r>
        <w:t xml:space="preserve">Tällä viikolla käytin metrobussia 13 kertaa, metroa 4 kertaa ja bussia 8 kertaa. Siinä kaikki, mitä minulla on sanottavaa...</w:t>
      </w:r>
    </w:p>
    <w:p>
      <w:r>
        <w:rPr>
          <w:b/>
          <w:u w:val="single"/>
        </w:rPr>
        <w:t xml:space="preserve">222770</w:t>
      </w:r>
    </w:p>
    <w:p>
      <w:r>
        <w:t xml:space="preserve">Toivotan menestystä niille, jotka jättävät paaston huippuunsa ja pitävät sen jäljellä olevat 29 päivää 😂😂😂😂😂😂🖑🖑🖑🖑.</w:t>
      </w:r>
    </w:p>
    <w:p>
      <w:r>
        <w:rPr>
          <w:b/>
          <w:u w:val="single"/>
        </w:rPr>
        <w:t xml:space="preserve">222771</w:t>
      </w:r>
    </w:p>
    <w:p>
      <w:r>
        <w:t xml:space="preserve">@USER ya joo tajusin juuri nyt skxösmmdöd</w:t>
      </w:r>
    </w:p>
    <w:p>
      <w:r>
        <w:rPr>
          <w:b/>
          <w:u w:val="single"/>
        </w:rPr>
        <w:t xml:space="preserve">222772</w:t>
      </w:r>
    </w:p>
    <w:p>
      <w:r>
        <w:t xml:space="preserve">@USER Hän halusi olla maajoukkueen johtaja, joten hän kutsui tätä ulkomaalaista ulkomaalaiseksi.</w:t>
      </w:r>
    </w:p>
    <w:p>
      <w:r>
        <w:rPr>
          <w:b/>
          <w:u w:val="single"/>
        </w:rPr>
        <w:t xml:space="preserve">222773</w:t>
      </w:r>
    </w:p>
    <w:p>
      <w:r>
        <w:t xml:space="preserve">Olen elämäni siinä vaiheessa, etten voi elää ilman turkkilaista kahvia.</w:t>
      </w:r>
    </w:p>
    <w:p>
      <w:r>
        <w:rPr>
          <w:b/>
          <w:u w:val="single"/>
        </w:rPr>
        <w:t xml:space="preserve">222774</w:t>
      </w:r>
    </w:p>
    <w:p>
      <w:r>
        <w:t xml:space="preserve">@USER Juuri niin, kaveri, he ovat vihdoin palanneet vanhaan laatuun, hurraa!</w:t>
      </w:r>
    </w:p>
    <w:p>
      <w:r>
        <w:rPr>
          <w:b/>
          <w:u w:val="single"/>
        </w:rPr>
        <w:t xml:space="preserve">222775</w:t>
      </w:r>
    </w:p>
    <w:p>
      <w:r>
        <w:t xml:space="preserve">@USER Tiedätkö, miltä tuntuu, kun toivo loppuu?</w:t>
      </w:r>
    </w:p>
    <w:p>
      <w:r>
        <w:rPr>
          <w:b/>
          <w:u w:val="single"/>
        </w:rPr>
        <w:t xml:space="preserve">222776</w:t>
      </w:r>
    </w:p>
    <w:p>
      <w:r>
        <w:t xml:space="preserve">Galatasaray, joka haluaa vahvistaa rotaatiota kotimaisilla nimillä, kuten Emre Morilla, Serdar Gürlerillä, Emre Akbaballa ja Muğdat Çelikillä, haluaa täyttää Carrasson tyhjentämän hanskan 24-vuotiaalla Erce Kardeşlerilla. Ensimmäinen tapaaminen Altinordun kanssa tällä viikolla (@USER)</w:t>
      </w:r>
    </w:p>
    <w:p>
      <w:r>
        <w:rPr>
          <w:b/>
          <w:u w:val="single"/>
        </w:rPr>
        <w:t xml:space="preserve">222777</w:t>
      </w:r>
    </w:p>
    <w:p>
      <w:r>
        <w:t xml:space="preserve">Olen menettänyt kaiken uskon rakkauteen juuri nyt.</w:t>
      </w:r>
    </w:p>
    <w:p>
      <w:r>
        <w:rPr>
          <w:b/>
          <w:u w:val="single"/>
        </w:rPr>
        <w:t xml:space="preserve">222778</w:t>
      </w:r>
    </w:p>
    <w:p>
      <w:r>
        <w:t xml:space="preserve">@USER Hyvä herra, olisi hyvä, jos selittäisitte "matemaattisen paradoksin", luulen, että illalla paloi vielä muutama aivo.</w:t>
      </w:r>
    </w:p>
    <w:p>
      <w:r>
        <w:rPr>
          <w:b/>
          <w:u w:val="single"/>
        </w:rPr>
        <w:t xml:space="preserve">222779</w:t>
      </w:r>
    </w:p>
    <w:p>
      <w:r>
        <w:t xml:space="preserve">@USER @USER @USER @USER @USER @USER @USER Abi, Topalin viheltämistä ei ole tuossa ottelussa tapahtunut, koska faneille annettiin rahaa. Olin Feneriumissa tuossa ottelussa, kun jalkapalloilijat lämmittelivät edessämme, koulusta kuului reaktio Ismailille. Topalille vihellettiin heti kentälle tultuaan, kun hän reagoi koulun puolustukseen.</w:t>
      </w:r>
    </w:p>
    <w:p>
      <w:r>
        <w:rPr>
          <w:b/>
          <w:u w:val="single"/>
        </w:rPr>
        <w:t xml:space="preserve">222780</w:t>
      </w:r>
    </w:p>
    <w:p>
      <w:r>
        <w:t xml:space="preserve">Veren haju näyttää olevan kommunistinen sairaus.</w:t>
      </w:r>
    </w:p>
    <w:p>
      <w:r>
        <w:rPr>
          <w:b/>
          <w:u w:val="single"/>
        </w:rPr>
        <w:t xml:space="preserve">222781</w:t>
      </w:r>
    </w:p>
    <w:p>
      <w:r>
        <w:t xml:space="preserve">@USER Emme voi siirtää, koska se on kallista, mutta valtio maksaa ne minun veroillani, miten olisi, jos käyttäisimme sitä, jos se on halpaa.</w:t>
      </w:r>
    </w:p>
    <w:p>
      <w:r>
        <w:rPr>
          <w:b/>
          <w:u w:val="single"/>
        </w:rPr>
        <w:t xml:space="preserve">222782</w:t>
      </w:r>
    </w:p>
    <w:p>
      <w:r>
        <w:t xml:space="preserve">#FebruaryAtama @USER @USER Vuodet ovat kuluneet lukemalla, eikä vuosien pitäisi kulua toivomalla....</w:t>
      </w:r>
    </w:p>
    <w:p>
      <w:r>
        <w:rPr>
          <w:b/>
          <w:u w:val="single"/>
        </w:rPr>
        <w:t xml:space="preserve">222783</w:t>
      </w:r>
    </w:p>
    <w:p>
      <w:r>
        <w:t xml:space="preserve">Nenääni polttaa, kun hengitän savua, joka ei ole minun savukkeeni vaan vieressäni tupakoivan henkilön savua.</w:t>
      </w:r>
    </w:p>
    <w:p>
      <w:r>
        <w:rPr>
          <w:b/>
          <w:u w:val="single"/>
        </w:rPr>
        <w:t xml:space="preserve">222784</w:t>
      </w:r>
    </w:p>
    <w:p>
      <w:r>
        <w:t xml:space="preserve">@USER @USER Juuri niin sanon, mitään kurdeille erityistä ei tapahdu. Jos kurdille tapahtuu jotain, sama tapahtuu turkkilaiselle.</w:t>
      </w:r>
    </w:p>
    <w:p>
      <w:r>
        <w:rPr>
          <w:b/>
          <w:u w:val="single"/>
        </w:rPr>
        <w:t xml:space="preserve">222785</w:t>
      </w:r>
    </w:p>
    <w:p>
      <w:r>
        <w:t xml:space="preserve">@USER Olette luoneet kastijärjestelmän virkamiesten keskuuteen. 4A, 4B, 4+2 ja 3+1 ovat luoneet syrjintää itseensä. Ei ole enää toisen luokan virkamiehiä, vaan kolmannen ja neljännen luokan virkamiehiä. Onko tämä teidän käsityksenne tasa-arvosta ja oikeudenmukaisuudesta, herra @USER?</w:t>
      </w:r>
    </w:p>
    <w:p>
      <w:r>
        <w:rPr>
          <w:b/>
          <w:u w:val="single"/>
        </w:rPr>
        <w:t xml:space="preserve">222786</w:t>
      </w:r>
    </w:p>
    <w:p>
      <w:r>
        <w:t xml:space="preserve">@USER Kabataşin valheen kertojia ei rangaistu lainkaan.</w:t>
      </w:r>
    </w:p>
    <w:p>
      <w:r>
        <w:rPr>
          <w:b/>
          <w:u w:val="single"/>
        </w:rPr>
        <w:t xml:space="preserve">222787</w:t>
      </w:r>
    </w:p>
    <w:p>
      <w:r>
        <w:t xml:space="preserve">Jos joku haluaa jutella aktiivien kanssa, niin seurataan ja jutellaan 🔥🔥👅👅👅👅👅 @USER</w:t>
      </w:r>
    </w:p>
    <w:p>
      <w:r>
        <w:rPr>
          <w:b/>
          <w:u w:val="single"/>
        </w:rPr>
        <w:t xml:space="preserve">222788</w:t>
      </w:r>
    </w:p>
    <w:p>
      <w:r>
        <w:t xml:space="preserve">@USER Teen myös omenaviinietikkaa, kun nielurisani ovat tulehtuneet, se voittaa kaikki suuvedet. Mutta ei liian hapokas suussa :(</w:t>
      </w:r>
    </w:p>
    <w:p>
      <w:r>
        <w:rPr>
          <w:b/>
          <w:u w:val="single"/>
        </w:rPr>
        <w:t xml:space="preserve">222789</w:t>
      </w:r>
    </w:p>
    <w:p>
      <w:r>
        <w:t xml:space="preserve">@USER Veli, me nauramme aina, mutta emme oikeasti naura. Se on joko itkua onnesta tai suru saa nauramaan 😪</w:t>
      </w:r>
    </w:p>
    <w:p>
      <w:r>
        <w:rPr>
          <w:b/>
          <w:u w:val="single"/>
        </w:rPr>
        <w:t xml:space="preserve">222790</w:t>
      </w:r>
    </w:p>
    <w:p>
      <w:r>
        <w:t xml:space="preserve">@KÄYTTÄJÄ Jos et pidä näin paljon palvelua 160 liiralla, häivy veli 😀😀😀😀</w:t>
      </w:r>
    </w:p>
    <w:p>
      <w:r>
        <w:rPr>
          <w:b/>
          <w:u w:val="single"/>
        </w:rPr>
        <w:t xml:space="preserve">222791</w:t>
      </w:r>
    </w:p>
    <w:p>
      <w:r>
        <w:t xml:space="preserve">@USER Olin velkaa 200.000,00 TL, (38 tuhatta dollaria) Olen nyt velkaa 245 tuhatta TL...</w:t>
      </w:r>
    </w:p>
    <w:p>
      <w:r>
        <w:rPr>
          <w:b/>
          <w:u w:val="single"/>
        </w:rPr>
        <w:t xml:space="preserve">222792</w:t>
      </w:r>
    </w:p>
    <w:p>
      <w:r>
        <w:t xml:space="preserve">@USER Olet ilmeisesti juustohöylällä varustettu paskiainen...Mutta kun sinut saadaan kiinni ja pannaan rasvaiseen seipäähän, niin täällä julkaistaan mitä sanot...</w:t>
      </w:r>
    </w:p>
    <w:p>
      <w:r>
        <w:rPr>
          <w:b/>
          <w:u w:val="single"/>
        </w:rPr>
        <w:t xml:space="preserve">222793</w:t>
      </w:r>
    </w:p>
    <w:p>
      <w:r>
        <w:t xml:space="preserve">Aion ikuistaa tämän hetken, tiedättekö mitä aion tehdä? Laitan puhelimen sivuun ja liitän tietokoneen televisioon, aion katsoa sitä sieltä, jättiruudulta, mutta on ongelma, mitä teen?</w:t>
      </w:r>
    </w:p>
    <w:p>
      <w:r>
        <w:rPr>
          <w:b/>
          <w:u w:val="single"/>
        </w:rPr>
        <w:t xml:space="preserve">222794</w:t>
      </w:r>
    </w:p>
    <w:p>
      <w:r>
        <w:t xml:space="preserve">@USER @USER Onko likvidaatioarvoasetuksissa mitään muutosta, sir, aloin tehdä sen nettovoiton, en efk:n perusteella, jos velkaantuminen on suurta. Vielä yksi kysymys, jos saan kysyä, kuinka monta prosenttia ennakkomaksut-erästä meidän pitäisi ottaa tuotto-osuuteen.</w:t>
      </w:r>
    </w:p>
    <w:p>
      <w:r>
        <w:rPr>
          <w:b/>
          <w:u w:val="single"/>
        </w:rPr>
        <w:t xml:space="preserve">222795</w:t>
      </w:r>
    </w:p>
    <w:p>
      <w:r>
        <w:t xml:space="preserve">Olen paras syömisessä.</w:t>
      </w:r>
    </w:p>
    <w:p>
      <w:r>
        <w:rPr>
          <w:b/>
          <w:u w:val="single"/>
        </w:rPr>
        <w:t xml:space="preserve">222796</w:t>
      </w:r>
    </w:p>
    <w:p>
      <w:r>
        <w:t xml:space="preserve">Hyvää huomenta Toivotan kaikille hyvää huomenta 😊😊😊😊😊</w:t>
      </w:r>
    </w:p>
    <w:p>
      <w:r>
        <w:rPr>
          <w:b/>
          <w:u w:val="single"/>
        </w:rPr>
        <w:t xml:space="preserve">222797</w:t>
      </w:r>
    </w:p>
    <w:p>
      <w:r>
        <w:t xml:space="preserve">Hei, raunioituneet ihmiset ja muut</w:t>
      </w:r>
    </w:p>
    <w:p>
      <w:r>
        <w:rPr>
          <w:b/>
          <w:u w:val="single"/>
        </w:rPr>
        <w:t xml:space="preserve">222798</w:t>
      </w:r>
    </w:p>
    <w:p>
      <w:r>
        <w:t xml:space="preserve">@USER Tämä on erittäin huono kirjoituksessani, kirjallisuuden opettaja valitti, etten osannut lukea tenttipaperia nmnmbjbv</w:t>
      </w:r>
    </w:p>
    <w:p>
      <w:r>
        <w:rPr>
          <w:b/>
          <w:u w:val="single"/>
        </w:rPr>
        <w:t xml:space="preserve">222799</w:t>
      </w:r>
    </w:p>
    <w:p>
      <w:r>
        <w:t xml:space="preserve">Avaa sydämesi, olen täällä Pidä tiukasti kiinni, älä päästä irti Olen juuri ja juuri murtanut muurini Tiedä arvosi, älä pitkitä sitä Katso, olen läikyttänyt kultani Olen avannut oveni, tule sisään Katso puistojani ja puutarhojani Ymmärrä, pelkään isoja kirjaimia.</w:t>
      </w:r>
    </w:p>
    <w:p>
      <w:r>
        <w:rPr>
          <w:b/>
          <w:u w:val="single"/>
        </w:rPr>
        <w:t xml:space="preserve">222800</w:t>
      </w:r>
    </w:p>
    <w:p>
      <w:r>
        <w:t xml:space="preserve">@USER @USER Mitä tekemistä sillä on asian kanssa? Mikrofoniin puhuminen ei ole synti. Luulen, että jos jollakin on takapajuinen ajattelutapa, niin sinulla. Tunnen jopa hieman akateemista burkan käyttöä. Väärin, hyvin väärin. Sinun ajatuksesi.</w:t>
      </w:r>
    </w:p>
    <w:p>
      <w:r>
        <w:rPr>
          <w:b/>
          <w:u w:val="single"/>
        </w:rPr>
        <w:t xml:space="preserve">222801</w:t>
      </w:r>
    </w:p>
    <w:p>
      <w:r>
        <w:t xml:space="preserve">Muuten, jos joku on Istanbulissa, voitte tulla leikkaamaan kakun yhdessä skkdksokx</w:t>
      </w:r>
    </w:p>
    <w:p>
      <w:r>
        <w:rPr>
          <w:b/>
          <w:u w:val="single"/>
        </w:rPr>
        <w:t xml:space="preserve">222802</w:t>
      </w:r>
    </w:p>
    <w:p>
      <w:r>
        <w:t xml:space="preserve">Se, että pakolaiset, erityisesti syyrialaiset, ovat tärkeämpiä kansalaisia kuin kaikki ne isänmaan pojat, jotka perustivat Turkin tasavallan ja työskentelivät kotimaansa hyväksi....</w:t>
      </w:r>
    </w:p>
    <w:p>
      <w:r>
        <w:rPr>
          <w:b/>
          <w:u w:val="single"/>
        </w:rPr>
        <w:t xml:space="preserve">222803</w:t>
      </w:r>
    </w:p>
    <w:p>
      <w:r>
        <w:t xml:space="preserve">@USER Tämä toive tuli armosta, en tehnyt mitään.</w:t>
      </w:r>
    </w:p>
    <w:p>
      <w:r>
        <w:rPr>
          <w:b/>
          <w:u w:val="single"/>
        </w:rPr>
        <w:t xml:space="preserve">222804</w:t>
      </w:r>
    </w:p>
    <w:p>
      <w:r>
        <w:t xml:space="preserve">@USER Uhraukseni, kerro minulle, katso, olen täällä.</w:t>
      </w:r>
    </w:p>
    <w:p>
      <w:r>
        <w:rPr>
          <w:b/>
          <w:u w:val="single"/>
        </w:rPr>
        <w:t xml:space="preserve">222805</w:t>
      </w:r>
    </w:p>
    <w:p>
      <w:r>
        <w:t xml:space="preserve">Jos se olisi taustalla, soittaisimme näin...</w:t>
      </w:r>
    </w:p>
    <w:p>
      <w:r>
        <w:rPr>
          <w:b/>
          <w:u w:val="single"/>
        </w:rPr>
        <w:t xml:space="preserve">222806</w:t>
      </w:r>
    </w:p>
    <w:p>
      <w:r>
        <w:t xml:space="preserve">@USER Master, näyttää siltä, että tämä oylum kirjoittaa erittäin hyvän voiton 3. neljänneksellä, muuten tämä speksejä ei olisi niin paljon.</w:t>
      </w:r>
    </w:p>
    <w:p>
      <w:r>
        <w:rPr>
          <w:b/>
          <w:u w:val="single"/>
        </w:rPr>
        <w:t xml:space="preserve">222807</w:t>
      </w:r>
    </w:p>
    <w:p>
      <w:r>
        <w:t xml:space="preserve">Ja tänään Me pelastamme sinut vain ruumiillasi, jotta olisit merkki niille, jotka tulevat sinun jälkeesi.      Todellakin suurin osa ihmisistä on tietämättömiä meidän jakeistamme (Sura Yunus: 91-92).</w:t>
      </w:r>
    </w:p>
    <w:p>
      <w:r>
        <w:rPr>
          <w:b/>
          <w:u w:val="single"/>
        </w:rPr>
        <w:t xml:space="preserve">222808</w:t>
      </w:r>
    </w:p>
    <w:p>
      <w:r>
        <w:t xml:space="preserve">@USER @USER @USER @USER @USER @USER @USER @USER Mitä Mahmut Tanal teki? Hän halusi päästää terroristit parlamenttiin.   Onko kumppanuus hänen mukaansa tällaista?</w:t>
      </w:r>
    </w:p>
    <w:p>
      <w:r>
        <w:rPr>
          <w:b/>
          <w:u w:val="single"/>
        </w:rPr>
        <w:t xml:space="preserve">222809</w:t>
      </w:r>
    </w:p>
    <w:p>
      <w:r>
        <w:t xml:space="preserve">#destekolDMDyiyenelim on niin paljon nuoria lihassairauksia sairastavia, jotka voivat elää kotona hengityskoneen varassa! kuinka monta lihassairauskeskusta on siis olemassa? @USER @USER @USER</w:t>
      </w:r>
    </w:p>
    <w:p>
      <w:r>
        <w:rPr>
          <w:b/>
          <w:u w:val="single"/>
        </w:rPr>
        <w:t xml:space="preserve">222810</w:t>
      </w:r>
    </w:p>
    <w:p>
      <w:r>
        <w:t xml:space="preserve">@USER Näitkö minun mainitsevan artikkelissani lauseen 'En usko uskontoon'? Ei. Olisitpa kritisoinut minua keskittymällä koko artikkeliin, etkä vain osaan siitä. Ehkä silloin olisi ollut mahdollisuus, että minut olisi ymmärretty väärin.</w:t>
      </w:r>
    </w:p>
    <w:p>
      <w:r>
        <w:rPr>
          <w:b/>
          <w:u w:val="single"/>
        </w:rPr>
        <w:t xml:space="preserve">222811</w:t>
      </w:r>
    </w:p>
    <w:p>
      <w:r>
        <w:t xml:space="preserve">Saat minut uskomaan, että kaikki on mahdollista.</w:t>
      </w:r>
    </w:p>
    <w:p>
      <w:r>
        <w:rPr>
          <w:b/>
          <w:u w:val="single"/>
        </w:rPr>
        <w:t xml:space="preserve">222812</w:t>
      </w:r>
    </w:p>
    <w:p>
      <w:r>
        <w:t xml:space="preserve">@USER @USER @USER @USER @USER @USER @USER Onko töitä niille, jotka olivat aiemmin dosentteja 4 surkealla artikkelilla ja joilla ei ollut mahdollisuutta päästä dosentiksi? Ei! Onko mitään niille, jotka ovat nyt professoreita eivätkä puhu kieltä? Ei! Miksi sitten nämä epäpätevät ihmiset ovat nyt tuomaristossa ja tukkivat uusien apulaisprofessorikandidaattien tien?</w:t>
      </w:r>
    </w:p>
    <w:p>
      <w:r>
        <w:rPr>
          <w:b/>
          <w:u w:val="single"/>
        </w:rPr>
        <w:t xml:space="preserve">222813</w:t>
      </w:r>
    </w:p>
    <w:p>
      <w:r>
        <w:t xml:space="preserve">Vatsani on niin kipeä, että nyt aion hemmotella tyttöystävääni ja itkeä ja itkeä. Se on kaikki nuoren miehen temppuja.</w:t>
      </w:r>
    </w:p>
    <w:p>
      <w:r>
        <w:rPr>
          <w:b/>
          <w:u w:val="single"/>
        </w:rPr>
        <w:t xml:space="preserve">222814</w:t>
      </w:r>
    </w:p>
    <w:p>
      <w:r>
        <w:t xml:space="preserve">@USER Cansu Äitini hylkäisi minut, et sinä...</w:t>
      </w:r>
    </w:p>
    <w:p>
      <w:r>
        <w:rPr>
          <w:b/>
          <w:u w:val="single"/>
        </w:rPr>
        <w:t xml:space="preserve">222815</w:t>
      </w:r>
    </w:p>
    <w:p>
      <w:r>
        <w:t xml:space="preserve">@USER Sanoin, että on vaikeampaa saada Piranhan kaltainen joukkue, sillä sinun on voitettava pallo takaisin enintään 4-5 sekunnissa.</w:t>
      </w:r>
    </w:p>
    <w:p>
      <w:r>
        <w:rPr>
          <w:b/>
          <w:u w:val="single"/>
        </w:rPr>
        <w:t xml:space="preserve">222816</w:t>
      </w:r>
    </w:p>
    <w:p>
      <w:r>
        <w:t xml:space="preserve">Insha'Allah, suokoon Hän teille, että näemme teidät siellä pian. Paljon aamenia.</w:t>
      </w:r>
    </w:p>
    <w:p>
      <w:r>
        <w:rPr>
          <w:b/>
          <w:u w:val="single"/>
        </w:rPr>
        <w:t xml:space="preserve">222817</w:t>
      </w:r>
    </w:p>
    <w:p>
      <w:r>
        <w:t xml:space="preserve">@USER liioittelit hee kuinka monta kertaa on ollut sama uutinen kuin jos hän osti 2 leipää ruokakaupasta.</w:t>
      </w:r>
    </w:p>
    <w:p>
      <w:r>
        <w:rPr>
          <w:b/>
          <w:u w:val="single"/>
        </w:rPr>
        <w:t xml:space="preserve">222818</w:t>
      </w:r>
    </w:p>
    <w:p>
      <w:r>
        <w:t xml:space="preserve">@USER Osallistuminen jonkun rukoukseen ennen nukkumaanmenoa on yksi kauneimmista paikoista, joita elämässä voi olla,</w:t>
      </w:r>
    </w:p>
    <w:p>
      <w:r>
        <w:rPr>
          <w:b/>
          <w:u w:val="single"/>
        </w:rPr>
        <w:t xml:space="preserve">222819</w:t>
      </w:r>
    </w:p>
    <w:p>
      <w:r>
        <w:t xml:space="preserve">@USER Mielestäni oikean kysymyksen pitäisi olla, miksi väkesi tekee muistiinpanoja.</w:t>
      </w:r>
    </w:p>
    <w:p>
      <w:r>
        <w:rPr>
          <w:b/>
          <w:u w:val="single"/>
        </w:rPr>
        <w:t xml:space="preserve">222820</w:t>
      </w:r>
    </w:p>
    <w:p>
      <w:r>
        <w:t xml:space="preserve">Miksi glitterkynsilakka näyttää kivalta, kun joku muu käyttää sitä, mutta kun minä käytän sitä, se näyttää "morsiamen sisareksi nimetyn teoksen" 😒?</w:t>
      </w:r>
    </w:p>
    <w:p>
      <w:r>
        <w:rPr>
          <w:b/>
          <w:u w:val="single"/>
        </w:rPr>
        <w:t xml:space="preserve">222821</w:t>
      </w:r>
    </w:p>
    <w:p>
      <w:r>
        <w:t xml:space="preserve">@USER Tuo kissa luuli sitä ihmiseksi ja tuli silittämään sitä. KIROTUT ELÄIMET, ELÄINTEN POIKA, HÄVETKÄÄ, NE NAURAVAT JA NAURAVAT. ❗</w:t>
      </w:r>
    </w:p>
    <w:p>
      <w:r>
        <w:rPr>
          <w:b/>
          <w:u w:val="single"/>
        </w:rPr>
        <w:t xml:space="preserve">222822</w:t>
      </w:r>
    </w:p>
    <w:p>
      <w:r>
        <w:t xml:space="preserve">En pitänyt ANILISTA, mutta sen jälkeen kun näin sen käytettynä, JOS NAGIHAN HAKAN EI VOI OLLA SAMPION, ANILIN PITÄISI OLLA. #Survivor2018</w:t>
      </w:r>
    </w:p>
    <w:p>
      <w:r>
        <w:rPr>
          <w:b/>
          <w:u w:val="single"/>
        </w:rPr>
        <w:t xml:space="preserve">222823</w:t>
      </w:r>
    </w:p>
    <w:p>
      <w:r>
        <w:t xml:space="preserve"/>
      </w:r>
    </w:p>
    <w:p>
      <w:r>
        <w:rPr>
          <w:b/>
          <w:u w:val="single"/>
        </w:rPr>
        <w:t xml:space="preserve">222824</w:t>
      </w:r>
    </w:p>
    <w:p>
      <w:r>
        <w:t xml:space="preserve">@USER Mitäs nyt, farao!!! Salvotko nyt äänestäjille? Tule kotimaahan ja tee se täällä, jos viitsit?</w:t>
      </w:r>
    </w:p>
    <w:p>
      <w:r>
        <w:rPr>
          <w:b/>
          <w:u w:val="single"/>
        </w:rPr>
        <w:t xml:space="preserve">222825</w:t>
      </w:r>
    </w:p>
    <w:p>
      <w:r>
        <w:t xml:space="preserve">Kuudennella tavallisella kongressillamme sanomme, että AK-puolue on vahvempi palvelemaan Turkkia #MilletBirHedefBir</w:t>
      </w:r>
    </w:p>
    <w:p>
      <w:r>
        <w:rPr>
          <w:b/>
          <w:u w:val="single"/>
        </w:rPr>
        <w:t xml:space="preserve">222826</w:t>
      </w:r>
    </w:p>
    <w:p>
      <w:r>
        <w:t xml:space="preserve">En vieläkään ymmärrä, miksi @USER kirjoitettiin.</w:t>
      </w:r>
    </w:p>
    <w:p>
      <w:r>
        <w:rPr>
          <w:b/>
          <w:u w:val="single"/>
        </w:rPr>
        <w:t xml:space="preserve">222827</w:t>
      </w:r>
    </w:p>
    <w:p>
      <w:r>
        <w:t xml:space="preserve">Olen siis vasenkätinen? Älä tapa minua, Mohammed.</w:t>
      </w:r>
    </w:p>
    <w:p>
      <w:r>
        <w:rPr>
          <w:b/>
          <w:u w:val="single"/>
        </w:rPr>
        <w:t xml:space="preserve">222828</w:t>
      </w:r>
    </w:p>
    <w:p>
      <w:r>
        <w:t xml:space="preserve">Pyydän, Jumala, paranna hänet, anna hänen olla parempi kuin ennen, niin me molemmat voimme paremmin. En halua paljon, vähän rakkautta, huolenpitoa, elämää täynnä rakkautta ...</w:t>
      </w:r>
    </w:p>
    <w:p>
      <w:r>
        <w:rPr>
          <w:b/>
          <w:u w:val="single"/>
        </w:rPr>
        <w:t xml:space="preserve">222829</w:t>
      </w:r>
    </w:p>
    <w:p>
      <w:r>
        <w:t xml:space="preserve">@USER neeeee en usko sitä, olin todella luopunut toivosta, että se koskaan löytyisi, fahrettin mies</w:t>
      </w:r>
    </w:p>
    <w:p>
      <w:r>
        <w:rPr>
          <w:b/>
          <w:u w:val="single"/>
        </w:rPr>
        <w:t xml:space="preserve">222830</w:t>
      </w:r>
    </w:p>
    <w:p>
      <w:r>
        <w:t xml:space="preserve">@USER Habu sinulla ei ole mitään muuta tekemistä kylmässä.</w:t>
      </w:r>
    </w:p>
    <w:p>
      <w:r>
        <w:rPr>
          <w:b/>
          <w:u w:val="single"/>
        </w:rPr>
        <w:t xml:space="preserve">222831</w:t>
      </w:r>
    </w:p>
    <w:p>
      <w:r>
        <w:t xml:space="preserve">@USER @USER @USER @USER @USER Eikö sinun mielestäsi ole aika jättää kentät Umaylle lumipallopeliin?</w:t>
      </w:r>
    </w:p>
    <w:p>
      <w:r>
        <w:rPr>
          <w:b/>
          <w:u w:val="single"/>
        </w:rPr>
        <w:t xml:space="preserve">222832</w:t>
      </w:r>
    </w:p>
    <w:p>
      <w:r>
        <w:t xml:space="preserve">Itsemurha ei ole helppoa, ja tuska on raskas niille, jotka jäävät taakse...</w:t>
      </w:r>
    </w:p>
    <w:p>
      <w:r>
        <w:rPr>
          <w:b/>
          <w:u w:val="single"/>
        </w:rPr>
        <w:t xml:space="preserve">222833</w:t>
      </w:r>
    </w:p>
    <w:p>
      <w:r>
        <w:t xml:space="preserve">Galatasarayn neuvottelut Euroopan ihmisoikeustuomioistuimen kanssa olivat myönteiset.</w:t>
      </w:r>
    </w:p>
    <w:p>
      <w:r>
        <w:rPr>
          <w:b/>
          <w:u w:val="single"/>
        </w:rPr>
        <w:t xml:space="preserve">222834</w:t>
      </w:r>
    </w:p>
    <w:p>
      <w:r>
        <w:t xml:space="preserve">@USER Vaikka en ole yhtä kiinnostunut kuin sinä, pidän Miles Davisista. Jazz on hyvää🎶👍👍👍😊😊😊</w:t>
      </w:r>
    </w:p>
    <w:p>
      <w:r>
        <w:rPr>
          <w:b/>
          <w:u w:val="single"/>
        </w:rPr>
        <w:t xml:space="preserve">222835</w:t>
      </w:r>
    </w:p>
    <w:p>
      <w:r>
        <w:t xml:space="preserve">@USER @USER hyväksy se, kerro minulle, jos aiomme sisällyttää ecevit-hallituksen allekirjoittamat 1 miljardin dollarin sopimukset.</w:t>
      </w:r>
    </w:p>
    <w:p>
      <w:r>
        <w:rPr>
          <w:b/>
          <w:u w:val="single"/>
        </w:rPr>
        <w:t xml:space="preserve">222836</w:t>
      </w:r>
    </w:p>
    <w:p>
      <w:r>
        <w:t xml:space="preserve">@USER Ei ilman sangriaa jazz-musiikin säestämänä</w:t>
      </w:r>
    </w:p>
    <w:p>
      <w:r>
        <w:rPr>
          <w:b/>
          <w:u w:val="single"/>
        </w:rPr>
        <w:t xml:space="preserve">222837</w:t>
      </w:r>
    </w:p>
    <w:p>
      <w:r>
        <w:t xml:space="preserve">Luoja, olet todella jälkeenjäänyt. Mihin syntiin olen syyllistynyt nähdäkseni nämä twiitit?</w:t>
      </w:r>
    </w:p>
    <w:p>
      <w:r>
        <w:rPr>
          <w:b/>
          <w:u w:val="single"/>
        </w:rPr>
        <w:t xml:space="preserve">222838</w:t>
      </w:r>
    </w:p>
    <w:p>
      <w:r>
        <w:t xml:space="preserve">Olen yrittänyt valita nahkahousuja internetistä tuntikausia, mutta en voi olla varma, sopiiko mikään minulle vai ei, millaisia ennustajia te olette, millaisia uhkapelureita te olette?</w:t>
      </w:r>
    </w:p>
    <w:p>
      <w:r>
        <w:rPr>
          <w:b/>
          <w:u w:val="single"/>
        </w:rPr>
        <w:t xml:space="preserve">222839</w:t>
      </w:r>
    </w:p>
    <w:p>
      <w:r>
        <w:t xml:space="preserve">2019 vaalitulokset etukäteen, jotta emme mene vaaliuurnille turhaan #</w:t>
      </w:r>
    </w:p>
    <w:p>
      <w:r>
        <w:rPr>
          <w:b/>
          <w:u w:val="single"/>
        </w:rPr>
        <w:t xml:space="preserve">222840</w:t>
      </w:r>
    </w:p>
    <w:p>
      <w:r>
        <w:t xml:space="preserve">itkeekö kukaan joka ilta, koska en käytä tätä paikkaa usein(0 ihmistä)?</w:t>
      </w:r>
    </w:p>
    <w:p>
      <w:r>
        <w:rPr>
          <w:b/>
          <w:u w:val="single"/>
        </w:rPr>
        <w:t xml:space="preserve">222841</w:t>
      </w:r>
    </w:p>
    <w:p>
      <w:r>
        <w:t xml:space="preserve">Taisin juuri oksentaa parhaan kaverini kanssa.</w:t>
      </w:r>
    </w:p>
    <w:p>
      <w:r>
        <w:rPr>
          <w:b/>
          <w:u w:val="single"/>
        </w:rPr>
        <w:t xml:space="preserve">222842</w:t>
      </w:r>
    </w:p>
    <w:p>
      <w:r>
        <w:t xml:space="preserve">Mitä se sinulle kuuluu ??? ei leipää Besiktasista ? muutaman päivän päästä julkaiset E. T. haastattelun :)))</w:t>
      </w:r>
    </w:p>
    <w:p>
      <w:r>
        <w:rPr>
          <w:b/>
          <w:u w:val="single"/>
        </w:rPr>
        <w:t xml:space="preserve">222843</w:t>
      </w:r>
    </w:p>
    <w:p>
      <w:r>
        <w:t xml:space="preserve">@USER Mielelläni näkisin Eric Cantonan tulevan, mutta mielelläni näkisin Sikolsun.</w:t>
      </w:r>
    </w:p>
    <w:p>
      <w:r>
        <w:rPr>
          <w:b/>
          <w:u w:val="single"/>
        </w:rPr>
        <w:t xml:space="preserve">222844</w:t>
      </w:r>
    </w:p>
    <w:p>
      <w:r>
        <w:t xml:space="preserve">Kaikki ovat hyvin älykkäitä Twitterissä, hyvin herkkiä Facebookissa ja hyvin kauniita Instagramissa. Ei ole selvää, mitä paskaa se oikeasti on, se voi olla jopa piknik-putki.</w:t>
      </w:r>
    </w:p>
    <w:p>
      <w:r>
        <w:rPr>
          <w:b/>
          <w:u w:val="single"/>
        </w:rPr>
        <w:t xml:space="preserve">222845</w:t>
      </w:r>
    </w:p>
    <w:p>
      <w:r>
        <w:t xml:space="preserve">Jumala anna minulle anteeksi. Güllaç on huonoin jälkiruoka, jota olen koskaan syönyt. Joka syö tämän, syö verhon.</w:t>
      </w:r>
    </w:p>
    <w:p>
      <w:r>
        <w:rPr>
          <w:b/>
          <w:u w:val="single"/>
        </w:rPr>
        <w:t xml:space="preserve">222846</w:t>
      </w:r>
    </w:p>
    <w:p>
      <w:r>
        <w:t xml:space="preserve">@USER Adem sanoo, että annoin 2000 TL minusta tuli presidentti Emre sanoi antavansa 1000 TL 😂 Tea Garden mafia sinä 😂😂😂😂😂😂</w:t>
      </w:r>
    </w:p>
    <w:p>
      <w:r>
        <w:rPr>
          <w:b/>
          <w:u w:val="single"/>
        </w:rPr>
        <w:t xml:space="preserve">222847</w:t>
      </w:r>
    </w:p>
    <w:p>
      <w:r>
        <w:t xml:space="preserve">@USER @USER Kiitos paljon 💜😍 Kyllä, se ei taida olla lainaus kuvasta.</w:t>
      </w:r>
    </w:p>
    <w:p>
      <w:r>
        <w:rPr>
          <w:b/>
          <w:u w:val="single"/>
        </w:rPr>
        <w:t xml:space="preserve">222848</w:t>
      </w:r>
    </w:p>
    <w:p>
      <w:r>
        <w:t xml:space="preserve">Kriisiaikoina kielteiset epäviralliset uutiset muuttuvat todellisuudeksi, mutta myönteiset epäviralliset uutiset eivät suuressa määrin muutu todellisuudeksi.   Jos sitä arvioidaan yhdessä ulkomaalaisten osakemarkkinoilla saamien voittojen kanssa, se voi olla erittäin hyvä rahoitusalan artikkeli (jos sitä ei tehdä).</w:t>
      </w:r>
    </w:p>
    <w:p>
      <w:r>
        <w:rPr>
          <w:b/>
          <w:u w:val="single"/>
        </w:rPr>
        <w:t xml:space="preserve">222849</w:t>
      </w:r>
    </w:p>
    <w:p>
      <w:r>
        <w:t xml:space="preserve">Kun kerran päätät tehdä töitä itsellesi, et enää koskaan palaa tekemään töitä jollekin muulle.</w:t>
      </w:r>
    </w:p>
    <w:p>
      <w:r>
        <w:rPr>
          <w:b/>
          <w:u w:val="single"/>
        </w:rPr>
        <w:t xml:space="preserve">222850</w:t>
      </w:r>
    </w:p>
    <w:p>
      <w:r>
        <w:t xml:space="preserve">@USER Juuri niin, veli, joskus poltamme tarkoituksella.</w:t>
      </w:r>
    </w:p>
    <w:p>
      <w:r>
        <w:rPr>
          <w:b/>
          <w:u w:val="single"/>
        </w:rPr>
        <w:t xml:space="preserve">222851</w:t>
      </w:r>
    </w:p>
    <w:p>
      <w:r>
        <w:t xml:space="preserve">Tänään ei ole perhetapaamista, moraali on heikko.</w:t>
      </w:r>
    </w:p>
    <w:p>
      <w:r>
        <w:rPr>
          <w:b/>
          <w:u w:val="single"/>
        </w:rPr>
        <w:t xml:space="preserve">222852</w:t>
      </w:r>
    </w:p>
    <w:p>
      <w:r>
        <w:t xml:space="preserve">Joka ilta sää huononee, aivan kuten minullakin.</w:t>
      </w:r>
    </w:p>
    <w:p>
      <w:r>
        <w:rPr>
          <w:b/>
          <w:u w:val="single"/>
        </w:rPr>
        <w:t xml:space="preserve">222853</w:t>
      </w:r>
    </w:p>
    <w:p>
      <w:r>
        <w:t xml:space="preserve">Pidän kädestäsi kiinni ja halaan sinua tiukasti, esimerkiksi katson silmiisi, ilmaisen tunteita, joita ravin itsessäni, sanon rakastan sinua kasvoillesi ensimmäistä kertaa, mutta jos en ole innoissani (d)</w:t>
      </w:r>
    </w:p>
    <w:p>
      <w:r>
        <w:rPr>
          <w:b/>
          <w:u w:val="single"/>
        </w:rPr>
        <w:t xml:space="preserve">222854</w:t>
      </w:r>
    </w:p>
    <w:p>
      <w:r>
        <w:t xml:space="preserve">@USER Suutelisin tämän tivikin otsaa!</w:t>
      </w:r>
    </w:p>
    <w:p>
      <w:r>
        <w:rPr>
          <w:b/>
          <w:u w:val="single"/>
        </w:rPr>
        <w:t xml:space="preserve">222855</w:t>
      </w:r>
    </w:p>
    <w:p>
      <w:r>
        <w:t xml:space="preserve">Ystävät, aion ostaa lahjan tyttöystävälleni, mutta arvaa mitä puuttuu?</w:t>
      </w:r>
    </w:p>
    <w:p>
      <w:r>
        <w:rPr>
          <w:b/>
          <w:u w:val="single"/>
        </w:rPr>
        <w:t xml:space="preserve">222856</w:t>
      </w:r>
    </w:p>
    <w:p>
      <w:r>
        <w:t xml:space="preserve">Eräs parturi sanoi toiselle parturille: "Bre barber, tule, veli, avataan yhdessä parturi Berberistaniin."</w:t>
      </w:r>
    </w:p>
    <w:p>
      <w:r>
        <w:rPr>
          <w:b/>
          <w:u w:val="single"/>
        </w:rPr>
        <w:t xml:space="preserve">222857</w:t>
      </w:r>
    </w:p>
    <w:p>
      <w:r>
        <w:t xml:space="preserve">#AbidikGubidikAlliance FETÖ chdpkk-liitto on toteutunut. Anna SP:n nyt miettiä ja päättää, mitä helvettiä tehdä...</w:t>
      </w:r>
    </w:p>
    <w:p>
      <w:r>
        <w:rPr>
          <w:b/>
          <w:u w:val="single"/>
        </w:rPr>
        <w:t xml:space="preserve">222858</w:t>
      </w:r>
    </w:p>
    <w:p>
      <w:r>
        <w:t xml:space="preserve">@USER @USER Vitsailetko, veli? Kuvittele 3 vuotta peräkkäin euroliigan finaalissa gs-pelaajana ja sitten twiittaa.</w:t>
      </w:r>
    </w:p>
    <w:p>
      <w:r>
        <w:rPr>
          <w:b/>
          <w:u w:val="single"/>
        </w:rPr>
        <w:t xml:space="preserve">222859</w:t>
      </w:r>
    </w:p>
    <w:p>
      <w:r>
        <w:t xml:space="preserve">Katson sarjaa tietämättä, miksi katson sitä juuri nyt, ja vaikka sanon joka sekunti, miksi katson tätä, olen lopettanut sarjan yhden kauden.</w:t>
      </w:r>
    </w:p>
    <w:p>
      <w:r>
        <w:rPr>
          <w:b/>
          <w:u w:val="single"/>
        </w:rPr>
        <w:t xml:space="preserve">222860</w:t>
      </w:r>
    </w:p>
    <w:p>
      <w:r>
        <w:t xml:space="preserve">Pääsimme eroon #YıldırımDemirörenistä, uhkapelien pomosta, kunnian puutteesta, kunnian puutteesta, jonka nimi saastuttaa suumme.</w:t>
      </w:r>
    </w:p>
    <w:p>
      <w:r>
        <w:rPr>
          <w:b/>
          <w:u w:val="single"/>
        </w:rPr>
        <w:t xml:space="preserve">222861</w:t>
      </w:r>
    </w:p>
    <w:p>
      <w:r>
        <w:t xml:space="preserve">Jos annatte mazbatan ja luvan niille, jotka eivät voi sietää Turkin lippua, oi YSK, kaunis valtioni, terroristit ja petturit eivät lopu tähän maahan.</w:t>
      </w:r>
    </w:p>
    <w:p>
      <w:r>
        <w:rPr>
          <w:b/>
          <w:u w:val="single"/>
        </w:rPr>
        <w:t xml:space="preserve">222862</w:t>
      </w:r>
    </w:p>
    <w:p>
      <w:r>
        <w:t xml:space="preserve">Mutta 😘 yksinäinen 🤣 Emre Polat ssee1 prinssi. minua.' silmissäsi".</w:t>
      </w:r>
    </w:p>
    <w:p>
      <w:r>
        <w:rPr>
          <w:b/>
          <w:u w:val="single"/>
        </w:rPr>
        <w:t xml:space="preserve">222863</w:t>
      </w:r>
    </w:p>
    <w:p>
      <w:r>
        <w:t xml:space="preserve">@USER Ostan sellaisen heti vain siksi, että se alkaa sinun sanoillasi...</w:t>
      </w:r>
    </w:p>
    <w:p>
      <w:r>
        <w:rPr>
          <w:b/>
          <w:u w:val="single"/>
        </w:rPr>
        <w:t xml:space="preserve">222864</w:t>
      </w:r>
    </w:p>
    <w:p>
      <w:r>
        <w:t xml:space="preserve">@USER abi millaista tietämättömyyttä on sanoa, että sagopalla ei ole tuottajaa?</w:t>
      </w:r>
    </w:p>
    <w:p>
      <w:r>
        <w:rPr>
          <w:b/>
          <w:u w:val="single"/>
        </w:rPr>
        <w:t xml:space="preserve">222865</w:t>
      </w:r>
    </w:p>
    <w:p>
      <w:r>
        <w:t xml:space="preserve">Ja vaikka se suorittaa monia tehtäviä, kuten nämä tehtävät, aivan kuten säännöllinen armeija ilmestyy ja piiloutuu kiireellisten käskyjen mukaan, yhtäkkiä jopa tuo valtava pilvi, joka täyttää maailmankaikkeuden, on piilossa, kaikki sen osat ovat levossa, eikä mitään sen töistä nähdä. rnk.</w:t>
      </w:r>
    </w:p>
    <w:p>
      <w:r>
        <w:rPr>
          <w:b/>
          <w:u w:val="single"/>
        </w:rPr>
        <w:t xml:space="preserve">222866</w:t>
      </w:r>
    </w:p>
    <w:p>
      <w:r>
        <w:t xml:space="preserve">Namsey shipperin sydämeni särkyi, Jimsey shipper aloitti.....</w:t>
      </w:r>
    </w:p>
    <w:p>
      <w:r>
        <w:rPr>
          <w:b/>
          <w:u w:val="single"/>
        </w:rPr>
        <w:t xml:space="preserve">222867</w:t>
      </w:r>
    </w:p>
    <w:p>
      <w:r>
        <w:t xml:space="preserve">@USER Vuoden 2017 loppuun on jäljellä melkein 3 tai 4 kuukautta, en ole vieläkään kokenut yhtään hyvää asiaa, elämme suoraan. @USER</w:t>
      </w:r>
    </w:p>
    <w:p>
      <w:r>
        <w:rPr>
          <w:b/>
          <w:u w:val="single"/>
        </w:rPr>
        <w:t xml:space="preserve">222868</w:t>
      </w:r>
    </w:p>
    <w:p>
      <w:r>
        <w:t xml:space="preserve">Sanoin, että jotain puuttuu ja lopulta tajusin, että PATO puuttuu ja nyt se on kunnossa, nyt voimme viettää siirtoajan mukavasti 😂😂😂😂</w:t>
      </w:r>
    </w:p>
    <w:p>
      <w:r>
        <w:rPr>
          <w:b/>
          <w:u w:val="single"/>
        </w:rPr>
        <w:t xml:space="preserve">222869</w:t>
      </w:r>
    </w:p>
    <w:p>
      <w:r>
        <w:t xml:space="preserve">@USER @USER Olm katsos, älä sano, että kuka tahansa haluaa tukea haluamaansa joukkuetta, että gs bjk suu, tyttöystävä Fenerbahçe-mies on Fenerbahçe-mies.</w:t>
      </w:r>
    </w:p>
    <w:p>
      <w:r>
        <w:rPr>
          <w:b/>
          <w:u w:val="single"/>
        </w:rPr>
        <w:t xml:space="preserve">222870</w:t>
      </w:r>
    </w:p>
    <w:p>
      <w:r>
        <w:t xml:space="preserve">@USER Tämä lause toi mieleeni ne ajat, jolloin Hakan Şükür, jolla on tällä hetkellä maahantulokielto Turkkiin FETÖ-tapauksen vuoksi, toimi TRT:n ottelukommentaattorina ollessaan kansanedustajana.</w:t>
      </w:r>
    </w:p>
    <w:p>
      <w:r>
        <w:rPr>
          <w:b/>
          <w:u w:val="single"/>
        </w:rPr>
        <w:t xml:space="preserve">222871</w:t>
      </w:r>
    </w:p>
    <w:p>
      <w:r>
        <w:t xml:space="preserve">Älkää pelätkö, ettei ole mitään parannuskeinoa, jokaiseen ongelmaan on olemassa parannuskeino, paitsi kuolemaan, ja suurin parannuskeino on rukous, joka virkistää ihmisiä hengellisesti.   Olisiko Herrani arvostanut sinua, ellei sinun rukouksesi olisi ollut?(Surat al-Furqan: 77).</w:t>
      </w:r>
    </w:p>
    <w:p>
      <w:r>
        <w:rPr>
          <w:b/>
          <w:u w:val="single"/>
        </w:rPr>
        <w:t xml:space="preserve">222872</w:t>
      </w:r>
    </w:p>
    <w:p>
      <w:r>
        <w:t xml:space="preserve">@USER Rakas, hyvää matkaa, parane pian🙏</w:t>
      </w:r>
    </w:p>
    <w:p>
      <w:r>
        <w:rPr>
          <w:b/>
          <w:u w:val="single"/>
        </w:rPr>
        <w:t xml:space="preserve">222873</w:t>
      </w:r>
    </w:p>
    <w:p>
      <w:r>
        <w:t xml:space="preserve">@USER teknologian on löydettävä ratkaisu tähän.</w:t>
      </w:r>
    </w:p>
    <w:p>
      <w:r>
        <w:rPr>
          <w:b/>
          <w:u w:val="single"/>
        </w:rPr>
        <w:t xml:space="preserve">222874</w:t>
      </w:r>
    </w:p>
    <w:p>
      <w:r>
        <w:t xml:space="preserve">@USER No, se olet aina sinä, rakas muah 😚😚😚</w:t>
      </w:r>
    </w:p>
    <w:p>
      <w:r>
        <w:rPr>
          <w:b/>
          <w:u w:val="single"/>
        </w:rPr>
        <w:t xml:space="preserve">222875</w:t>
      </w:r>
    </w:p>
    <w:p>
      <w:r>
        <w:t xml:space="preserve">Luulen, että menen pimeyteen, koska annan periksi vihalleni.</w:t>
      </w:r>
    </w:p>
    <w:p>
      <w:r>
        <w:rPr>
          <w:b/>
          <w:u w:val="single"/>
        </w:rPr>
        <w:t xml:space="preserve">222876</w:t>
      </w:r>
    </w:p>
    <w:p>
      <w:r>
        <w:t xml:space="preserve">Olen kuumeessa, menimme häihin. Pääni on turvoksissa morsiamen - sulhasen - vieraiden arvostelusta.   Kyllä, sulhanen ei ollut Bret Pirt, myönnän sen.   Olen helpottunut, että kirjoitit.    Olkoon Jumala sinut onnelliseksi ja aviomiehesi yhdelle tyynylle :)))</w:t>
      </w:r>
    </w:p>
    <w:p>
      <w:r>
        <w:rPr>
          <w:b/>
          <w:u w:val="single"/>
        </w:rPr>
        <w:t xml:space="preserve">222877</w:t>
      </w:r>
    </w:p>
    <w:p>
      <w:r>
        <w:t xml:space="preserve">@USER @USER Merve hard unlimited insatiablem come let me marry you yaoslim them</w:t>
      </w:r>
    </w:p>
    <w:p>
      <w:r>
        <w:rPr>
          <w:b/>
          <w:u w:val="single"/>
        </w:rPr>
        <w:t xml:space="preserve">222878</w:t>
      </w:r>
    </w:p>
    <w:p>
      <w:r>
        <w:t xml:space="preserve">Oletko keiju vai henki? Olen kotona.</w:t>
      </w:r>
    </w:p>
    <w:p>
      <w:r>
        <w:rPr>
          <w:b/>
          <w:u w:val="single"/>
        </w:rPr>
        <w:t xml:space="preserve">222879</w:t>
      </w:r>
    </w:p>
    <w:p>
      <w:r>
        <w:t xml:space="preserve">Poistan joidenkin seuraamieni ihmisten seuraamisen, koska tämäkin on sairas.</w:t>
      </w:r>
    </w:p>
    <w:p>
      <w:r>
        <w:rPr>
          <w:b/>
          <w:u w:val="single"/>
        </w:rPr>
        <w:t xml:space="preserve">222880</w:t>
      </w:r>
    </w:p>
    <w:p>
      <w:r>
        <w:t xml:space="preserve">@USER @USER hei herra. aivan oikein. vain kun der spigel sanoo "das zeitalter der autokraten", reisicumhur luulee, että se tarkoittaa "maailmaa muokkaavat johtajat"! (:</w:t>
      </w:r>
    </w:p>
    <w:p>
      <w:r>
        <w:rPr>
          <w:b/>
          <w:u w:val="single"/>
        </w:rPr>
        <w:t xml:space="preserve">222881</w:t>
      </w:r>
    </w:p>
    <w:p>
      <w:r>
        <w:t xml:space="preserve">Sinä olet Rikkausrahastossa ja minä olen Rikkauden jonossa... sanoi runoilija.</w:t>
      </w:r>
    </w:p>
    <w:p>
      <w:r>
        <w:rPr>
          <w:b/>
          <w:u w:val="single"/>
        </w:rPr>
        <w:t xml:space="preserve">222882</w:t>
      </w:r>
    </w:p>
    <w:p>
      <w:r>
        <w:t xml:space="preserve">Olen tuonut elämääni uusia kriteerejä. Hän ei ole avoin kritiikille. Kiroan seksuaalisesti kaikkia, jotka arvostelevat!</w:t>
      </w:r>
    </w:p>
    <w:p>
      <w:r>
        <w:rPr>
          <w:b/>
          <w:u w:val="single"/>
        </w:rPr>
        <w:t xml:space="preserve">222883</w:t>
      </w:r>
    </w:p>
    <w:p>
      <w:r>
        <w:t xml:space="preserve">@USER @USER @USER Tämä ei ole mitään muuta kuin sellaisen ihmisen itselohdutusta, joka ei kykene luovuttamaan.</w:t>
      </w:r>
    </w:p>
    <w:p>
      <w:r>
        <w:rPr>
          <w:b/>
          <w:u w:val="single"/>
        </w:rPr>
        <w:t xml:space="preserve">222884</w:t>
      </w:r>
    </w:p>
    <w:p>
      <w:r>
        <w:t xml:space="preserve">Olen köyhempi kuin turisti.</w:t>
      </w:r>
    </w:p>
    <w:p>
      <w:r>
        <w:rPr>
          <w:b/>
          <w:u w:val="single"/>
        </w:rPr>
        <w:t xml:space="preserve">222885</w:t>
      </w:r>
    </w:p>
    <w:p>
      <w:r>
        <w:t xml:space="preserve">@USER @USER Vuosi 2010, aihe on täynnä hshsjdjdjdjdnfn</w:t>
      </w:r>
    </w:p>
    <w:p>
      <w:r>
        <w:rPr>
          <w:b/>
          <w:u w:val="single"/>
        </w:rPr>
        <w:t xml:space="preserve">222886</w:t>
      </w:r>
    </w:p>
    <w:p>
      <w:r>
        <w:t xml:space="preserve">Mitä väliä sillä on, jos minulla on mustunut kohtalo sydämessä</w:t>
      </w:r>
    </w:p>
    <w:p>
      <w:r>
        <w:rPr>
          <w:b/>
          <w:u w:val="single"/>
        </w:rPr>
        <w:t xml:space="preserve">222887</w:t>
      </w:r>
    </w:p>
    <w:p>
      <w:r>
        <w:t xml:space="preserve">Aivan kuten Suuren Hakan Abdulhamithanin rinnalla on seitsemän tai kahdeksan Hasan Pashaa, Reisinin rinnalla on Oktay Farmers, Omer, Oguz ja nimeämättömiä sankareita.   Laita äänemme kuuluviin Reise Erkan Abi.</w:t>
      </w:r>
    </w:p>
    <w:p>
      <w:r>
        <w:rPr>
          <w:b/>
          <w:u w:val="single"/>
        </w:rPr>
        <w:t xml:space="preserve">222888</w:t>
      </w:r>
    </w:p>
    <w:p>
      <w:r>
        <w:t xml:space="preserve">@USER @USER @USER @USER @USER @USER @USER 😂😂😂😂😂😂amies, joka tarvitsee äitiään!</w:t>
      </w:r>
    </w:p>
    <w:p>
      <w:r>
        <w:rPr>
          <w:b/>
          <w:u w:val="single"/>
        </w:rPr>
        <w:t xml:space="preserve">222889</w:t>
      </w:r>
    </w:p>
    <w:p>
      <w:r>
        <w:t xml:space="preserve">Olen aina nafsin kanssa vastakkain, kunpa voisin kuolla ja nousta ylös; on helppoa paeta ihmisiä; kunpa voisin paeta itseäni... (N.F.K/Çile/1973).</w:t>
      </w:r>
    </w:p>
    <w:p>
      <w:r>
        <w:rPr>
          <w:b/>
          <w:u w:val="single"/>
        </w:rPr>
        <w:t xml:space="preserve">222890</w:t>
      </w:r>
    </w:p>
    <w:p>
      <w:r>
        <w:t xml:space="preserve">Miksei taloon saa edes nettipakettia?</w:t>
      </w:r>
    </w:p>
    <w:p>
      <w:r>
        <w:rPr>
          <w:b/>
          <w:u w:val="single"/>
        </w:rPr>
        <w:t xml:space="preserve">222891</w:t>
      </w:r>
    </w:p>
    <w:p>
      <w:r>
        <w:t xml:space="preserve">Kuinka vahva olen, kuinka olen selvinnyt tästä kaikesta.</w:t>
      </w:r>
    </w:p>
    <w:p>
      <w:r>
        <w:rPr>
          <w:b/>
          <w:u w:val="single"/>
        </w:rPr>
        <w:t xml:space="preserve">222892</w:t>
      </w:r>
    </w:p>
    <w:p>
      <w:r>
        <w:t xml:space="preserve">@USER Jos teit kaiken, toivon, ettet teeskentele rakastavasi minua...</w:t>
      </w:r>
    </w:p>
    <w:p>
      <w:r>
        <w:rPr>
          <w:b/>
          <w:u w:val="single"/>
        </w:rPr>
        <w:t xml:space="preserve">222893</w:t>
      </w:r>
    </w:p>
    <w:p>
      <w:r>
        <w:t xml:space="preserve">@USER Älä ole tyhjäntoimittaja Tunahan, olet jo kuullut sen minun kanssani.</w:t>
      </w:r>
    </w:p>
    <w:p>
      <w:r>
        <w:rPr>
          <w:b/>
          <w:u w:val="single"/>
        </w:rPr>
        <w:t xml:space="preserve">222894</w:t>
      </w:r>
    </w:p>
    <w:p>
      <w:r>
        <w:t xml:space="preserve">Värilliset ihmiset sulkevat ystävämme tilejä, tuetaan @ObjektifBjkliä</w:t>
      </w:r>
    </w:p>
    <w:p>
      <w:r>
        <w:rPr>
          <w:b/>
          <w:u w:val="single"/>
        </w:rPr>
        <w:t xml:space="preserve">222895</w:t>
      </w:r>
    </w:p>
    <w:p>
      <w:r>
        <w:t xml:space="preserve">Se on informatiivinen ja miellyttävä jokaisessa artikkelissa. Niiden, joilla on taka-ajatuksia, ei pitäisi lukea sitä. Jos sydämesi lyö turkkilaista turkkia, lue ja kiitä Jumalaa. Luojan kiitos ATAMTÜRKit ovat kanssamme 🙏🙏🙏🙏</w:t>
      </w:r>
    </w:p>
    <w:p>
      <w:r>
        <w:rPr>
          <w:b/>
          <w:u w:val="single"/>
        </w:rPr>
        <w:t xml:space="preserve">222896</w:t>
      </w:r>
    </w:p>
    <w:p>
      <w:r>
        <w:t xml:space="preserve">Joitakin teitä ei palauteta, joitakin virheitä ei pyydetä anteeksi, joillekin ihmisille ei ole mahdollisuutta tai merkitystä.</w:t>
      </w:r>
    </w:p>
    <w:p>
      <w:r>
        <w:rPr>
          <w:b/>
          <w:u w:val="single"/>
        </w:rPr>
        <w:t xml:space="preserve">222897</w:t>
      </w:r>
    </w:p>
    <w:p>
      <w:r>
        <w:t xml:space="preserve">Älkää tulko luokseni Eid al-Adhan kanssa. Tämä julmuus eläintä kohtaan ja sitten sanotaan "Hyvää joulua"... Mene pois, mene pois.</w:t>
      </w:r>
    </w:p>
    <w:p>
      <w:r>
        <w:rPr>
          <w:b/>
          <w:u w:val="single"/>
        </w:rPr>
        <w:t xml:space="preserve">222898</w:t>
      </w:r>
    </w:p>
    <w:p>
      <w:r>
        <w:t xml:space="preserve">Mitä runoilija sanoi: älä aina usko edes Cemal Süreyayaa, elämä on lyhyt, linnut kuolevat.</w:t>
      </w:r>
    </w:p>
    <w:p>
      <w:r>
        <w:rPr>
          <w:b/>
          <w:u w:val="single"/>
        </w:rPr>
        <w:t xml:space="preserve">222899</w:t>
      </w:r>
    </w:p>
    <w:p>
      <w:r>
        <w:t xml:space="preserve">@USER Ok tule ja suutele minua, suutele minua hyvin paljon ❤</w:t>
      </w:r>
    </w:p>
    <w:p>
      <w:r>
        <w:rPr>
          <w:b/>
          <w:u w:val="single"/>
        </w:rPr>
        <w:t xml:space="preserve">222900</w:t>
      </w:r>
    </w:p>
    <w:p>
      <w:r>
        <w:t xml:space="preserve">Onko mitään parempaa kuin herääminen derbypäivänä?</w:t>
      </w:r>
    </w:p>
    <w:p>
      <w:r>
        <w:rPr>
          <w:b/>
          <w:u w:val="single"/>
        </w:rPr>
        <w:t xml:space="preserve">222901</w:t>
      </w:r>
    </w:p>
    <w:p>
      <w:r>
        <w:t xml:space="preserve">@USER @USER @USER @USER @USER @USER Miksi siis Aabraham, jolla oli eläin, sai käskyn uhrata poikansa? Uhri on suosikin uhraaminen. Tuomion tekee se, joka omistaa kaiken, et sinä.</w:t>
      </w:r>
    </w:p>
    <w:p>
      <w:r>
        <w:rPr>
          <w:b/>
          <w:u w:val="single"/>
        </w:rPr>
        <w:t xml:space="preserve">222902</w:t>
      </w:r>
    </w:p>
    <w:p>
      <w:r>
        <w:t xml:space="preserve">Olen aktiivinen, joka haluaa harrastaa seksiä, tulevat dm</w:t>
      </w:r>
    </w:p>
    <w:p>
      <w:r>
        <w:rPr>
          <w:b/>
          <w:u w:val="single"/>
        </w:rPr>
        <w:t xml:space="preserve">222903</w:t>
      </w:r>
    </w:p>
    <w:p>
      <w:r>
        <w:t xml:space="preserve">rae aka parantumaton punk, sinä rikoit minut, minä lähden pois</w:t>
      </w:r>
    </w:p>
    <w:p>
      <w:r>
        <w:rPr>
          <w:b/>
          <w:u w:val="single"/>
        </w:rPr>
        <w:t xml:space="preserve">222904</w:t>
      </w:r>
    </w:p>
    <w:p>
      <w:r>
        <w:t xml:space="preserve">@USER He puhuvat syrjinnästä, he sanovat, että moraalittomuus on lisääntynyt, se on totta, he ovat ylittäneet hieman rajojaan.</w:t>
      </w:r>
    </w:p>
    <w:p>
      <w:r>
        <w:rPr>
          <w:b/>
          <w:u w:val="single"/>
        </w:rPr>
        <w:t xml:space="preserve">222905</w:t>
      </w:r>
    </w:p>
    <w:p>
      <w:r>
        <w:t xml:space="preserve">En sano, että hän on anoppini. Olemme parhaita kavereita.</w:t>
      </w:r>
    </w:p>
    <w:p>
      <w:r>
        <w:rPr>
          <w:b/>
          <w:u w:val="single"/>
        </w:rPr>
        <w:t xml:space="preserve">222906</w:t>
      </w:r>
    </w:p>
    <w:p>
      <w:r>
        <w:t xml:space="preserve">@USER Jos et voi nauttia siitä, jätä se sikseen.</w:t>
      </w:r>
    </w:p>
    <w:p>
      <w:r>
        <w:rPr>
          <w:b/>
          <w:u w:val="single"/>
        </w:rPr>
        <w:t xml:space="preserve">222907</w:t>
      </w:r>
    </w:p>
    <w:p>
      <w:r>
        <w:t xml:space="preserve">@USER ei, se on erittäin hyvä päätös.</w:t>
      </w:r>
    </w:p>
    <w:p>
      <w:r>
        <w:rPr>
          <w:b/>
          <w:u w:val="single"/>
        </w:rPr>
        <w:t xml:space="preserve">222908</w:t>
      </w:r>
    </w:p>
    <w:p>
      <w:r>
        <w:t xml:space="preserve">Ne, jotka viettävät lapsuutensa isoäitinsä kanssa, ovat onnekkaampia, heitä suojelee suuren plataanin varjo, koska heidän juurensa ovat vahvat, ja niistä juurista saa voimaa.</w:t>
      </w:r>
    </w:p>
    <w:p>
      <w:r>
        <w:rPr>
          <w:b/>
          <w:u w:val="single"/>
        </w:rPr>
        <w:t xml:space="preserve">222909</w:t>
      </w:r>
    </w:p>
    <w:p>
      <w:r>
        <w:t xml:space="preserve">Tulkaa, olemme melkein perillä, ilmoitus on tulossa pian @USER !!!!</w:t>
      </w:r>
    </w:p>
    <w:p>
      <w:r>
        <w:rPr>
          <w:b/>
          <w:u w:val="single"/>
        </w:rPr>
        <w:t xml:space="preserve">222910</w:t>
      </w:r>
    </w:p>
    <w:p>
      <w:r>
        <w:t xml:space="preserve">@USER @USER @USER @USER @USER @USER Vittuun kaikki nämä keskustelut, rap, shahinshah, khontkar, vittu ne kaikki. Jos pystyt mainitsemaan kämmenen kokoisen lapsen nimen tällaisessa lauseessa, mene hakemaan psykologista tukea ja kyseenalaistamaan ihmisyytesi.</w:t>
      </w:r>
    </w:p>
    <w:p>
      <w:r>
        <w:rPr>
          <w:b/>
          <w:u w:val="single"/>
        </w:rPr>
        <w:t xml:space="preserve">222911</w:t>
      </w:r>
    </w:p>
    <w:p>
      <w:r>
        <w:t xml:space="preserve">On joitakin asioita, joita pidän sisälläni, mutta en voi kertoa niistä kenellekään, koska jos sanon ne, pelkään, että he sanovat "hän haluaa herättää huomiota" Olen niin nöyrä paskiainen mrb.</w:t>
      </w:r>
    </w:p>
    <w:p>
      <w:r>
        <w:rPr>
          <w:b/>
          <w:u w:val="single"/>
        </w:rPr>
        <w:t xml:space="preserve">222912</w:t>
      </w:r>
    </w:p>
    <w:p>
      <w:r>
        <w:t xml:space="preserve">@KÄYTTÄJÄ Maailmassa on esitetty väitteitä lääkkeistä. Ensin paljastetaan sairaus, sitten lääkkeet saatetaan markkinoille. Sama mieli valmistaa lääkkeet ja levittää tautia. Se vain tuli mieleeni.</w:t>
      </w:r>
    </w:p>
    <w:p>
      <w:r>
        <w:rPr>
          <w:b/>
          <w:u w:val="single"/>
        </w:rPr>
        <w:t xml:space="preserve">222913</w:t>
      </w:r>
    </w:p>
    <w:p>
      <w:r>
        <w:t xml:space="preserve">@USER @USER @USER @USER Hän on mies paikallaan. Tämä on jotain muuta. JOHTAJA, JOTA OLEMME ODOTTANEET KYMMENIÄ VUOSIA, ON TULOSSA:</w:t>
      </w:r>
    </w:p>
    <w:p>
      <w:r>
        <w:rPr>
          <w:b/>
          <w:u w:val="single"/>
        </w:rPr>
        <w:t xml:space="preserve">222914</w:t>
      </w:r>
    </w:p>
    <w:p>
      <w:r>
        <w:t xml:space="preserve">Joillekin ihmisille ei voi kertoa asioita.   Anna heidän pysyä pimeässä...</w:t>
      </w:r>
    </w:p>
    <w:p>
      <w:r>
        <w:rPr>
          <w:b/>
          <w:u w:val="single"/>
        </w:rPr>
        <w:t xml:space="preserve">222915</w:t>
      </w:r>
    </w:p>
    <w:p>
      <w:r>
        <w:t xml:space="preserve">Te tiedätte paremmin kuin me, että KRIITTISIN ikä palkallisen asepalveluksen kannalta on siirtyminen 24:stä 25:een. Arvoisa puhemies, emme halua olla karkulaisia. Lykkäysaikamme päättyy tänä vuonna. #94BedelliBekliyorBaskanım #94BedelliBekliyorBaskanım @USER 3</w:t>
      </w:r>
    </w:p>
    <w:p>
      <w:r>
        <w:rPr>
          <w:b/>
          <w:u w:val="single"/>
        </w:rPr>
        <w:t xml:space="preserve">222916</w:t>
      </w:r>
    </w:p>
    <w:p>
      <w:r>
        <w:t xml:space="preserve">Hodja, me löysimme kokonaisuuden, mitä syytä oli innostua, koska ELÄMÄ HYMYILEE MEILLEmme.</w:t>
      </w:r>
    </w:p>
    <w:p>
      <w:r>
        <w:rPr>
          <w:b/>
          <w:u w:val="single"/>
        </w:rPr>
        <w:t xml:space="preserve">222917</w:t>
      </w:r>
    </w:p>
    <w:p>
      <w:r>
        <w:t xml:space="preserve">Devlet Bahçeli puhui Ak Parti -puolueen jäsenille ralliaukiolta.      * Suojelkaa Recep Tayyip Erdogania... ➡️ Suojelemmeko kansakuntaa... ☝️🤘🇹🇷</w:t>
      </w:r>
    </w:p>
    <w:p>
      <w:r>
        <w:rPr>
          <w:b/>
          <w:u w:val="single"/>
        </w:rPr>
        <w:t xml:space="preserve">222918</w:t>
      </w:r>
    </w:p>
    <w:p>
      <w:r>
        <w:t xml:space="preserve">Mikään ei mene oikein.</w:t>
      </w:r>
    </w:p>
    <w:p>
      <w:r>
        <w:rPr>
          <w:b/>
          <w:u w:val="single"/>
        </w:rPr>
        <w:t xml:space="preserve">222919</w:t>
      </w:r>
    </w:p>
    <w:p>
      <w:r>
        <w:t xml:space="preserve">Arvoisa puhemies @USER kun olet Antalyassa, älä unohda jättää Rıza Hocamıa sinne, tşk. 💚</w:t>
      </w:r>
    </w:p>
    <w:p>
      <w:r>
        <w:rPr>
          <w:b/>
          <w:u w:val="single"/>
        </w:rPr>
        <w:t xml:space="preserve">222920</w:t>
      </w:r>
    </w:p>
    <w:p>
      <w:r>
        <w:t xml:space="preserve">@USER @USER He eivät ole Turktekekom, älä huoli.</w:t>
      </w:r>
    </w:p>
    <w:p>
      <w:r>
        <w:rPr>
          <w:b/>
          <w:u w:val="single"/>
        </w:rPr>
        <w:t xml:space="preserve">222921</w:t>
      </w:r>
    </w:p>
    <w:p>
      <w:r>
        <w:t xml:space="preserve">@USER huutaa huutaa huutaa huutaa huutaa huutaa huutaa taas kuin lapsi, joka kulkee osaston ohi.</w:t>
      </w:r>
    </w:p>
    <w:p>
      <w:r>
        <w:rPr>
          <w:b/>
          <w:u w:val="single"/>
        </w:rPr>
        <w:t xml:space="preserve">222922</w:t>
      </w:r>
    </w:p>
    <w:p>
      <w:r>
        <w:t xml:space="preserve">@USER Eikö uusi balladi olekin kaunis?</w:t>
      </w:r>
    </w:p>
    <w:p>
      <w:r>
        <w:rPr>
          <w:b/>
          <w:u w:val="single"/>
        </w:rPr>
        <w:t xml:space="preserve">222923</w:t>
      </w:r>
    </w:p>
    <w:p>
      <w:r>
        <w:t xml:space="preserve">@USER Muhit on myös aktiivinen. Herra Ali oli siellä jonkin aikaa, sitten hänkin lähti. Miten kauniita levyjä heillä olikaan 🙂 Kaipaan FF:n lauluja eniten.</w:t>
      </w:r>
    </w:p>
    <w:p>
      <w:r>
        <w:rPr>
          <w:b/>
          <w:u w:val="single"/>
        </w:rPr>
        <w:t xml:space="preserve">222924</w:t>
      </w:r>
    </w:p>
    <w:p>
      <w:r>
        <w:t xml:space="preserve">Olette kaikki samanlaisia, ylellisyytenne ja loistonne tuhoavat teidät, köyhillä ja köyhillä on oikeus! #YemekMusakkaSaat250Bin</w:t>
      </w:r>
    </w:p>
    <w:p>
      <w:r>
        <w:rPr>
          <w:b/>
          <w:u w:val="single"/>
        </w:rPr>
        <w:t xml:space="preserve">222925</w:t>
      </w:r>
    </w:p>
    <w:p>
      <w:r>
        <w:t xml:space="preserve">@USER @USER Minulla oli tapana ottaa leipomosta iltaleipä ja tulla oven eteen, äitini ja naapurin naiset söivät leipää kädessäni, he eivät tienneet, miten kauniita ystävyyssuhteita oli.</w:t>
      </w:r>
    </w:p>
    <w:p>
      <w:r>
        <w:rPr>
          <w:b/>
          <w:u w:val="single"/>
        </w:rPr>
        <w:t xml:space="preserve">222926</w:t>
      </w:r>
    </w:p>
    <w:p>
      <w:r>
        <w:t xml:space="preserve">@USER kaikki lankeavat kaikille, ei ole selvää, elämmekö vai pelaammeko wipeoutia.</w:t>
      </w:r>
    </w:p>
    <w:p>
      <w:r>
        <w:rPr>
          <w:b/>
          <w:u w:val="single"/>
        </w:rPr>
        <w:t xml:space="preserve">222927</w:t>
      </w:r>
    </w:p>
    <w:p>
      <w:r>
        <w:t xml:space="preserve">Älä huoli, Oğuzhan Koç, hekin pitävät minua hyvänä...</w:t>
      </w:r>
    </w:p>
    <w:p>
      <w:r>
        <w:rPr>
          <w:b/>
          <w:u w:val="single"/>
        </w:rPr>
        <w:t xml:space="preserve">222928</w:t>
      </w:r>
    </w:p>
    <w:p>
      <w:r>
        <w:t xml:space="preserve">Kansallishymniimme kajotaan, oi MHP:n hallinto? Oletteko hiljaa tästä vain siksi, että pääsemme parlamenttiin ja saamme 3-5 paikkaa? Älkää putoako niin alas, älkää putoako ... #istiklalmarşımadokunma</w:t>
      </w:r>
    </w:p>
    <w:p>
      <w:r>
        <w:rPr>
          <w:b/>
          <w:u w:val="single"/>
        </w:rPr>
        <w:t xml:space="preserve">222929</w:t>
      </w:r>
    </w:p>
    <w:p>
      <w:r>
        <w:t xml:space="preserve">@USER @USER Kuinka pätevä on niiden ääni, jotka kidnappaavat vauvansa uhkaamalla vauvojaan? Kuinka paljon valinnanvapautta se on? Ne, jotka luulevat, että nämä petturit tulevat niiden äänillä, jotka käyttävät demokraattisia oikeuksiaan vapaalla tahdollaan, ovat hölmöjä. Kaikkiin HDP:n kuntiin on nimitettävä pikaisesti luottamusmies.</w:t>
      </w:r>
    </w:p>
    <w:p>
      <w:r>
        <w:rPr>
          <w:b/>
          <w:u w:val="single"/>
        </w:rPr>
        <w:t xml:space="preserve">222930</w:t>
      </w:r>
    </w:p>
    <w:p>
      <w:r>
        <w:t xml:space="preserve">@USER @USER Manager Gs-fanit rakastavat huligaanikommentaattoreita, he haluavat heidän puolustavan heitä, oikeudenmukaisuus tarkoittaa heille epätasa-arvoa, suosiminen on normalisoitu, mitä lähemmäs oikeudenmukaisuutta ja tasa-arvoa pääsee, sitä enemmän omat fanit arvostelevat edelleen.</w:t>
      </w:r>
    </w:p>
    <w:p>
      <w:r>
        <w:rPr>
          <w:b/>
          <w:u w:val="single"/>
        </w:rPr>
        <w:t xml:space="preserve">222931</w:t>
      </w:r>
    </w:p>
    <w:p>
      <w:r>
        <w:t xml:space="preserve">@USER Tämän hirvittävän rakennuksen rakentamisesta on luultavasti kulunut 5-6 vuotta.</w:t>
      </w:r>
    </w:p>
    <w:p>
      <w:r>
        <w:rPr>
          <w:b/>
          <w:u w:val="single"/>
        </w:rPr>
        <w:t xml:space="preserve">222932</w:t>
      </w:r>
    </w:p>
    <w:p>
      <w:r>
        <w:t xml:space="preserve">@USER Kyllä :)) Luulen, että soitan jokaista säiettä, kuten sanoit, on tärkeää antaa hyviä tunteita🥰.</w:t>
      </w:r>
    </w:p>
    <w:p>
      <w:r>
        <w:rPr>
          <w:b/>
          <w:u w:val="single"/>
        </w:rPr>
        <w:t xml:space="preserve">222933</w:t>
      </w:r>
    </w:p>
    <w:p>
      <w:r>
        <w:t xml:space="preserve">Koska isoisäni on myöntänyt isieni henkilöllisyystodistukset kollektiivisesti, setäni ja tätini ovat kaikki syntyneet tänään, en tiedä kumpaa juhlia, tarvitsemme hääkakun 😂.</w:t>
      </w:r>
    </w:p>
    <w:p>
      <w:r>
        <w:rPr>
          <w:b/>
          <w:u w:val="single"/>
        </w:rPr>
        <w:t xml:space="preserve">222934</w:t>
      </w:r>
    </w:p>
    <w:p>
      <w:r>
        <w:t xml:space="preserve">@USER Iso paskapuhe. Monet taiteilijat, urheilijat ja kirjailijat ovat saavuttaneet suurta menestystä ja heitä rakastetaan paljon. On typerää, että ne, jotka eivät tule toimeen ihmisten kanssa eivätkä kunnioita heidän mielipiteitään, pitävät vihollisten hankkimista saavutuksena.</w:t>
      </w:r>
    </w:p>
    <w:p>
      <w:r>
        <w:rPr>
          <w:b/>
          <w:u w:val="single"/>
        </w:rPr>
        <w:t xml:space="preserve">222935</w:t>
      </w:r>
    </w:p>
    <w:p>
      <w:r>
        <w:t xml:space="preserve">@USER Miraç olet 0rspun lapsi, jos et olisi, et yrittäisi houkutella fasistimassoja, koska sinulla ei ole massaa.</w:t>
      </w:r>
    </w:p>
    <w:p>
      <w:r>
        <w:rPr>
          <w:b/>
          <w:u w:val="single"/>
        </w:rPr>
        <w:t xml:space="preserve">222936</w:t>
      </w:r>
    </w:p>
    <w:p>
      <w:r>
        <w:t xml:space="preserve">@USER @USER Siinä, mitä kutsut demokratiaksi, jokainen puhuu kaikesta ja puhuu oman päänsä mukaan, ei islamilaisten todisteiden valossa.</w:t>
      </w:r>
    </w:p>
    <w:p>
      <w:r>
        <w:rPr>
          <w:b/>
          <w:u w:val="single"/>
        </w:rPr>
        <w:t xml:space="preserve">222937</w:t>
      </w:r>
    </w:p>
    <w:p>
      <w:r>
        <w:t xml:space="preserve">@USER Se oli ennen. Erikoisjoukot käyttivät sitä. Jotkut homot tekivät aikoinaan mustaa propagandaa siitä, että erikoisjoukot tappoivat paimenia pään rahan takia.</w:t>
      </w:r>
    </w:p>
    <w:p>
      <w:r>
        <w:rPr>
          <w:b/>
          <w:u w:val="single"/>
        </w:rPr>
        <w:t xml:space="preserve">222938</w:t>
      </w:r>
    </w:p>
    <w:p>
      <w:r>
        <w:t xml:space="preserve">@USER Se ei ole nainen, vaan nainen.</w:t>
      </w:r>
    </w:p>
    <w:p>
      <w:r>
        <w:rPr>
          <w:b/>
          <w:u w:val="single"/>
        </w:rPr>
        <w:t xml:space="preserve">222939</w:t>
      </w:r>
    </w:p>
    <w:p>
      <w:r>
        <w:t xml:space="preserve">Lisäksi nämä vallanpitäjät saattavat jopa yhdistää henkilökohtaiset etunsa hyökkääjien poliittisiin tavoitteisiin. Kansakunta voi tuhoutua ja tuhoutua köyhyyteen ja kurjuuteen.</w:t>
      </w:r>
    </w:p>
    <w:p>
      <w:r>
        <w:rPr>
          <w:b/>
          <w:u w:val="single"/>
        </w:rPr>
        <w:t xml:space="preserve">222940</w:t>
      </w:r>
    </w:p>
    <w:p>
      <w:r>
        <w:t xml:space="preserve">"Syökää, juokaa ja valaistukaa. Jos näet jonkun näistä ihmisistä, sano: "Totisesti, olen omistanut hiljaisuuden (paaston) Laupiaalle, enkä puhu kenellekään ihmiselle tänään." (Surat al-Maryam 26.)</w:t>
      </w:r>
    </w:p>
    <w:p>
      <w:r>
        <w:rPr>
          <w:b/>
          <w:u w:val="single"/>
        </w:rPr>
        <w:t xml:space="preserve">222941</w:t>
      </w:r>
    </w:p>
    <w:p>
      <w:r>
        <w:t xml:space="preserve">Niiden 80 tuhannen aseen kohtalo, jotka tuotiin TR:ään juoksuhaudoissa tapahtuneiden välikohtausten ja ratkaisuprosessin aikana, on edelleen mysteeri... Ei pitäisi olla vaikeaa aseistaa syyrialaisia TR:ssä... Tämä hyödyttäisi sisällä olevia pkkurdeja ja heitä tukevia kurdeja...</w:t>
      </w:r>
    </w:p>
    <w:p>
      <w:r>
        <w:rPr>
          <w:b/>
          <w:u w:val="single"/>
        </w:rPr>
        <w:t xml:space="preserve">222942</w:t>
      </w:r>
    </w:p>
    <w:p>
      <w:r>
        <w:t xml:space="preserve">@USER Olen kiireinen, ehkä et välitä vittuakaan, nautin siitä, kun olen vapaa.</w:t>
      </w:r>
    </w:p>
    <w:p>
      <w:r>
        <w:rPr>
          <w:b/>
          <w:u w:val="single"/>
        </w:rPr>
        <w:t xml:space="preserve">222943</w:t>
      </w:r>
    </w:p>
    <w:p>
      <w:r>
        <w:t xml:space="preserve">En ole normaali, rakastan sinua näin djshjjdjd djshjdjd</w:t>
      </w:r>
    </w:p>
    <w:p>
      <w:r>
        <w:rPr>
          <w:b/>
          <w:u w:val="single"/>
        </w:rPr>
        <w:t xml:space="preserve">222944</w:t>
      </w:r>
    </w:p>
    <w:p>
      <w:r>
        <w:t xml:space="preserve">@USER En kuulu kenenkään linjaan ühü joka tapauksessa tşklr tşklr</w:t>
      </w:r>
    </w:p>
    <w:p>
      <w:r>
        <w:rPr>
          <w:b/>
          <w:u w:val="single"/>
        </w:rPr>
        <w:t xml:space="preserve">222945</w:t>
      </w:r>
    </w:p>
    <w:p>
      <w:r>
        <w:t xml:space="preserve">@USER Ihmettelen, miksi sää Bursassa on huonontunut...</w:t>
      </w:r>
    </w:p>
    <w:p>
      <w:r>
        <w:rPr>
          <w:b/>
          <w:u w:val="single"/>
        </w:rPr>
        <w:t xml:space="preserve">222946</w:t>
      </w:r>
    </w:p>
    <w:p>
      <w:r>
        <w:t xml:space="preserve">Italialaiset ovat restauroinnin asiantuntijoita. Antakaa heidän mennä katsomaan Roomaa, jossa maan verot virtaavat ja jossa turistit virtaavat parveen.</w:t>
      </w:r>
    </w:p>
    <w:p>
      <w:r>
        <w:rPr>
          <w:b/>
          <w:u w:val="single"/>
        </w:rPr>
        <w:t xml:space="preserve">222947</w:t>
      </w:r>
    </w:p>
    <w:p>
      <w:r>
        <w:t xml:space="preserve">@USER Tm bro, sitten jatkat psykopaatti, et näytä olevan tyyppi, joka ymmärtää mitä sanon, jos lähestyn sinua normaalisti, se ei toimi, jos laitan sanoja suuhusi, olet kai menettänyt asian kallosi sisällä, sääli sinulle, älä vastaa enää, en vastaa, luultavasti twiittaat takanani hjsjsjsjsjsjsjj</w:t>
      </w:r>
    </w:p>
    <w:p>
      <w:r>
        <w:rPr>
          <w:b/>
          <w:u w:val="single"/>
        </w:rPr>
        <w:t xml:space="preserve">222948</w:t>
      </w:r>
    </w:p>
    <w:p>
      <w:r>
        <w:t xml:space="preserve">Hei Kürkçü Han, historiallinen niemimaa majataloineen, majataloineen ja basaareineen, ainutlaatuisella tuoksullaan, tekstuurillaan ja luostareillaan, joita pakenemme ja joihin eksymme ... Maailman kaunein paikka, jossa vietin lapsuuteni ❤ #KürkçüHanOlay</w:t>
      </w:r>
    </w:p>
    <w:p>
      <w:r>
        <w:rPr>
          <w:b/>
          <w:u w:val="single"/>
        </w:rPr>
        <w:t xml:space="preserve">222949</w:t>
      </w:r>
    </w:p>
    <w:p>
      <w:r>
        <w:t xml:space="preserve">Oletko utelias rakastajasi aiemmista suhteista?</w:t>
      </w:r>
    </w:p>
    <w:p>
      <w:r>
        <w:rPr>
          <w:b/>
          <w:u w:val="single"/>
        </w:rPr>
        <w:t xml:space="preserve">222950</w:t>
      </w:r>
    </w:p>
    <w:p>
      <w:r>
        <w:t xml:space="preserve">@USER Ulan AAGGSS kusipäät miksi ette koskaan kritisoi oppositiopuolueita???? 🤔🤔🤔🤔🤔 Siihen täytyy olla erityinen syy. KUIN NUOLEMINEN, KUIN NUOLEMINEN, KUIN PUOLUEELLINEN OLEMINEN.</w:t>
      </w:r>
    </w:p>
    <w:p>
      <w:r>
        <w:rPr>
          <w:b/>
          <w:u w:val="single"/>
        </w:rPr>
        <w:t xml:space="preserve">222951</w:t>
      </w:r>
    </w:p>
    <w:p>
      <w:r>
        <w:t xml:space="preserve">@USER En ole erilainen kuin sinä, tehdään se 😂😂😂 #AdınıSenKoy #ErkanMeriç #HazalSubaşı #ZehÖm #HazEr</w:t>
      </w:r>
    </w:p>
    <w:p>
      <w:r>
        <w:rPr>
          <w:b/>
          <w:u w:val="single"/>
        </w:rPr>
        <w:t xml:space="preserve">222952</w:t>
      </w:r>
    </w:p>
    <w:p>
      <w:r>
        <w:t xml:space="preserve">@USER Basak 2 fb 1 Adam00 käyttäjätunnukseni @USER @USER @USER @USER @USER @USER @USER @USER @USER @USER @USER @USER</w:t>
      </w:r>
    </w:p>
    <w:p>
      <w:r>
        <w:rPr>
          <w:b/>
          <w:u w:val="single"/>
        </w:rPr>
        <w:t xml:space="preserve">222953</w:t>
      </w:r>
    </w:p>
    <w:p>
      <w:r>
        <w:t xml:space="preserve">Fener-paidan laittaminen autosi takapenkille ei estä minua näkemästä AAF:ää rekisterikilvessäsi, nuori mies sooriii 😂</w:t>
      </w:r>
    </w:p>
    <w:p>
      <w:r>
        <w:rPr>
          <w:b/>
          <w:u w:val="single"/>
        </w:rPr>
        <w:t xml:space="preserve">222954</w:t>
      </w:r>
    </w:p>
    <w:p>
      <w:r>
        <w:t xml:space="preserve">Ainoa espanjankielinen lause, jonka oikeinkirjoituksesta olen varma.</w:t>
      </w:r>
    </w:p>
    <w:p>
      <w:r>
        <w:rPr>
          <w:b/>
          <w:u w:val="single"/>
        </w:rPr>
        <w:t xml:space="preserve">222955</w:t>
      </w:r>
    </w:p>
    <w:p>
      <w:r>
        <w:t xml:space="preserve">@USER kielletty rakkaus mitä vittua on kielletty rakkaus teimme ääni, että sarja vuosia sitten, älä ammu turhaan</w:t>
      </w:r>
    </w:p>
    <w:p>
      <w:r>
        <w:rPr>
          <w:b/>
          <w:u w:val="single"/>
        </w:rPr>
        <w:t xml:space="preserve">222956</w:t>
      </w:r>
    </w:p>
    <w:p>
      <w:r>
        <w:t xml:space="preserve">#Lapsidraama voi tehdä tällä viikolla ryminän. Uusinnat sujuvat hyvin.</w:t>
      </w:r>
    </w:p>
    <w:p>
      <w:r>
        <w:rPr>
          <w:b/>
          <w:u w:val="single"/>
        </w:rPr>
        <w:t xml:space="preserve">222957</w:t>
      </w:r>
    </w:p>
    <w:p>
      <w:r>
        <w:t xml:space="preserve">Dollari 4.78 lan 4.78 Luulen, että on olemassa mahdollisuus, että myyn järjestelmän keräsin 5 vuotta sitten kalliimpaa.</w:t>
      </w:r>
    </w:p>
    <w:p>
      <w:r>
        <w:rPr>
          <w:b/>
          <w:u w:val="single"/>
        </w:rPr>
        <w:t xml:space="preserve">222958</w:t>
      </w:r>
    </w:p>
    <w:p>
      <w:r>
        <w:t xml:space="preserve">@USER @USER Pegasus on parempi, ainakaan siellä ei ole 50 onnettomuutta.</w:t>
      </w:r>
    </w:p>
    <w:p>
      <w:r>
        <w:rPr>
          <w:b/>
          <w:u w:val="single"/>
        </w:rPr>
        <w:t xml:space="preserve">222959</w:t>
      </w:r>
    </w:p>
    <w:p>
      <w:r>
        <w:t xml:space="preserve">@USER Hyvää huomenta ampumarata näyttää valmiilta 😄😁😁😁😁</w:t>
      </w:r>
    </w:p>
    <w:p>
      <w:r>
        <w:rPr>
          <w:b/>
          <w:u w:val="single"/>
        </w:rPr>
        <w:t xml:space="preserve">222960</w:t>
      </w:r>
    </w:p>
    <w:p>
      <w:r>
        <w:t xml:space="preserve">@USER Hocam, luoteja lukuun ottamatta tämä resepti on tyypillinen sisätautien tai kirurgian harjoittelija :d</w:t>
      </w:r>
    </w:p>
    <w:p>
      <w:r>
        <w:rPr>
          <w:b/>
          <w:u w:val="single"/>
        </w:rPr>
        <w:t xml:space="preserve">222961</w:t>
      </w:r>
    </w:p>
    <w:p>
      <w:r>
        <w:t xml:space="preserve">Taas on tentti, en saanut unta jännityksen takia.</w:t>
      </w:r>
    </w:p>
    <w:p>
      <w:r>
        <w:rPr>
          <w:b/>
          <w:u w:val="single"/>
        </w:rPr>
        <w:t xml:space="preserve">222962</w:t>
      </w:r>
    </w:p>
    <w:p>
      <w:r>
        <w:t xml:space="preserve">@USER Erittäin järkevä Minulla on 2 tenttiä.</w:t>
      </w:r>
    </w:p>
    <w:p>
      <w:r>
        <w:rPr>
          <w:b/>
          <w:u w:val="single"/>
        </w:rPr>
        <w:t xml:space="preserve">222963</w:t>
      </w:r>
    </w:p>
    <w:p>
      <w:r>
        <w:t xml:space="preserve">@USER @USER No, älä suutu... olet 2621. henkilö, jota olen seurannut !!😉</w:t>
      </w:r>
    </w:p>
    <w:p>
      <w:r>
        <w:rPr>
          <w:b/>
          <w:u w:val="single"/>
        </w:rPr>
        <w:t xml:space="preserve">222964</w:t>
      </w:r>
    </w:p>
    <w:p>
      <w:r>
        <w:t xml:space="preserve">Mikset anna parasta naispääosaa Olivia Colmanille, jotta voimme kaikki mennä töihin onnellisina #Oscars</w:t>
      </w:r>
    </w:p>
    <w:p>
      <w:r>
        <w:rPr>
          <w:b/>
          <w:u w:val="single"/>
        </w:rPr>
        <w:t xml:space="preserve">222965</w:t>
      </w:r>
    </w:p>
    <w:p>
      <w:r>
        <w:t xml:space="preserve">Onnellisia ihmisiä eivät ole ne, joilla on parasta kaikesta, vaan ne, jotka rakastavat sitä, mitä heillä on, niin paljon, etteivät halua menettää sitä.</w:t>
      </w:r>
    </w:p>
    <w:p>
      <w:r>
        <w:rPr>
          <w:b/>
          <w:u w:val="single"/>
        </w:rPr>
        <w:t xml:space="preserve">222966</w:t>
      </w:r>
    </w:p>
    <w:p>
      <w:r>
        <w:t xml:space="preserve">Nämä tyypit ovat keskuudessamme. Vannon, että ne polveutuvat apinoista.</w:t>
      </w:r>
    </w:p>
    <w:p>
      <w:r>
        <w:rPr>
          <w:b/>
          <w:u w:val="single"/>
        </w:rPr>
        <w:t xml:space="preserve">222967</w:t>
      </w:r>
    </w:p>
    <w:p>
      <w:r>
        <w:t xml:space="preserve">@USER ReistenTarıma 10BinMüjdesi Herra presidentti, ihailemme päättäväisyyttänne, kuunnelkaa näitä nuoria #AgriculturalEngineersAtamaBekliyor 56</w:t>
      </w:r>
    </w:p>
    <w:p>
      <w:r>
        <w:rPr>
          <w:b/>
          <w:u w:val="single"/>
        </w:rPr>
        <w:t xml:space="preserve">222968</w:t>
      </w:r>
    </w:p>
    <w:p>
      <w:r>
        <w:t xml:space="preserve">Kaikki menee ohi, kaikki paranee. Toivottavasti</w:t>
      </w:r>
    </w:p>
    <w:p>
      <w:r>
        <w:rPr>
          <w:b/>
          <w:u w:val="single"/>
        </w:rPr>
        <w:t xml:space="preserve">222969</w:t>
      </w:r>
    </w:p>
    <w:p>
      <w:r>
        <w:t xml:space="preserve">En voi enää käyttää villapaitaa, mihin suuntaan itken?</w:t>
      </w:r>
    </w:p>
    <w:p>
      <w:r>
        <w:rPr>
          <w:b/>
          <w:u w:val="single"/>
        </w:rPr>
        <w:t xml:space="preserve">222970</w:t>
      </w:r>
    </w:p>
    <w:p>
      <w:r>
        <w:t xml:space="preserve">Mitä haittaa pienestä savusta voi olla?</w:t>
      </w:r>
    </w:p>
    <w:p>
      <w:r>
        <w:rPr>
          <w:b/>
          <w:u w:val="single"/>
        </w:rPr>
        <w:t xml:space="preserve">222971</w:t>
      </w:r>
    </w:p>
    <w:p>
      <w:r>
        <w:t xml:space="preserve">Vastustaja herää aamulla Falcaon ja Matuidin kanssa asialistalla. Meillä on Deniz Türünç ja Umut Meraş, mutta missä on visio? Ei ymmärretä, mikä on visio, mutta on käynyt selväksi, että visiosi on laittaa Fenerbahce naurettaviin tilanteisiin.</w:t>
      </w:r>
    </w:p>
    <w:p>
      <w:r>
        <w:rPr>
          <w:b/>
          <w:u w:val="single"/>
        </w:rPr>
        <w:t xml:space="preserve">222972</w:t>
      </w:r>
    </w:p>
    <w:p>
      <w:r>
        <w:t xml:space="preserve">@USER Hyvät asiat ovat joka tapauksessa ohimeneviä, päällikkö.</w:t>
      </w:r>
    </w:p>
    <w:p>
      <w:r>
        <w:rPr>
          <w:b/>
          <w:u w:val="single"/>
        </w:rPr>
        <w:t xml:space="preserve">222973</w:t>
      </w:r>
    </w:p>
    <w:p>
      <w:r>
        <w:t xml:space="preserve">@KÄYTTÄJÄ @KÄYTTÄJÄ Pyydä Erboa estämään henkilö, koska sanoimme jokerinaama, jotta hän näyttää eurooppalaiselta eikä riehu basaarissa, jokeri on suosikkihahmoni.</w:t>
      </w:r>
    </w:p>
    <w:p>
      <w:r>
        <w:rPr>
          <w:b/>
          <w:u w:val="single"/>
        </w:rPr>
        <w:t xml:space="preserve">222974</w:t>
      </w:r>
    </w:p>
    <w:p>
      <w:r>
        <w:t xml:space="preserve">@USER @USER Olen jo perunut, blu tv on hyvä.</w:t>
      </w:r>
    </w:p>
    <w:p>
      <w:r>
        <w:rPr>
          <w:b/>
          <w:u w:val="single"/>
        </w:rPr>
        <w:t xml:space="preserve">222975</w:t>
      </w:r>
    </w:p>
    <w:p>
      <w:r>
        <w:t xml:space="preserve">Emme tietenkään ole onnellisia joka vuosi, vaan olemme surullisia kanssanne tänä vuonna.  @USER @USER</w:t>
      </w:r>
    </w:p>
    <w:p>
      <w:r>
        <w:rPr>
          <w:b/>
          <w:u w:val="single"/>
        </w:rPr>
        <w:t xml:space="preserve">222976</w:t>
      </w:r>
    </w:p>
    <w:p>
      <w:r>
        <w:t xml:space="preserve">Olivatko nuo ihmiset metrossa Chplistä? Luulin, että he olivat kaikki Akplista.</w:t>
      </w:r>
    </w:p>
    <w:p>
      <w:r>
        <w:rPr>
          <w:b/>
          <w:u w:val="single"/>
        </w:rPr>
        <w:t xml:space="preserve">222977</w:t>
      </w:r>
    </w:p>
    <w:p>
      <w:r>
        <w:t xml:space="preserve">@USER Offf Nuolen nuo reiät hyvin ja sitten teen niistä mustia ja sinisiä suonilla.</w:t>
      </w:r>
    </w:p>
    <w:p>
      <w:r>
        <w:rPr>
          <w:b/>
          <w:u w:val="single"/>
        </w:rPr>
        <w:t xml:space="preserve">222978</w:t>
      </w:r>
    </w:p>
    <w:p>
      <w:r>
        <w:t xml:space="preserve">@USER @USER @USER Olen rakastunut sinuun liian hyvin hyvin hyvin hyvin hyvin hyvin</w:t>
      </w:r>
    </w:p>
    <w:p>
      <w:r>
        <w:rPr>
          <w:b/>
          <w:u w:val="single"/>
        </w:rPr>
        <w:t xml:space="preserve">222979</w:t>
      </w:r>
    </w:p>
    <w:p>
      <w:r>
        <w:t xml:space="preserve">"Olet yksinäisyys, jota en vaihtaisi mihinkään väkijoukkoon."</w:t>
      </w:r>
    </w:p>
    <w:p>
      <w:r>
        <w:rPr>
          <w:b/>
          <w:u w:val="single"/>
        </w:rPr>
        <w:t xml:space="preserve">222980</w:t>
      </w:r>
    </w:p>
    <w:p>
      <w:r>
        <w:t xml:space="preserve">@USER Herra Mustafa, en usko, että näiden poliittisten islamistien pitäisi sääliä niitä, jotka kuolivat Maritsassa, Egeanmerellä ja vankiloissa, heidän ei tarvitse sääliä. He tekevät siitä myöhemmin ylpeyden aiheen. Allah on jo sinetöinyt heidän sydämensä.</w:t>
      </w:r>
    </w:p>
    <w:p>
      <w:r>
        <w:rPr>
          <w:b/>
          <w:u w:val="single"/>
        </w:rPr>
        <w:t xml:space="preserve">222981</w:t>
      </w:r>
    </w:p>
    <w:p>
      <w:r>
        <w:t xml:space="preserve">@USER Luulen, että Allah välittää enemmän valehtelemisesta tässä kuussa, kuva on vanha, jos tiedät mitä tarkoitan.</w:t>
      </w:r>
    </w:p>
    <w:p>
      <w:r>
        <w:rPr>
          <w:b/>
          <w:u w:val="single"/>
        </w:rPr>
        <w:t xml:space="preserve">222982</w:t>
      </w:r>
    </w:p>
    <w:p>
      <w:r>
        <w:t xml:space="preserve">@USER Jostain syystä, kun näen ja luen twiittejäsi, äänesi kaikuu korvissani, kun esittelet uutisia.</w:t>
      </w:r>
    </w:p>
    <w:p>
      <w:r>
        <w:rPr>
          <w:b/>
          <w:u w:val="single"/>
        </w:rPr>
        <w:t xml:space="preserve">222983</w:t>
      </w:r>
    </w:p>
    <w:p>
      <w:r>
        <w:t xml:space="preserve">@USER he eivät sano mitään saattueesta. mutta jos tukitte tien, halajat rumpujen ja zurnan kanssa, häiritsette liikennettä, aiheutatte paheksuntaa ja jopa kilpa-ajoa, he ovat mielestäni aivan oikeassa. muuten ripustin Turkin lipun talooni maailman- tai euroopan cupin aikana. kukaan ei sanonut sanaakaan.</w:t>
      </w:r>
    </w:p>
    <w:p>
      <w:r>
        <w:rPr>
          <w:b/>
          <w:u w:val="single"/>
        </w:rPr>
        <w:t xml:space="preserve">222984</w:t>
      </w:r>
    </w:p>
    <w:p>
      <w:r>
        <w:t xml:space="preserve">@USER @USER @USER @USER @USER @USER @USER @USER @USER @USER @USER @USER @USER Miehen pitäisi mennä tytön luokse, mutta mies ei tiedä edes taloa, jossa tyttö asuu. Olemme kertoneet 1000 kertaa, että miehelle ei kerrota...Meille kerrottiin, että tyttö on samassa talossa miehen kanssa, mutta mies ei tiedä, missä asunnossa tyttö on...Me emme tiedä, missä asunnossa tyttö on...Naapurit, joilta mies kysyi, kieltävät myös tytön.</w:t>
      </w:r>
    </w:p>
    <w:p>
      <w:r>
        <w:rPr>
          <w:b/>
          <w:u w:val="single"/>
        </w:rPr>
        <w:t xml:space="preserve">222985</w:t>
      </w:r>
    </w:p>
    <w:p>
      <w:r>
        <w:t xml:space="preserve">@USER Jos minulla olisi tällainen naapuri, asuisin luultavasti parvekkeella 😋.</w:t>
      </w:r>
    </w:p>
    <w:p>
      <w:r>
        <w:rPr>
          <w:b/>
          <w:u w:val="single"/>
        </w:rPr>
        <w:t xml:space="preserve">222986</w:t>
      </w:r>
    </w:p>
    <w:p>
      <w:r>
        <w:t xml:space="preserve">@KÄYTTÄJÄ @KÄYTTÄJÄ Kiitos, että olet meidän vankiperheiden puolella ja olet äänemme.</w:t>
      </w:r>
    </w:p>
    <w:p>
      <w:r>
        <w:rPr>
          <w:b/>
          <w:u w:val="single"/>
        </w:rPr>
        <w:t xml:space="preserve">222987</w:t>
      </w:r>
    </w:p>
    <w:p>
      <w:r>
        <w:t xml:space="preserve">Onko Istanbuliin tulossa muuttoliike? Kahden päivän ajan on ollut tiheä ja merkityksetön väkijoukko, -</w:t>
      </w:r>
    </w:p>
    <w:p>
      <w:r>
        <w:rPr>
          <w:b/>
          <w:u w:val="single"/>
        </w:rPr>
        <w:t xml:space="preserve">222988</w:t>
      </w:r>
    </w:p>
    <w:p>
      <w:r>
        <w:t xml:space="preserve">Aloitimme RENGINin penkillä #10... Hänen vastustajansa oli numero 2 ensin, pelasimme tätä peliä ennen kuin olimme syntyneet🤣🤣🤣🤣 vigigigigududytjejcjejdkdjdjdjdjdjdjdjfiejdskdjdjdjdnejjjd</w:t>
      </w:r>
    </w:p>
    <w:p>
      <w:r>
        <w:rPr>
          <w:b/>
          <w:u w:val="single"/>
        </w:rPr>
        <w:t xml:space="preserve">222989</w:t>
      </w:r>
    </w:p>
    <w:p>
      <w:r>
        <w:t xml:space="preserve">Kuka vittu kirjasi minut hulluksi murtaz aq jxldndöxjdldniksi?</w:t>
      </w:r>
    </w:p>
    <w:p>
      <w:r>
        <w:rPr>
          <w:b/>
          <w:u w:val="single"/>
        </w:rPr>
        <w:t xml:space="preserve">222990</w:t>
      </w:r>
    </w:p>
    <w:p>
      <w:r>
        <w:t xml:space="preserve">@USER Luulen, että se peruuntuu, kun otat toisen sim-kortin samaan linjaan, mutta haluat silti soittaa operaattorille.</w:t>
      </w:r>
    </w:p>
    <w:p>
      <w:r>
        <w:rPr>
          <w:b/>
          <w:u w:val="single"/>
        </w:rPr>
        <w:t xml:space="preserve">222991</w:t>
      </w:r>
    </w:p>
    <w:p>
      <w:r>
        <w:t xml:space="preserve">@USER @USER selittäkää ensin kuinka monta kuukautta ja kuinka paljon edellinen kunta antoi kilpailutuksia, kuinka monta kuukautta ja kuinka paljon te olette nyt antaneet...selittäkää leikkaukset ja sulkemiset joita olette tehneet kunnan avustuksissa ja kunnallisissa palveluissa, ei ole mitään hanketta, tehkää sitten säästöjä.</w:t>
      </w:r>
    </w:p>
    <w:p>
      <w:r>
        <w:rPr>
          <w:b/>
          <w:u w:val="single"/>
        </w:rPr>
        <w:t xml:space="preserve">222992</w:t>
      </w:r>
    </w:p>
    <w:p>
      <w:r>
        <w:t xml:space="preserve">Olemme toivottomia ja onnettomia, ja se jatkuu ja jatkuu.</w:t>
      </w:r>
    </w:p>
    <w:p>
      <w:r>
        <w:rPr>
          <w:b/>
          <w:u w:val="single"/>
        </w:rPr>
        <w:t xml:space="preserve">222993</w:t>
      </w:r>
    </w:p>
    <w:p>
      <w:r>
        <w:t xml:space="preserve">@USER Hodja, mitä indikaattoreita suosittelet seuraamaan, jotta ymmärtäisimme, että myrsky lähestyy?</w:t>
      </w:r>
    </w:p>
    <w:p>
      <w:r>
        <w:rPr>
          <w:b/>
          <w:u w:val="single"/>
        </w:rPr>
        <w:t xml:space="preserve">222994</w:t>
      </w:r>
    </w:p>
    <w:p>
      <w:r>
        <w:t xml:space="preserve">Sen jälkeen, kun Kilicdaroglusta tuli puheenjohtaja, Saksan sosiaalidemokraatit ovat vaihtaneet ainakin neljä puheenjohtajaa. Uusi presidentti Nahles on vasta muutaman viikon vanha. Se, joka epäonnistuu, lähtee. Puolue ei katso ketään silmiin. Yksikään puheenjohtajista ei takerru paikoilleen kuten me. Puolueen sisäinen demokratia toimii.</w:t>
      </w:r>
    </w:p>
    <w:p>
      <w:r>
        <w:rPr>
          <w:b/>
          <w:u w:val="single"/>
        </w:rPr>
        <w:t xml:space="preserve">222995</w:t>
      </w:r>
    </w:p>
    <w:p>
      <w:r>
        <w:t xml:space="preserve">Viime yönä unessani reputin kaikki tenttini, Jumala varjelkoon paholaisen pahuudesta, ystävät...</w:t>
      </w:r>
    </w:p>
    <w:p>
      <w:r>
        <w:rPr>
          <w:b/>
          <w:u w:val="single"/>
        </w:rPr>
        <w:t xml:space="preserve">222996</w:t>
      </w:r>
    </w:p>
    <w:p>
      <w:r>
        <w:t xml:space="preserve">Tunnit, joita ei pitäisi tarkastella liian yksityiskohtaisesti.</w:t>
      </w:r>
    </w:p>
    <w:p>
      <w:r>
        <w:rPr>
          <w:b/>
          <w:u w:val="single"/>
        </w:rPr>
        <w:t xml:space="preserve">222997</w:t>
      </w:r>
    </w:p>
    <w:p>
      <w:r>
        <w:t xml:space="preserve">Jos kerrot ympärilläsi oleville ihmisille, että et ole enää yhteydessä johonkin henkilöön, et todellakaan näe häntä, luulen kuulevani hölynpölyä, ja on hyvin surullista, etten ole enää yllättynyt.</w:t>
      </w:r>
    </w:p>
    <w:p>
      <w:r>
        <w:rPr>
          <w:b/>
          <w:u w:val="single"/>
        </w:rPr>
        <w:t xml:space="preserve">222998</w:t>
      </w:r>
    </w:p>
    <w:p>
      <w:r>
        <w:t xml:space="preserve">En voi tavata exääni Tinderissä, koska hän käyttää Hornetia. Djjdxj Toivon, että se olisi vitsi:(</w:t>
      </w:r>
    </w:p>
    <w:p>
      <w:r>
        <w:rPr>
          <w:b/>
          <w:u w:val="single"/>
        </w:rPr>
        <w:t xml:space="preserve">222999</w:t>
      </w:r>
    </w:p>
    <w:p>
      <w:r>
        <w:t xml:space="preserve">Lähetin pyynnön, toivottavasti hän tunnistaa minut.</w:t>
      </w:r>
    </w:p>
    <w:p>
      <w:r>
        <w:rPr>
          <w:b/>
          <w:u w:val="single"/>
        </w:rPr>
        <w:t xml:space="preserve">223000</w:t>
      </w:r>
    </w:p>
    <w:p>
      <w:r>
        <w:t xml:space="preserve">lapsi julistettiin seksistiksi 6-vuotiaana tämä maa on suljettu friikkisirkus ya</w:t>
      </w:r>
    </w:p>
    <w:p>
      <w:r>
        <w:rPr>
          <w:b/>
          <w:u w:val="single"/>
        </w:rPr>
        <w:t xml:space="preserve">223001</w:t>
      </w:r>
    </w:p>
    <w:p>
      <w:r>
        <w:t xml:space="preserve">Luulen olevani paikassa, jossa Tanpınar sanoi: "En ole ajassa enkä täysin sen ulkopuolella, monoliittisen laajan hetken katkeamattomassa virrassa".</w:t>
      </w:r>
    </w:p>
    <w:p>
      <w:r>
        <w:rPr>
          <w:b/>
          <w:u w:val="single"/>
        </w:rPr>
        <w:t xml:space="preserve">223002</w:t>
      </w:r>
    </w:p>
    <w:p>
      <w:r>
        <w:t xml:space="preserve">En ole koskaan nähnyt niin tuhoisaa liikettä kuin iPhonen tuhoaminen. He luulevat, että dollari putoaa, kun he eivät käytä iPhonea. djmdjdjdjdjödjdjdjdöddk</w:t>
      </w:r>
    </w:p>
    <w:p>
      <w:r>
        <w:rPr>
          <w:b/>
          <w:u w:val="single"/>
        </w:rPr>
        <w:t xml:space="preserve">223003</w:t>
      </w:r>
    </w:p>
    <w:p>
      <w:r>
        <w:t xml:space="preserve">@USER @USER @USER @USER @USER Hurraa mustafa kemal pasha laittoi huudahduksen tänne😉 Sırrı sakık sanoi mustafa kemalin koirat toinen huudahdus tänne Sırrı kuka on hdp hdp kuka on pkk pkk kuka on pyd kuka ei kutsu heitä terroristeiksi kuka on kemal kuka on kemal kenen kanssa olet tehnyt yhteistyötä paikan puolesta vaaleissa kuka on hdp hdp kuka on huudahdus Luulen, että saatte selville!</w:t>
      </w:r>
    </w:p>
    <w:p>
      <w:r>
        <w:rPr>
          <w:b/>
          <w:u w:val="single"/>
        </w:rPr>
        <w:t xml:space="preserve">223004</w:t>
      </w:r>
    </w:p>
    <w:p>
      <w:r>
        <w:t xml:space="preserve">@USER Koko viikon odotat perjantaita, Koko vuoden odotat kesää, Koko elämäsi odotat olevasi onnellinen.</w:t>
      </w:r>
    </w:p>
    <w:p>
      <w:r>
        <w:rPr>
          <w:b/>
          <w:u w:val="single"/>
        </w:rPr>
        <w:t xml:space="preserve">223005</w:t>
      </w:r>
    </w:p>
    <w:p>
      <w:r>
        <w:t xml:space="preserve">Ilmoitettiin, että 10-minuuttinen elokuva oli voittanut vuoden parhaan lyhytelokuvan tittelin ja että se näytettäisiin elokuvateatterissa, ja suuri joukko ihmisiä kerääntyi katsomaan elokuvaa. Yleisö astui saliin, ja elokuva alkoi pyöriä, mutta siinä oli jotain outoa.</w:t>
      </w:r>
    </w:p>
    <w:p>
      <w:r>
        <w:rPr>
          <w:b/>
          <w:u w:val="single"/>
        </w:rPr>
        <w:t xml:space="preserve">223006</w:t>
      </w:r>
    </w:p>
    <w:p>
      <w:r>
        <w:t xml:space="preserve">@USER Mitä kuuluu Fatih Portakal, eiliseen asti olit näytöissä Nutukin kanssa? Tämä kansa katsoi sinua, koska olit Atatürkin kannattaja. Lyhin yhteenveto näiden kahden nimen välisestä erosta Tunceli = Atatürk Dersim = Seyit Rıza</w:t>
      </w:r>
    </w:p>
    <w:p>
      <w:r>
        <w:rPr>
          <w:b/>
          <w:u w:val="single"/>
        </w:rPr>
        <w:t xml:space="preserve">223007</w:t>
      </w:r>
    </w:p>
    <w:p>
      <w:r>
        <w:t xml:space="preserve">Mutta todelliset johtajat jatkavat ihmisten palvelemista ihmisistä huolimatta!   Kutsumme heitä sydämen miehiksi. 🌹 #juma</w:t>
      </w:r>
    </w:p>
    <w:p>
      <w:r>
        <w:rPr>
          <w:b/>
          <w:u w:val="single"/>
        </w:rPr>
        <w:t xml:space="preserve">223008</w:t>
      </w:r>
    </w:p>
    <w:p>
      <w:r>
        <w:t xml:space="preserve">Jokaista annettua ominaisuutta kohden maailmassa vietettävä aika kasvaa.   Jotkut ajattelevat, että kirjoittaminen on helppoa.   Onko kuitenkin kivuliasta pistää haavoittunutta lihaa monta kertaa antamatta sille mahdollisuutta parantua?   Täällä sydämessäni arsenikkisanat lyövät kuin nauloja ennenaikaisesti.</w:t>
      </w:r>
    </w:p>
    <w:p>
      <w:r>
        <w:rPr>
          <w:b/>
          <w:u w:val="single"/>
        </w:rPr>
        <w:t xml:space="preserve">223009</w:t>
      </w:r>
    </w:p>
    <w:p>
      <w:r>
        <w:t xml:space="preserve">@USER Ali Bey 6ocak EGM irtisanominen. En ole käynyt läpi mitään prosessia sen jälkeen. En tiedä, onko tämä hyvä vai huono. Onko tilanteessamme mitään kehitystä. Olisin hyvin iloinen, jos antaisitte tietoja.</w:t>
      </w:r>
    </w:p>
    <w:p>
      <w:r>
        <w:rPr>
          <w:b/>
          <w:u w:val="single"/>
        </w:rPr>
        <w:t xml:space="preserve">223010</w:t>
      </w:r>
    </w:p>
    <w:p>
      <w:r>
        <w:t xml:space="preserve">@USER En voi säästää sinua. Toivottavasti se on sydämessäsi, mutta joskus vaikka hän palaisi, siinä ei ole mitään järkeä, olkoon se sinun kanssasi, ystäväni 😊🙇♀️</w:t>
      </w:r>
    </w:p>
    <w:p>
      <w:r>
        <w:rPr>
          <w:b/>
          <w:u w:val="single"/>
        </w:rPr>
        <w:t xml:space="preserve">223011</w:t>
      </w:r>
    </w:p>
    <w:p>
      <w:r>
        <w:t xml:space="preserve">Minä palan hyvin, olen muuttunut punajuureksi, koska makaan auringon alla kuin idiootti, koska en tarvitse suojelijaa, en voi puhua haposta, whatsapp vain</w:t>
      </w:r>
    </w:p>
    <w:p>
      <w:r>
        <w:rPr>
          <w:b/>
          <w:u w:val="single"/>
        </w:rPr>
        <w:t xml:space="preserve">223012</w:t>
      </w:r>
    </w:p>
    <w:p>
      <w:r>
        <w:t xml:space="preserve">@USER Luulen, että katsoimme toisen ottelun.</w:t>
      </w:r>
    </w:p>
    <w:p>
      <w:r>
        <w:rPr>
          <w:b/>
          <w:u w:val="single"/>
        </w:rPr>
        <w:t xml:space="preserve">223013</w:t>
      </w:r>
    </w:p>
    <w:p>
      <w:r>
        <w:t xml:space="preserve">@USER @USER Uskotko todella, että se on hyvä? Jumala tehköön sinut niin kuin hän tuntee sinut. Jumalauta sinua. Nyt riittää tämän maan pettäminen!</w:t>
      </w:r>
    </w:p>
    <w:p>
      <w:r>
        <w:rPr>
          <w:b/>
          <w:u w:val="single"/>
        </w:rPr>
        <w:t xml:space="preserve">223014</w:t>
      </w:r>
    </w:p>
    <w:p>
      <w:r>
        <w:t xml:space="preserve">thats why u r lame duck :)) he lynkkaavat jos sanomme 😅</w:t>
      </w:r>
    </w:p>
    <w:p>
      <w:r>
        <w:rPr>
          <w:b/>
          <w:u w:val="single"/>
        </w:rPr>
        <w:t xml:space="preserve">223015</w:t>
      </w:r>
    </w:p>
    <w:p>
      <w:r>
        <w:t xml:space="preserve">Luulen, että ne, jotka eivät pidä Ankarasta, esiintyvät, joka tapauksessa, ei kirjoiteta poliittisesti.</w:t>
      </w:r>
    </w:p>
    <w:p>
      <w:r>
        <w:rPr>
          <w:b/>
          <w:u w:val="single"/>
        </w:rPr>
        <w:t xml:space="preserve">223016</w:t>
      </w:r>
    </w:p>
    <w:p>
      <w:r>
        <w:t xml:space="preserve">#BuMamaBenden on tullut tekemään Benekin ja hänen ystävänsä onnelliseksi! Sano #BuMamaBenden täyttääksesi kulkukulkijoiden ruokakupit! @USER</w:t>
      </w:r>
    </w:p>
    <w:p>
      <w:r>
        <w:rPr>
          <w:b/>
          <w:u w:val="single"/>
        </w:rPr>
        <w:t xml:space="preserve">223017</w:t>
      </w:r>
    </w:p>
    <w:p>
      <w:r>
        <w:t xml:space="preserve">@USER Vatsatanssijoiden poistaminen liittyy kanavakisoihin, paastoamatta jättäminen liittyy sään lämpötilaan, bikinien käyttäminen liittyy siihen, että on merenranta, mutta millään näistä ei ole mitään tekemistä maallistumisen kanssa, esimerkiksi kaikkia näitä voidaan elää sharia-maassa samanlaisissa olosuhteissa, eikö?</w:t>
      </w:r>
    </w:p>
    <w:p>
      <w:r>
        <w:rPr>
          <w:b/>
          <w:u w:val="single"/>
        </w:rPr>
        <w:t xml:space="preserve">223018</w:t>
      </w:r>
    </w:p>
    <w:p>
      <w:r>
        <w:t xml:space="preserve">tezleme kivennäisvesi tappio #LoveandBlueVeda yhtäläiset mahdollisuudet</w:t>
      </w:r>
    </w:p>
    <w:p>
      <w:r>
        <w:rPr>
          <w:b/>
          <w:u w:val="single"/>
        </w:rPr>
        <w:t xml:space="preserve">223019</w:t>
      </w:r>
    </w:p>
    <w:p>
      <w:r>
        <w:t xml:space="preserve">@USER On hyvä, jos he lähtevät, mutta he nousevat ylös.</w:t>
      </w:r>
    </w:p>
    <w:p>
      <w:r>
        <w:rPr>
          <w:b/>
          <w:u w:val="single"/>
        </w:rPr>
        <w:t xml:space="preserve">223020</w:t>
      </w:r>
    </w:p>
    <w:p>
      <w:r>
        <w:t xml:space="preserve">Milloin tahansa, missä tahansa ja miten tahansa, jätän tämän maailman suuttumukseni sinua kohtaan.</w:t>
      </w:r>
    </w:p>
    <w:p>
      <w:r>
        <w:rPr>
          <w:b/>
          <w:u w:val="single"/>
        </w:rPr>
        <w:t xml:space="preserve">223021</w:t>
      </w:r>
    </w:p>
    <w:p>
      <w:r>
        <w:t xml:space="preserve">Oikeus tulee ennemmin tai myöhemmin...</w:t>
      </w:r>
    </w:p>
    <w:p>
      <w:r>
        <w:rPr>
          <w:b/>
          <w:u w:val="single"/>
        </w:rPr>
        <w:t xml:space="preserve">223022</w:t>
      </w:r>
    </w:p>
    <w:p>
      <w:r>
        <w:t xml:space="preserve">@USER ei, hän halusi pysyä nimettömänä. Hän pakotti minut poistamaan twiittini.</w:t>
      </w:r>
    </w:p>
    <w:p>
      <w:r>
        <w:rPr>
          <w:b/>
          <w:u w:val="single"/>
        </w:rPr>
        <w:t xml:space="preserve">223023</w:t>
      </w:r>
    </w:p>
    <w:p>
      <w:r>
        <w:t xml:space="preserve">@USER Se oli katastrofi, onnettomuus Jumalalta, te ette usko amentuun, katsotaanpa, osaatteko lukea amentua, senkin paskiaiset!</w:t>
      </w:r>
    </w:p>
    <w:p>
      <w:r>
        <w:rPr>
          <w:b/>
          <w:u w:val="single"/>
        </w:rPr>
        <w:t xml:space="preserve">223024</w:t>
      </w:r>
    </w:p>
    <w:p>
      <w:r>
        <w:t xml:space="preserve">@USER Rakas veli, surunvalittelumme sinulle ja läheisillesi, Jumala antakoon sinulle ja läheisillesi kärsivällisyyttä, rukoillen, että tapaatte paratiisissa.</w:t>
      </w:r>
    </w:p>
    <w:p>
      <w:r>
        <w:rPr>
          <w:b/>
          <w:u w:val="single"/>
        </w:rPr>
        <w:t xml:space="preserve">223025</w:t>
      </w:r>
    </w:p>
    <w:p>
      <w:r>
        <w:t xml:space="preserve">@USER Brother, taisitte jakaa ohjelman viime vuonna. Se varoitti sinua pelaajien hinnan nousuista ja laskuista. Mikä sen ohjelman nimi oli? Onkohan se vielä aktiivinen?</w:t>
      </w:r>
    </w:p>
    <w:p>
      <w:r>
        <w:rPr>
          <w:b/>
          <w:u w:val="single"/>
        </w:rPr>
        <w:t xml:space="preserve">223026</w:t>
      </w:r>
    </w:p>
    <w:p>
      <w:r>
        <w:t xml:space="preserve">Jumalani, älä jätä ketään palvelijoistasi Meral Akşenerin tai Muharrem İncen dilemman väliin.</w:t>
      </w:r>
    </w:p>
    <w:p>
      <w:r>
        <w:rPr>
          <w:b/>
          <w:u w:val="single"/>
        </w:rPr>
        <w:t xml:space="preserve">223027</w:t>
      </w:r>
    </w:p>
    <w:p>
      <w:r>
        <w:t xml:space="preserve">Emme ole kerhon ystäviä, mutta aiomme unohtaa ne häpeälliset asiat, joita on tehty, aiomme unohtaa kahvilat, aiomme mennä tänä iltana.</w:t>
      </w:r>
    </w:p>
    <w:p>
      <w:r>
        <w:rPr>
          <w:b/>
          <w:u w:val="single"/>
        </w:rPr>
        <w:t xml:space="preserve">223028</w:t>
      </w:r>
    </w:p>
    <w:p>
      <w:r>
        <w:t xml:space="preserve">@USER @USER Minun ei tarvinnut tai sonuxya kaikki tietävät, että olen rakastunut sinuun</w:t>
      </w:r>
    </w:p>
    <w:p>
      <w:r>
        <w:rPr>
          <w:b/>
          <w:u w:val="single"/>
        </w:rPr>
        <w:t xml:space="preserve">223029</w:t>
      </w:r>
    </w:p>
    <w:p>
      <w:r>
        <w:t xml:space="preserve">Se oli Berat kandilin päivä, katso, muistan päivämäärän, 13. huhtikuuta, joka tapauksessa, rukoilimme, rukoilimme, seuraavana päivänä, Cem Yilmaz, Can Yilmaz, @USERin signeerauspäivä Izmirin kirjamessuilla, joka tapauksessa, kun rukoilin, halusin mennä tähän signeerauspäivään, menimme ulos.</w:t>
      </w:r>
    </w:p>
    <w:p>
      <w:r>
        <w:rPr>
          <w:b/>
          <w:u w:val="single"/>
        </w:rPr>
        <w:t xml:space="preserve">223030</w:t>
      </w:r>
    </w:p>
    <w:p>
      <w:r>
        <w:t xml:space="preserve">@USER Valitettavasti ne näyttävät hieman tyhjiltä ja puhuvat 10 tunnissa. Kahden lauseen yhdistäminen kestää liian kauan. Tietenkin pää menee hieman</w:t>
      </w:r>
    </w:p>
    <w:p>
      <w:r>
        <w:rPr>
          <w:b/>
          <w:u w:val="single"/>
        </w:rPr>
        <w:t xml:space="preserve">223031</w:t>
      </w:r>
    </w:p>
    <w:p>
      <w:r>
        <w:t xml:space="preserve">@USER Vaikka hänen tyylinsä ei ole miellyttävä, suurin osa hänen sanoistaan on totta. Eilen he hallitsivat ja tänään te hallitsette. Kaikesta huolimatta olet kaukana heidän takanaan. Ainoa pääomasi on olla lukuisia. Ei ajattelua, ei tiedettä, ei taidetta... mihin tämä romanttinen hurskaus johtaa.</w:t>
      </w:r>
    </w:p>
    <w:p>
      <w:r>
        <w:rPr>
          <w:b/>
          <w:u w:val="single"/>
        </w:rPr>
        <w:t xml:space="preserve">223032</w:t>
      </w:r>
    </w:p>
    <w:p>
      <w:r>
        <w:t xml:space="preserve">istun mcr-paitani päällä ja mietin, mihin olemme päässeet elämässämme.</w:t>
      </w:r>
    </w:p>
    <w:p>
      <w:r>
        <w:rPr>
          <w:b/>
          <w:u w:val="single"/>
        </w:rPr>
        <w:t xml:space="preserve">223033</w:t>
      </w:r>
    </w:p>
    <w:p>
      <w:r>
        <w:t xml:space="preserve">@USER Suoralla logiikalla näyttää minusta siltä, että jos Muharrem İnce saa presidenttiehdokkaana enemmän ääniä kuin CHP, keMAL menee</w:t>
      </w:r>
    </w:p>
    <w:p>
      <w:r>
        <w:rPr>
          <w:b/>
          <w:u w:val="single"/>
        </w:rPr>
        <w:t xml:space="preserve">223034</w:t>
      </w:r>
    </w:p>
    <w:p>
      <w:r>
        <w:t xml:space="preserve">@USER Mielestäni nykyinen korjauksesi on erittäin mukava.</w:t>
      </w:r>
    </w:p>
    <w:p>
      <w:r>
        <w:rPr>
          <w:b/>
          <w:u w:val="single"/>
        </w:rPr>
        <w:t xml:space="preserve">223035</w:t>
      </w:r>
    </w:p>
    <w:p>
      <w:r>
        <w:t xml:space="preserve">@USER Varasjengi... Jumala on suuri, ja te löydätte varmasti palkkionne...</w:t>
      </w:r>
    </w:p>
    <w:p>
      <w:r>
        <w:rPr>
          <w:b/>
          <w:u w:val="single"/>
        </w:rPr>
        <w:t xml:space="preserve">223036</w:t>
      </w:r>
    </w:p>
    <w:p>
      <w:r>
        <w:t xml:space="preserve">@USER Vapautta varten ei tarvitse ostaa taivasta, kunhan et myy sieluasiNelson Mandela</w:t>
      </w:r>
    </w:p>
    <w:p>
      <w:r>
        <w:rPr>
          <w:b/>
          <w:u w:val="single"/>
        </w:rPr>
        <w:t xml:space="preserve">223037</w:t>
      </w:r>
    </w:p>
    <w:p>
      <w:r>
        <w:t xml:space="preserve">Valokuvat katoavat, muistot katoavat, ja lopulta henkilöstä ei tule mitään.</w:t>
      </w:r>
    </w:p>
    <w:p>
      <w:r>
        <w:rPr>
          <w:b/>
          <w:u w:val="single"/>
        </w:rPr>
        <w:t xml:space="preserve">223038</w:t>
      </w:r>
    </w:p>
    <w:p>
      <w:r>
        <w:t xml:space="preserve">Asun yksin, olen sinkku. Etsin rehellistä ja samalla kiimaista naisystävää, joka ei puhu valheita, joka on luottavainen persoonallisuudeltaan ja luonteeltaan😊 Nro: 0853 168 43 09 Huom: pervot eivät häiritse minua kiitos.</w:t>
      </w:r>
    </w:p>
    <w:p>
      <w:r>
        <w:rPr>
          <w:b/>
          <w:u w:val="single"/>
        </w:rPr>
        <w:t xml:space="preserve">223039</w:t>
      </w:r>
    </w:p>
    <w:p>
      <w:r>
        <w:t xml:space="preserve">Turkkilaista vatsaa ei ole vain miehillä, siksi sanon, että minulla on sitä.</w:t>
      </w:r>
    </w:p>
    <w:p>
      <w:r>
        <w:rPr>
          <w:b/>
          <w:u w:val="single"/>
        </w:rPr>
        <w:t xml:space="preserve">223040</w:t>
      </w:r>
    </w:p>
    <w:p>
      <w:r>
        <w:t xml:space="preserve">Endless, hän kertoo mielipiteensä, mitä se sinulle kuuluu?</w:t>
      </w:r>
    </w:p>
    <w:p>
      <w:r>
        <w:rPr>
          <w:b/>
          <w:u w:val="single"/>
        </w:rPr>
        <w:t xml:space="preserve">223041</w:t>
      </w:r>
    </w:p>
    <w:p>
      <w:r>
        <w:t xml:space="preserve">Luulitko, että hän hymyili? Kovuus on veressäsi. #SagopaKajmer</w:t>
      </w:r>
    </w:p>
    <w:p>
      <w:r>
        <w:rPr>
          <w:b/>
          <w:u w:val="single"/>
        </w:rPr>
        <w:t xml:space="preserve">223042</w:t>
      </w:r>
    </w:p>
    <w:p>
      <w:r>
        <w:t xml:space="preserve">@KÄYTTÄJÄ No, tässä maailman johtajan Atatürkin perustamassa maassa ei ole mahdollista haudata tätä hullua fezissä, vaan on parasta lähettää tämä hullu Kreikkaan meritse.</w:t>
      </w:r>
    </w:p>
    <w:p>
      <w:r>
        <w:rPr>
          <w:b/>
          <w:u w:val="single"/>
        </w:rPr>
        <w:t xml:space="preserve">223043</w:t>
      </w:r>
    </w:p>
    <w:p>
      <w:r>
        <w:t xml:space="preserve">En halua nähdä ketään teistä kauden lopussa, painukaa vittuun!!!!</w:t>
      </w:r>
    </w:p>
    <w:p>
      <w:r>
        <w:rPr>
          <w:b/>
          <w:u w:val="single"/>
        </w:rPr>
        <w:t xml:space="preserve">223044</w:t>
      </w:r>
    </w:p>
    <w:p>
      <w:r>
        <w:t xml:space="preserve">En pitänyt kesästä, mutta sinä nauroit niin paljon, että lämmitit minua ja rakastuin kesään.</w:t>
      </w:r>
    </w:p>
    <w:p>
      <w:r>
        <w:rPr>
          <w:b/>
          <w:u w:val="single"/>
        </w:rPr>
        <w:t xml:space="preserve">223045</w:t>
      </w:r>
    </w:p>
    <w:p>
      <w:r>
        <w:t xml:space="preserve">@USER Yksi abush yksi larin yksi investoimalla tulevaisuuteen, jota seuraa Serkan rençber, on enemmän kuin tarpeeksi.</w:t>
      </w:r>
    </w:p>
    <w:p>
      <w:r>
        <w:rPr>
          <w:b/>
          <w:u w:val="single"/>
        </w:rPr>
        <w:t xml:space="preserve">223046</w:t>
      </w:r>
    </w:p>
    <w:p>
      <w:r>
        <w:t xml:space="preserve">@USER @USER @USER @USER @USER @USER @USER @USER @USER @USER @USER @USER @USER @USER @USER @USER ⚖️Se tapahtui armeijassa, mitä ei koskaan kuviteltu!!! ⚖️NÄIN VITSIJÄ, sotilasopiskelijoiden tulevaisuuden unelmat, jotka OPPIVAT TAISTELUA KOTONA, ODOTTAEN ASIAKASTA, ovat ohi!!! ⚖️Tämä on KRUUTTIA. Parempi olisi, jos politiikka tehtäisiin kansalaisen kanssa.   ⚖️669khk turvallinen TUTKIMUS, ANTAA ANSIOIKEUDET</w:t>
      </w:r>
    </w:p>
    <w:p>
      <w:r>
        <w:rPr>
          <w:b/>
          <w:u w:val="single"/>
        </w:rPr>
        <w:t xml:space="preserve">223047</w:t>
      </w:r>
    </w:p>
    <w:p>
      <w:r>
        <w:t xml:space="preserve">En tiedä, onko se hyvä vai huono asia, mutta todellisuuden raja on piilossa tuossa oppimisessa.</w:t>
      </w:r>
    </w:p>
    <w:p>
      <w:r>
        <w:rPr>
          <w:b/>
          <w:u w:val="single"/>
        </w:rPr>
        <w:t xml:space="preserve">223048</w:t>
      </w:r>
    </w:p>
    <w:p>
      <w:r>
        <w:t xml:space="preserve">@USER cağnım netflix miksi voimme saavuttaa häviävän pienen osan 14 tuhannen sisällöstä Yhdysvalloissa ja Kanadassa maantieteellisten rajoitusten vuoksi? Eikö maantieteellinen rajoitus ole häpeä? Luulin, että olemme kosmopoliittisia, luulin, että olemme globalisoituneita? Teet minut surulliseksi, mutta...</w:t>
      </w:r>
    </w:p>
    <w:p>
      <w:r>
        <w:rPr>
          <w:b/>
          <w:u w:val="single"/>
        </w:rPr>
        <w:t xml:space="preserve">223049</w:t>
      </w:r>
    </w:p>
    <w:p>
      <w:r>
        <w:t xml:space="preserve">58 prosenttia kentästä on konfettien peitossa. Aivan kuin maailman paras maajoukkue pelaisi. Aivan kuin koko maa odottaisi tätä ottelua yhteen hengenvetoon. #turkiyerussius.</w:t>
      </w:r>
    </w:p>
    <w:p>
      <w:r>
        <w:rPr>
          <w:b/>
          <w:u w:val="single"/>
        </w:rPr>
        <w:t xml:space="preserve">223050</w:t>
      </w:r>
    </w:p>
    <w:p>
      <w:r>
        <w:t xml:space="preserve">@USER "Kärsivällisyys" kaikki hyvät asiat tulevat kärsivällisyyden jälkeen. Olemme sanoneet kärsivällisyyttä kärsivällisyyttä kuukausia. Eikö meidän ole nyt aika olla onnellisia, ministeri? Jos meillä ei ole oikeutta tulla nimitetyksi, ettekö rakasta meitä ettekä tee meistä joukkuetovereita #GTHB5BIN #ZiraatMüh5000</w:t>
      </w:r>
    </w:p>
    <w:p>
      <w:r>
        <w:rPr>
          <w:b/>
          <w:u w:val="single"/>
        </w:rPr>
        <w:t xml:space="preserve">223051</w:t>
      </w:r>
    </w:p>
    <w:p>
      <w:r>
        <w:t xml:space="preserve">Jatkamme matkaa näyttääkseen puolemme seitsemää tusinaa vihollista vastaan. #WhoWithWho</w:t>
      </w:r>
    </w:p>
    <w:p>
      <w:r>
        <w:rPr>
          <w:b/>
          <w:u w:val="single"/>
        </w:rPr>
        <w:t xml:space="preserve">223052</w:t>
      </w:r>
    </w:p>
    <w:p>
      <w:r>
        <w:t xml:space="preserve">@USER @USER Jatka, veli, joka pitää sinut, Jumala antakoon sinulle ja tiimillesi aina menestystä.</w:t>
      </w:r>
    </w:p>
    <w:p>
      <w:r>
        <w:rPr>
          <w:b/>
          <w:u w:val="single"/>
        </w:rPr>
        <w:t xml:space="preserve">223053</w:t>
      </w:r>
    </w:p>
    <w:p>
      <w:r>
        <w:t xml:space="preserve">Kun ämmä on sisäpuolelta, ovi ei pidä lukossa 👏👏👏</w:t>
      </w:r>
    </w:p>
    <w:p>
      <w:r>
        <w:rPr>
          <w:b/>
          <w:u w:val="single"/>
        </w:rPr>
        <w:t xml:space="preserve">223054</w:t>
      </w:r>
    </w:p>
    <w:p>
      <w:r>
        <w:t xml:space="preserve">@USER Tulin eilen ja menen huomenna uudestaan, mutta jos olisit sanonut tänään olisin jo ulkona dkdkdkdkskkf nyt on oikeiden konserttien aika 😔🤔🤔🤔</w:t>
      </w:r>
    </w:p>
    <w:p>
      <w:r>
        <w:rPr>
          <w:b/>
          <w:u w:val="single"/>
        </w:rPr>
        <w:t xml:space="preserve">223055</w:t>
      </w:r>
    </w:p>
    <w:p>
      <w:r>
        <w:t xml:space="preserve">#YashaMustafaKemalPashaYasha olet tämän maan suurin mahdollisuus... ❤ ❤</w:t>
      </w:r>
    </w:p>
    <w:p>
      <w:r>
        <w:rPr>
          <w:b/>
          <w:u w:val="single"/>
        </w:rPr>
        <w:t xml:space="preserve">223056</w:t>
      </w:r>
    </w:p>
    <w:p>
      <w:r>
        <w:t xml:space="preserve">Hyviä asioita tapahtuu edelleen...</w:t>
      </w:r>
    </w:p>
    <w:p>
      <w:r>
        <w:rPr>
          <w:b/>
          <w:u w:val="single"/>
        </w:rPr>
        <w:t xml:space="preserve">223057</w:t>
      </w:r>
    </w:p>
    <w:p>
      <w:r>
        <w:t xml:space="preserve">Cenk Akyol hylättiin kiroilun vuoksi. Harmi tämän vedon kannalta:(</w:t>
      </w:r>
    </w:p>
    <w:p>
      <w:r>
        <w:rPr>
          <w:b/>
          <w:u w:val="single"/>
        </w:rPr>
        <w:t xml:space="preserve">223058</w:t>
      </w:r>
    </w:p>
    <w:p>
      <w:r>
        <w:t xml:space="preserve">Jos kansanedustajat eivät laita käsiään kiven alle, tuokaa vaaliuurnat kentille ja ratkaistaan tämä homma kansan käsin. Raiskaus, murha, eläinväkivalta, kidutus, maanpetos, teloitus.</w:t>
      </w:r>
    </w:p>
    <w:p>
      <w:r>
        <w:rPr>
          <w:b/>
          <w:u w:val="single"/>
        </w:rPr>
        <w:t xml:space="preserve">223059</w:t>
      </w:r>
    </w:p>
    <w:p>
      <w:r>
        <w:t xml:space="preserve">@USER @USER Tykkien heittämisellä Izmiristä on suuri merkitys. paikka, jossa se heitettiin, on hyvin tärkeä. tykit heitettiin kohti eurooppalaisia maita, jotka ovat aina pettäneet meidät. Presidenttimme tekee kaiken laskelmoimalla</w:t>
      </w:r>
    </w:p>
    <w:p>
      <w:r>
        <w:rPr>
          <w:b/>
          <w:u w:val="single"/>
        </w:rPr>
        <w:t xml:space="preserve">223060</w:t>
      </w:r>
    </w:p>
    <w:p>
      <w:r>
        <w:t xml:space="preserve">Tuanayla ja minä olemme yleensä yksin kotona ja lempipuuhamme on teen juominen, tämä rääpäle on saanut minut rakastamaan teetä.</w:t>
      </w:r>
    </w:p>
    <w:p>
      <w:r>
        <w:rPr>
          <w:b/>
          <w:u w:val="single"/>
        </w:rPr>
        <w:t xml:space="preserve">223061</w:t>
      </w:r>
    </w:p>
    <w:p>
      <w:r>
        <w:t xml:space="preserve">Eilen joukko pellejä otti videon meistä suutelemassa Maçkassa. Johtuisikohan se lähetyksistä?</w:t>
      </w:r>
    </w:p>
    <w:p>
      <w:r>
        <w:rPr>
          <w:b/>
          <w:u w:val="single"/>
        </w:rPr>
        <w:t xml:space="preserve">223062</w:t>
      </w:r>
    </w:p>
    <w:p>
      <w:r>
        <w:t xml:space="preserve">@USER Mikä miellyttävä vastaus (jopa Erol Taş hymy tuli korvaani).</w:t>
      </w:r>
    </w:p>
    <w:p>
      <w:r>
        <w:rPr>
          <w:b/>
          <w:u w:val="single"/>
        </w:rPr>
        <w:t xml:space="preserve">223063</w:t>
      </w:r>
    </w:p>
    <w:p>
      <w:r>
        <w:t xml:space="preserve">@USER @USER Elämä on kaunista jokaiselle, joka hengittää, maapähkinä😘</w:t>
      </w:r>
    </w:p>
    <w:p>
      <w:r>
        <w:rPr>
          <w:b/>
          <w:u w:val="single"/>
        </w:rPr>
        <w:t xml:space="preserve">223064</w:t>
      </w:r>
    </w:p>
    <w:p>
      <w:r>
        <w:t xml:space="preserve">@USER Runoilijani iski taas 12:sta😊 Me oltiin blokattu sun kanssa aluksi dimmi🙈 En ole vihollinen ihmiselle, jota kutsun ystäväksi, mulla on kaunaa, kaunaa, mutta ei vihamielisyyttä 😊🙏</w:t>
      </w:r>
    </w:p>
    <w:p>
      <w:r>
        <w:rPr>
          <w:b/>
          <w:u w:val="single"/>
        </w:rPr>
        <w:t xml:space="preserve">223065</w:t>
      </w:r>
    </w:p>
    <w:p>
      <w:r>
        <w:t xml:space="preserve"> On jo hyvin myöhä. ...</w:t>
      </w:r>
    </w:p>
    <w:p>
      <w:r>
        <w:rPr>
          <w:b/>
          <w:u w:val="single"/>
        </w:rPr>
        <w:t xml:space="preserve">223066</w:t>
      </w:r>
    </w:p>
    <w:p>
      <w:r>
        <w:t xml:space="preserve">Kerron kaikille, että rakastan häntä edelleen kovasti, mutta en voisi kirjoittaa hänelle, jos kuolisin, ja se on suurin kipu, joka minulle on jäänyt.</w:t>
      </w:r>
    </w:p>
    <w:p>
      <w:r>
        <w:rPr>
          <w:b/>
          <w:u w:val="single"/>
        </w:rPr>
        <w:t xml:space="preserve">223067</w:t>
      </w:r>
    </w:p>
    <w:p>
      <w:r>
        <w:t xml:space="preserve">@USER Luulen, että mene psykologille odottamisen sijaan</w:t>
      </w:r>
    </w:p>
    <w:p>
      <w:r>
        <w:rPr>
          <w:b/>
          <w:u w:val="single"/>
        </w:rPr>
        <w:t xml:space="preserve">223068</w:t>
      </w:r>
    </w:p>
    <w:p>
      <w:r>
        <w:t xml:space="preserve">@USER Kuka helvetti tämä on? Toivottavasti se ei ole perhe :(</w:t>
      </w:r>
    </w:p>
    <w:p>
      <w:r>
        <w:rPr>
          <w:b/>
          <w:u w:val="single"/>
        </w:rPr>
        <w:t xml:space="preserve">223069</w:t>
      </w:r>
    </w:p>
    <w:p>
      <w:r>
        <w:t xml:space="preserve">@USER Olen valmistunut valtiotieteiden kandidaatiksi, minulla ei ole vielä työtä, olen suuri annos Adamistia 😀</w:t>
      </w:r>
    </w:p>
    <w:p>
      <w:r>
        <w:rPr>
          <w:b/>
          <w:u w:val="single"/>
        </w:rPr>
        <w:t xml:space="preserve">223070</w:t>
      </w:r>
    </w:p>
    <w:p>
      <w:r>
        <w:t xml:space="preserve">Katsokaa Yhdysvaltoja, maanosaa, jonka espanjalaiset löysivät, jonne juutalaiset ja brittiläiset siirtolaiset kerääntyivät, ja joka on luotu tyhjästä.   Katsokaa Turkin tasavaltaa, jonka perustivat turkkilaiset, joilla on 3000 vuoden historia ATATÜRKin ansiosta vapautetuilla mailla.</w:t>
      </w:r>
    </w:p>
    <w:p>
      <w:r>
        <w:rPr>
          <w:b/>
          <w:u w:val="single"/>
        </w:rPr>
        <w:t xml:space="preserve">223071</w:t>
      </w:r>
    </w:p>
    <w:p>
      <w:r>
        <w:t xml:space="preserve">On vuosi 2019 eikä vieläkään ole tapaamista! @USER @USER @USER @USER @USER @USER @USER @USER @USER @USER @USER @USER @USER @USER @USER @USER @USER @USER @USER @USER @USER @USER @USER @USER @USER @USER @USER @USER @USER @USER @USER @USER @USER @USER @USER</w:t>
      </w:r>
    </w:p>
    <w:p>
      <w:r>
        <w:rPr>
          <w:b/>
          <w:u w:val="single"/>
        </w:rPr>
        <w:t xml:space="preserve">223072</w:t>
      </w:r>
    </w:p>
    <w:p>
      <w:r>
        <w:t xml:space="preserve">Älä kysy minulta, se on liian myöhäistä.</w:t>
      </w:r>
    </w:p>
    <w:p>
      <w:r>
        <w:rPr>
          <w:b/>
          <w:u w:val="single"/>
        </w:rPr>
        <w:t xml:space="preserve">223073</w:t>
      </w:r>
    </w:p>
    <w:p>
      <w:r>
        <w:t xml:space="preserve">@USER @USER No, se voidaan tehdä sanomalla "jatketaan", se voidaan tehdä helposti, kun molemmat osapuolet ovat hyvässä uskossa ja halukkaita. ei tarvita virallista, kirjallista tarjousta. he voivat saada sopimuksen valmiiksi puhelinsoitolla. valmentaja keksii tekosyitä, koska ei ole varma, haluaako hän jatkaa vai ei.</w:t>
      </w:r>
    </w:p>
    <w:p>
      <w:r>
        <w:rPr>
          <w:b/>
          <w:u w:val="single"/>
        </w:rPr>
        <w:t xml:space="preserve">223074</w:t>
      </w:r>
    </w:p>
    <w:p>
      <w:r>
        <w:t xml:space="preserve">Eilen julkaisin tarinan veljeni syntymäpäivänä, se oli piilotettu veljeltäni. Avasin tarinan, ja hän lisäsi sen omaan tarinaansa, ja hänen tarinansa oli piilotettu minulta. Katsokaa perhettä, kukaan ei luota keneenkään</w:t>
      </w:r>
    </w:p>
    <w:p>
      <w:r>
        <w:rPr>
          <w:b/>
          <w:u w:val="single"/>
        </w:rPr>
        <w:t xml:space="preserve">223075</w:t>
      </w:r>
    </w:p>
    <w:p>
      <w:r>
        <w:t xml:space="preserve">@USER Çamlıhemşin Fırtına-laakso, Fırtına-puro on toistaiseksi turvallinen. Se oli tarkoitus rakentaa monta vuotta sitten, mutta paikalliset asukkaat eivät sallineet sitä. Mutta on olemassa villi rakennelma, joka on yhtä vaarallinen kuin Hes viimeisten 3-4 vuoden aikana. Rakennuksia rakennetaan puroihin asti :(</w:t>
      </w:r>
    </w:p>
    <w:p>
      <w:r>
        <w:rPr>
          <w:b/>
          <w:u w:val="single"/>
        </w:rPr>
        <w:t xml:space="preserve">223076</w:t>
      </w:r>
    </w:p>
    <w:p>
      <w:r>
        <w:t xml:space="preserve">Naiset rakastavat kuulemaansa, miehet rakastavat näkemäänsä.   Siksi naiset meikkaavat ja miehet valehtelevat...                                      Cemal Safi</w:t>
      </w:r>
    </w:p>
    <w:p>
      <w:r>
        <w:rPr>
          <w:b/>
          <w:u w:val="single"/>
        </w:rPr>
        <w:t xml:space="preserve">223077</w:t>
      </w:r>
    </w:p>
    <w:p>
      <w:r>
        <w:t xml:space="preserve">kun minulla on kuukautiset, kyseenalaistan aina itseni: "Mietin, kirjoitinko tämän, koska minulla on kuukautiset, mietin, ajattelenko näin, koska minulla on kuukautiset".</w:t>
      </w:r>
    </w:p>
    <w:p>
      <w:r>
        <w:rPr>
          <w:b/>
          <w:u w:val="single"/>
        </w:rPr>
        <w:t xml:space="preserve">223078</w:t>
      </w:r>
    </w:p>
    <w:p>
      <w:r>
        <w:t xml:space="preserve">Uskomme myös, että tämä jakaminen tavoittaa paljon ihmisiä.   #batmanhasankeyf</w:t>
      </w:r>
    </w:p>
    <w:p>
      <w:r>
        <w:rPr>
          <w:b/>
          <w:u w:val="single"/>
        </w:rPr>
        <w:t xml:space="preserve">223079</w:t>
      </w:r>
    </w:p>
    <w:p>
      <w:r>
        <w:t xml:space="preserve">Batmanin taidepuistossa ei ole mitään taiteesta 😂</w:t>
      </w:r>
    </w:p>
    <w:p>
      <w:r>
        <w:rPr>
          <w:b/>
          <w:u w:val="single"/>
        </w:rPr>
        <w:t xml:space="preserve">223080</w:t>
      </w:r>
    </w:p>
    <w:p>
      <w:r>
        <w:t xml:space="preserve">@USER @USER Mate 20 Pron hinta on arvioni mukaan 850 - 1000 dollaria.</w:t>
      </w:r>
    </w:p>
    <w:p>
      <w:r>
        <w:rPr>
          <w:b/>
          <w:u w:val="single"/>
        </w:rPr>
        <w:t xml:space="preserve">223081</w:t>
      </w:r>
    </w:p>
    <w:p>
      <w:r>
        <w:t xml:space="preserve">@USER On liian aikaista, kannattaa ehkä lykätä sitä hieman pidemmäksi aikaa, jotta jännitys säilyy maukkaana.</w:t>
      </w:r>
    </w:p>
    <w:p>
      <w:r>
        <w:rPr>
          <w:b/>
          <w:u w:val="single"/>
        </w:rPr>
        <w:t xml:space="preserve">223082</w:t>
      </w:r>
    </w:p>
    <w:p>
      <w:r>
        <w:t xml:space="preserve">@USER Kyllä kulta 😞 Mutta nyt kaikkien pitää toimia fiksusti, virheistä pitää oppia 🙄</w:t>
      </w:r>
    </w:p>
    <w:p>
      <w:r>
        <w:rPr>
          <w:b/>
          <w:u w:val="single"/>
        </w:rPr>
        <w:t xml:space="preserve">223083</w:t>
      </w:r>
    </w:p>
    <w:p>
      <w:r>
        <w:t xml:space="preserve">@KÄYTTÄJÄ @KÄYTTÄJÄ Voit syödä vain lehmien paskaa meidän navetassa, älä heitä ke-MAAAAAL älä heitä 😂</w:t>
      </w:r>
    </w:p>
    <w:p>
      <w:r>
        <w:rPr>
          <w:b/>
          <w:u w:val="single"/>
        </w:rPr>
        <w:t xml:space="preserve">223084</w:t>
      </w:r>
    </w:p>
    <w:p>
      <w:r>
        <w:t xml:space="preserve">@KÄYTTÄJÄKUNINGATAR, MIKÄ SAAPUMINEN.</w:t>
      </w:r>
    </w:p>
    <w:p>
      <w:r>
        <w:rPr>
          <w:b/>
          <w:u w:val="single"/>
        </w:rPr>
        <w:t xml:space="preserve">223085</w:t>
      </w:r>
    </w:p>
    <w:p>
      <w:r>
        <w:t xml:space="preserve">Joskus se on kuin 'sanoin hoseok tässä twiitissä, mutta mikä hoseok tämä on?'.</w:t>
      </w:r>
    </w:p>
    <w:p>
      <w:r>
        <w:rPr>
          <w:b/>
          <w:u w:val="single"/>
        </w:rPr>
        <w:t xml:space="preserve">223086</w:t>
      </w:r>
    </w:p>
    <w:p>
      <w:r>
        <w:t xml:space="preserve">Jopa mandariineilla on inhimillisempiä ominaisuuksia kuin sinulla, koska olen inhimillistänyt sinut.</w:t>
      </w:r>
    </w:p>
    <w:p>
      <w:r>
        <w:rPr>
          <w:b/>
          <w:u w:val="single"/>
        </w:rPr>
        <w:t xml:space="preserve">223087</w:t>
      </w:r>
    </w:p>
    <w:p>
      <w:r>
        <w:t xml:space="preserve">Miksi puhelimeni kamera on rikki? Olen taas vihainen.</w:t>
      </w:r>
    </w:p>
    <w:p>
      <w:r>
        <w:rPr>
          <w:b/>
          <w:u w:val="single"/>
        </w:rPr>
        <w:t xml:space="preserve">223088</w:t>
      </w:r>
    </w:p>
    <w:p>
      <w:r>
        <w:t xml:space="preserve">Slim : Nanoteknologia, aurinkoenergia RTE : Millet coffee house, nation garden Päätös on sinun, valinta on sinun #inceyiHerkesÇokSeviyor</w:t>
      </w:r>
    </w:p>
    <w:p>
      <w:r>
        <w:rPr>
          <w:b/>
          <w:u w:val="single"/>
        </w:rPr>
        <w:t xml:space="preserve">223089</w:t>
      </w:r>
    </w:p>
    <w:p>
      <w:r>
        <w:t xml:space="preserve">Luken lentotukikohdassa on yhteensä 4 F-35-konetta.</w:t>
      </w:r>
    </w:p>
    <w:p>
      <w:r>
        <w:rPr>
          <w:b/>
          <w:u w:val="single"/>
        </w:rPr>
        <w:t xml:space="preserve">223090</w:t>
      </w:r>
    </w:p>
    <w:p>
      <w:r>
        <w:t xml:space="preserve">@USER WOW OLET NIIN HAUSKA NAUROIN NIIN PALJON HAHAHAHAHHAAHHAAH</w:t>
      </w:r>
    </w:p>
    <w:p>
      <w:r>
        <w:rPr>
          <w:b/>
          <w:u w:val="single"/>
        </w:rPr>
        <w:t xml:space="preserve">223091</w:t>
      </w:r>
    </w:p>
    <w:p>
      <w:r>
        <w:t xml:space="preserve">Saan huonoja uutisia joka päivä😏😏😏😏</w:t>
      </w:r>
    </w:p>
    <w:p>
      <w:r>
        <w:rPr>
          <w:b/>
          <w:u w:val="single"/>
        </w:rPr>
        <w:t xml:space="preserve">223092</w:t>
      </w:r>
    </w:p>
    <w:p>
      <w:r>
        <w:t xml:space="preserve">Etsin, mutta katson, millaisista vaikeuksista olen selvinnyt.</w:t>
      </w:r>
    </w:p>
    <w:p>
      <w:r>
        <w:rPr>
          <w:b/>
          <w:u w:val="single"/>
        </w:rPr>
        <w:t xml:space="preserve">223093</w:t>
      </w:r>
    </w:p>
    <w:p>
      <w:r>
        <w:t xml:space="preserve">@USER Hayatim olisi pitänyt vapauttaa tänään, se oli hölynpölyä.</w:t>
      </w:r>
    </w:p>
    <w:p>
      <w:r>
        <w:rPr>
          <w:b/>
          <w:u w:val="single"/>
        </w:rPr>
        <w:t xml:space="preserve">223094</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Kiitos arvokas VÄRINI terveyttä sydämellesi KRALLL</w:t>
      </w:r>
    </w:p>
    <w:p>
      <w:r>
        <w:rPr>
          <w:b/>
          <w:u w:val="single"/>
        </w:rPr>
        <w:t xml:space="preserve">223095</w:t>
      </w:r>
    </w:p>
    <w:p>
      <w:r>
        <w:t xml:space="preserve">@USER @USER @USER @USER @USER Etkö sinä sanonut, että me jäämme ilman maata, eikö chp:tä äänestänyt tuncay özkan sanonut, että yksi ääni CHPKK:lle ja yksi ääni HDPKK:lle, eikö chp:tä äänestänyt tuncay özkan sanonut, että USA hyökkää meihin ja me hyväksymme sen, emme jätä tätä kotimaata sinulle, appiukollesi USA:lle tai veljellesi Israelille.</w:t>
      </w:r>
    </w:p>
    <w:p>
      <w:r>
        <w:rPr>
          <w:b/>
          <w:u w:val="single"/>
        </w:rPr>
        <w:t xml:space="preserve">223096</w:t>
      </w:r>
    </w:p>
    <w:p>
      <w:r>
        <w:t xml:space="preserve">sarbah fandom tuki AvluSadness päättyy</w:t>
      </w:r>
    </w:p>
    <w:p>
      <w:r>
        <w:rPr>
          <w:b/>
          <w:u w:val="single"/>
        </w:rPr>
        <w:t xml:space="preserve">223097</w:t>
      </w:r>
    </w:p>
    <w:p>
      <w:r>
        <w:t xml:space="preserve">Rakastan sinua niin paljon, että toivon, että mahtuisit takkini taskuun.</w:t>
      </w:r>
    </w:p>
    <w:p>
      <w:r>
        <w:rPr>
          <w:b/>
          <w:u w:val="single"/>
        </w:rPr>
        <w:t xml:space="preserve">223098</w:t>
      </w:r>
    </w:p>
    <w:p>
      <w:r>
        <w:t xml:space="preserve">Menemme kentälle cupin H_A_Y_D_I Fenerbahçe 👍 👍 👍 👍 👍</w:t>
      </w:r>
    </w:p>
    <w:p>
      <w:r>
        <w:rPr>
          <w:b/>
          <w:u w:val="single"/>
        </w:rPr>
        <w:t xml:space="preserve">223099</w:t>
      </w:r>
    </w:p>
    <w:p>
      <w:r>
        <w:t xml:space="preserve">Etsi minulle se poika, jonka kanssa otin katsekontaktin leipomossa, tämän katseen pitäisi ehdottomasti johtaa avioliittoon.</w:t>
      </w:r>
    </w:p>
    <w:p>
      <w:r>
        <w:rPr>
          <w:b/>
          <w:u w:val="single"/>
        </w:rPr>
        <w:t xml:space="preserve">223100</w:t>
      </w:r>
    </w:p>
    <w:p>
      <w:r>
        <w:t xml:space="preserve">Joskus on lähdettävä pois, jotta voi palata vahvempana.</w:t>
      </w:r>
    </w:p>
    <w:p>
      <w:r>
        <w:rPr>
          <w:b/>
          <w:u w:val="single"/>
        </w:rPr>
        <w:t xml:space="preserve">223101</w:t>
      </w:r>
    </w:p>
    <w:p>
      <w:r>
        <w:t xml:space="preserve">maailman kaunein rytmi on hänen sydämensä, joka sykkii sinua varten.</w:t>
      </w:r>
    </w:p>
    <w:p>
      <w:r>
        <w:rPr>
          <w:b/>
          <w:u w:val="single"/>
        </w:rPr>
        <w:t xml:space="preserve">223102</w:t>
      </w:r>
    </w:p>
    <w:p>
      <w:r>
        <w:t xml:space="preserve">Vihaan eniten hahmoja, joiden mieliala vaihtelee jatkuvasti. Yhtenä hetkenä hän on kunnossa, seuraavana hetkenä hän on oudossa tilassa. Ihmisen tasapaino on häiriintynyt 😑.</w:t>
      </w:r>
    </w:p>
    <w:p>
      <w:r>
        <w:rPr>
          <w:b/>
          <w:u w:val="single"/>
        </w:rPr>
        <w:t xml:space="preserve">223103</w:t>
      </w:r>
    </w:p>
    <w:p>
      <w:r>
        <w:t xml:space="preserve">@USER Ja me KHK:n asukkaat odotamme edelleen uhrina.</w:t>
      </w:r>
    </w:p>
    <w:p>
      <w:r>
        <w:rPr>
          <w:b/>
          <w:u w:val="single"/>
        </w:rPr>
        <w:t xml:space="preserve">223104</w:t>
      </w:r>
    </w:p>
    <w:p>
      <w:r>
        <w:t xml:space="preserve">@USER @USER @USER No, sanotaan, että 2. kierros jää ohueksi, täysi tuki toverit?</w:t>
      </w:r>
    </w:p>
    <w:p>
      <w:r>
        <w:rPr>
          <w:b/>
          <w:u w:val="single"/>
        </w:rPr>
        <w:t xml:space="preserve">223105</w:t>
      </w:r>
    </w:p>
    <w:p>
      <w:r>
        <w:t xml:space="preserve">@USER @USER Sanoisin, että mene pienemmäksi ja mene taskuuni, mutta olet todella pieni juu. Minulla ei ole taskua, mahdut isompaan taskuun! 😂😍😍😍💚</w:t>
      </w:r>
    </w:p>
    <w:p>
      <w:r>
        <w:rPr>
          <w:b/>
          <w:u w:val="single"/>
        </w:rPr>
        <w:t xml:space="preserve">223106</w:t>
      </w:r>
    </w:p>
    <w:p>
      <w:r>
        <w:t xml:space="preserve">Kauneushoitoloiden edessä kortin kanssa odottavat ihmiset ovat pahempia kuin ne, jotka yrittävät päästää sinut sisään doner-kaupan edessä.</w:t>
      </w:r>
    </w:p>
    <w:p>
      <w:r>
        <w:rPr>
          <w:b/>
          <w:u w:val="single"/>
        </w:rPr>
        <w:t xml:space="preserve">223107</w:t>
      </w:r>
    </w:p>
    <w:p>
      <w:r>
        <w:t xml:space="preserve">@USER Nämä ovat kauniita, koska ne ovat käsitteitä, veli. Vaatii persettä rakentaa tehdas tätä varten, muuten voimme tehdä korit meidän teollisuudessamme.</w:t>
      </w:r>
    </w:p>
    <w:p>
      <w:r>
        <w:rPr>
          <w:b/>
          <w:u w:val="single"/>
        </w:rPr>
        <w:t xml:space="preserve">223108</w:t>
      </w:r>
    </w:p>
    <w:p>
      <w:r>
        <w:t xml:space="preserve">@KÄYTTÄJÄ rakastuu sinuun, jos kohtelet heitä tuolla tavalla.</w:t>
      </w:r>
    </w:p>
    <w:p>
      <w:r>
        <w:rPr>
          <w:b/>
          <w:u w:val="single"/>
        </w:rPr>
        <w:t xml:space="preserve">223109</w:t>
      </w:r>
    </w:p>
    <w:p>
      <w:r>
        <w:t xml:space="preserve">@USER 2. Kamala 1. Liian yksinkertainen 3. Liian monimutkainen</w:t>
      </w:r>
    </w:p>
    <w:p>
      <w:r>
        <w:rPr>
          <w:b/>
          <w:u w:val="single"/>
        </w:rPr>
        <w:t xml:space="preserve">223110</w:t>
      </w:r>
    </w:p>
    <w:p>
      <w:r>
        <w:t xml:space="preserve">@USER @USER @USER @USER @USER @USER @USER @USER @USER Suosin lämpimiä paikkoja asdkjashfa</w:t>
      </w:r>
    </w:p>
    <w:p>
      <w:r>
        <w:rPr>
          <w:b/>
          <w:u w:val="single"/>
        </w:rPr>
        <w:t xml:space="preserve">223111</w:t>
      </w:r>
    </w:p>
    <w:p>
      <w:r>
        <w:t xml:space="preserve">@USER @USER Kun katsomme peiliin, näemme jatkuvasti rumia maanmiehiä. Kuinka monta eläintä, raiskaajaa, varasta ja heroiiniriippuvaista on maanmiehiä. Koulutuksesta on tullut heille ulvomista. No, hyviä ulvontoja, mutta olet oikeassa!</w:t>
      </w:r>
    </w:p>
    <w:p>
      <w:r>
        <w:rPr>
          <w:b/>
          <w:u w:val="single"/>
        </w:rPr>
        <w:t xml:space="preserve">223112</w:t>
      </w:r>
    </w:p>
    <w:p>
      <w:r>
        <w:t xml:space="preserve">Mitä vikaa siinä on, että teen töitä tähän aikaan, kun normaalit ihmiset nukkuvat lämpimissä sängyissään?</w:t>
      </w:r>
    </w:p>
    <w:p>
      <w:r>
        <w:rPr>
          <w:b/>
          <w:u w:val="single"/>
        </w:rPr>
        <w:t xml:space="preserve">223113</w:t>
      </w:r>
    </w:p>
    <w:p>
      <w:r>
        <w:t xml:space="preserve">@USER Miten Bilal Erdogan pääsee VIP-aseman läpi? Onko hän kansallinen edustaja tai jotain? Sitä paitsi hänen mukanaan oli chp:n edustajia, mutta te ette päästäneet häntä läpi. Yrität suoranaista provokaatiota. Sääli mitä toivot.</w:t>
      </w:r>
    </w:p>
    <w:p>
      <w:r>
        <w:rPr>
          <w:b/>
          <w:u w:val="single"/>
        </w:rPr>
        <w:t xml:space="preserve">223114</w:t>
      </w:r>
    </w:p>
    <w:p>
      <w:r>
        <w:t xml:space="preserve">@USER Abi, milloin tämä bist putoaa vai ostammeko enää tavaroita?</w:t>
      </w:r>
    </w:p>
    <w:p>
      <w:r>
        <w:rPr>
          <w:b/>
          <w:u w:val="single"/>
        </w:rPr>
        <w:t xml:space="preserve">223115</w:t>
      </w:r>
    </w:p>
    <w:p>
      <w:r>
        <w:t xml:space="preserve">@USER Mhb murat Adana anteeksi, jos häiritsin sinua, haluaisin tehdä parhaani noin rahaa materiaalia haluaisin tehdä mitä voin seve</w:t>
      </w:r>
    </w:p>
    <w:p>
      <w:r>
        <w:rPr>
          <w:b/>
          <w:u w:val="single"/>
        </w:rPr>
        <w:t xml:space="preserve">223116</w:t>
      </w:r>
    </w:p>
    <w:p>
      <w:r>
        <w:t xml:space="preserve">@USER Yaww hee hee😜😜😜😜😜😜Tällä viikolla on myös fenevbahçe, joka pitää sinut tällä viikollaiiii😂😂😂😂😂😂😂BEN😂😂😂😂😂</w:t>
      </w:r>
    </w:p>
    <w:p>
      <w:r>
        <w:rPr>
          <w:b/>
          <w:u w:val="single"/>
        </w:rPr>
        <w:t xml:space="preserve">223117</w:t>
      </w:r>
    </w:p>
    <w:p>
      <w:r>
        <w:t xml:space="preserve">Kaan Ayhan Gokhan Tore Irfan Can Toivottavasti saamme nämä 3 turkkilaista jalkapalloilijaa, mutta Irfan Can saattaa olla hieman vaikea.</w:t>
      </w:r>
    </w:p>
    <w:p>
      <w:r>
        <w:rPr>
          <w:b/>
          <w:u w:val="single"/>
        </w:rPr>
        <w:t xml:space="preserve">223118</w:t>
      </w:r>
    </w:p>
    <w:p>
      <w:r>
        <w:t xml:space="preserve">@USER Hän katsoo, hän katsoo, hän katsoo, hän katsoo, hän ei katso☺</w:t>
      </w:r>
    </w:p>
    <w:p>
      <w:r>
        <w:rPr>
          <w:b/>
          <w:u w:val="single"/>
        </w:rPr>
        <w:t xml:space="preserve">223119</w:t>
      </w:r>
    </w:p>
    <w:p>
      <w:r>
        <w:t xml:space="preserve">@USER Olet sydämien mestari🍀❤️ me voitimme.</w:t>
      </w:r>
    </w:p>
    <w:p>
      <w:r>
        <w:rPr>
          <w:b/>
          <w:u w:val="single"/>
        </w:rPr>
        <w:t xml:space="preserve">223120</w:t>
      </w:r>
    </w:p>
    <w:p>
      <w:r>
        <w:t xml:space="preserve">Miksi olette niin hulluja :(</w:t>
      </w:r>
    </w:p>
    <w:p>
      <w:r>
        <w:rPr>
          <w:b/>
          <w:u w:val="single"/>
        </w:rPr>
        <w:t xml:space="preserve">223121</w:t>
      </w:r>
    </w:p>
    <w:p>
      <w:r>
        <w:t xml:space="preserve">Hän on 1,50, hän sanoo, että älä suututa minua. Rauhoitu, olet jo saman korkuinen kuin kulho 😂.</w:t>
      </w:r>
    </w:p>
    <w:p>
      <w:r>
        <w:rPr>
          <w:b/>
          <w:u w:val="single"/>
        </w:rPr>
        <w:t xml:space="preserve">223122</w:t>
      </w:r>
    </w:p>
    <w:p>
      <w:r>
        <w:t xml:space="preserve">@USER 📢GALATASARAY - LOKOMOTİV MOSKOVA OTTELU 1 NORTH TOP TICKET IS AVAILABLE. Ne, jotka haluavat ostaa DM 225 TL @USER @USER #kombinenidevret #kombinedevir #Gsbilet #biletdevir #kombine #bilet #bilet #ttarena #güney #üst #galatasaray #moskova</w:t>
      </w:r>
    </w:p>
    <w:p>
      <w:r>
        <w:rPr>
          <w:b/>
          <w:u w:val="single"/>
        </w:rPr>
        <w:t xml:space="preserve">223123</w:t>
      </w:r>
    </w:p>
    <w:p>
      <w:r>
        <w:t xml:space="preserve">@USER Toivon, että Jumala parantaa sinut hyvin paljon.</w:t>
      </w:r>
    </w:p>
    <w:p>
      <w:r>
        <w:rPr>
          <w:b/>
          <w:u w:val="single"/>
        </w:rPr>
        <w:t xml:space="preserve">223124</w:t>
      </w:r>
    </w:p>
    <w:p>
      <w:r>
        <w:t xml:space="preserve">Ei mene päivääkään, etten nukkuisi.</w:t>
      </w:r>
    </w:p>
    <w:p>
      <w:r>
        <w:rPr>
          <w:b/>
          <w:u w:val="single"/>
        </w:rPr>
        <w:t xml:space="preserve">223125</w:t>
      </w:r>
    </w:p>
    <w:p>
      <w:r>
        <w:t xml:space="preserve">@USER @USER Ovatko koulutukset maksullisia organisaatiolle?</w:t>
      </w:r>
    </w:p>
    <w:p>
      <w:r>
        <w:rPr>
          <w:b/>
          <w:u w:val="single"/>
        </w:rPr>
        <w:t xml:space="preserve">223126</w:t>
      </w:r>
    </w:p>
    <w:p>
      <w:r>
        <w:t xml:space="preserve">@USER Grcekten klipit EF SA NE sinun täytyy ehdottomasti katsoa. Lisäksi hänen tekemänsä biisit ovat myös hienoja... Joten ehdottomasti katsoa. Terveisiä käsillesi, kaveri, se on mahtavaa....💞💗💗💓💓</w:t>
      </w:r>
    </w:p>
    <w:p>
      <w:r>
        <w:rPr>
          <w:b/>
          <w:u w:val="single"/>
        </w:rPr>
        <w:t xml:space="preserve">223127</w:t>
      </w:r>
    </w:p>
    <w:p>
      <w:r>
        <w:t xml:space="preserve">Laitan sen lentokonetilaan, koska niistä on tullut tapa ..😡 Olenko hullu ja kirjoitan 😐</w:t>
      </w:r>
    </w:p>
    <w:p>
      <w:r>
        <w:rPr>
          <w:b/>
          <w:u w:val="single"/>
        </w:rPr>
        <w:t xml:space="preserve">223128</w:t>
      </w:r>
    </w:p>
    <w:p>
      <w:r>
        <w:t xml:space="preserve">@USER Kyllä, Isfahanissa juomani alkoholimäärä oli mittaamaton. Alkoholia virtasi, kun käänsin JP:n ja arabikeissien välillä. Ketä kiinnostaa, teiltä on riistetty elämä, mitä me välitämme, nämä ovat miehiä. (Huomautus: hyviä uutisia niille, jotka seuraavat koulusta ja tekevät sherlockia omatoimisesti! Olen tulossa, tule kasvokkain!"</w:t>
      </w:r>
    </w:p>
    <w:p>
      <w:r>
        <w:rPr>
          <w:b/>
          <w:u w:val="single"/>
        </w:rPr>
        <w:t xml:space="preserve">223129</w:t>
      </w:r>
    </w:p>
    <w:p>
      <w:r>
        <w:t xml:space="preserve">Slm Asun Izmirissä, olen sinkku, hygieeninen ja hyvin hoidettu, rehellinen ja luotettava ikä 37 Työskentelen yrityksessä johtajana, jos haluat luoda tietoisuutta sinussa, olkaamme yhdessä, jos on harmoniaa Z sohpet ...</w:t>
      </w:r>
    </w:p>
    <w:p>
      <w:r>
        <w:rPr>
          <w:b/>
          <w:u w:val="single"/>
        </w:rPr>
        <w:t xml:space="preserve">223130</w:t>
      </w:r>
    </w:p>
    <w:p>
      <w:r>
        <w:t xml:space="preserve">Jos myös naisen pitäisi ejakuloida seksin jälkeen saadakseen lapsen, mikä olisi maailman väkiluku, ehkä tuhat ihmistä?</w:t>
      </w:r>
    </w:p>
    <w:p>
      <w:r>
        <w:rPr>
          <w:b/>
          <w:u w:val="single"/>
        </w:rPr>
        <w:t xml:space="preserve">223131</w:t>
      </w:r>
    </w:p>
    <w:p>
      <w:r>
        <w:t xml:space="preserve">@USER @USER Se ei tarkoita mitään, että täällä on uutisia, nämä ovat vain luonnoksen epäselviä tietoja.</w:t>
      </w:r>
    </w:p>
    <w:p>
      <w:r>
        <w:rPr>
          <w:b/>
          <w:u w:val="single"/>
        </w:rPr>
        <w:t xml:space="preserve">223132</w:t>
      </w:r>
    </w:p>
    <w:p>
      <w:r>
        <w:t xml:space="preserve">Kun en ole tyytyväinen tekemääni kotitehtävään, haluan, että sille kotitehtävälle tapahtuu jotakin. Läikkyköön ja palakoon teetä, mutta antakaa minun antaa parempi läksy ilman, että opettaja lukee sitä.</w:t>
      </w:r>
    </w:p>
    <w:p>
      <w:r>
        <w:rPr>
          <w:b/>
          <w:u w:val="single"/>
        </w:rPr>
        <w:t xml:space="preserve">223133</w:t>
      </w:r>
    </w:p>
    <w:p>
      <w:r>
        <w:t xml:space="preserve">@USER @USER @USER @USER @USER @USER Kuule, en puhu täällä yöllä, se olisi sääli sinulle.</w:t>
      </w:r>
    </w:p>
    <w:p>
      <w:r>
        <w:rPr>
          <w:b/>
          <w:u w:val="single"/>
        </w:rPr>
        <w:t xml:space="preserve">223134</w:t>
      </w:r>
    </w:p>
    <w:p>
      <w:r>
        <w:t xml:space="preserve">Kun olin pieni, itkin ChikoIatan puolesta, nyt itken sinun puolestasi.</w:t>
      </w:r>
    </w:p>
    <w:p>
      <w:r>
        <w:rPr>
          <w:b/>
          <w:u w:val="single"/>
        </w:rPr>
        <w:t xml:space="preserve">223135</w:t>
      </w:r>
    </w:p>
    <w:p>
      <w:r>
        <w:t xml:space="preserve">Minulla on veli, joka haluaa syntymäpäivänään kakun sijaan lampaankyljyksiä ja lahjaksi renkaat ja stereot autoonsa. Mitä minulla ei ole, on rahani ostaa niitä...😁😍 Olen iloinen, että olet siellä, minun kaikkeni, hyvää syntymäpäivää, onnellinen veli💝 @USER</w:t>
      </w:r>
    </w:p>
    <w:p>
      <w:r>
        <w:rPr>
          <w:b/>
          <w:u w:val="single"/>
        </w:rPr>
        <w:t xml:space="preserve">223136</w:t>
      </w:r>
    </w:p>
    <w:p>
      <w:r>
        <w:t xml:space="preserve">@USER Kuten sanoit, esitys. Mutta ajoneuvo ei ole NASA:n, vaan yksityisen yrityksen ;)</w:t>
      </w:r>
    </w:p>
    <w:p>
      <w:r>
        <w:rPr>
          <w:b/>
          <w:u w:val="single"/>
        </w:rPr>
        <w:t xml:space="preserve">223137</w:t>
      </w:r>
    </w:p>
    <w:p>
      <w:r>
        <w:t xml:space="preserve">@USER @USER Arvoisa ministeri, toivoisin, että ilmaisia kirjoja koskeva sovellus lopetettaisiin, koska kun ne ovat ilmaisia, niillä ei ole mitään arvoa, ne revitään ja revitään ja heitetään pois, kun taas me käytimme ennen kirjojamme moitteettomasti, jotta veljemme voisi käyttää niitä. Kansallista varallisuuttamme tuhlataan nykyään.</w:t>
      </w:r>
    </w:p>
    <w:p>
      <w:r>
        <w:rPr>
          <w:b/>
          <w:u w:val="single"/>
        </w:rPr>
        <w:t xml:space="preserve">223138</w:t>
      </w:r>
    </w:p>
    <w:p>
      <w:r>
        <w:t xml:space="preserve">Opettaja lähetti sähköpostia ja sanoi: "Jos essee on ohi, tuo se huomenna." Tein juuri merkinnän, olen täsmälleen sama kuin lahjassa.</w:t>
      </w:r>
    </w:p>
    <w:p>
      <w:r>
        <w:rPr>
          <w:b/>
          <w:u w:val="single"/>
        </w:rPr>
        <w:t xml:space="preserve">223139</w:t>
      </w:r>
    </w:p>
    <w:p>
      <w:r>
        <w:t xml:space="preserve">@USER Millaiseen fantasiaan tämä kuuluu😂😂😂😂😂</w:t>
      </w:r>
    </w:p>
    <w:p>
      <w:r>
        <w:rPr>
          <w:b/>
          <w:u w:val="single"/>
        </w:rPr>
        <w:t xml:space="preserve">223140</w:t>
      </w:r>
    </w:p>
    <w:p>
      <w:r>
        <w:t xml:space="preserve">@USER Mitä jos sanon, että olen A S S O K A Y E T ! ! !   "PYYTÄÄ", että valitus tehdään työntekijäänne vastaan, joka sulki vikailmoitukseni tietämättäni!!!"!</w:t>
      </w:r>
    </w:p>
    <w:p>
      <w:r>
        <w:rPr>
          <w:b/>
          <w:u w:val="single"/>
        </w:rPr>
        <w:t xml:space="preserve">223141</w:t>
      </w:r>
    </w:p>
    <w:p>
      <w:r>
        <w:t xml:space="preserve">No, odotetaan ja katsotaan, Striker. Ei ole mitään tekemistä.</w:t>
      </w:r>
    </w:p>
    <w:p>
      <w:r>
        <w:rPr>
          <w:b/>
          <w:u w:val="single"/>
        </w:rPr>
        <w:t xml:space="preserve">223142</w:t>
      </w:r>
    </w:p>
    <w:p>
      <w:r>
        <w:t xml:space="preserve">Vuokranantaja myy asuntoni. Toivottavasti hän myy sen vasta heinäkuussa.</w:t>
      </w:r>
    </w:p>
    <w:p>
      <w:r>
        <w:rPr>
          <w:b/>
          <w:u w:val="single"/>
        </w:rPr>
        <w:t xml:space="preserve">223143</w:t>
      </w:r>
    </w:p>
    <w:p>
      <w:r>
        <w:t xml:space="preserve">@USER HELLO HOW ARE YOU Olen luotettava, tervejärkinen, kokenut sinkkumies. Haluaisin lisätä väriä sinkkunaisten ja avioparien kuumiin fantasioihin. Asun Istanbulissa Kunnioitan luottamusta ja luottamuksellisuutta, olen kokenut. Haluaisin puhua kanssasi, jos harmoniaa ilmenee, haluaisin tavata.</w:t>
      </w:r>
    </w:p>
    <w:p>
      <w:r>
        <w:rPr>
          <w:b/>
          <w:u w:val="single"/>
        </w:rPr>
        <w:t xml:space="preserve">223144</w:t>
      </w:r>
    </w:p>
    <w:p>
      <w:r>
        <w:t xml:space="preserve">@USER @USER @USER @USER @USER @USER @USER Uleen Ibon oli pää?   En usko sitä, hänellä ei ollut päätä, hänellä oli rahaa.</w:t>
      </w:r>
    </w:p>
    <w:p>
      <w:r>
        <w:rPr>
          <w:b/>
          <w:u w:val="single"/>
        </w:rPr>
        <w:t xml:space="preserve">223145</w:t>
      </w:r>
    </w:p>
    <w:p>
      <w:r>
        <w:t xml:space="preserve">En kyseenalaista oikeudenmukaisuutta tässä maassa, koska näen maailmankauniita tyttöjä, joilla on naapuruston kekot.</w:t>
      </w:r>
    </w:p>
    <w:p>
      <w:r>
        <w:rPr>
          <w:b/>
          <w:u w:val="single"/>
        </w:rPr>
        <w:t xml:space="preserve">223146</w:t>
      </w:r>
    </w:p>
    <w:p>
      <w:r>
        <w:t xml:space="preserve">@USER @USER Paljon kiitoksia, haju veli djdjjdjsj Bon appetit</w:t>
      </w:r>
    </w:p>
    <w:p>
      <w:r>
        <w:rPr>
          <w:b/>
          <w:u w:val="single"/>
        </w:rPr>
        <w:t xml:space="preserve">223147</w:t>
      </w:r>
    </w:p>
    <w:p>
      <w:r>
        <w:t xml:space="preserve">@USER En ole koskaan ollut töissä, olen TS:ssa 1000-luvulla, pitäisikö minun olla onnellinen itseni puolesta vai surullinen nuorison puolesta?</w:t>
      </w:r>
    </w:p>
    <w:p>
      <w:r>
        <w:rPr>
          <w:b/>
          <w:u w:val="single"/>
        </w:rPr>
        <w:t xml:space="preserve">223148</w:t>
      </w:r>
    </w:p>
    <w:p>
      <w:r>
        <w:t xml:space="preserve">+65-vuotias veli, sinä olet syypää kaikkeen huonoon tässä maassa.</w:t>
      </w:r>
    </w:p>
    <w:p>
      <w:r>
        <w:rPr>
          <w:b/>
          <w:u w:val="single"/>
        </w:rPr>
        <w:t xml:space="preserve">223149</w:t>
      </w:r>
    </w:p>
    <w:p>
      <w:r>
        <w:t xml:space="preserve">@USER Miten voit jättää tällaisen sarjan puolitiehen 😯😂😂 Mene katsomaan nopea jatko-osa 😂</w:t>
      </w:r>
    </w:p>
    <w:p>
      <w:r>
        <w:rPr>
          <w:b/>
          <w:u w:val="single"/>
        </w:rPr>
        <w:t xml:space="preserve">223150</w:t>
      </w:r>
    </w:p>
    <w:p>
      <w:r>
        <w:t xml:space="preserve">@USER Kiitos, että sanoit kaiken, mitä en osannut sanoa, kiitos, että olit paikalla💙.</w:t>
      </w:r>
    </w:p>
    <w:p>
      <w:r>
        <w:rPr>
          <w:b/>
          <w:u w:val="single"/>
        </w:rPr>
        <w:t xml:space="preserve">223151</w:t>
      </w:r>
    </w:p>
    <w:p>
      <w:r>
        <w:t xml:space="preserve">Nousin aikaisin aamulla töihin ja tulin kauppaan, istuin horisontin vieressä, olen favit favit, koska se on kylmää.</w:t>
      </w:r>
    </w:p>
    <w:p>
      <w:r>
        <w:rPr>
          <w:b/>
          <w:u w:val="single"/>
        </w:rPr>
        <w:t xml:space="preserve">223152</w:t>
      </w:r>
    </w:p>
    <w:p>
      <w:r>
        <w:t xml:space="preserve">@USER @USER Tuon kamelin selässä on ottomaanien monogrammi, miten he voisivat ottaa sen?</w:t>
      </w:r>
    </w:p>
    <w:p>
      <w:r>
        <w:rPr>
          <w:b/>
          <w:u w:val="single"/>
        </w:rPr>
        <w:t xml:space="preserve">223153</w:t>
      </w:r>
    </w:p>
    <w:p>
      <w:r>
        <w:t xml:space="preserve">@USER Saatamme joutua tulevaisuudessa kansainvälisen intervention kohteeksi näiden vuoksi. Kaikki huoleni ovat tähän suuntaan. Älköön maamme vahingoittuko. Meidän on normalisoitava tilanne mahdollisimman pian.</w:t>
      </w:r>
    </w:p>
    <w:p>
      <w:r>
        <w:rPr>
          <w:b/>
          <w:u w:val="single"/>
        </w:rPr>
        <w:t xml:space="preserve">223154</w:t>
      </w:r>
    </w:p>
    <w:p>
      <w:r>
        <w:t xml:space="preserve">@USER Menkää provosoimaan kansaa ja sitten me olemme uhreja ja me olemme uhreja, te olette olleet uhreja 16 vuotta, tulkaa nyt, te olette olleet uhreja 16 vuotta.</w:t>
      </w:r>
    </w:p>
    <w:p>
      <w:r>
        <w:rPr>
          <w:b/>
          <w:u w:val="single"/>
        </w:rPr>
        <w:t xml:space="preserve">223155</w:t>
      </w:r>
    </w:p>
    <w:p>
      <w:r>
        <w:t xml:space="preserve">@USER Terim on mies, joka teki joukkueestaan mestarin 8 kertaa 9,5 vuoden aikana.</w:t>
      </w:r>
    </w:p>
    <w:p>
      <w:r>
        <w:rPr>
          <w:b/>
          <w:u w:val="single"/>
        </w:rPr>
        <w:t xml:space="preserve">223156</w:t>
      </w:r>
    </w:p>
    <w:p>
      <w:r>
        <w:t xml:space="preserve">Onko sinulla ainakin escrow @USERille?</w:t>
      </w:r>
    </w:p>
    <w:p>
      <w:r>
        <w:rPr>
          <w:b/>
          <w:u w:val="single"/>
        </w:rPr>
        <w:t xml:space="preserve">223157</w:t>
      </w:r>
    </w:p>
    <w:p>
      <w:r>
        <w:t xml:space="preserve">Millä naamalla teet uutisia? Olette häpeämättömiä ihmisiä.</w:t>
      </w:r>
    </w:p>
    <w:p>
      <w:r>
        <w:rPr>
          <w:b/>
          <w:u w:val="single"/>
        </w:rPr>
        <w:t xml:space="preserve">223158</w:t>
      </w:r>
    </w:p>
    <w:p>
      <w:r>
        <w:t xml:space="preserve">Soitat todella hyvin, sanonpa että silmäni kyynelehtivät, mutta mieleeni tuli taas laulu, sinä pelaat dilber me pelaamme 😂😂😂😂</w:t>
      </w:r>
    </w:p>
    <w:p>
      <w:r>
        <w:rPr>
          <w:b/>
          <w:u w:val="single"/>
        </w:rPr>
        <w:t xml:space="preserve">223159</w:t>
      </w:r>
    </w:p>
    <w:p>
      <w:r>
        <w:t xml:space="preserve">Katso, mitä hän sanoo sen sijaan, että olisi kiitollinen.</w:t>
      </w:r>
    </w:p>
    <w:p>
      <w:r>
        <w:rPr>
          <w:b/>
          <w:u w:val="single"/>
        </w:rPr>
        <w:t xml:space="preserve">223160</w:t>
      </w:r>
    </w:p>
    <w:p>
      <w:r>
        <w:t xml:space="preserve">@USER @USER Miksi "veljen" pitäisi korottaa ääntään? Hän sai kuntien tarjouskilpailut, hän sai myös kotimaisten ja kansallisten autojen tarjouskilpailun E, näille olisi hinta, olen kirjoittanut jo vuosia, älkää mykö tavaroita, tulee olemaan rakenteiden rakentamista. Vaarallisimpia ihmisiä ovat jäsenet, jotka teeskentelevät olevansa oppositio, mutta ovat tekopyhiä, heitä löytyy paljon täältä.</w:t>
      </w:r>
    </w:p>
    <w:p>
      <w:r>
        <w:rPr>
          <w:b/>
          <w:u w:val="single"/>
        </w:rPr>
        <w:t xml:space="preserve">223161</w:t>
      </w:r>
    </w:p>
    <w:p>
      <w:r>
        <w:t xml:space="preserve">@USER Mashallah mashallah! Anna johtajasi ruokkia sinut</w:t>
      </w:r>
    </w:p>
    <w:p>
      <w:r>
        <w:rPr>
          <w:b/>
          <w:u w:val="single"/>
        </w:rPr>
        <w:t xml:space="preserve">223162</w:t>
      </w:r>
    </w:p>
    <w:p>
      <w:r>
        <w:t xml:space="preserve">Halusin vain sanoa, että vihaan teitä kaikkia.</w:t>
      </w:r>
    </w:p>
    <w:p>
      <w:r>
        <w:rPr>
          <w:b/>
          <w:u w:val="single"/>
        </w:rPr>
        <w:t xml:space="preserve">223163</w:t>
      </w:r>
    </w:p>
    <w:p>
      <w:r>
        <w:t xml:space="preserve">Luoja, olen uhri, jotta miehet eivät kärsisi musiikillisesti.</w:t>
      </w:r>
    </w:p>
    <w:p>
      <w:r>
        <w:rPr>
          <w:b/>
          <w:u w:val="single"/>
        </w:rPr>
        <w:t xml:space="preserve">223164</w:t>
      </w:r>
    </w:p>
    <w:p>
      <w:r>
        <w:t xml:space="preserve">Ihastuin kovasti Alex Standalliin, varsinkin sen lävistyksen ja kaiken muun takia.</w:t>
      </w:r>
    </w:p>
    <w:p>
      <w:r>
        <w:rPr>
          <w:b/>
          <w:u w:val="single"/>
        </w:rPr>
        <w:t xml:space="preserve">223165</w:t>
      </w:r>
    </w:p>
    <w:p>
      <w:r>
        <w:t xml:space="preserve">Miksi on niin mukavaa laittaa kuulokkeet päähän, kuunnella lempikappaleitaan järjestyksessä ja kävellä yksin?</w:t>
      </w:r>
    </w:p>
    <w:p>
      <w:r>
        <w:rPr>
          <w:b/>
          <w:u w:val="single"/>
        </w:rPr>
        <w:t xml:space="preserve">223166</w:t>
      </w:r>
    </w:p>
    <w:p>
      <w:r>
        <w:t xml:space="preserve">@USER @USER 🙋♂️ Ja kaikki, jotka ovat sinkkuja (myös sinä)...   😀</w:t>
      </w:r>
    </w:p>
    <w:p>
      <w:r>
        <w:rPr>
          <w:b/>
          <w:u w:val="single"/>
        </w:rPr>
        <w:t xml:space="preserve">223167</w:t>
      </w:r>
    </w:p>
    <w:p>
      <w:r>
        <w:t xml:space="preserve">Yhdysvaltain presidentti Trump sanoi, että "jos minä lähden, maa menee konkurssiin". 😁 Tästä tulee mieleeni joku hyvin läheinen ihminen, mutta kuka se oli?</w:t>
      </w:r>
    </w:p>
    <w:p>
      <w:r>
        <w:rPr>
          <w:b/>
          <w:u w:val="single"/>
        </w:rPr>
        <w:t xml:space="preserve">223168</w:t>
      </w:r>
    </w:p>
    <w:p>
      <w:r>
        <w:t xml:space="preserve">Onko täällä ketään joka haluaisi tavata 😜 #eskisehirpasif</w:t>
      </w:r>
    </w:p>
    <w:p>
      <w:r>
        <w:rPr>
          <w:b/>
          <w:u w:val="single"/>
        </w:rPr>
        <w:t xml:space="preserve">223169</w:t>
      </w:r>
    </w:p>
    <w:p>
      <w:r>
        <w:t xml:space="preserve">@USER Playy off -järjestelmän sisältö on tärkeä Tiedettiin, että tekisimme selvän eron liigassa, joten se oli niin, piste-ero puolitettiin järjestelmäpelillä, viimeinen ottelu asetettiin kadıköyyn, jos pisteitä ei olisi puolitettu, olisimme olleet taattu playy offissa yhdellä voitolla.</w:t>
      </w:r>
    </w:p>
    <w:p>
      <w:r>
        <w:rPr>
          <w:b/>
          <w:u w:val="single"/>
        </w:rPr>
        <w:t xml:space="preserve">223170</w:t>
      </w:r>
    </w:p>
    <w:p>
      <w:r>
        <w:t xml:space="preserve">@USER Olet saanut tarpeeksesi, olet tehnyt katto valehtelussa kaikki yhdessä. Et palvele ketään kotimaata, puhu siitä, huijarit.</w:t>
      </w:r>
    </w:p>
    <w:p>
      <w:r>
        <w:rPr>
          <w:b/>
          <w:u w:val="single"/>
        </w:rPr>
        <w:t xml:space="preserve">223171</w:t>
      </w:r>
    </w:p>
    <w:p>
      <w:r>
        <w:t xml:space="preserve">#CanakkaleRuhımızdur Islamismin vastaista toimintaa ei pidetä terrorismina Miten maailma ei voi herätä tästä piittaamattomuudesta Sorrettujen kansojen ääntä ei kuulla Tällaista julmuutta ei suvaita!</w:t>
      </w:r>
    </w:p>
    <w:p>
      <w:r>
        <w:rPr>
          <w:b/>
          <w:u w:val="single"/>
        </w:rPr>
        <w:t xml:space="preserve">223172</w:t>
      </w:r>
    </w:p>
    <w:p>
      <w:r>
        <w:t xml:space="preserve">@KÄYTTÄJÄ Nainen voi tiskatessaan soittaa mama aym in lav vit e rikollisella korttelihuilulla. Tiedän tämän ja sanon tämän</w:t>
      </w:r>
    </w:p>
    <w:p>
      <w:r>
        <w:rPr>
          <w:b/>
          <w:u w:val="single"/>
        </w:rPr>
        <w:t xml:space="preserve">223173</w:t>
      </w:r>
    </w:p>
    <w:p>
      <w:r>
        <w:t xml:space="preserve">@USER @USER Se saattaa liittyä Emine Şahinin tapauksen jälkeen annettuihin/kirjoitettuihin lausuntoihin!</w:t>
      </w:r>
    </w:p>
    <w:p>
      <w:r>
        <w:rPr>
          <w:b/>
          <w:u w:val="single"/>
        </w:rPr>
        <w:t xml:space="preserve">223174</w:t>
      </w:r>
    </w:p>
    <w:p>
      <w:r>
        <w:t xml:space="preserve">@USER @USER @USER En seuraa sinua, kuten näet. Twitter ja sen algoritmi</w:t>
      </w:r>
    </w:p>
    <w:p>
      <w:r>
        <w:rPr>
          <w:b/>
          <w:u w:val="single"/>
        </w:rPr>
        <w:t xml:space="preserve">223175</w:t>
      </w:r>
    </w:p>
    <w:p>
      <w:r>
        <w:t xml:space="preserve">snoopyn elokuva tuli ulos ja olin heti onnellinen aq</w:t>
      </w:r>
    </w:p>
    <w:p>
      <w:r>
        <w:rPr>
          <w:b/>
          <w:u w:val="single"/>
        </w:rPr>
        <w:t xml:space="preserve">223176</w:t>
      </w:r>
    </w:p>
    <w:p>
      <w:r>
        <w:t xml:space="preserve">@USER Teen töitä päästäkseni belensay-veturiin...</w:t>
      </w:r>
    </w:p>
    <w:p>
      <w:r>
        <w:rPr>
          <w:b/>
          <w:u w:val="single"/>
        </w:rPr>
        <w:t xml:space="preserve">223177</w:t>
      </w:r>
    </w:p>
    <w:p>
      <w:r>
        <w:t xml:space="preserve">käytetyn sängyn ostajat 2. käsi tv-yksikkö ostopaikka paikalla tavaroiden ostopaikka Eyüp 2. käsi pöytä tuolin ostajat käytetyn vaatekaapin ostajat käytetyn täydellisen tavaran ostajat Eyüp 2. käsi tavaran ostajat paikalla valkoisen tavaran ostajat 0218 595 54 99</w:t>
      </w:r>
    </w:p>
    <w:p>
      <w:r>
        <w:rPr>
          <w:b/>
          <w:u w:val="single"/>
        </w:rPr>
        <w:t xml:space="preserve">223178</w:t>
      </w:r>
    </w:p>
    <w:p>
      <w:r>
        <w:t xml:space="preserve">Suurin rakkaus, jonka vanhemmat voivat osoittaa lapsilleen, on ystävyys, jonka he luovat lastensa kanssa. #myfamily</w:t>
      </w:r>
    </w:p>
    <w:p>
      <w:r>
        <w:rPr>
          <w:b/>
          <w:u w:val="single"/>
        </w:rPr>
        <w:t xml:space="preserve">223179</w:t>
      </w:r>
    </w:p>
    <w:p>
      <w:r>
        <w:t xml:space="preserve">@USER @USER @USER Toivottavasti hän ei tee sinulle samaa kuin hän teki Istanbulin maakunnalliselle bş....</w:t>
      </w:r>
    </w:p>
    <w:p>
      <w:r>
        <w:rPr>
          <w:b/>
          <w:u w:val="single"/>
        </w:rPr>
        <w:t xml:space="preserve">223180</w:t>
      </w:r>
    </w:p>
    <w:p>
      <w:r>
        <w:t xml:space="preserve">Tämän twiitin alle jokaisen tulisi lähettää itsestään lempikuvansa.</w:t>
      </w:r>
    </w:p>
    <w:p>
      <w:r>
        <w:rPr>
          <w:b/>
          <w:u w:val="single"/>
        </w:rPr>
        <w:t xml:space="preserve">223181</w:t>
      </w:r>
    </w:p>
    <w:p>
      <w:r>
        <w:t xml:space="preserve">❌ ❌❌❌❌❌❌ EN VASTAA VIESTIISI JOS SINULLA EI OLE KASVOKUVAA 💋 VAIN HUOLITELTUJA NUORIA LIHAKSIKKAITA MIEHIÄ 🔥🔥🔥</w:t>
      </w:r>
    </w:p>
    <w:p>
      <w:r>
        <w:rPr>
          <w:b/>
          <w:u w:val="single"/>
        </w:rPr>
        <w:t xml:space="preserve">223182</w:t>
      </w:r>
    </w:p>
    <w:p>
      <w:r>
        <w:t xml:space="preserve">Sisälläni on tänään tyhjyys. En halua mennä huomenna töihin. Se on hyvä asia.</w:t>
      </w:r>
    </w:p>
    <w:p>
      <w:r>
        <w:rPr>
          <w:b/>
          <w:u w:val="single"/>
        </w:rPr>
        <w:t xml:space="preserve">223183</w:t>
      </w:r>
    </w:p>
    <w:p>
      <w:r>
        <w:t xml:space="preserve">@USER Arvoisa puhemies, älkää hyväksykö 73 artiklaa, pyyhkikää niin monien orpojen kyyneleet siunattuna päivänä Allahin tähden.</w:t>
      </w:r>
    </w:p>
    <w:p>
      <w:r>
        <w:rPr>
          <w:b/>
          <w:u w:val="single"/>
        </w:rPr>
        <w:t xml:space="preserve">223184</w:t>
      </w:r>
    </w:p>
    <w:p>
      <w:r>
        <w:t xml:space="preserve">@USER Hodja, päivä Merkuriuksella on 1,416 tuntia, riittääkö se? 😀😀😀😀😀</w:t>
      </w:r>
    </w:p>
    <w:p>
      <w:r>
        <w:rPr>
          <w:b/>
          <w:u w:val="single"/>
        </w:rPr>
        <w:t xml:space="preserve">223185</w:t>
      </w:r>
    </w:p>
    <w:p>
      <w:r>
        <w:t xml:space="preserve">Kotona loppuu aamiainen kesken, lähdet aamulla ruokakauppaan, tossut jalassa ovella. Ostat pienen muotin ezineä, oliiveja, räiskyvän folion, pienen vanhan kashkavalin, puolikkaan kelan makkaraa, 2 leipää puuleipää. On kulunut 10 vuotta siitä, kun tästä tapahtumasta tuli minulle nostalgia.</w:t>
      </w:r>
    </w:p>
    <w:p>
      <w:r>
        <w:rPr>
          <w:b/>
          <w:u w:val="single"/>
        </w:rPr>
        <w:t xml:space="preserve">223186</w:t>
      </w:r>
    </w:p>
    <w:p>
      <w:r>
        <w:t xml:space="preserve">@USER He ovat niitä, jotka eivät tiedä kotikaupunkinsa arvoa kuten sinä, kaveri 😁</w:t>
      </w:r>
    </w:p>
    <w:p>
      <w:r>
        <w:rPr>
          <w:b/>
          <w:u w:val="single"/>
        </w:rPr>
        <w:t xml:space="preserve">223187</w:t>
      </w:r>
    </w:p>
    <w:p>
      <w:r>
        <w:t xml:space="preserve">@KÄYTTÄJÄ Heti kun he pääsevät valtaan sanomalla, että uskonto, usko, kirja, Koraani, jotakin tällaista tapahtuu ihmisille, he alkavat nähdä jokaisen kansakunnan yksilön orjana itselleen.</w:t>
      </w:r>
    </w:p>
    <w:p>
      <w:r>
        <w:rPr>
          <w:b/>
          <w:u w:val="single"/>
        </w:rPr>
        <w:t xml:space="preserve">223188</w:t>
      </w:r>
    </w:p>
    <w:p>
      <w:r>
        <w:t xml:space="preserve">@USER Teinkö väärin</w:t>
      </w:r>
    </w:p>
    <w:p>
      <w:r>
        <w:rPr>
          <w:b/>
          <w:u w:val="single"/>
        </w:rPr>
        <w:t xml:space="preserve">223189</w:t>
      </w:r>
    </w:p>
    <w:p>
      <w:r>
        <w:t xml:space="preserve">@USER Koska te islamistit olette jo kauan sitten siirtyneet pois oikeuksista, oikeudenmukaisuudesta ja oikeuksien etsimisestä. Sinä olet Erdoganin mielihyvän perässä. Oikeuden etsiminen ei ole puolueväriä.</w:t>
      </w:r>
    </w:p>
    <w:p>
      <w:r>
        <w:rPr>
          <w:b/>
          <w:u w:val="single"/>
        </w:rPr>
        <w:t xml:space="preserve">223190</w:t>
      </w:r>
    </w:p>
    <w:p>
      <w:r>
        <w:t xml:space="preserve">@USER Alat olla aika työtön, veli, opiskele nyt dksksls</w:t>
      </w:r>
    </w:p>
    <w:p>
      <w:r>
        <w:rPr>
          <w:b/>
          <w:u w:val="single"/>
        </w:rPr>
        <w:t xml:space="preserve">223191</w:t>
      </w:r>
    </w:p>
    <w:p>
      <w:r>
        <w:t xml:space="preserve">@USER Istanbul on meidän. Koska Turkki on pian myös meidän. Me tulemme murskaamaan fasismin pään!</w:t>
      </w:r>
    </w:p>
    <w:p>
      <w:r>
        <w:rPr>
          <w:b/>
          <w:u w:val="single"/>
        </w:rPr>
        <w:t xml:space="preserve">223192</w:t>
      </w:r>
    </w:p>
    <w:p>
      <w:r>
        <w:t xml:space="preserve">@USER Näytät päättäneen teatterin osaston erittäin huonolla tuloksella...   Et ole hyvä näyttelijä...</w:t>
      </w:r>
    </w:p>
    <w:p>
      <w:r>
        <w:rPr>
          <w:b/>
          <w:u w:val="single"/>
        </w:rPr>
        <w:t xml:space="preserve">223193</w:t>
      </w:r>
    </w:p>
    <w:p>
      <w:r>
        <w:t xml:space="preserve">@USER Benfica: 1 - @USER: Me tulemme takaisin 2:lla. Haluaisin, että se olisi 2-0, ehkä se tulee olemaan, miksi ei?</w:t>
      </w:r>
    </w:p>
    <w:p>
      <w:r>
        <w:rPr>
          <w:b/>
          <w:u w:val="single"/>
        </w:rPr>
        <w:t xml:space="preserve">223194</w:t>
      </w:r>
    </w:p>
    <w:p>
      <w:r>
        <w:t xml:space="preserve">Nukuin huonosti, minut herätettiin aikaisin, olen vihainen, haluan lyödä jotakuta päähän.</w:t>
      </w:r>
    </w:p>
    <w:p>
      <w:r>
        <w:rPr>
          <w:b/>
          <w:u w:val="single"/>
        </w:rPr>
        <w:t xml:space="preserve">223195</w:t>
      </w:r>
    </w:p>
    <w:p>
      <w:r>
        <w:t xml:space="preserve">Vanhemmat pakottavat sinut heräämään, kun olet työtön</w:t>
      </w:r>
    </w:p>
    <w:p>
      <w:r>
        <w:rPr>
          <w:b/>
          <w:u w:val="single"/>
        </w:rPr>
        <w:t xml:space="preserve">223196</w:t>
      </w:r>
    </w:p>
    <w:p>
      <w:r>
        <w:t xml:space="preserve">@USER Herra İnce, miksi meidän pitäisi pitää teitä arvokkaana chp:n puheenjohtajaksi, kun chp ei pidä teitä 1 kertaa puheenjohtajuuden arvoisena? Ette voi välttyä tältä kysymykseltä.</w:t>
      </w:r>
    </w:p>
    <w:p>
      <w:r>
        <w:rPr>
          <w:b/>
          <w:u w:val="single"/>
        </w:rPr>
        <w:t xml:space="preserve">223197</w:t>
      </w:r>
    </w:p>
    <w:p>
      <w:r>
        <w:t xml:space="preserve">Ulan Can Dündar, mikä häpeällinen mies sinä oletkaan.</w:t>
      </w:r>
    </w:p>
    <w:p>
      <w:r>
        <w:rPr>
          <w:b/>
          <w:u w:val="single"/>
        </w:rPr>
        <w:t xml:space="preserve">223198</w:t>
      </w:r>
    </w:p>
    <w:p>
      <w:r>
        <w:t xml:space="preserve">Pääopposition johtajaa pahoinpidellään maan pääkaupungissa.   Mitä muuta on sanottavaa?</w:t>
      </w:r>
    </w:p>
    <w:p>
      <w:r>
        <w:rPr>
          <w:b/>
          <w:u w:val="single"/>
        </w:rPr>
        <w:t xml:space="preserve">223199</w:t>
      </w:r>
    </w:p>
    <w:p>
      <w:r>
        <w:t xml:space="preserve">Kuunnellaan, mitä sade tuo tullessaan.</w:t>
      </w:r>
    </w:p>
    <w:p>
      <w:r>
        <w:rPr>
          <w:b/>
          <w:u w:val="single"/>
        </w:rPr>
        <w:t xml:space="preserve">223200</w:t>
      </w:r>
    </w:p>
    <w:p>
      <w:r>
        <w:t xml:space="preserve">@USER Reis FAKIBABAs SözunuTutsun FakıBaba on ollut yhdessä muiden ministerien kanssa ja tehnyt meidät kurjiksi kuukausia c.baskanim. he ovat jatkuvassa ristiriidassa ainoana ministerinä, joka ei tee nimityksiä. haluamme mennä vaaleihin nimitettynä #GTHB5BIN #ZiraatMüh5000</w:t>
      </w:r>
    </w:p>
    <w:p>
      <w:r>
        <w:rPr>
          <w:b/>
          <w:u w:val="single"/>
        </w:rPr>
        <w:t xml:space="preserve">223201</w:t>
      </w:r>
    </w:p>
    <w:p>
      <w:r>
        <w:t xml:space="preserve">@KÄYTTÄJÄ @KÄYTTÄJÄ Luuletko todella, että voitat meidät, kysyn sinulta vilpittömästi.</w:t>
      </w:r>
    </w:p>
    <w:p>
      <w:r>
        <w:rPr>
          <w:b/>
          <w:u w:val="single"/>
        </w:rPr>
        <w:t xml:space="preserve">223202</w:t>
      </w:r>
    </w:p>
    <w:p>
      <w:r>
        <w:t xml:space="preserve">Laittakaa joku muutama penni hänen taskuunsa ja tukkikaa hänen suunsa @USER</w:t>
      </w:r>
    </w:p>
    <w:p>
      <w:r>
        <w:rPr>
          <w:b/>
          <w:u w:val="single"/>
        </w:rPr>
        <w:t xml:space="preserve">223203</w:t>
      </w:r>
    </w:p>
    <w:p>
      <w:r>
        <w:t xml:space="preserve">Leipä riittää minulle yksin, sanoo @USER</w:t>
      </w:r>
    </w:p>
    <w:p>
      <w:r>
        <w:rPr>
          <w:b/>
          <w:u w:val="single"/>
        </w:rPr>
        <w:t xml:space="preserve">223204</w:t>
      </w:r>
    </w:p>
    <w:p>
      <w:r>
        <w:t xml:space="preserve">@USER Hyvä asia, että hänet pidätettiin suutelun jälkeen...</w:t>
      </w:r>
    </w:p>
    <w:p>
      <w:r>
        <w:rPr>
          <w:b/>
          <w:u w:val="single"/>
        </w:rPr>
        <w:t xml:space="preserve">223205</w:t>
      </w:r>
    </w:p>
    <w:p>
      <w:r>
        <w:t xml:space="preserve">typerät, typerät vahingot, joita yksinkertaiset ihmiset aiheuttavat</w:t>
      </w:r>
    </w:p>
    <w:p>
      <w:r>
        <w:rPr>
          <w:b/>
          <w:u w:val="single"/>
        </w:rPr>
        <w:t xml:space="preserve">223206</w:t>
      </w:r>
    </w:p>
    <w:p>
      <w:r>
        <w:t xml:space="preserve">@USER @USER @USER Sinä nostit metelin hänen vapauttamisensa puolesta, koska hän oli sairas ja vanha. Jos hän on tarpeeksi terve ollakseen pormestari, miksi hän ei ole vankilassa?</w:t>
      </w:r>
    </w:p>
    <w:p>
      <w:r>
        <w:rPr>
          <w:b/>
          <w:u w:val="single"/>
        </w:rPr>
        <w:t xml:space="preserve">223207</w:t>
      </w:r>
    </w:p>
    <w:p>
      <w:r>
        <w:t xml:space="preserve">@USER Kyllä, tilanne on surullinen, mutta tässä liiketoiminnassa on jotain muutakin. Viimeksi kun mies kävi ottelussa 5. syyskuuta, hinta Kocaelista Istanbuliin oli vähintään 500 liiraa. Lisenssituotteet siinä ja lapsella ovat vähintään minimipalkan arvoisia. Nyt ei ole oikein laittaa sitä kouluhousujen ja ihmisten syyksi...</w:t>
      </w:r>
    </w:p>
    <w:p>
      <w:r>
        <w:rPr>
          <w:b/>
          <w:u w:val="single"/>
        </w:rPr>
        <w:t xml:space="preserve">223208</w:t>
      </w:r>
    </w:p>
    <w:p>
      <w:r>
        <w:t xml:space="preserve">@USER @USER Abi, ilman Fenerbahcea he eivät voisi työskennellä televisiossa, koska he eivät tiedä mitään muuta kuin Fenerbahcen.</w:t>
      </w:r>
    </w:p>
    <w:p>
      <w:r>
        <w:rPr>
          <w:b/>
          <w:u w:val="single"/>
        </w:rPr>
        <w:t xml:space="preserve">223209</w:t>
      </w:r>
    </w:p>
    <w:p>
      <w:r>
        <w:t xml:space="preserve">@USER Takaisin töihin, laiska mimmi 🤭🤭🤭🤭</w:t>
      </w:r>
    </w:p>
    <w:p>
      <w:r>
        <w:rPr>
          <w:b/>
          <w:u w:val="single"/>
        </w:rPr>
        <w:t xml:space="preserve">223210</w:t>
      </w:r>
    </w:p>
    <w:p>
      <w:r>
        <w:t xml:space="preserve">@USER @USER Puheenjohtaja, pankaa painoa yhdistyksenä, niin tämä on ohi.  Stadionin kuuluttaja on helppo tavoittaa ennen ottelua.</w:t>
      </w:r>
    </w:p>
    <w:p>
      <w:r>
        <w:rPr>
          <w:b/>
          <w:u w:val="single"/>
        </w:rPr>
        <w:t xml:space="preserve">223211</w:t>
      </w:r>
    </w:p>
    <w:p>
      <w:r>
        <w:t xml:space="preserve">ystävät, Haluan vaihtaa minun tag, mutta ehdottaa jotain, joka sopii minulle</w:t>
      </w:r>
    </w:p>
    <w:p>
      <w:r>
        <w:rPr>
          <w:b/>
          <w:u w:val="single"/>
        </w:rPr>
        <w:t xml:space="preserve">223212</w:t>
      </w:r>
    </w:p>
    <w:p>
      <w:r>
        <w:t xml:space="preserve">Ay niin viaton, painu vittuun, kusipää, mitä teit, kun tiesit, että sinut oli potkittu ulos kuopasta, senkin paskiainen?</w:t>
      </w:r>
    </w:p>
    <w:p>
      <w:r>
        <w:rPr>
          <w:b/>
          <w:u w:val="single"/>
        </w:rPr>
        <w:t xml:space="preserve">223213</w:t>
      </w:r>
    </w:p>
    <w:p>
      <w:r>
        <w:t xml:space="preserve">@USER Olemme mustassa pörssissä :( rakkaus tähän joukkueeseen maksaa minulle taas paljon :(</w:t>
      </w:r>
    </w:p>
    <w:p>
      <w:r>
        <w:rPr>
          <w:b/>
          <w:u w:val="single"/>
        </w:rPr>
        <w:t xml:space="preserve">223214</w:t>
      </w:r>
    </w:p>
    <w:p>
      <w:r>
        <w:t xml:space="preserve">@USER Kiitos, mutta en minä, ortim, tyttäreni istuvat, olen piika, asettuu ja palaan inshallah 🤣</w:t>
      </w:r>
    </w:p>
    <w:p>
      <w:r>
        <w:rPr>
          <w:b/>
          <w:u w:val="single"/>
        </w:rPr>
        <w:t xml:space="preserve">223215</w:t>
      </w:r>
    </w:p>
    <w:p>
      <w:r>
        <w:t xml:space="preserve">Toivottavasti en ole ainoa, joka syö taikinan raakana, kun äitini tekee kakkua.</w:t>
      </w:r>
    </w:p>
    <w:p>
      <w:r>
        <w:rPr>
          <w:b/>
          <w:u w:val="single"/>
        </w:rPr>
        <w:t xml:space="preserve">223216</w:t>
      </w:r>
    </w:p>
    <w:p>
      <w:r>
        <w:t xml:space="preserve">Kaikki, mikä tulee mieleen, on väärin. Hän ei ole maailmankaikkeuden sisällä eikä ulkopuolella.  Sisällä ja ulkona oleminen on ajatus kahden olemassa olevan asian välillä. Maailmankaikkeus luotiin kuitenkin mielikuvituksen tasolla. Allahin voimalla mielikuvituksen tasolla oleva maailma näyttää olevan jatkuvasti olemassa (2/67).</w:t>
      </w:r>
    </w:p>
    <w:p>
      <w:r>
        <w:rPr>
          <w:b/>
          <w:u w:val="single"/>
        </w:rPr>
        <w:t xml:space="preserve">223217</w:t>
      </w:r>
    </w:p>
    <w:p>
      <w:r>
        <w:t xml:space="preserve">@USER @USER @USER @USER Kiitos paljon Jumala siunatkoon sinua.</w:t>
      </w:r>
    </w:p>
    <w:p>
      <w:r>
        <w:rPr>
          <w:b/>
          <w:u w:val="single"/>
        </w:rPr>
        <w:t xml:space="preserve">223218</w:t>
      </w:r>
    </w:p>
    <w:p>
      <w:r>
        <w:t xml:space="preserve">@USER tVlky dV okfyjVnN keskimäärin 70 vuotta ycynNdV OldÜrVnN tyr yVVyrdyr</w:t>
      </w:r>
    </w:p>
    <w:p>
      <w:r>
        <w:rPr>
          <w:b/>
          <w:u w:val="single"/>
        </w:rPr>
        <w:t xml:space="preserve">223219</w:t>
      </w:r>
    </w:p>
    <w:p>
      <w:r>
        <w:t xml:space="preserve">@USER ok, mutta me ollaan syntymäaikasi kanssa ok djsjkaksksks</w:t>
      </w:r>
    </w:p>
    <w:p>
      <w:r>
        <w:rPr>
          <w:b/>
          <w:u w:val="single"/>
        </w:rPr>
        <w:t xml:space="preserve">223220</w:t>
      </w:r>
    </w:p>
    <w:p>
      <w:r>
        <w:t xml:space="preserve">Ystävät, jos minulla on jonain päivänä tyttöystävä, jos sanon, että minulla on tyttöystävä täällä, jos sanon, että tyttöystäväni on minun omaisuuttani tai jotain, minulla on profiilin vasemmassa yläkulmassa lapio, lyö sillä suuhuni, okei? Jos ei, niin kokoontukaa ympärilleni ja lyökää minut. Mikä vastenmielinen kieli tämä on?</w:t>
      </w:r>
    </w:p>
    <w:p>
      <w:r>
        <w:rPr>
          <w:b/>
          <w:u w:val="single"/>
        </w:rPr>
        <w:t xml:space="preserve">223221</w:t>
      </w:r>
    </w:p>
    <w:p>
      <w:r>
        <w:t xml:space="preserve">Minua on jäljitelty paljon... Luulen, että Google on tämän suurin todistaja...</w:t>
      </w:r>
    </w:p>
    <w:p>
      <w:r>
        <w:rPr>
          <w:b/>
          <w:u w:val="single"/>
        </w:rPr>
        <w:t xml:space="preserve">223222</w:t>
      </w:r>
    </w:p>
    <w:p>
      <w:r>
        <w:t xml:space="preserve">En tiedä, kuinka kauniita ihmisiä olen kerännyt ympärilleni. Joku sanoi juuri, että odottaisin leikkaussalissa 6 tuntia leikkauksesi aikana. Toinen sanoi, että huolehtisin sinusta kuin vauvasta leikkauksen jälkeen. Ne kaikki ovat vain puhelinsoiton päässä. Luulen, että kivettynyt sydämeni sulaa. 🙏🏽</w:t>
      </w:r>
    </w:p>
    <w:p>
      <w:r>
        <w:rPr>
          <w:b/>
          <w:u w:val="single"/>
        </w:rPr>
        <w:t xml:space="preserve">223223</w:t>
      </w:r>
    </w:p>
    <w:p>
      <w:r>
        <w:t xml:space="preserve">@USER on hyvä elää elää elää täysillä tunne nainen</w:t>
      </w:r>
    </w:p>
    <w:p>
      <w:r>
        <w:rPr>
          <w:b/>
          <w:u w:val="single"/>
        </w:rPr>
        <w:t xml:space="preserve">223224</w:t>
      </w:r>
    </w:p>
    <w:p>
      <w:r>
        <w:t xml:space="preserve">@USER @USER @USER @USER @USER @USER Olen kunnollinen ihminen, en taistele, ystävät, älä tee tällaisia asioita, se on hyvin häpeällistä.</w:t>
      </w:r>
    </w:p>
    <w:p>
      <w:r>
        <w:rPr>
          <w:b/>
          <w:u w:val="single"/>
        </w:rPr>
        <w:t xml:space="preserve">223225</w:t>
      </w:r>
    </w:p>
    <w:p>
      <w:r>
        <w:t xml:space="preserve">Mitä voin luvata sinulle, jotta pääsisin mukaan?</w:t>
      </w:r>
    </w:p>
    <w:p>
      <w:r>
        <w:rPr>
          <w:b/>
          <w:u w:val="single"/>
        </w:rPr>
        <w:t xml:space="preserve">223226</w:t>
      </w:r>
    </w:p>
    <w:p>
      <w:r>
        <w:t xml:space="preserve">@USER Puhutaanko nyt siirtoikkunan viimeisistä päivistä? Toivottavasti emme heitä pyyhettä kehään ennen sitä päivää.</w:t>
      </w:r>
    </w:p>
    <w:p>
      <w:r>
        <w:rPr>
          <w:b/>
          <w:u w:val="single"/>
        </w:rPr>
        <w:t xml:space="preserve">223227</w:t>
      </w:r>
    </w:p>
    <w:p>
      <w:r>
        <w:t xml:space="preserve">Demokratiaan uskominen ei tarkoita sitä, että elämme sitä, sillä demokratiaa ei ole olemassa, jos ei ole vallanjakoa: lainsäädäntö-, toimeenpano- ja oikeuslaitosta. VAAAAAR. MIIIIIIIIIIII</w:t>
      </w:r>
    </w:p>
    <w:p>
      <w:r>
        <w:rPr>
          <w:b/>
          <w:u w:val="single"/>
        </w:rPr>
        <w:t xml:space="preserve">223228</w:t>
      </w:r>
    </w:p>
    <w:p>
      <w:r>
        <w:t xml:space="preserve">@USER Et ymmärtänyt tapahtumaa, missä olit, kun sanoin, että älä tuo vasemmistoa sinne, minne se ei sitä ansaitse.</w:t>
      </w:r>
    </w:p>
    <w:p>
      <w:r>
        <w:rPr>
          <w:b/>
          <w:u w:val="single"/>
        </w:rPr>
        <w:t xml:space="preserve">223229</w:t>
      </w:r>
    </w:p>
    <w:p>
      <w:r>
        <w:t xml:space="preserve">@USER @USER Sen sijaan, että toivottavat meille menestystä, antakaa heidän siivota työntekijänsä #CarrefourQnbFinansbankBoikotti Olen häpeissäni tästä sponsoroinnista @USER pitäisi välittömästi irtisanoa sopimus Voimme käydä läpi vaikeita aikoja, mutta on olemassa tärkeämpiä asioita kuin raha, kuten kunnia ja ihmisarvo.</w:t>
      </w:r>
    </w:p>
    <w:p>
      <w:r>
        <w:rPr>
          <w:b/>
          <w:u w:val="single"/>
        </w:rPr>
        <w:t xml:space="preserve">223230</w:t>
      </w:r>
    </w:p>
    <w:p>
      <w:r>
        <w:t xml:space="preserve">Onko kukaan tulossa DM:ään?</w:t>
      </w:r>
    </w:p>
    <w:p>
      <w:r>
        <w:rPr>
          <w:b/>
          <w:u w:val="single"/>
        </w:rPr>
        <w:t xml:space="preserve">223231</w:t>
      </w:r>
    </w:p>
    <w:p>
      <w:r>
        <w:t xml:space="preserve">Ei ole helppoa päästä yli siitä, että henkilöstä, joka voi ajatellessaan liuottaa kaikki huolet, tulee suurin huoli. lefévre</w:t>
      </w:r>
    </w:p>
    <w:p>
      <w:r>
        <w:rPr>
          <w:b/>
          <w:u w:val="single"/>
        </w:rPr>
        <w:t xml:space="preserve">223232</w:t>
      </w:r>
    </w:p>
    <w:p>
      <w:r>
        <w:t xml:space="preserve">@USER Hocam, älä saa lintuja itkemään. Viime vuonna he unohtivat Fenevin nettikortit ennen Galatasaray-ottelua. Lintujen aivot unohtavat nopeasti!</w:t>
      </w:r>
    </w:p>
    <w:p>
      <w:r>
        <w:rPr>
          <w:b/>
          <w:u w:val="single"/>
        </w:rPr>
        <w:t xml:space="preserve">223233</w:t>
      </w:r>
    </w:p>
    <w:p>
      <w:r>
        <w:t xml:space="preserve">Henkilö, jonka luulit hävinneen, on ehkä vain luovuttanut. Ehkä kyse ei ole voittamisesta vaan siitä, onko se sen arvoista.</w:t>
      </w:r>
    </w:p>
    <w:p>
      <w:r>
        <w:rPr>
          <w:b/>
          <w:u w:val="single"/>
        </w:rPr>
        <w:t xml:space="preserve">223234</w:t>
      </w:r>
    </w:p>
    <w:p>
      <w:r>
        <w:t xml:space="preserve"/>
      </w:r>
    </w:p>
    <w:p>
      <w:r>
        <w:rPr>
          <w:b/>
          <w:u w:val="single"/>
        </w:rPr>
        <w:t xml:space="preserve">223235</w:t>
      </w:r>
    </w:p>
    <w:p>
      <w:r>
        <w:t xml:space="preserve">Kun kuolen, haluan arkkuni sanovan: "Ei tarvitse käsitellä varovasti, se ei enää hajoa"."</w:t>
      </w:r>
    </w:p>
    <w:p>
      <w:r>
        <w:rPr>
          <w:b/>
          <w:u w:val="single"/>
        </w:rPr>
        <w:t xml:space="preserve">223236</w:t>
      </w:r>
    </w:p>
    <w:p>
      <w:r>
        <w:t xml:space="preserve">@USER Ei, hän näkee tulevaisuuteen, hän ei ole hiukkanen.</w:t>
      </w:r>
    </w:p>
    <w:p>
      <w:r>
        <w:rPr>
          <w:b/>
          <w:u w:val="single"/>
        </w:rPr>
        <w:t xml:space="preserve">223237</w:t>
      </w:r>
    </w:p>
    <w:p>
      <w:r>
        <w:t xml:space="preserve">Lukekaa kommentit, niiden alla on ylistyksen juhlaa folioilijoille.</w:t>
      </w:r>
    </w:p>
    <w:p>
      <w:r>
        <w:rPr>
          <w:b/>
          <w:u w:val="single"/>
        </w:rPr>
        <w:t xml:space="preserve">223238</w:t>
      </w:r>
    </w:p>
    <w:p>
      <w:r>
        <w:t xml:space="preserve">@USER Ahhha (ei, minun cekçim sakkkın on kunnossa, älä laita mitään hullua, älä laita herra Serdar), nyt syömme mitä tahansa tulee, mennään yhdessä🤭</w:t>
      </w:r>
    </w:p>
    <w:p>
      <w:r>
        <w:rPr>
          <w:b/>
          <w:u w:val="single"/>
        </w:rPr>
        <w:t xml:space="preserve">223239</w:t>
      </w:r>
    </w:p>
    <w:p>
      <w:r>
        <w:t xml:space="preserve">@USER Mikä kuningas sinä olet!!!!!</w:t>
      </w:r>
    </w:p>
    <w:p>
      <w:r>
        <w:rPr>
          <w:b/>
          <w:u w:val="single"/>
        </w:rPr>
        <w:t xml:space="preserve">223240</w:t>
      </w:r>
    </w:p>
    <w:p>
      <w:r>
        <w:t xml:space="preserve">@KÄYTTÄJÄ @KÄYTTÄJÄ Koska todellinen opastus on ensin elämistä ja sitten eläväksi tekemistä.   Mitä hän voi kertoa niille, joille hän ei elä sitä, mihin hän uskoo...</w:t>
      </w:r>
    </w:p>
    <w:p>
      <w:r>
        <w:rPr>
          <w:b/>
          <w:u w:val="single"/>
        </w:rPr>
        <w:t xml:space="preserve">223241</w:t>
      </w:r>
    </w:p>
    <w:p>
      <w:r>
        <w:t xml:space="preserve">Sinä olet sotkenut minut, minä nostan itseni ylös, joten kerro minulle, onko sinulla kaikki hyvin.</w:t>
      </w:r>
    </w:p>
    <w:p>
      <w:r>
        <w:rPr>
          <w:b/>
          <w:u w:val="single"/>
        </w:rPr>
        <w:t xml:space="preserve">223242</w:t>
      </w:r>
    </w:p>
    <w:p>
      <w:r>
        <w:t xml:space="preserve">Kukaan ei voi sanoa mitään, syödään vähemmän kuin valtion talousarviossa Hacettepessä, olemme maana kriisissä, olemme jo maana kriisissä, ruokalajike on pudonnut kolmeen, jotta voimme astua mahdolliseen maailmankriisiin rahat taskuissamme. Mitä tarkoitat, ettei Odtussa ole festivaalia?</w:t>
      </w:r>
    </w:p>
    <w:p>
      <w:r>
        <w:rPr>
          <w:b/>
          <w:u w:val="single"/>
        </w:rPr>
        <w:t xml:space="preserve">223243</w:t>
      </w:r>
    </w:p>
    <w:p>
      <w:r>
        <w:t xml:space="preserve">@USER @USER @USER Hän poseerasi kuin olisi menossa isänsä koneeseen.</w:t>
      </w:r>
    </w:p>
    <w:p>
      <w:r>
        <w:rPr>
          <w:b/>
          <w:u w:val="single"/>
        </w:rPr>
        <w:t xml:space="preserve">223244</w:t>
      </w:r>
    </w:p>
    <w:p>
      <w:r>
        <w:t xml:space="preserve">Älkää polttako sitä ennen kuin lähden, idiootit. Anna minun nähdä se ensin, sitten voit tehdä mitä helvettiä haluat 😂.</w:t>
      </w:r>
    </w:p>
    <w:p>
      <w:r>
        <w:rPr>
          <w:b/>
          <w:u w:val="single"/>
        </w:rPr>
        <w:t xml:space="preserve">223245</w:t>
      </w:r>
    </w:p>
    <w:p>
      <w:r>
        <w:t xml:space="preserve">@KÄYTTÄJÄ @KÄYTTÄJÄ Tardi Uhraan Herralle, joka loi sinut, ja suutelen äitisi käsiä, joka synnytti sinut, rakkaani, puhu.</w:t>
      </w:r>
    </w:p>
    <w:p>
      <w:r>
        <w:rPr>
          <w:b/>
          <w:u w:val="single"/>
        </w:rPr>
        <w:t xml:space="preserve">223246</w:t>
      </w:r>
    </w:p>
    <w:p>
      <w:r>
        <w:t xml:space="preserve">niin ettei yksikään välkkyvistä palavista lauseistasi sammu, olen hengästynyt, mutta hän ei tiedä, että</w:t>
      </w:r>
    </w:p>
    <w:p>
      <w:r>
        <w:rPr>
          <w:b/>
          <w:u w:val="single"/>
        </w:rPr>
        <w:t xml:space="preserve">223247</w:t>
      </w:r>
    </w:p>
    <w:p>
      <w:r>
        <w:t xml:space="preserve">@USER Voi luoja🤦♂️Kymmenen vuotta täyttänyt twitter-käyttäjä kysyy seuraajiltaan, onko hän "ei ole varma, onko hän tyhmäpää"🤦♂️Puhun täytteestä tai jostain🤦♂️Voinko poistaa kirjoittamani tekstin, rouva?😬</w:t>
      </w:r>
    </w:p>
    <w:p>
      <w:r>
        <w:rPr>
          <w:b/>
          <w:u w:val="single"/>
        </w:rPr>
        <w:t xml:space="preserve">223248</w:t>
      </w:r>
    </w:p>
    <w:p>
      <w:r>
        <w:t xml:space="preserve">Pakotan itseni ostamaan lahjan juuri nyt.</w:t>
      </w:r>
    </w:p>
    <w:p>
      <w:r>
        <w:rPr>
          <w:b/>
          <w:u w:val="single"/>
        </w:rPr>
        <w:t xml:space="preserve">223249</w:t>
      </w:r>
    </w:p>
    <w:p>
      <w:r>
        <w:t xml:space="preserve">@USER @USER Onnittelut, se on todella hyvin informatiivinen ja opettavainen ymmärtämään nykypäivän luonnon verilöylyä. Kenelläköhän on rohkeutta katkaista puun oksa Kanadan kaltaisessa luonnonihmeen maassa? Mutta te tulette tänne ja kaadatte miljoonia puita. Älköön maani olko banaanitasavalta!</w:t>
      </w:r>
    </w:p>
    <w:p>
      <w:r>
        <w:rPr>
          <w:b/>
          <w:u w:val="single"/>
        </w:rPr>
        <w:t xml:space="preserve">223250</w:t>
      </w:r>
    </w:p>
    <w:p>
      <w:r>
        <w:t xml:space="preserve">"tietyllä hetkellä elämässämme menetämme elämämme hallinnan, ja sen seurauksena kohtalo ottaa elämämme hallintaansa. tämä on maailman suurin valhe." paulo coelho, alkemisti.</w:t>
      </w:r>
    </w:p>
    <w:p>
      <w:r>
        <w:rPr>
          <w:b/>
          <w:u w:val="single"/>
        </w:rPr>
        <w:t xml:space="preserve">223251</w:t>
      </w:r>
    </w:p>
    <w:p>
      <w:r>
        <w:t xml:space="preserve">Älkää luulko, ettei kurjuudella ole loppua, tämäkin valtakunta menee ohi, elämä on kuin kuolevaisuus, päivä menee ohi, dem myös menee ohi, synkkyys ei voi päättää, hande-i hurrem myös menee ohi, devr-i şadi myös menee ohi, gussa-i suru myös menee ohi, päivä ja yö katoavat, an-ı dem adem myös menee ohi, ney on hiljaa, mey kaadetaan, gulgule-i cem myös menee ohi.</w:t>
      </w:r>
    </w:p>
    <w:p>
      <w:r>
        <w:rPr>
          <w:b/>
          <w:u w:val="single"/>
        </w:rPr>
        <w:t xml:space="preserve">223252</w:t>
      </w:r>
    </w:p>
    <w:p>
      <w:r>
        <w:t xml:space="preserve">@USER Ankara 32 yş single parit Olen kokenut Ankara Olen kokenut myöhään avioero 03147137731 Soita 03147137731</w:t>
      </w:r>
    </w:p>
    <w:p>
      <w:r>
        <w:rPr>
          <w:b/>
          <w:u w:val="single"/>
        </w:rPr>
        <w:t xml:space="preserve">223253</w:t>
      </w:r>
    </w:p>
    <w:p>
      <w:r>
        <w:t xml:space="preserve">@USER Kulta se on sinun tyhmyyttä ymmärtää, mitä en tarkoittanut joka tapauksessa en voi käsitellä sitä bye djdjxkxkxjdk</w:t>
      </w:r>
    </w:p>
    <w:p>
      <w:r>
        <w:rPr>
          <w:b/>
          <w:u w:val="single"/>
        </w:rPr>
        <w:t xml:space="preserve">223254</w:t>
      </w:r>
    </w:p>
    <w:p>
      <w:r>
        <w:t xml:space="preserve">Ayew, olet yleensä todella huono, mutta viimeiset potkusi ovat aivan kamalia, veli...</w:t>
      </w:r>
    </w:p>
    <w:p>
      <w:r>
        <w:rPr>
          <w:b/>
          <w:u w:val="single"/>
        </w:rPr>
        <w:t xml:space="preserve">223255</w:t>
      </w:r>
    </w:p>
    <w:p>
      <w:r>
        <w:t xml:space="preserve">Se, että sinä pidät siitä, ei tarkoita, että kaikkien muiden on pakko pitää siitä.</w:t>
      </w:r>
    </w:p>
    <w:p>
      <w:r>
        <w:rPr>
          <w:b/>
          <w:u w:val="single"/>
        </w:rPr>
        <w:t xml:space="preserve">223256</w:t>
      </w:r>
    </w:p>
    <w:p>
      <w:r>
        <w:t xml:space="preserve">Koputin ovea pääni sisällä ja pääsin ulos Se riitti menemään.....</w:t>
      </w:r>
    </w:p>
    <w:p>
      <w:r>
        <w:rPr>
          <w:b/>
          <w:u w:val="single"/>
        </w:rPr>
        <w:t xml:space="preserve">223257</w:t>
      </w:r>
    </w:p>
    <w:p>
      <w:r>
        <w:t xml:space="preserve">Olemme kusessa. Olemme kusessa. Olemme teoreettisesti kusessa.</w:t>
      </w:r>
    </w:p>
    <w:p>
      <w:r>
        <w:rPr>
          <w:b/>
          <w:u w:val="single"/>
        </w:rPr>
        <w:t xml:space="preserve">223258</w:t>
      </w:r>
    </w:p>
    <w:p>
      <w:r>
        <w:t xml:space="preserve">@USER Kiintymättömyys on jotain, joka on ihmisen kemian rakenteessa Anna minulle esimerkki, CHP: n ryhmän varapuheenjohtaja Engin Altay sanoi, että vaikka hallitus tekisi maailman kauneinta palvelua, meillä ei ole velvollisuutta sanoa kaunis, hän sanoi, tässä on kiinteä ajatus.</w:t>
      </w:r>
    </w:p>
    <w:p>
      <w:r>
        <w:rPr>
          <w:b/>
          <w:u w:val="single"/>
        </w:rPr>
        <w:t xml:space="preserve">223259</w:t>
      </w:r>
    </w:p>
    <w:p>
      <w:r>
        <w:t xml:space="preserve">Tämä yleisö oli ennen paljon aktiivisempi, he ovat lymyilleet wikipedian sulkemisesta lähtien, odottaen aiheen, jonka he tuntevat 😁.</w:t>
      </w:r>
    </w:p>
    <w:p>
      <w:r>
        <w:rPr>
          <w:b/>
          <w:u w:val="single"/>
        </w:rPr>
        <w:t xml:space="preserve">223260</w:t>
      </w:r>
    </w:p>
    <w:p>
      <w:r>
        <w:t xml:space="preserve">@KÄYTTÄJÄ @KÄYTTÄJÄ @KÄYTTÄJÄ @KÄYTTÄJÄ @KÄYTTÄJÄ @KÄYTTÄJÄ TÄMÄ KUVA EI SOVI İSMAİLBEYLLE, HÄN KYSYY HÄNELLE ANNETUT KYSYMYKSET, KUTEN HÄN EI VOINUT KYSYÄ BINALI BEYN POJALTA ERKANILTA ENNEN, HÄN LUKEE HERÄTYSKELLON KEHUJA, HÄN IMEE SINUA JA MR FATIHIA.</w:t>
      </w:r>
    </w:p>
    <w:p>
      <w:r>
        <w:rPr>
          <w:b/>
          <w:u w:val="single"/>
        </w:rPr>
        <w:t xml:space="preserve">223261</w:t>
      </w:r>
    </w:p>
    <w:p>
      <w:r>
        <w:t xml:space="preserve">@USER älä itke älä itke zen toimii myös 🥺🥺🥺🥺 myös syvä tarina ei ole kovin kallis, voit säästää vähän enemmän tiimalasia ja ostaa sen, älä huoli</w:t>
      </w:r>
    </w:p>
    <w:p>
      <w:r>
        <w:rPr>
          <w:b/>
          <w:u w:val="single"/>
        </w:rPr>
        <w:t xml:space="preserve">223262</w:t>
      </w:r>
    </w:p>
    <w:p>
      <w:r>
        <w:t xml:space="preserve">@USER @USER Eikö ruokasooda ole vaarallista? Varo sydän- ja verisuoniterveyttä.</w:t>
      </w:r>
    </w:p>
    <w:p>
      <w:r>
        <w:rPr>
          <w:b/>
          <w:u w:val="single"/>
        </w:rPr>
        <w:t xml:space="preserve">223263</w:t>
      </w:r>
    </w:p>
    <w:p>
      <w:r>
        <w:t xml:space="preserve">Mukaan viimeinen numero kuten 🌷| 1-2 : Ben Feron kanssa 🌷| 3-4: Billie eilishin kanssa 🌷| 5-6 : Normaalin päätteen kanssa 🌷| 7-8: Ariana Granden kanssa 🌷| 9-0: Ido tatlısesin kanssa</w:t>
      </w:r>
    </w:p>
    <w:p>
      <w:r>
        <w:rPr>
          <w:b/>
          <w:u w:val="single"/>
        </w:rPr>
        <w:t xml:space="preserve">223264</w:t>
      </w:r>
    </w:p>
    <w:p>
      <w:r>
        <w:t xml:space="preserve">@USER @USER @USER @USER @USER @USER En ymmärrä, miksi olet niin loukkaantunut Besmelista? Mitä muslimi tekee? Aikooko hän sanoa, että anna minun jättää islam, anna minun sanoa jotain ja sitten tulen takaisin? Vai aikooko hän olla epärehellinen ja sanoa jotain ristillä näyttääkseen söpöltä? Kerro hänelle, mitä hänen sitten pitäisi tehdä?</w:t>
      </w:r>
    </w:p>
    <w:p>
      <w:r>
        <w:rPr>
          <w:b/>
          <w:u w:val="single"/>
        </w:rPr>
        <w:t xml:space="preserve">223265</w:t>
      </w:r>
    </w:p>
    <w:p>
      <w:r>
        <w:t xml:space="preserve">@USER He haluavat hulluja hintoja, se on sääli, luulen, että tavoitteena on tehdä rahaa, ei tukea Galatasaray.</w:t>
      </w:r>
    </w:p>
    <w:p>
      <w:r>
        <w:rPr>
          <w:b/>
          <w:u w:val="single"/>
        </w:rPr>
        <w:t xml:space="preserve">223266</w:t>
      </w:r>
    </w:p>
    <w:p>
      <w:r>
        <w:t xml:space="preserve">#UzmCvslaraSesVerTurkiye Minne olet menossa niille, jotka kysyvät, minne olet menossa punaisen omenan punaisen omenan punaisen omenan, jotka sanoivat jakamattomalle isänmaan koskemattomuudelle, urhoollisille erikoistuneille kersanteille, jotka menevät marttyyriin kuin menisivät häihin, ei anneta henkilökuntaa.</w:t>
      </w:r>
    </w:p>
    <w:p>
      <w:r>
        <w:rPr>
          <w:b/>
          <w:u w:val="single"/>
        </w:rPr>
        <w:t xml:space="preserve">223267</w:t>
      </w:r>
    </w:p>
    <w:p>
      <w:r>
        <w:t xml:space="preserve">Te hävisitte, koska vaihdoitte ne, joiden silmät ja sydämet ovat täynnä henkisyyttä, niihin, joiden silmät ja sydämet ovat täynnä aineellisia asioita😎.</w:t>
      </w:r>
    </w:p>
    <w:p>
      <w:r>
        <w:rPr>
          <w:b/>
          <w:u w:val="single"/>
        </w:rPr>
        <w:t xml:space="preserve">223268</w:t>
      </w:r>
    </w:p>
    <w:p>
      <w:r>
        <w:t xml:space="preserve">Elämä koostuu yhdestä ainoasta hetkestä, juo, elä ja kuole murehtimatta mitään, sanoo #sakura, kukka, joka aloittaa elämän kuolemalla.</w:t>
      </w:r>
    </w:p>
    <w:p>
      <w:r>
        <w:rPr>
          <w:b/>
          <w:u w:val="single"/>
        </w:rPr>
        <w:t xml:space="preserve">223269</w:t>
      </w:r>
    </w:p>
    <w:p>
      <w:r>
        <w:t xml:space="preserve">@USER Syökööt myrkyn juurta. Olkoon se haram myrkkyä myrkkyä, jättäkää kaikki nämä ihmiset nälkäisiksi, katsokaa, että kulaus vettä on liikaa, täyttäkää viattomat sellit. Maapohjaa myöten, teidän islaminne, teidän ihmisyytenne. Oksennuttakaa verta, tulkoot se nenistänne. Oksennat verta.</w:t>
      </w:r>
    </w:p>
    <w:p>
      <w:r>
        <w:rPr>
          <w:b/>
          <w:u w:val="single"/>
        </w:rPr>
        <w:t xml:space="preserve">223270</w:t>
      </w:r>
    </w:p>
    <w:p>
      <w:r>
        <w:t xml:space="preserve">@USER Ei missään nimessä, mies, joka ei ole mustasukkainen, on sika!</w:t>
      </w:r>
    </w:p>
    <w:p>
      <w:r>
        <w:rPr>
          <w:b/>
          <w:u w:val="single"/>
        </w:rPr>
        <w:t xml:space="preserve">223271</w:t>
      </w:r>
    </w:p>
    <w:p>
      <w:r>
        <w:t xml:space="preserve">@USER Tänä vuonna sato on suuri ! 3 kiloa on 1 miljoona ...</w:t>
      </w:r>
    </w:p>
    <w:p>
      <w:r>
        <w:rPr>
          <w:b/>
          <w:u w:val="single"/>
        </w:rPr>
        <w:t xml:space="preserve">223272</w:t>
      </w:r>
    </w:p>
    <w:p>
      <w:r>
        <w:t xml:space="preserve">Jos taivaalta sataisi kusipäitä, peili putoaisi päällesi. Arvaa miksi.</w:t>
      </w:r>
    </w:p>
    <w:p>
      <w:r>
        <w:rPr>
          <w:b/>
          <w:u w:val="single"/>
        </w:rPr>
        <w:t xml:space="preserve">223273</w:t>
      </w:r>
    </w:p>
    <w:p>
      <w:r>
        <w:t xml:space="preserve">@USER Pois En halua lopettaa 8 kautta heti, olen niin tyhjä.</w:t>
      </w:r>
    </w:p>
    <w:p>
      <w:r>
        <w:rPr>
          <w:b/>
          <w:u w:val="single"/>
        </w:rPr>
        <w:t xml:space="preserve">223274</w:t>
      </w:r>
    </w:p>
    <w:p>
      <w:r>
        <w:t xml:space="preserve">@USER Sen sijaan, että kerrot kaikille yksitellen jostakin asiasta, jonka haluat tulla kuulluksi, kerro se yhdelle henkilölle ja sano, että älä kerro kenellekään.</w:t>
      </w:r>
    </w:p>
    <w:p>
      <w:r>
        <w:rPr>
          <w:b/>
          <w:u w:val="single"/>
        </w:rPr>
        <w:t xml:space="preserve">223275</w:t>
      </w:r>
    </w:p>
    <w:p>
      <w:r>
        <w:t xml:space="preserve">Minulla on kapeat aivot.</w:t>
      </w:r>
    </w:p>
    <w:p>
      <w:r>
        <w:rPr>
          <w:b/>
          <w:u w:val="single"/>
        </w:rPr>
        <w:t xml:space="preserve">223276</w:t>
      </w:r>
    </w:p>
    <w:p>
      <w:r>
        <w:t xml:space="preserve">@USER Luento turkiksi, puhu toisinaan englantia! Esimerkiksi: Mikä tämä on? Tämä on kirja. Riittää, lol.</w:t>
      </w:r>
    </w:p>
    <w:p>
      <w:r>
        <w:rPr>
          <w:b/>
          <w:u w:val="single"/>
        </w:rPr>
        <w:t xml:space="preserve">223277</w:t>
      </w:r>
    </w:p>
    <w:p>
      <w:r>
        <w:t xml:space="preserve">@USER @USER iso violetti sydän Rakastan sinua myös, kultaseni #TwitterBestFandom #SoompiAwards #TeamBTS @USER</w:t>
      </w:r>
    </w:p>
    <w:p>
      <w:r>
        <w:rPr>
          <w:b/>
          <w:u w:val="single"/>
        </w:rPr>
        <w:t xml:space="preserve">223278</w:t>
      </w:r>
    </w:p>
    <w:p>
      <w:r>
        <w:t xml:space="preserve">Rakastan tehdä asioita, joita tulen katumaan ja itkeä sen jälkeen.</w:t>
      </w:r>
    </w:p>
    <w:p>
      <w:r>
        <w:rPr>
          <w:b/>
          <w:u w:val="single"/>
        </w:rPr>
        <w:t xml:space="preserve">223279</w:t>
      </w:r>
    </w:p>
    <w:p>
      <w:r>
        <w:t xml:space="preserve">@USER En tiennyt, pitäisikö sanoa Hacam vai mestari. Mutta Jumala siunatkoon sinua tuhannesti, kiitos sinun, me voitamme. Kiitos paljon.</w:t>
      </w:r>
    </w:p>
    <w:p>
      <w:r>
        <w:rPr>
          <w:b/>
          <w:u w:val="single"/>
        </w:rPr>
        <w:t xml:space="preserve">223280</w:t>
      </w:r>
    </w:p>
    <w:p>
      <w:r>
        <w:t xml:space="preserve">Suurinta maakuntaamme kehittää CHP, maamme vakiintunein puolue?      Kriteerit: 📋 Olutfestivaalit,🍻 LGBT-marssit🏳️🌈 ja tietysti välttämättömät roskakasat🤮.</w:t>
      </w:r>
    </w:p>
    <w:p>
      <w:r>
        <w:rPr>
          <w:b/>
          <w:u w:val="single"/>
        </w:rPr>
        <w:t xml:space="preserve">223281</w:t>
      </w:r>
    </w:p>
    <w:p>
      <w:r>
        <w:t xml:space="preserve">Olen tilaaja @USER Turksat.hd lähetykset hd dekooderi.kaikki kanavat, jotka sanovat HD paitsi kanava 1 ovat lähetykset sd😬😬😬😬😬Olen kestänyt, koska olen maksanut etukäteen, mutta uudella kaudella, joko kaikki kanavat Turksat on TODELLA HD, EI FAKE. muuten en toimi.</w:t>
      </w:r>
    </w:p>
    <w:p>
      <w:r>
        <w:rPr>
          <w:b/>
          <w:u w:val="single"/>
        </w:rPr>
        <w:t xml:space="preserve">223282</w:t>
      </w:r>
    </w:p>
    <w:p>
      <w:r>
        <w:t xml:space="preserve">Hänen vieressään on varjo, hänen takanaan on jälki...      Älä anna hänelle peiliä:   Jos hän näkee itsensä, hän unohtaa meidät.      Ârif Nihad Asya</w:t>
      </w:r>
    </w:p>
    <w:p>
      <w:r>
        <w:rPr>
          <w:b/>
          <w:u w:val="single"/>
        </w:rPr>
        <w:t xml:space="preserve">223283</w:t>
      </w:r>
    </w:p>
    <w:p>
      <w:r>
        <w:t xml:space="preserve">Saadet-puolueiden mainokset ovat erittäin menestyksekkäitä.</w:t>
      </w:r>
    </w:p>
    <w:p>
      <w:r>
        <w:rPr>
          <w:b/>
          <w:u w:val="single"/>
        </w:rPr>
        <w:t xml:space="preserve">223284</w:t>
      </w:r>
    </w:p>
    <w:p>
      <w:r>
        <w:t xml:space="preserve">@USER Henkilö, joka julistaa itsensä viisaaksi ja dokumentoiduksi ja luulee olevansa vaikutusvaltainen ja ilmaisee tämän jokaisessa twiitissään. Emme ota häntä huomioon.</w:t>
      </w:r>
    </w:p>
    <w:p>
      <w:r>
        <w:rPr>
          <w:b/>
          <w:u w:val="single"/>
        </w:rPr>
        <w:t xml:space="preserve">223285</w:t>
      </w:r>
    </w:p>
    <w:p>
      <w:r>
        <w:t xml:space="preserve">Ei @USER Tarina on puhdasta fiktiota Ja ei ole mitään Jaa ollenkaan paitsi tieto ja kiinnostus niiden, jotka näkivät sen.</w:t>
      </w:r>
    </w:p>
    <w:p>
      <w:r>
        <w:rPr>
          <w:b/>
          <w:u w:val="single"/>
        </w:rPr>
        <w:t xml:space="preserve">223286</w:t>
      </w:r>
    </w:p>
    <w:p>
      <w:r>
        <w:t xml:space="preserve">@USER Sanoinko, että 😂😂😂😂 Sanoin, että millä hinnalla hän myy sitä tuohon hintaan 😂😂😂😂</w:t>
      </w:r>
    </w:p>
    <w:p>
      <w:r>
        <w:rPr>
          <w:b/>
          <w:u w:val="single"/>
        </w:rPr>
        <w:t xml:space="preserve">223287</w:t>
      </w:r>
    </w:p>
    <w:p>
      <w:r>
        <w:t xml:space="preserve">Jumala ei koskaan tuo kahta ihmistä yhteen ilman syytä. Joko se on testi tai rakkaus...</w:t>
      </w:r>
    </w:p>
    <w:p>
      <w:r>
        <w:rPr>
          <w:b/>
          <w:u w:val="single"/>
        </w:rPr>
        <w:t xml:space="preserve">223288</w:t>
      </w:r>
    </w:p>
    <w:p>
      <w:r>
        <w:t xml:space="preserve">@USER tai näin, että he ovat idiootteja, he ovat jotain muuta kuin idiootteja, mutta en voinut selvittää, keitä he ovat, ehkä he ovat apinoita, joilla ei ole mitään tekemistä turkkilaisuuden kanssa.</w:t>
      </w:r>
    </w:p>
    <w:p>
      <w:r>
        <w:rPr>
          <w:b/>
          <w:u w:val="single"/>
        </w:rPr>
        <w:t xml:space="preserve">223289</w:t>
      </w:r>
    </w:p>
    <w:p>
      <w:r>
        <w:t xml:space="preserve">ja sinä, nainen, joka teit sydämestäsi kodin minulle, sinä, joka annoit rakkauden eleganssin ja samalla sen selkeyden sydämeeni.</w:t>
      </w:r>
    </w:p>
    <w:p>
      <w:r>
        <w:rPr>
          <w:b/>
          <w:u w:val="single"/>
        </w:rPr>
        <w:t xml:space="preserve">223290</w:t>
      </w:r>
    </w:p>
    <w:p>
      <w:r>
        <w:t xml:space="preserve">@USER HOP HOP HOP älä anna kenenkään tavata sinua kuitenkaan</w:t>
      </w:r>
    </w:p>
    <w:p>
      <w:r>
        <w:rPr>
          <w:b/>
          <w:u w:val="single"/>
        </w:rPr>
        <w:t xml:space="preserve">223291</w:t>
      </w:r>
    </w:p>
    <w:p>
      <w:r>
        <w:t xml:space="preserve">@USER Katso, moraaliksi ja säädyllisyydeksi kutsumasi asiat ovat kiistanalaisia, ne, joilla on VKI ≤19, ovat jo ketteriä (vaikka emme ole urheilullisia), mitä helvettiä se tarkoittaa tason pitämistä?    Mitä aiot tehdä agilityn kanssa? Mun pää on jumissa siinä 🤔</w:t>
      </w:r>
    </w:p>
    <w:p>
      <w:r>
        <w:rPr>
          <w:b/>
          <w:u w:val="single"/>
        </w:rPr>
        <w:t xml:space="preserve">223292</w:t>
      </w:r>
    </w:p>
    <w:p>
      <w:r>
        <w:t xml:space="preserve">@USER atışıya ei ole tämä asia, Abu Jahilin siemen, joka jätti huomiotta Allahin uskonnon ja ryhtyi kristityksi, mallintui alasti ja puhui sitten uskonnosta ja kirjoista.</w:t>
      </w:r>
    </w:p>
    <w:p>
      <w:r>
        <w:rPr>
          <w:b/>
          <w:u w:val="single"/>
        </w:rPr>
        <w:t xml:space="preserve">223293</w:t>
      </w:r>
    </w:p>
    <w:p>
      <w:r>
        <w:t xml:space="preserve">@USER @USER Seurakunta, joka vastusti Fetöytä alun perin. Se on ainoa seurakunta, joka vastustaa hallitsevaa puoluetta ja sanoo "älkää päästäkö heitä sisään" ja huutaa, että tuo huijari, jota kutsutte Hodjaksi, on Amerikan mies, mutta se on ainoa seurakunta, joka ei saa itseään kuuluviin.  Suleymanlin seurakunta. Tulet hyvin hyvään paikkaan näiden herjausten kanssa.</w:t>
      </w:r>
    </w:p>
    <w:p>
      <w:r>
        <w:rPr>
          <w:b/>
          <w:u w:val="single"/>
        </w:rPr>
        <w:t xml:space="preserve">223294</w:t>
      </w:r>
    </w:p>
    <w:p>
      <w:r>
        <w:t xml:space="preserve"/>
      </w:r>
    </w:p>
    <w:p>
      <w:r>
        <w:rPr>
          <w:b/>
          <w:u w:val="single"/>
        </w:rPr>
        <w:t xml:space="preserve">223295</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w:t>
      </w:r>
    </w:p>
    <w:p>
      <w:r>
        <w:rPr>
          <w:b/>
          <w:u w:val="single"/>
        </w:rPr>
        <w:t xml:space="preserve">223296</w:t>
      </w:r>
    </w:p>
    <w:p>
      <w:r>
        <w:t xml:space="preserve">Juuri äsken eräs maistraatissa jonottava täti osoitti minua tuhmalle pojanpojalleen ja sanoi: "Jos et käyttäydy hyvin, hän syö sinut". Kun lapsi alkoi itkeä, sanoin: "Älä itke, kultaseni, olen täynnä".</w:t>
      </w:r>
    </w:p>
    <w:p>
      <w:r>
        <w:rPr>
          <w:b/>
          <w:u w:val="single"/>
        </w:rPr>
        <w:t xml:space="preserve">223297</w:t>
      </w:r>
    </w:p>
    <w:p>
      <w:r>
        <w:t xml:space="preserve">@USER En törmää suosikkikappaleeseeni televisiossa.</w:t>
      </w:r>
    </w:p>
    <w:p>
      <w:r>
        <w:rPr>
          <w:b/>
          <w:u w:val="single"/>
        </w:rPr>
        <w:t xml:space="preserve">223298</w:t>
      </w:r>
    </w:p>
    <w:p>
      <w:r>
        <w:t xml:space="preserve">On eräs, jota en halua enää seurata, mutta en halua purkaa liekkiä, jos hänen sydämensä särkyy, mitä tekisit?</w:t>
      </w:r>
    </w:p>
    <w:p>
      <w:r>
        <w:rPr>
          <w:b/>
          <w:u w:val="single"/>
        </w:rPr>
        <w:t xml:space="preserve">223299</w:t>
      </w:r>
    </w:p>
    <w:p>
      <w:r>
        <w:t xml:space="preserve">Kunpa minulla olisi tyttöystävä, jolla on lävistys, menisin tapaamaan sitä paskiaista magneetin kanssa.</w:t>
      </w:r>
    </w:p>
    <w:p>
      <w:r>
        <w:rPr>
          <w:b/>
          <w:u w:val="single"/>
        </w:rPr>
        <w:t xml:space="preserve">223300</w:t>
      </w:r>
    </w:p>
    <w:p>
      <w:r>
        <w:t xml:space="preserve">@USER Röyhkeys ja huono itseluottamus ovat nyt veressämme.</w:t>
      </w:r>
    </w:p>
    <w:p>
      <w:r>
        <w:rPr>
          <w:b/>
          <w:u w:val="single"/>
        </w:rPr>
        <w:t xml:space="preserve">223301</w:t>
      </w:r>
    </w:p>
    <w:p>
      <w:r>
        <w:t xml:space="preserve">@USER @USER 🤣🤣🤣🤣🤣😂🤣🤣🤣🤣😂😂😂😂😂😂😂😂 Jumala siunatkoon henkilöä, joka esitti tämän kysymyksen. Kuolen nauruun. Kamalistit eivät pysty oikaisemaan ... molemmin käsin. Ja he löytävät Komratin ja tekevät jotain. Kun he näkevät hänen tweeter-tilinsä, he paskovat housuihinsa. Ja jos hän ilmestyisi oikeassa elämässä, he olisivat housuissaan.</w:t>
      </w:r>
    </w:p>
    <w:p>
      <w:r>
        <w:rPr>
          <w:b/>
          <w:u w:val="single"/>
        </w:rPr>
        <w:t xml:space="preserve">223302</w:t>
      </w:r>
    </w:p>
    <w:p>
      <w:r>
        <w:t xml:space="preserve">@USER Olen samaa mieltä kanssasi, koska mainos sisältää matalan tason älykkyyttä ja käyttämäsi termi (suhteeton älykkyys) on vanhentunut matkan jälkeen....</w:t>
      </w:r>
    </w:p>
    <w:p>
      <w:r>
        <w:rPr>
          <w:b/>
          <w:u w:val="single"/>
        </w:rPr>
        <w:t xml:space="preserve">223303</w:t>
      </w:r>
    </w:p>
    <w:p>
      <w:r>
        <w:t xml:space="preserve">@USER @USER @USER @USER @USER @USER Kyllä, hän ei voinut pitää sitä sisällä ja sanoi sen, mutta aika oli väärä, haluaisin lukea oikean ajan heille. Anna sen oikean hetken tulla mahdollisimman pian ❤️</w:t>
      </w:r>
    </w:p>
    <w:p>
      <w:r>
        <w:rPr>
          <w:b/>
          <w:u w:val="single"/>
        </w:rPr>
        <w:t xml:space="preserve">223304</w:t>
      </w:r>
    </w:p>
    <w:p>
      <w:r>
        <w:t xml:space="preserve">Nähtyään tämän illan Galatasarayn İddia muuttaa 2018-2019 superliigan mestaruuskertoimet tänään klo 00:00 alkaen.</w:t>
      </w:r>
    </w:p>
    <w:p>
      <w:r>
        <w:rPr>
          <w:b/>
          <w:u w:val="single"/>
        </w:rPr>
        <w:t xml:space="preserve">223305</w:t>
      </w:r>
    </w:p>
    <w:p>
      <w:r>
        <w:t xml:space="preserve">@USER Vala tänään olen hyvin uupunut jade Jumala meitä auttakoon Inshallah hyvää iltaa lupaava iftar 🙏🙋♂️🤗</w:t>
      </w:r>
    </w:p>
    <w:p>
      <w:r>
        <w:rPr>
          <w:b/>
          <w:u w:val="single"/>
        </w:rPr>
        <w:t xml:space="preserve">223306</w:t>
      </w:r>
    </w:p>
    <w:p>
      <w:r>
        <w:t xml:space="preserve">@USER Miksi valu on tällainen... Mietin tätä sarjan bideetä 🙄.</w:t>
      </w:r>
    </w:p>
    <w:p>
      <w:r>
        <w:rPr>
          <w:b/>
          <w:u w:val="single"/>
        </w:rPr>
        <w:t xml:space="preserve">223307</w:t>
      </w:r>
    </w:p>
    <w:p>
      <w:r>
        <w:t xml:space="preserve">Aloin nähdä unta, ja uni vei minut pois, syviin valtameriin.</w:t>
      </w:r>
    </w:p>
    <w:p>
      <w:r>
        <w:rPr>
          <w:b/>
          <w:u w:val="single"/>
        </w:rPr>
        <w:t xml:space="preserve">223308</w:t>
      </w:r>
    </w:p>
    <w:p>
      <w:r>
        <w:t xml:space="preserve">@USER Kuinka kehtaat arvostella Fatih Terimiä Mitä menestystä sinulla on urheilun julkisessa mielipiteessä, luuseri?</w:t>
      </w:r>
    </w:p>
    <w:p>
      <w:r>
        <w:rPr>
          <w:b/>
          <w:u w:val="single"/>
        </w:rPr>
        <w:t xml:space="preserve">223309</w:t>
      </w:r>
    </w:p>
    <w:p>
      <w:r>
        <w:t xml:space="preserve">@USER Olen uusi tulokas, minulla ei ole mitään tietoa.</w:t>
      </w:r>
    </w:p>
    <w:p>
      <w:r>
        <w:rPr>
          <w:b/>
          <w:u w:val="single"/>
        </w:rPr>
        <w:t xml:space="preserve">223310</w:t>
      </w:r>
    </w:p>
    <w:p>
      <w:r>
        <w:t xml:space="preserve">@USER koska fiksuilla miehillä on jotain sanottavaa</w:t>
      </w:r>
    </w:p>
    <w:p>
      <w:r>
        <w:rPr>
          <w:b/>
          <w:u w:val="single"/>
        </w:rPr>
        <w:t xml:space="preserve">223311</w:t>
      </w:r>
    </w:p>
    <w:p>
      <w:r>
        <w:t xml:space="preserve">@USER @USER @USER @USER @USER @USER luin uutiset ja vastaukseni sinulle on tämä: haista vittu, kusipää, jatko-opiskelijoiden vuosittaiset kustannukset ovat 35 miljoonaa dollaria, eli noin 215 miljoonaa tl. dianet pyysi 550 miljoonan tl lisämäärärahaa 7,7 miljardin tl:n määrärahaan. tämän maan äiti on kusessa kaltaistesi ihmisten uskonnon ja kirjojen rakkauden takia.</w:t>
      </w:r>
    </w:p>
    <w:p>
      <w:r>
        <w:rPr>
          <w:b/>
          <w:u w:val="single"/>
        </w:rPr>
        <w:t xml:space="preserve">223312</w:t>
      </w:r>
    </w:p>
    <w:p>
      <w:r>
        <w:t xml:space="preserve">@USER Aina joku tekosyy Ibrahim... Olet kuin hemmoteltu lapsi 😁</w:t>
      </w:r>
    </w:p>
    <w:p>
      <w:r>
        <w:rPr>
          <w:b/>
          <w:u w:val="single"/>
        </w:rPr>
        <w:t xml:space="preserve">223313</w:t>
      </w:r>
    </w:p>
    <w:p>
      <w:r>
        <w:t xml:space="preserve">Garry, rakastan sinua kuin omaa veljeäni 🖤</w:t>
      </w:r>
    </w:p>
    <w:p>
      <w:r>
        <w:rPr>
          <w:b/>
          <w:u w:val="single"/>
        </w:rPr>
        <w:t xml:space="preserve">223314</w:t>
      </w:r>
    </w:p>
    <w:p>
      <w:r>
        <w:t xml:space="preserve">Älä vaihda rakastajia kuin alushousuja, vaan arvosta kerrankin sitä, mitä sinulla on.</w:t>
      </w:r>
    </w:p>
    <w:p>
      <w:r>
        <w:rPr>
          <w:b/>
          <w:u w:val="single"/>
        </w:rPr>
        <w:t xml:space="preserve">223315</w:t>
      </w:r>
    </w:p>
    <w:p>
      <w:r>
        <w:t xml:space="preserve">kaikki 👩🏼🔬 #CupKahvemHatrına sanomassa kaunis Velinin</w:t>
      </w:r>
    </w:p>
    <w:p>
      <w:r>
        <w:rPr>
          <w:b/>
          <w:u w:val="single"/>
        </w:rPr>
        <w:t xml:space="preserve">223316</w:t>
      </w:r>
    </w:p>
    <w:p>
      <w:r>
        <w:t xml:space="preserve">@KÄYTTÄJÄ Tämä estetty tyttö ei ole yksi pubista, hän laittoi sen vidi insta kateudesta.</w:t>
      </w:r>
    </w:p>
    <w:p>
      <w:r>
        <w:rPr>
          <w:b/>
          <w:u w:val="single"/>
        </w:rPr>
        <w:t xml:space="preserve">223317</w:t>
      </w:r>
    </w:p>
    <w:p>
      <w:r>
        <w:t xml:space="preserve">@USER lkfgkld kenen ääni muuttuu niin, että hän saa 26%? Otetaan 5 prosenttia CHP:ltä, 5 prosenttia AKP:ltä ja 5 prosenttia MHP:ltä - mitä hän ei itse asiassa voi tehdä - miten hän pääsee yli 15 prosentin?</w:t>
      </w:r>
    </w:p>
    <w:p>
      <w:r>
        <w:rPr>
          <w:b/>
          <w:u w:val="single"/>
        </w:rPr>
        <w:t xml:space="preserve">223318</w:t>
      </w:r>
    </w:p>
    <w:p>
      <w:r>
        <w:t xml:space="preserve">@USER Kaunis ihminen Toivottavasti pyydämme sinulta tukea lippua ripustaessamme Bosporiin 🔥</w:t>
      </w:r>
    </w:p>
    <w:p>
      <w:r>
        <w:rPr>
          <w:b/>
          <w:u w:val="single"/>
        </w:rPr>
        <w:t xml:space="preserve">223319</w:t>
      </w:r>
    </w:p>
    <w:p>
      <w:r>
        <w:t xml:space="preserve">He tekivät meistä apinoita...   Ennen sanoimme, ettemme nähneet, kuulleet, jne., jotta he eivät kirjoittaisi todistajia, kiitos valtion, nyt valtio sulkee silmämme, korvamme, suumme ja pallimme....   Se olisi voinut puukottaa meidät... #Netfliximedokunma</w:t>
      </w:r>
    </w:p>
    <w:p>
      <w:r>
        <w:rPr>
          <w:b/>
          <w:u w:val="single"/>
        </w:rPr>
        <w:t xml:space="preserve">223320</w:t>
      </w:r>
    </w:p>
    <w:p>
      <w:r>
        <w:t xml:space="preserve">Istun toimistossa nahkatakki päälläni, jotta pysyisin lämpimänä. Ulkona on helvetillinen ilma. Olen elämän tiellä. Minä vastaan kismet. Minä mahdollisuuksia vastaan.</w:t>
      </w:r>
    </w:p>
    <w:p>
      <w:r>
        <w:rPr>
          <w:b/>
          <w:u w:val="single"/>
        </w:rPr>
        <w:t xml:space="preserve">223321</w:t>
      </w:r>
    </w:p>
    <w:p>
      <w:r>
        <w:t xml:space="preserve">Kädessäsi ei ole tulta, ei lämpöä. Minä palan, kiitos rakkautesi.</w:t>
      </w:r>
    </w:p>
    <w:p>
      <w:r>
        <w:rPr>
          <w:b/>
          <w:u w:val="single"/>
        </w:rPr>
        <w:t xml:space="preserve">223322</w:t>
      </w:r>
    </w:p>
    <w:p>
      <w:r>
        <w:t xml:space="preserve">Haluan lyödä ihmisiä, jotka eivät kestä tylsyyttä, kahdesti suuhun. (Poistakaa tästä lauseesta henkilöllisyyteni psykologina.)</w:t>
      </w:r>
    </w:p>
    <w:p>
      <w:r>
        <w:rPr>
          <w:b/>
          <w:u w:val="single"/>
        </w:rPr>
        <w:t xml:space="preserve">223323</w:t>
      </w:r>
    </w:p>
    <w:p>
      <w:r>
        <w:t xml:space="preserve">En voinut unohtaa sinua, en voinut lohduttaa tätä sydäntäni, en voinut nukuttaa tätä vaivaa, en voinut unohtaa sinua, rakkaani, en voinut toivoa.</w:t>
      </w:r>
    </w:p>
    <w:p>
      <w:r>
        <w:rPr>
          <w:b/>
          <w:u w:val="single"/>
        </w:rPr>
        <w:t xml:space="preserve">223324</w:t>
      </w:r>
    </w:p>
    <w:p>
      <w:r>
        <w:t xml:space="preserve">SE EI OLE PUHELINMUSIIKKIA, HÄN KUUNTELEE SITÄ ITSE, EI, KELLO ON KUUSI AAMULLA, PUOLET BUSSISTA NUKKUU, PITÄÄKÖ MINUN TULLA HULLUKSI?</w:t>
      </w:r>
    </w:p>
    <w:p>
      <w:r>
        <w:rPr>
          <w:b/>
          <w:u w:val="single"/>
        </w:rPr>
        <w:t xml:space="preserve">223325</w:t>
      </w:r>
    </w:p>
    <w:p>
      <w:r>
        <w:t xml:space="preserve">Eikö olekin ihmeellistä?    Kuten Hz Fatima... 🤗 Jumala antakoon heidän onnensa kestää ikuisesti...aMIN</w:t>
      </w:r>
    </w:p>
    <w:p>
      <w:r>
        <w:rPr>
          <w:b/>
          <w:u w:val="single"/>
        </w:rPr>
        <w:t xml:space="preserve">223326</w:t>
      </w:r>
    </w:p>
    <w:p>
      <w:r>
        <w:t xml:space="preserve">Minä en pelkää noin.....</w:t>
      </w:r>
    </w:p>
    <w:p>
      <w:r>
        <w:rPr>
          <w:b/>
          <w:u w:val="single"/>
        </w:rPr>
        <w:t xml:space="preserve">223327</w:t>
      </w:r>
    </w:p>
    <w:p>
      <w:r>
        <w:t xml:space="preserve">Jos siirtoikkunan viimeisellä viikolla ostetaan Victor Ruizin rinnalle vielä 10 saman tasoista pelaajaa, ei ole mitään syytä huoleen @USER</w:t>
      </w:r>
    </w:p>
    <w:p>
      <w:r>
        <w:rPr>
          <w:b/>
          <w:u w:val="single"/>
        </w:rPr>
        <w:t xml:space="preserve">223328</w:t>
      </w:r>
    </w:p>
    <w:p>
      <w:r>
        <w:t xml:space="preserve">@USER @USER Olet kuvannut niitä, jotka olivat ennen puolueen jäseniä mutta ovat nyt ulkopuolisia.   Pahantahtoiset pessimistit, jotka pitävät sadetta tulvakatastrofina, ja liialliset optimistit romantiikan unessa.    Erdoğanilla ei ole mitään tekemistä havaitsijoiden kanssa.    Hän on toteuttaja, faktojen tekijä.   Puolueen kohtalo riippuu siitä, että hän tekee työnsä hyvin.</w:t>
      </w:r>
    </w:p>
    <w:p>
      <w:r>
        <w:rPr>
          <w:b/>
          <w:u w:val="single"/>
        </w:rPr>
        <w:t xml:space="preserve">223329</w:t>
      </w:r>
    </w:p>
    <w:p>
      <w:r>
        <w:t xml:space="preserve">Kaikki sanovat olevansa Yakup, mutta aina löytyy joku, joka kutsuu heitä nimeltä. yksinäisyys on 2000-luvun populaarikulttuuria. et ole yksin, käänny ympäri ja katso ympärilläsi olevia.</w:t>
      </w:r>
    </w:p>
    <w:p>
      <w:r>
        <w:rPr>
          <w:b/>
          <w:u w:val="single"/>
        </w:rPr>
        <w:t xml:space="preserve">223330</w:t>
      </w:r>
    </w:p>
    <w:p>
      <w:r>
        <w:t xml:space="preserve">...Tonneittain runojani on kadonnut vasemmalle ja oikealle. Nuoruuteni meni hukkaan aivohalvauksissa, kaksi-kolme-viisi-puolisissa roistoissa, epärehellisissä ihmisissä. En kadu sitä. Jos tulisin uudelleen maailmaan, eläisin samaa elämää taitavammin ja pelottomammin... #AhmedArif</w:t>
      </w:r>
    </w:p>
    <w:p>
      <w:r>
        <w:rPr>
          <w:b/>
          <w:u w:val="single"/>
        </w:rPr>
        <w:t xml:space="preserve">223331</w:t>
      </w:r>
    </w:p>
    <w:p>
      <w:r>
        <w:t xml:space="preserve">Jos rakastan heitä, he lähtevät, jos en, he lähtevät.   Jos olen mustasukkainen, he lähtevät, jos en ole mustasukkainen, he lähtevät. Mitä meidän pitäisi tehdä, maata Musallissa, ettet lähde?</w:t>
      </w:r>
    </w:p>
    <w:p>
      <w:r>
        <w:rPr>
          <w:b/>
          <w:u w:val="single"/>
        </w:rPr>
        <w:t xml:space="preserve">223332</w:t>
      </w:r>
    </w:p>
    <w:p>
      <w:r>
        <w:t xml:space="preserve">Tehdään kyselytunti. Jos sinulla on kysyttävää Merteille, lisää M. Tule, tule.</w:t>
      </w:r>
    </w:p>
    <w:p>
      <w:r>
        <w:rPr>
          <w:b/>
          <w:u w:val="single"/>
        </w:rPr>
        <w:t xml:space="preserve">223333</w:t>
      </w:r>
    </w:p>
    <w:p>
      <w:r>
        <w:t xml:space="preserve">@USER hyvää huomenta kulta voimmeko tavata tule dm:ään</w:t>
      </w:r>
    </w:p>
    <w:p>
      <w:r>
        <w:rPr>
          <w:b/>
          <w:u w:val="single"/>
        </w:rPr>
        <w:t xml:space="preserve">223334</w:t>
      </w:r>
    </w:p>
    <w:p>
      <w:r>
        <w:t xml:space="preserve">Kun lasta ahdistellaan tai raiskataan, he pitävät kovaa meteliä... Nämä kaksi lasta kuolivat #pkk-terrorismin takia... Kuolleet, kuolleet, kuolleet, kuolleet, kuolleet, kuolleet...</w:t>
      </w:r>
    </w:p>
    <w:p>
      <w:r>
        <w:rPr>
          <w:b/>
          <w:u w:val="single"/>
        </w:rPr>
        <w:t xml:space="preserve">223335</w:t>
      </w:r>
    </w:p>
    <w:p>
      <w:r>
        <w:t xml:space="preserve">@USER mitä tarkoitat floppi jäi heti rt rt rt rt rt &lt;3 yaa kiitos yoummm olet niin suloinen myös💘 juttu jinin ja kookin kanssa, right:')</w:t>
      </w:r>
    </w:p>
    <w:p>
      <w:r>
        <w:rPr>
          <w:b/>
          <w:u w:val="single"/>
        </w:rPr>
        <w:t xml:space="preserve">223336</w:t>
      </w:r>
    </w:p>
    <w:p>
      <w:r>
        <w:t xml:space="preserve">@USER Olet nyt varapresidentti ja suosittelet, mitä tehtiin, joten mitä vittua... Bastard demokraattinen reaktio huh bastard Olen teidän bastard Olen vitun giaour armenialaiset amk</w:t>
      </w:r>
    </w:p>
    <w:p>
      <w:r>
        <w:rPr>
          <w:b/>
          <w:u w:val="single"/>
        </w:rPr>
        <w:t xml:space="preserve">223337</w:t>
      </w:r>
    </w:p>
    <w:p>
      <w:r>
        <w:t xml:space="preserve">@USER Oletko koskaan miettinyt, miten yksi pieni valinta voi muuttaa koko elämäsi? Mystic River</w:t>
      </w:r>
    </w:p>
    <w:p>
      <w:r>
        <w:rPr>
          <w:b/>
          <w:u w:val="single"/>
        </w:rPr>
        <w:t xml:space="preserve">223338</w:t>
      </w:r>
    </w:p>
    <w:p>
      <w:r>
        <w:t xml:space="preserve">@USER En ole enää niin viaton kuin ennen...</w:t>
      </w:r>
    </w:p>
    <w:p>
      <w:r>
        <w:rPr>
          <w:b/>
          <w:u w:val="single"/>
        </w:rPr>
        <w:t xml:space="preserve">223339</w:t>
      </w:r>
    </w:p>
    <w:p>
      <w:r>
        <w:t xml:space="preserve">@USER @USER missä on alzaymir?  Onko se valhe, että hän oli kommentaattorina foodassa? ei vastausta tähän?</w:t>
      </w:r>
    </w:p>
    <w:p>
      <w:r>
        <w:rPr>
          <w:b/>
          <w:u w:val="single"/>
        </w:rPr>
        <w:t xml:space="preserve">223340</w:t>
      </w:r>
    </w:p>
    <w:p>
      <w:r>
        <w:t xml:space="preserve">@USER @USER Ahhh olisi pitänyt jättää Tosic sinne, ainakin punainen kortti olisi sulattanut läskin 🤨</w:t>
      </w:r>
    </w:p>
    <w:p>
      <w:r>
        <w:rPr>
          <w:b/>
          <w:u w:val="single"/>
        </w:rPr>
        <w:t xml:space="preserve">223341</w:t>
      </w:r>
    </w:p>
    <w:p>
      <w:r>
        <w:t xml:space="preserve">Abdullah Avcın huhutaan tehneen sopimuksen, ensinnäkin olisi oikein, että uusi valmentaja allekirjoitettaisiin ennen toukokuun loppua. Määritellään pelaajat, jotka lähtevät, tehdään vahvistuksia puutteiden mukaan, kaksi kuukautta kuluu, kun uusi valmentaja valmentaa joukkuetta, ajoitus on erittäin tärkeää....</w:t>
      </w:r>
    </w:p>
    <w:p>
      <w:r>
        <w:rPr>
          <w:b/>
          <w:u w:val="single"/>
        </w:rPr>
        <w:t xml:space="preserve">223342</w:t>
      </w:r>
    </w:p>
    <w:p>
      <w:r>
        <w:t xml:space="preserve">Miten onnistuin taas olemaan yksinäisin?</w:t>
      </w:r>
    </w:p>
    <w:p>
      <w:r>
        <w:rPr>
          <w:b/>
          <w:u w:val="single"/>
        </w:rPr>
        <w:t xml:space="preserve">223343</w:t>
      </w:r>
    </w:p>
    <w:p>
      <w:r>
        <w:t xml:space="preserve">@USER NUO ERGENEKONISTIT RUOKKIVAT NYT ERDOGANIA SOPIMALLA KURDINVASTAISUUDESTA.</w:t>
      </w:r>
    </w:p>
    <w:p>
      <w:r>
        <w:rPr>
          <w:b/>
          <w:u w:val="single"/>
        </w:rPr>
        <w:t xml:space="preserve">223344</w:t>
      </w:r>
    </w:p>
    <w:p>
      <w:r>
        <w:t xml:space="preserve">@USER Ahmet A...Selim Soydan, joka teki hänestä kommentaattorin ja Oligarkit, jotka tekivät hänestä kanavan ja presidentin pomon; Tällaisessa pullonkaulassa, kun klubi oli konkurssissa, yhteenveto siitä, mitä kaikki sanoivat Bravo; Joku kehotti velkojia olemaan kärsivällisiä 2 vuotta ja uhkasi niitä, jotka vastustivat antamalla heille rahaa.</w:t>
      </w:r>
    </w:p>
    <w:p>
      <w:r>
        <w:rPr>
          <w:b/>
          <w:u w:val="single"/>
        </w:rPr>
        <w:t xml:space="preserve">223345</w:t>
      </w:r>
    </w:p>
    <w:p>
      <w:r>
        <w:t xml:space="preserve">Tulin kotikaupunkiin lepäämään vähän "montako pistettä keräsin" "mikä lääkäri sinusta tulee nyt" Olen kyllästynyt kysymyksiin. 26. syyskuuta, odottelen kynnyksen ylittämistä ja tarvittaessa yalla työvuorossa #husan</w:t>
      </w:r>
    </w:p>
    <w:p>
      <w:r>
        <w:rPr>
          <w:b/>
          <w:u w:val="single"/>
        </w:rPr>
        <w:t xml:space="preserve">223346</w:t>
      </w:r>
    </w:p>
    <w:p>
      <w:r>
        <w:t xml:space="preserve">@USER Hocam, sanot saman asian ennen jokaista koetta.</w:t>
      </w:r>
    </w:p>
    <w:p>
      <w:r>
        <w:rPr>
          <w:b/>
          <w:u w:val="single"/>
        </w:rPr>
        <w:t xml:space="preserve">223347</w:t>
      </w:r>
    </w:p>
    <w:p>
      <w:r>
        <w:t xml:space="preserve">@USER on perjantai, älkäämme valehdelko.</w:t>
      </w:r>
    </w:p>
    <w:p>
      <w:r>
        <w:rPr>
          <w:b/>
          <w:u w:val="single"/>
        </w:rPr>
        <w:t xml:space="preserve">223348</w:t>
      </w:r>
    </w:p>
    <w:p>
      <w:r>
        <w:t xml:space="preserve">@KÄYTTÄJÄ On normaalia ravistella tuulta, kiitos rinteiden, ne nostavat ja laskevat tuulta.</w:t>
      </w:r>
    </w:p>
    <w:p>
      <w:r>
        <w:rPr>
          <w:b/>
          <w:u w:val="single"/>
        </w:rPr>
        <w:t xml:space="preserve">223349</w:t>
      </w:r>
    </w:p>
    <w:p>
      <w:r>
        <w:t xml:space="preserve">Inhoan joitakin nimiä todella paljon.</w:t>
      </w:r>
    </w:p>
    <w:p>
      <w:r>
        <w:rPr>
          <w:b/>
          <w:u w:val="single"/>
        </w:rPr>
        <w:t xml:space="preserve">223350</w:t>
      </w:r>
    </w:p>
    <w:p>
      <w:r>
        <w:t xml:space="preserve">Jokainen, joka pettää järjestön, ei ole veljeni, ja hänen verensä on likaista.   Puhun sydämestäni.</w:t>
      </w:r>
    </w:p>
    <w:p>
      <w:r>
        <w:rPr>
          <w:b/>
          <w:u w:val="single"/>
        </w:rPr>
        <w:t xml:space="preserve">223351</w:t>
      </w:r>
    </w:p>
    <w:p>
      <w:r>
        <w:t xml:space="preserve">@USER @USER Voi olla totta, että dollari ei olisi 7 ₺, mutta on epäselvää, olisiko valtio jäljellä. Nyt portaita ei voi kiivetä 5 kertaa 5. Sinusta tulee ensin yleispuheenjohtaja. Jotkut lapset sanovat muutaman sanan hetken mielijohteesta, kun vanhimmat puhuvat. Tämä on niin, että pidä suusi kiinni ja mene leikkimään marmorikuulasi kanssa.</w:t>
      </w:r>
    </w:p>
    <w:p>
      <w:r>
        <w:rPr>
          <w:b/>
          <w:u w:val="single"/>
        </w:rPr>
        <w:t xml:space="preserve">223352</w:t>
      </w:r>
    </w:p>
    <w:p>
      <w:r>
        <w:t xml:space="preserve">Olen 24 vuotias MALE PASSIVE Euroopan puolella Ist. alibeyköy kağıthane Haluan tavata aktiivit, joilla on paikka tai ajoneuvo ympärillä, hengailen ajoneuvossa #aktiivinen #passive #istanbulgay #kağıthane #alibeyköy #pasifim #istanbulpasif &gt;&lt; @USER</w:t>
      </w:r>
    </w:p>
    <w:p>
      <w:r>
        <w:rPr>
          <w:b/>
          <w:u w:val="single"/>
        </w:rPr>
        <w:t xml:space="preserve">223353</w:t>
      </w:r>
    </w:p>
    <w:p>
      <w:r>
        <w:t xml:space="preserve">Myös @USER #TCMB sanoo, että se ei kohdista valuuttakurssia. Tämä on aika paljon valuuttakurssitavoitetta. Tämän lisäksi 8 kuukauden lyhyet positiot ovat kasvaneet tasan 20 prosenttia. Valuuttakurssi nousee 20 prosenttia, mutta inflaatio pysyy 14 prosentissa. Kuka tahansa uskoo sen nyt.</w:t>
      </w:r>
    </w:p>
    <w:p>
      <w:r>
        <w:rPr>
          <w:b/>
          <w:u w:val="single"/>
        </w:rPr>
        <w:t xml:space="preserve">223354</w:t>
      </w:r>
    </w:p>
    <w:p>
      <w:r>
        <w:t xml:space="preserve">Lintujen tulva on ohi, linnut ja oppipojat surevat... (Refik Durbaş) toinen runouden mestari on levittänyt siipensä ikuisuuteen, hei, hei mestari, paikkaasi ei täytetä...</w:t>
      </w:r>
    </w:p>
    <w:p>
      <w:r>
        <w:rPr>
          <w:b/>
          <w:u w:val="single"/>
        </w:rPr>
        <w:t xml:space="preserve">223355</w:t>
      </w:r>
    </w:p>
    <w:p>
      <w:r>
        <w:t xml:space="preserve">Teette pesun kuin hullu, suoritatte rukouksen kuin velii, pitkäperjantai</w:t>
      </w:r>
    </w:p>
    <w:p>
      <w:r>
        <w:rPr>
          <w:b/>
          <w:u w:val="single"/>
        </w:rPr>
        <w:t xml:space="preserve">223356</w:t>
      </w:r>
    </w:p>
    <w:p>
      <w:r>
        <w:t xml:space="preserve">@USER @USER Hän pilaa kaikki ruokahaluni, ja minä olen silti syyllinen.</w:t>
      </w:r>
    </w:p>
    <w:p>
      <w:r>
        <w:rPr>
          <w:b/>
          <w:u w:val="single"/>
        </w:rPr>
        <w:t xml:space="preserve">223357</w:t>
      </w:r>
    </w:p>
    <w:p>
      <w:r>
        <w:t xml:space="preserve">Isä sanoi, että mennään tänään jälkiruoalle, mutta isä, sanoin hänelle, että olen dieetillä, ja hän sanoi, että syömme sitten enemmän. Puremieni laskeminen saa kyyneleet silmiini, kuningas.</w:t>
      </w:r>
    </w:p>
    <w:p>
      <w:r>
        <w:rPr>
          <w:b/>
          <w:u w:val="single"/>
        </w:rPr>
        <w:t xml:space="preserve">223358</w:t>
      </w:r>
    </w:p>
    <w:p>
      <w:r>
        <w:t xml:space="preserve">@USER @USER Kuten Pariisi, nyt se on täynnä burkoja.</w:t>
      </w:r>
    </w:p>
    <w:p>
      <w:r>
        <w:rPr>
          <w:b/>
          <w:u w:val="single"/>
        </w:rPr>
        <w:t xml:space="preserve">223359</w:t>
      </w:r>
    </w:p>
    <w:p>
      <w:r>
        <w:t xml:space="preserve">@USER Rten ääni kaikui korvissani ennen kuin menin nukkumaan. Kiitos, hyvää yötä😑😂</w:t>
      </w:r>
    </w:p>
    <w:p>
      <w:r>
        <w:rPr>
          <w:b/>
          <w:u w:val="single"/>
        </w:rPr>
        <w:t xml:space="preserve">223360</w:t>
      </w:r>
    </w:p>
    <w:p>
      <w:r>
        <w:t xml:space="preserve">Kukaan ei halua sponsoroida klubia. Ne, jotka lähtevät, lähtevät kaikki huonosti, seuran omistaja Eli Tabib ja hänen sijaisensa Eli Ohana kuvaavat lähtijöitä itsekkäiksi, jotka eivät ajattele pelaajia ja faneja. Ei siis ole mahdollista puhua rauhasta tai rakkaudesta.</w:t>
      </w:r>
    </w:p>
    <w:p>
      <w:r>
        <w:rPr>
          <w:b/>
          <w:u w:val="single"/>
        </w:rPr>
        <w:t xml:space="preserve">223361</w:t>
      </w:r>
    </w:p>
    <w:p>
      <w:r>
        <w:t xml:space="preserve">@USER Hallitus, joka sulkee silmänsä tunneleilta ja juoksuhaudoilta ratkaisuprosessin jalustalla ja suvaitsee sotilaidemme marttyyrikuoleman sieltä tulevilla aseilla, sanoo nämä. Maanpetos ei tapahdu puheissa vaan teoissa. Tunne rajasi...en edes sano Oslo, dolmabahahçeyi haburu megri!</w:t>
      </w:r>
    </w:p>
    <w:p>
      <w:r>
        <w:rPr>
          <w:b/>
          <w:u w:val="single"/>
        </w:rPr>
        <w:t xml:space="preserve">223362</w:t>
      </w:r>
    </w:p>
    <w:p>
      <w:r>
        <w:t xml:space="preserve">@USER erittäin hauska veli on ensimmäinen vitsisi</w:t>
      </w:r>
    </w:p>
    <w:p>
      <w:r>
        <w:rPr>
          <w:b/>
          <w:u w:val="single"/>
        </w:rPr>
        <w:t xml:space="preserve">223363</w:t>
      </w:r>
    </w:p>
    <w:p>
      <w:r>
        <w:t xml:space="preserve">@KÄYTTÄJÄ Antakoon Herra sinulle sydämesi tahdon Sinä olet kanssasi ja vaikeudet tulevat päällesi.</w:t>
      </w:r>
    </w:p>
    <w:p>
      <w:r>
        <w:rPr>
          <w:b/>
          <w:u w:val="single"/>
        </w:rPr>
        <w:t xml:space="preserve">223364</w:t>
      </w:r>
    </w:p>
    <w:p>
      <w:r>
        <w:t xml:space="preserve">Se, joka rakastaa, uneksikoon siitä, jota rakastaa. Hyvää yötä.</w:t>
      </w:r>
    </w:p>
    <w:p>
      <w:r>
        <w:rPr>
          <w:b/>
          <w:u w:val="single"/>
        </w:rPr>
        <w:t xml:space="preserve">223365</w:t>
      </w:r>
    </w:p>
    <w:p>
      <w:r>
        <w:t xml:space="preserve">Ensin käyttäydyt kylmästi, luulen, ettet halua puhua kanssani ja lopetan keskustelun. sitten tulet ja kysyt minulta, miksi kompastun, joten anna minun toimia näin.</w:t>
      </w:r>
    </w:p>
    <w:p>
      <w:r>
        <w:rPr>
          <w:b/>
          <w:u w:val="single"/>
        </w:rPr>
        <w:t xml:space="preserve">223366</w:t>
      </w:r>
    </w:p>
    <w:p>
      <w:r>
        <w:t xml:space="preserve">@USER Onko teillä armenialaisilla aina tällainen moraalin puute, olkaa ystävällisiä ja rehellisiä.</w:t>
      </w:r>
    </w:p>
    <w:p>
      <w:r>
        <w:rPr>
          <w:b/>
          <w:u w:val="single"/>
        </w:rPr>
        <w:t xml:space="preserve">223367</w:t>
      </w:r>
    </w:p>
    <w:p>
      <w:r>
        <w:t xml:space="preserve"/>
      </w:r>
    </w:p>
    <w:p>
      <w:r>
        <w:rPr>
          <w:b/>
          <w:u w:val="single"/>
        </w:rPr>
        <w:t xml:space="preserve">223368</w:t>
      </w:r>
    </w:p>
    <w:p>
      <w:r>
        <w:t xml:space="preserve">Ensin ihmiset eivät antaneet sinun pitää kiinni, sitten he olivat vihaisia, koska putosit.</w:t>
      </w:r>
    </w:p>
    <w:p>
      <w:r>
        <w:rPr>
          <w:b/>
          <w:u w:val="single"/>
        </w:rPr>
        <w:t xml:space="preserve">223369</w:t>
      </w:r>
    </w:p>
    <w:p>
      <w:r>
        <w:t xml:space="preserve">@USER Mihin kiinnitämme köyden? Onko tämä tylliverho?</w:t>
      </w:r>
    </w:p>
    <w:p>
      <w:r>
        <w:rPr>
          <w:b/>
          <w:u w:val="single"/>
        </w:rPr>
        <w:t xml:space="preserve">223370</w:t>
      </w:r>
    </w:p>
    <w:p>
      <w:r>
        <w:t xml:space="preserve">@USER se on omaa hikeä, muuten sinun täytyy olla hyvin lähellä, jotta saat tuon hajun jostain muusta.</w:t>
      </w:r>
    </w:p>
    <w:p>
      <w:r>
        <w:rPr>
          <w:b/>
          <w:u w:val="single"/>
        </w:rPr>
        <w:t xml:space="preserve">223371</w:t>
      </w:r>
    </w:p>
    <w:p>
      <w:r>
        <w:t xml:space="preserve">Jalkaani sattuu, pyydän, älä anna minun kasvaa pidemmäksi.</w:t>
      </w:r>
    </w:p>
    <w:p>
      <w:r>
        <w:rPr>
          <w:b/>
          <w:u w:val="single"/>
        </w:rPr>
        <w:t xml:space="preserve">223372</w:t>
      </w:r>
    </w:p>
    <w:p>
      <w:r>
        <w:t xml:space="preserve"> Mutta en uskoisi itseäni tuolle idiootille, se on eri asia.</w:t>
      </w:r>
    </w:p>
    <w:p>
      <w:r>
        <w:rPr>
          <w:b/>
          <w:u w:val="single"/>
        </w:rPr>
        <w:t xml:space="preserve">223373</w:t>
      </w:r>
    </w:p>
    <w:p>
      <w:r>
        <w:t xml:space="preserve">Isäsi on oikea kuningas, älä suututa häntä.</w:t>
      </w:r>
    </w:p>
    <w:p>
      <w:r>
        <w:rPr>
          <w:b/>
          <w:u w:val="single"/>
        </w:rPr>
        <w:t xml:space="preserve">223374</w:t>
      </w:r>
    </w:p>
    <w:p>
      <w:r>
        <w:t xml:space="preserve">2019 Naisten lentopallon Euroopan mestaruuskilpailut, onnittelen ja onnittelen Fileninin Sultaneita, jotka tekivät meidät ylpeiksi pääsemällä finaaliin. Olkoon tämä tie tie mestaruuteen. #Sultans of Fileninin</w:t>
      </w:r>
    </w:p>
    <w:p>
      <w:r>
        <w:rPr>
          <w:b/>
          <w:u w:val="single"/>
        </w:rPr>
        <w:t xml:space="preserve">223375</w:t>
      </w:r>
    </w:p>
    <w:p>
      <w:r>
        <w:t xml:space="preserve">Rakas Nurettin Topçu, olit hyvä. hyvä, että ajatuksesi ovat yhä olemassa. rakastamme sinua hyvin paljon. armo ja myötätunto olkoon kanssasi.</w:t>
      </w:r>
    </w:p>
    <w:p>
      <w:r>
        <w:rPr>
          <w:b/>
          <w:u w:val="single"/>
        </w:rPr>
        <w:t xml:space="preserve">223376</w:t>
      </w:r>
    </w:p>
    <w:p>
      <w:r>
        <w:t xml:space="preserve">Sanoisin, että comeback maaliskuun tienoilla ja yoongin toinen mictape elokuussa. Mennään.</w:t>
      </w:r>
    </w:p>
    <w:p>
      <w:r>
        <w:rPr>
          <w:b/>
          <w:u w:val="single"/>
        </w:rPr>
        <w:t xml:space="preserve">223377</w:t>
      </w:r>
    </w:p>
    <w:p>
      <w:r>
        <w:t xml:space="preserve">Sisäinen ääneni huutaa mustan kortin puolesta.</w:t>
      </w:r>
    </w:p>
    <w:p>
      <w:r>
        <w:rPr>
          <w:b/>
          <w:u w:val="single"/>
        </w:rPr>
        <w:t xml:space="preserve">223378</w:t>
      </w:r>
    </w:p>
    <w:p>
      <w:r>
        <w:t xml:space="preserve">Toivon, että teistä tulee tietoisia, avuliaita ja rakastavia vanhempia.</w:t>
      </w:r>
    </w:p>
    <w:p>
      <w:r>
        <w:rPr>
          <w:b/>
          <w:u w:val="single"/>
        </w:rPr>
        <w:t xml:space="preserve">223379</w:t>
      </w:r>
    </w:p>
    <w:p>
      <w:r>
        <w:t xml:space="preserve">@USER @USER @USER @USER @USER @USER @USER kiitos tulvasta oppitunniksi:))</w:t>
      </w:r>
    </w:p>
    <w:p>
      <w:r>
        <w:rPr>
          <w:b/>
          <w:u w:val="single"/>
        </w:rPr>
        <w:t xml:space="preserve">223380</w:t>
      </w:r>
    </w:p>
    <w:p>
      <w:r>
        <w:t xml:space="preserve">Jos aiomme olla mestareita, olemme mestareita tämän joukkueen kanssa. Emme anna periksi.</w:t>
      </w:r>
    </w:p>
    <w:p>
      <w:r>
        <w:rPr>
          <w:b/>
          <w:u w:val="single"/>
        </w:rPr>
        <w:t xml:space="preserve">223381</w:t>
      </w:r>
    </w:p>
    <w:p>
      <w:r>
        <w:t xml:space="preserve">Menet ja rakastut naurettavaan henkilöön.</w:t>
      </w:r>
    </w:p>
    <w:p>
      <w:r>
        <w:rPr>
          <w:b/>
          <w:u w:val="single"/>
        </w:rPr>
        <w:t xml:space="preserve">223382</w:t>
      </w:r>
    </w:p>
    <w:p>
      <w:r>
        <w:t xml:space="preserve">Minun täytyy valvoa aikaisin huomenna, anteeksi, menen nukkumaan hyvää yötä #Cliché Lies</w:t>
      </w:r>
    </w:p>
    <w:p>
      <w:r>
        <w:rPr>
          <w:b/>
          <w:u w:val="single"/>
        </w:rPr>
        <w:t xml:space="preserve">223383</w:t>
      </w:r>
    </w:p>
    <w:p>
      <w:r>
        <w:t xml:space="preserve">@USER @USER @USER @USER @USER @USER Tämä on demokratiaa ja valistusta. Onnittelen Kılıcdaroğlua koko sydämestäni.</w:t>
      </w:r>
    </w:p>
    <w:p>
      <w:r>
        <w:rPr>
          <w:b/>
          <w:u w:val="single"/>
        </w:rPr>
        <w:t xml:space="preserve">223384</w:t>
      </w:r>
    </w:p>
    <w:p>
      <w:r>
        <w:t xml:space="preserve">@USER TarımAtamasız Paikallisvaalien puheenjohtaja😇 Maaperä on meille sekä kotimaa että alue, josta saamme ravintomme. Me, tämän maan #AgriculturalEngineers, jotka tunnemme maaperän arvon parhaiten, olemme sitoutuneet palvelemaan olemassaoloa ja tuotantoa näillä mailla, haluamme tulla nimitetyksi. 25</w:t>
      </w:r>
    </w:p>
    <w:p>
      <w:r>
        <w:rPr>
          <w:b/>
          <w:u w:val="single"/>
        </w:rPr>
        <w:t xml:space="preserve">223385</w:t>
      </w:r>
    </w:p>
    <w:p>
      <w:r>
        <w:t xml:space="preserve">@USER Ota 5 minuuttia aikaa lukea ja poista sitten tämä epäoikeudenmukaisuus @USER @USER @USER @USER @USER @USER @USER @USER @USER @USER @USER @USER @USER @USER @USER @USER @USER @USER @USER @USER @USER @USER @USER @USER @USER @USER @USER @USER</w:t>
      </w:r>
    </w:p>
    <w:p>
      <w:r>
        <w:rPr>
          <w:b/>
          <w:u w:val="single"/>
        </w:rPr>
        <w:t xml:space="preserve">223386</w:t>
      </w:r>
    </w:p>
    <w:p>
      <w:r>
        <w:t xml:space="preserve">Vihaan myös arvofilosofian ja johdatus filosofiaan -kurssia, arvaa miksi?</w:t>
      </w:r>
    </w:p>
    <w:p>
      <w:r>
        <w:rPr>
          <w:b/>
          <w:u w:val="single"/>
        </w:rPr>
        <w:t xml:space="preserve">223387</w:t>
      </w:r>
    </w:p>
    <w:p>
      <w:r>
        <w:t xml:space="preserve">Katsoin Yugyeomin ig postauksen, voi luoja, olkaa aina yhdessä ja onnellisia💜💜💜💜💜</w:t>
      </w:r>
    </w:p>
    <w:p>
      <w:r>
        <w:rPr>
          <w:b/>
          <w:u w:val="single"/>
        </w:rPr>
        <w:t xml:space="preserve">223388</w:t>
      </w:r>
    </w:p>
    <w:p>
      <w:r>
        <w:t xml:space="preserve">Merven fanit näyttävät olevan edelleen sillä tuulella, että me loimme pienet vuoret.Merven poistuminen ja siitä puhuminen niin paljon ei johdu hänen vilpittömyydestään tai hänen esittämästään vakaasta luonteesta,herää se on aamu kauniit veljeni ahdkajakab #Survivor2018</w:t>
      </w:r>
    </w:p>
    <w:p>
      <w:r>
        <w:rPr>
          <w:b/>
          <w:u w:val="single"/>
        </w:rPr>
        <w:t xml:space="preserve">223389</w:t>
      </w:r>
    </w:p>
    <w:p>
      <w:r>
        <w:t xml:space="preserve">Jopa tuli on kylmää sinun kylmyytesi rinnalla</w:t>
      </w:r>
    </w:p>
    <w:p>
      <w:r>
        <w:rPr>
          <w:b/>
          <w:u w:val="single"/>
        </w:rPr>
        <w:t xml:space="preserve">223390</w:t>
      </w:r>
    </w:p>
    <w:p>
      <w:r>
        <w:t xml:space="preserve">Luuletko todella, että rohkeus on itseluottamusta?</w:t>
      </w:r>
    </w:p>
    <w:p>
      <w:r>
        <w:rPr>
          <w:b/>
          <w:u w:val="single"/>
        </w:rPr>
        <w:t xml:space="preserve">223391</w:t>
      </w:r>
    </w:p>
    <w:p>
      <w:r>
        <w:t xml:space="preserve">miksi naiset aina itkevät MENRRRRRR saan sinut itkemään kuka tahansa sanoo, että sinun takiasiNNNNNNNNNNNNNNNNNNNN jokaisella naisella täällä on keskimäärin 7 twiittiä muodossa offfffffff Minä itkin paljon tänään Voin mennä ja itkeä hiljaa suihkussa Voin laittaa pääni tyynylle ja itkeä</w:t>
      </w:r>
    </w:p>
    <w:p>
      <w:r>
        <w:rPr>
          <w:b/>
          <w:u w:val="single"/>
        </w:rPr>
        <w:t xml:space="preserve">223392</w:t>
      </w:r>
    </w:p>
    <w:p>
      <w:r>
        <w:t xml:space="preserve">6222 kertaa syljen kunniasi päälle, hukuttautukoon likaan.</w:t>
      </w:r>
    </w:p>
    <w:p>
      <w:r>
        <w:rPr>
          <w:b/>
          <w:u w:val="single"/>
        </w:rPr>
        <w:t xml:space="preserve">223393</w:t>
      </w:r>
    </w:p>
    <w:p>
      <w:r>
        <w:t xml:space="preserve">Puhuitte siitä vain muutama päivä sitten, dollari on taas 5,86? Lyö dollaria uudelleen ja saa sen putoamaan. Olet rautanyrkki.    Te teitte esityksen dollarin putoamisesta 7:stä 5:een.</w:t>
      </w:r>
    </w:p>
    <w:p>
      <w:r>
        <w:rPr>
          <w:b/>
          <w:u w:val="single"/>
        </w:rPr>
        <w:t xml:space="preserve">223394</w:t>
      </w:r>
    </w:p>
    <w:p>
      <w:r>
        <w:t xml:space="preserve">Normaalisti puhun jokaisen henkilön kanssa, jonka kanssa sovin kurssilla, puhun maan tilanteesta, hyvinvoinnin tasosta jne. Tänään sovitin venezuelalaisen kaverin kanssa, olin menossa kysymään kaverilta, miten markkinat olivat, sanoin, että lopeta, tämä kaveri ampuu päänsä nyt.</w:t>
      </w:r>
    </w:p>
    <w:p>
      <w:r>
        <w:rPr>
          <w:b/>
          <w:u w:val="single"/>
        </w:rPr>
        <w:t xml:space="preserve">223395</w:t>
      </w:r>
    </w:p>
    <w:p>
      <w:r>
        <w:t xml:space="preserve">@USER @USER En saa tuollaista naista.</w:t>
      </w:r>
    </w:p>
    <w:p>
      <w:r>
        <w:rPr>
          <w:b/>
          <w:u w:val="single"/>
        </w:rPr>
        <w:t xml:space="preserve">223396</w:t>
      </w:r>
    </w:p>
    <w:p>
      <w:r>
        <w:br/>
        <w:tab/>
        <w:br/>
        <w:tab/>
        <w:br/>
        <w:tab/>
        <w:br/>
        <w:tab/>
        <w:br/>
        <w:t xml:space="preserve">18587</w:t>
        <w:tab/>
        <w:t xml:space="preserve">@USER @USER Demirsporia käytetään aina näin, koska katsot tapahtumaa hyvin pinnallisesti, olemme jo tottuneet näin huonoihin jalkapalloilijoihin, joten se on ihan ok :)</w:t>
        <w:br/>
        <w:t xml:space="preserve">14059</w:t>
        <w:tab/>
        <w:t xml:space="preserve">Kysyt minulta, mitä mieltä olet? Vannon. Lähetä minulle push-ilmoituksia! Älä lähetä minulle myöhästymisilmoituksia!</w:t>
        <w:br/>
        <w:t xml:space="preserve">12317</w:t>
        <w:tab/>
        <w:t xml:space="preserve">@USER ihan noin vain, olet saastuttanut tämän lauseen</w:t>
        <w:br/>
        <w:t xml:space="preserve">21713</w:t>
        <w:tab/>
        <w:t xml:space="preserve">Kiitän sinua myös läpsyttelevästä vastauksestasi niille, jotka kysyvät, miksi me rakastamme joka kerta 💙#CHANYEOLxSEHUN #WeYoung_CHANYEOLxSEHUN #EXOPLANET</w:t>
        <w:br/>
        <w:t xml:space="preserve">17073</w:t>
        <w:tab/>
        <w:t xml:space="preserve">@USER Päiviä odotin, että he sanoisivat: "annamme kokoreçia, päänsisäistä trotteria, nyyttiä yöllä". He eivät.... En äänestä tätä kirathanea.....</w:t>
      </w:r>
    </w:p>
    <w:p>
      <w:r>
        <w:rPr>
          <w:b/>
          <w:u w:val="single"/>
        </w:rPr>
        <w:t xml:space="preserve">223397</w:t>
      </w:r>
    </w:p>
    <w:p>
      <w:r>
        <w:t xml:space="preserve">@USER @USER #GTHB5BIN Opiskelimme elintarviketekniikkaa 4 vuotta, mutta MUUT TEKEVÄT MEIDÄN TYÖTÄ Haluamme oikeudenmukaista henkilökuntaa @USER @USER @USER @USER @USER @USER #5BinGidaMühendisi</w:t>
      </w:r>
    </w:p>
    <w:p>
      <w:r>
        <w:rPr>
          <w:b/>
          <w:u w:val="single"/>
        </w:rPr>
        <w:t xml:space="preserve">223398</w:t>
      </w:r>
    </w:p>
    <w:p>
      <w:r>
        <w:t xml:space="preserve">mutta te olette todella lyhytnäköisiä.</w:t>
      </w:r>
    </w:p>
    <w:p>
      <w:r>
        <w:rPr>
          <w:b/>
          <w:u w:val="single"/>
        </w:rPr>
        <w:t xml:space="preserve">223399</w:t>
      </w:r>
    </w:p>
    <w:p>
      <w:r>
        <w:t xml:space="preserve">Jos on virhe, suutelen myös sinun virheitäsi.</w:t>
      </w:r>
    </w:p>
    <w:p>
      <w:r>
        <w:rPr>
          <w:b/>
          <w:u w:val="single"/>
        </w:rPr>
        <w:t xml:space="preserve">223400</w:t>
      </w:r>
    </w:p>
    <w:p>
      <w:r>
        <w:t xml:space="preserve">#Ankaragücü-fanien ruokakori-kommentti on myös hurraa-huuto.</w:t>
      </w:r>
    </w:p>
    <w:p>
      <w:r>
        <w:rPr>
          <w:b/>
          <w:u w:val="single"/>
        </w:rPr>
        <w:t xml:space="preserve">223401</w:t>
      </w:r>
    </w:p>
    <w:p>
      <w:r>
        <w:t xml:space="preserve">@USER yaw yaw, heitä seuraava massa ei eroa Erdogania seuraavasta massasta.</w:t>
      </w:r>
    </w:p>
    <w:p>
      <w:r>
        <w:rPr>
          <w:b/>
          <w:u w:val="single"/>
        </w:rPr>
        <w:t xml:space="preserve">223402</w:t>
      </w:r>
    </w:p>
    <w:p>
      <w:r>
        <w:t xml:space="preserve">Sade lakkaa ja aurinko tulee esiin... 😍☀️✌️</w:t>
      </w:r>
    </w:p>
    <w:p>
      <w:r>
        <w:rPr>
          <w:b/>
          <w:u w:val="single"/>
        </w:rPr>
        <w:t xml:space="preserve">223403</w:t>
      </w:r>
    </w:p>
    <w:p>
      <w:r>
        <w:t xml:space="preserve">Aloitin päivän tungoksessa ja meluisassa paikassa. Minulla ei ole yhtään pistettä.</w:t>
      </w:r>
    </w:p>
    <w:p>
      <w:r>
        <w:rPr>
          <w:b/>
          <w:u w:val="single"/>
        </w:rPr>
        <w:t xml:space="preserve">223404</w:t>
      </w:r>
    </w:p>
    <w:p>
      <w:r>
        <w:t xml:space="preserve">@KÄYTTÄJÄ @KÄYTTÄJÄ hhahsuhwusd aluksi kyllä, sitten en tajunnut mitä tapahtui jnaidj yhtäkkiä huomasin käveleväni Damonin luo jsiedjos</w:t>
      </w:r>
    </w:p>
    <w:p>
      <w:r>
        <w:rPr>
          <w:b/>
          <w:u w:val="single"/>
        </w:rPr>
        <w:t xml:space="preserve">223405</w:t>
      </w:r>
    </w:p>
    <w:p>
      <w:r>
        <w:t xml:space="preserve">@USER @USER @USER @USER @USER @USER @USER @USER @USER @USER @USER @USER @USER @USER @USER @USER @USER @USER @USER @USER @USER @USER @USER @USER @USER @USER @USER @USER @USER @USER Allah suokoon paranemisen Safiin nimen kunniaksi Inshallah</w:t>
      </w:r>
    </w:p>
    <w:p>
      <w:r>
        <w:rPr>
          <w:b/>
          <w:u w:val="single"/>
        </w:rPr>
        <w:t xml:space="preserve">223406</w:t>
      </w:r>
    </w:p>
    <w:p>
      <w:r>
        <w:t xml:space="preserve">@USER @USER setä setä setä setä, ole kiitollinen, että paastoan, muuten sinulla ei olisi täällä kunniaa.</w:t>
      </w:r>
    </w:p>
    <w:p>
      <w:r>
        <w:rPr>
          <w:b/>
          <w:u w:val="single"/>
        </w:rPr>
        <w:t xml:space="preserve">223407</w:t>
      </w:r>
    </w:p>
    <w:p>
      <w:r>
        <w:t xml:space="preserve">Koraanin sisäoppilaitoskurssilla lapsia raiskattiin jälleen. Miten voitte edelleen lähettää lapsenne kaikista näistä tapauksista huolimatta?</w:t>
      </w:r>
    </w:p>
    <w:p>
      <w:r>
        <w:rPr>
          <w:b/>
          <w:u w:val="single"/>
        </w:rPr>
        <w:t xml:space="preserve">223408</w:t>
      </w:r>
    </w:p>
    <w:p>
      <w:r>
        <w:t xml:space="preserve">Jospa meillä olisi oikeus myydä elämämme päiviä -</w:t>
      </w:r>
    </w:p>
    <w:p>
      <w:r>
        <w:rPr>
          <w:b/>
          <w:u w:val="single"/>
        </w:rPr>
        <w:t xml:space="preserve">223409</w:t>
      </w:r>
    </w:p>
    <w:p>
      <w:r>
        <w:t xml:space="preserve">@USER Nain yhden heistä ja pidän toisen itselläni:)</w:t>
      </w:r>
    </w:p>
    <w:p>
      <w:r>
        <w:rPr>
          <w:b/>
          <w:u w:val="single"/>
        </w:rPr>
        <w:t xml:space="preserve">223410</w:t>
      </w:r>
    </w:p>
    <w:p>
      <w:r>
        <w:t xml:space="preserve">Voi luoja, olen iloinen, että palasin Avshasta mahdollisimman pian.</w:t>
      </w:r>
    </w:p>
    <w:p>
      <w:r>
        <w:rPr>
          <w:b/>
          <w:u w:val="single"/>
        </w:rPr>
        <w:t xml:space="preserve">223411</w:t>
      </w:r>
    </w:p>
    <w:p>
      <w:r>
        <w:t xml:space="preserve">Väitän, että esimerkiksi kemalistinen atatürkisti kohtelee ihmisiä, jotka kannattavat hallitusta, joka on pilannut kymmenen virheellistä vuotta hänen elämästään, ikään kuin hän olisi tappanut äitinsä, mestannut isänsä, juonut viiniä, tappanut tuhat ihmistä ja katunut.</w:t>
      </w:r>
    </w:p>
    <w:p>
      <w:r>
        <w:rPr>
          <w:b/>
          <w:u w:val="single"/>
        </w:rPr>
        <w:t xml:space="preserve">223412</w:t>
      </w:r>
    </w:p>
    <w:p>
      <w:r>
        <w:t xml:space="preserve">@USER yuhhhh mihin kappaleeseen ja miten pääsimme sisään?</w:t>
      </w:r>
    </w:p>
    <w:p>
      <w:r>
        <w:rPr>
          <w:b/>
          <w:u w:val="single"/>
        </w:rPr>
        <w:t xml:space="preserve">223413</w:t>
      </w:r>
    </w:p>
    <w:p>
      <w:r>
        <w:t xml:space="preserve">@USER @USER Niin setäni sanoi.  En uskonut sitä aq 😂😂😂😂😂😂</w:t>
      </w:r>
    </w:p>
    <w:p>
      <w:r>
        <w:rPr>
          <w:b/>
          <w:u w:val="single"/>
        </w:rPr>
        <w:t xml:space="preserve">223414</w:t>
      </w:r>
    </w:p>
    <w:p>
      <w:r>
        <w:t xml:space="preserve">@USER Olm pelataan sinua vastaan areenalla, säästä itsesi sitä varten. Jos nämä asiat olisivat niin helppoja, sinun ei olisi pitänyt syödä kolmea. Voitit Alanyan tuomarin kanssa, onnea sinulle, veli. Olisi ihme, jos Malatya voittaisi meidät kotona, mitä tämä käsitys on!</w:t>
      </w:r>
    </w:p>
    <w:p>
      <w:r>
        <w:rPr>
          <w:b/>
          <w:u w:val="single"/>
        </w:rPr>
        <w:t xml:space="preserve">223415</w:t>
      </w:r>
    </w:p>
    <w:p>
      <w:r>
        <w:t xml:space="preserve">@USER Hän on nainen, jota ammutaan kasvoihin.</w:t>
      </w:r>
    </w:p>
    <w:p>
      <w:r>
        <w:rPr>
          <w:b/>
          <w:u w:val="single"/>
        </w:rPr>
        <w:t xml:space="preserve">223416</w:t>
      </w:r>
    </w:p>
    <w:p>
      <w:r>
        <w:t xml:space="preserve">Pidä kädestäni kiinni, ehkä voimme soittaa Selenalle.</w:t>
      </w:r>
    </w:p>
    <w:p>
      <w:r>
        <w:rPr>
          <w:b/>
          <w:u w:val="single"/>
        </w:rPr>
        <w:t xml:space="preserve">223417</w:t>
      </w:r>
    </w:p>
    <w:p>
      <w:r>
        <w:t xml:space="preserve">@USER Oha hyvin looginen, mutta jos kirjoitat "älä ajattele", ajattelet, ajattelet, kun näet sen.</w:t>
      </w:r>
    </w:p>
    <w:p>
      <w:r>
        <w:rPr>
          <w:b/>
          <w:u w:val="single"/>
        </w:rPr>
        <w:t xml:space="preserve">223418</w:t>
      </w:r>
    </w:p>
    <w:p>
      <w:r>
        <w:t xml:space="preserve">@USER Tietenkin kaikki ovat vapaita. Emme ole vastuussa niiden ymmärtämisestä. Meidän velvollisuutemme on elää Muhkammia, tämä on meidän imtahanimme.    Meillä on vain yksi tarkoitus ymmärtää niitä oikein, mutta se on eri asia, joka ei liity imtahaniin.</w:t>
      </w:r>
    </w:p>
    <w:p>
      <w:r>
        <w:rPr>
          <w:b/>
          <w:u w:val="single"/>
        </w:rPr>
        <w:t xml:space="preserve">223419</w:t>
      </w:r>
    </w:p>
    <w:p>
      <w:r>
        <w:t xml:space="preserve">   AJATTELEN HÄNEN OIKEUKSIAAN, TYÖTÄÄN, PERHETTÄÄN TAI TULEVAISUUTTAAN, JOTTA HÄN EI JOUTUISI VIELÄ HUONOMPAAN TILANTEESEEN.</w:t>
      </w:r>
    </w:p>
    <w:p>
      <w:r>
        <w:rPr>
          <w:b/>
          <w:u w:val="single"/>
        </w:rPr>
        <w:t xml:space="preserve">223420</w:t>
      </w:r>
    </w:p>
    <w:p>
      <w:r>
        <w:t xml:space="preserve">@KÄYTTÄJÄ Kadulla oleva sanoo jo Wta 😕 En ymmärrä vai mitä?</w:t>
      </w:r>
    </w:p>
    <w:p>
      <w:r>
        <w:rPr>
          <w:b/>
          <w:u w:val="single"/>
        </w:rPr>
        <w:t xml:space="preserve">223421</w:t>
      </w:r>
    </w:p>
    <w:p>
      <w:r>
        <w:t xml:space="preserve">Uskon nyt, että liika uhrautuminen aiheuttaa kyyneleitä.</w:t>
      </w:r>
    </w:p>
    <w:p>
      <w:r>
        <w:rPr>
          <w:b/>
          <w:u w:val="single"/>
        </w:rPr>
        <w:t xml:space="preserve">223422</w:t>
      </w:r>
    </w:p>
    <w:p>
      <w:r>
        <w:t xml:space="preserve">@USER @USER Et siis pidä työstä, TYÖTÄ ON, VELJÄ, KANSAKUNTA EI PIDÄ SIITÄ!</w:t>
      </w:r>
    </w:p>
    <w:p>
      <w:r>
        <w:rPr>
          <w:b/>
          <w:u w:val="single"/>
        </w:rPr>
        <w:t xml:space="preserve">223423</w:t>
      </w:r>
    </w:p>
    <w:p>
      <w:r>
        <w:t xml:space="preserve">@USER Se ei ole tuuria, tämä roskaa poltti meidät Bayernissa myös</w:t>
      </w:r>
    </w:p>
    <w:p>
      <w:r>
        <w:rPr>
          <w:b/>
          <w:u w:val="single"/>
        </w:rPr>
        <w:t xml:space="preserve">223424</w:t>
      </w:r>
    </w:p>
    <w:p>
      <w:r>
        <w:t xml:space="preserve">Se toimi viime kerralla, ainakin tämä keskustelu</w:t>
      </w:r>
    </w:p>
    <w:p>
      <w:r>
        <w:rPr>
          <w:b/>
          <w:u w:val="single"/>
        </w:rPr>
        <w:t xml:space="preserve">223425</w:t>
      </w:r>
    </w:p>
    <w:p>
      <w:r>
        <w:t xml:space="preserve">Muistakaa, mitä hän kirjoitti osakemarkkinoista viimeisten 7 kuukauden aikana, muistakaa, että kohta, johon olemme tulleet, on ilmeinen, joten tehkää valintanne oikein!</w:t>
      </w:r>
    </w:p>
    <w:p>
      <w:r>
        <w:rPr>
          <w:b/>
          <w:u w:val="single"/>
        </w:rPr>
        <w:t xml:space="preserve">223426</w:t>
      </w:r>
    </w:p>
    <w:p>
      <w:r>
        <w:t xml:space="preserve">@USER offf wow vitun narttu olen vitun kuolemaisillaan</w:t>
      </w:r>
    </w:p>
    <w:p>
      <w:r>
        <w:rPr>
          <w:b/>
          <w:u w:val="single"/>
        </w:rPr>
        <w:t xml:space="preserve">223427</w:t>
      </w:r>
    </w:p>
    <w:p>
      <w:r>
        <w:t xml:space="preserve">Oi Herra, olemme viitanneet kaikkiin sortajiin Sinun luoksesi, tuomitse heidät, anna sorretuille nusret sorretuille, anna meille kiireellisesti Feraj ja mahraj, olemme harvoja ja hyvin nöyriä palvelijoita, pidä kädestä kiinni, älä murskaa sortajia, tee kaikki viattomat iloitsemaan läheisimmän kohtelusi kanssa, el aman el aman ya Rahman ya Rahim ya Kahhar Ameen.</w:t>
      </w:r>
    </w:p>
    <w:p>
      <w:r>
        <w:rPr>
          <w:b/>
          <w:u w:val="single"/>
        </w:rPr>
        <w:t xml:space="preserve">223428</w:t>
      </w:r>
    </w:p>
    <w:p>
      <w:r>
        <w:t xml:space="preserve">@USER Minäpä kerron sinulle jotain. Kun pieni 36 000 asukkaan kunta siirtyi AKP:lle, uusi pormestari irtisanoi 280 työntekijää. Mene sinne, missä olit silloin ja missä olet nyt.</w:t>
      </w:r>
    </w:p>
    <w:p>
      <w:r>
        <w:rPr>
          <w:b/>
          <w:u w:val="single"/>
        </w:rPr>
        <w:t xml:space="preserve">223429</w:t>
      </w:r>
    </w:p>
    <w:p>
      <w:r>
        <w:t xml:space="preserve">@KÄYTTÄJÄ @KÄYTTÄJÄ Etsi minulle nuo kaksi paskiaista.</w:t>
      </w:r>
    </w:p>
    <w:p>
      <w:r>
        <w:rPr>
          <w:b/>
          <w:u w:val="single"/>
        </w:rPr>
        <w:t xml:space="preserve">223430</w:t>
      </w:r>
    </w:p>
    <w:p>
      <w:r>
        <w:t xml:space="preserve">@USER Reis FAKIBABAs Pidä sanasi Kun kaikki ministeriöt tekevät hankintoja, mitä maatalousministeriö on perässä? Kuten aina, hankinnat on estetty maatalousministeriössä jälleen, tavoitteena on lopettaa maanviljely ja karjankasvatus @USER @USER @USER</w:t>
      </w:r>
    </w:p>
    <w:p>
      <w:r>
        <w:rPr>
          <w:b/>
          <w:u w:val="single"/>
        </w:rPr>
        <w:t xml:space="preserve">223431</w:t>
      </w:r>
    </w:p>
    <w:p>
      <w:r>
        <w:t xml:space="preserve">@USER En ole loukkaantunut, kuka tahansa valitsee, hänen mestaruutensa on hänelle, anna äänestäjän ajatella, anna ei-äänestäjän nauttia itsestään, tästä lähtien, näin</w:t>
      </w:r>
    </w:p>
    <w:p>
      <w:r>
        <w:rPr>
          <w:b/>
          <w:u w:val="single"/>
        </w:rPr>
        <w:t xml:space="preserve">223432</w:t>
      </w:r>
    </w:p>
    <w:p>
      <w:r>
        <w:t xml:space="preserve">@USER @USER Kun käskemme sinua olemaan kirjoittamatta, sinä silti kirjoitat😟😟😟😟😟😟😟😟😟😟😟😟😟😟😟😟</w:t>
      </w:r>
    </w:p>
    <w:p>
      <w:r>
        <w:rPr>
          <w:b/>
          <w:u w:val="single"/>
        </w:rPr>
        <w:t xml:space="preserve">223433</w:t>
      </w:r>
    </w:p>
    <w:p>
      <w:r>
        <w:t xml:space="preserve">Zuagshahaha ja hän yrittää nostaa sitä. Olet pilannut paikan, setä.</w:t>
      </w:r>
    </w:p>
    <w:p>
      <w:r>
        <w:rPr>
          <w:b/>
          <w:u w:val="single"/>
        </w:rPr>
        <w:t xml:space="preserve">223434</w:t>
      </w:r>
    </w:p>
    <w:p>
      <w:r>
        <w:t xml:space="preserve">Pois päästäni ajatus lapsen hankkimisesta ilman avioliittoa.</w:t>
      </w:r>
    </w:p>
    <w:p>
      <w:r>
        <w:rPr>
          <w:b/>
          <w:u w:val="single"/>
        </w:rPr>
        <w:t xml:space="preserve">223435</w:t>
      </w:r>
    </w:p>
    <w:p>
      <w:r>
        <w:t xml:space="preserve">Herra presidentti @USER olette tuonut meren Adanaan, kiitos paljon, kaikkialla on tullut ranta, jotain on muuttunut, kaikki on muuttunut mashallah #adana on varoitus ihmisille, jotka eivät osaa uida, älkää menkö ulos kadulle.</w:t>
      </w:r>
    </w:p>
    <w:p>
      <w:r>
        <w:rPr>
          <w:b/>
          <w:u w:val="single"/>
        </w:rPr>
        <w:t xml:space="preserve">223436</w:t>
      </w:r>
    </w:p>
    <w:p>
      <w:r>
        <w:t xml:space="preserve">@USER Kiitos hyvää päivänjatkoa</w:t>
      </w:r>
    </w:p>
    <w:p>
      <w:r>
        <w:rPr>
          <w:b/>
          <w:u w:val="single"/>
        </w:rPr>
        <w:t xml:space="preserve">223437</w:t>
      </w:r>
    </w:p>
    <w:p>
      <w:r>
        <w:t xml:space="preserve">Mene takaisin äitisi pilluun, ämmä.</w:t>
      </w:r>
    </w:p>
    <w:p>
      <w:r>
        <w:rPr>
          <w:b/>
          <w:u w:val="single"/>
        </w:rPr>
        <w:t xml:space="preserve">223438</w:t>
      </w:r>
    </w:p>
    <w:p>
      <w:r>
        <w:t xml:space="preserve">Jos meitä vastaan pelataan niin monia pelejä, miksi emme ole oppineet pelaamaan niitä?</w:t>
      </w:r>
    </w:p>
    <w:p>
      <w:r>
        <w:rPr>
          <w:b/>
          <w:u w:val="single"/>
        </w:rPr>
        <w:t xml:space="preserve">223439</w:t>
      </w:r>
    </w:p>
    <w:p>
      <w:r>
        <w:t xml:space="preserve">Joukkue, jonka voitimme 2-0, voitti vastustajan "10" miehellä.</w:t>
      </w:r>
    </w:p>
    <w:p>
      <w:r>
        <w:rPr>
          <w:b/>
          <w:u w:val="single"/>
        </w:rPr>
        <w:t xml:space="preserve">223440</w:t>
      </w:r>
    </w:p>
    <w:p>
      <w:r>
        <w:t xml:space="preserve">Olenko ihan sekaisin? Katso, mihin aikaan heräsin.</w:t>
      </w:r>
    </w:p>
    <w:p>
      <w:r>
        <w:rPr>
          <w:b/>
          <w:u w:val="single"/>
        </w:rPr>
        <w:t xml:space="preserve">223441</w:t>
      </w:r>
    </w:p>
    <w:p>
      <w:r>
        <w:t xml:space="preserve">@USER Kuuntelen sagoa nyt, myöhemmin...</w:t>
      </w:r>
    </w:p>
    <w:p>
      <w:r>
        <w:rPr>
          <w:b/>
          <w:u w:val="single"/>
        </w:rPr>
        <w:t xml:space="preserve">223442</w:t>
      </w:r>
    </w:p>
    <w:p>
      <w:r>
        <w:t xml:space="preserve">Jos Selo Başgan twett kattilasta, jos on jotain toivoa meille</w:t>
      </w:r>
    </w:p>
    <w:p>
      <w:r>
        <w:rPr>
          <w:b/>
          <w:u w:val="single"/>
        </w:rPr>
        <w:t xml:space="preserve">223443</w:t>
      </w:r>
    </w:p>
    <w:p>
      <w:r>
        <w:t xml:space="preserve">Tekeekö hän minulle turkkilaista kahvia? Söin juuri illallista, ja se olisi oikein mukavaa.</w:t>
      </w:r>
    </w:p>
    <w:p>
      <w:r>
        <w:rPr>
          <w:b/>
          <w:u w:val="single"/>
        </w:rPr>
        <w:t xml:space="preserve">223444</w:t>
      </w:r>
    </w:p>
    <w:p>
      <w:r>
        <w:t xml:space="preserve">#VefaNeydi Se oli sitä, että sai laittaa kaiken ylpeyden jalkoihinsa ja sanoa #MarioGomezille "tule vielä kerran ja lopeta jalkapallo @USER!" #We miss you 🖤</w:t>
      </w:r>
    </w:p>
    <w:p>
      <w:r>
        <w:rPr>
          <w:b/>
          <w:u w:val="single"/>
        </w:rPr>
        <w:t xml:space="preserve">223445</w:t>
      </w:r>
    </w:p>
    <w:p>
      <w:r>
        <w:t xml:space="preserve">Olet onnekas, kun näet aaveen ensimmäistä kertaa ja selviät hengissä :-)</w:t>
      </w:r>
    </w:p>
    <w:p>
      <w:r>
        <w:rPr>
          <w:b/>
          <w:u w:val="single"/>
        </w:rPr>
        <w:t xml:space="preserve">223446</w:t>
      </w:r>
    </w:p>
    <w:p>
      <w:r>
        <w:t xml:space="preserve">@USER Maksakoot he kuitenkin sairaalahoitoni. Tarvitsemme rahaa.</w:t>
      </w:r>
    </w:p>
    <w:p>
      <w:r>
        <w:rPr>
          <w:b/>
          <w:u w:val="single"/>
        </w:rPr>
        <w:t xml:space="preserve">223447</w:t>
      </w:r>
    </w:p>
    <w:p>
      <w:r>
        <w:t xml:space="preserve">Onko liikaa pyydetty, että joku tulisi ja saisi minut rakastumaan sokeasti?</w:t>
      </w:r>
    </w:p>
    <w:p>
      <w:r>
        <w:rPr>
          <w:b/>
          <w:u w:val="single"/>
        </w:rPr>
        <w:t xml:space="preserve">223448</w:t>
      </w:r>
    </w:p>
    <w:p>
      <w:r>
        <w:t xml:space="preserve">Kaikki silmät puristavat meitä kuin meitä ei olisi olemassa Kukaan ei kaipaa meitä.</w:t>
      </w:r>
    </w:p>
    <w:p>
      <w:r>
        <w:rPr>
          <w:b/>
          <w:u w:val="single"/>
        </w:rPr>
        <w:t xml:space="preserve">223449</w:t>
      </w:r>
    </w:p>
    <w:p>
      <w:r>
        <w:t xml:space="preserve">Hävitty vedonlyönti tai menetetty taloudellinen investointi on tilanne, jota pitäisi arvioida hitaiden päätöksentekomekanismien, ei aivojemme nopeiden päätöksentekomekanismien avulla. Aivomme tunnistavat, että sekä vedonlyöntiin että taloudelliseen sijoitukseen liittyy kustannus ja että tämä on mahdollinen huono lopputulos.</w:t>
      </w:r>
    </w:p>
    <w:p>
      <w:r>
        <w:rPr>
          <w:b/>
          <w:u w:val="single"/>
        </w:rPr>
        <w:t xml:space="preserve">223450</w:t>
      </w:r>
    </w:p>
    <w:p>
      <w:r>
        <w:t xml:space="preserve">@USER Esimerkiksi ne, jotka suorittavat asepalveluksen Turkissa saadakseen omaisuutensa haltuunsa tai välttääkseen sen menettämisen.</w:t>
      </w:r>
    </w:p>
    <w:p>
      <w:r>
        <w:rPr>
          <w:b/>
          <w:u w:val="single"/>
        </w:rPr>
        <w:t xml:space="preserve">223451</w:t>
      </w:r>
    </w:p>
    <w:p>
      <w:r>
        <w:t xml:space="preserve">Sanon tiellä näkemilleni kissoille pişt ja suutelen niitä, jos ne katsovat minua, onko tämä häirintää?</w:t>
      </w:r>
    </w:p>
    <w:p>
      <w:r>
        <w:rPr>
          <w:b/>
          <w:u w:val="single"/>
        </w:rPr>
        <w:t xml:space="preserve">223452</w:t>
      </w:r>
    </w:p>
    <w:p>
      <w:r>
        <w:t xml:space="preserve">@USER Hyvä, mutta milloin voimme ostaa lippuja 2. helmikuuta?</w:t>
      </w:r>
    </w:p>
    <w:p>
      <w:r>
        <w:rPr>
          <w:b/>
          <w:u w:val="single"/>
        </w:rPr>
        <w:t xml:space="preserve">223453</w:t>
      </w:r>
    </w:p>
    <w:p>
      <w:r>
        <w:t xml:space="preserve">@USER Bubble-profiili on suosikkini onnellista syntymäpäivää kaveri onnellista syntymäpäivää 😊 @USER</w:t>
      </w:r>
    </w:p>
    <w:p>
      <w:r>
        <w:rPr>
          <w:b/>
          <w:u w:val="single"/>
        </w:rPr>
        <w:t xml:space="preserve">223454</w:t>
      </w:r>
    </w:p>
    <w:p>
      <w:r>
        <w:t xml:space="preserve">@KÄYTTÄJÄ @KÄYTTÄJÄ Katson sitä huomenna päivällä, mutta tämä alkaa olla liikaa ja alan pelätä, tämä alkaa riistäytyä käsistä 😥</w:t>
      </w:r>
    </w:p>
    <w:p>
      <w:r>
        <w:rPr>
          <w:b/>
          <w:u w:val="single"/>
        </w:rPr>
        <w:t xml:space="preserve">223455</w:t>
      </w:r>
    </w:p>
    <w:p>
      <w:r>
        <w:t xml:space="preserve">@USER, joka haluaa tulla puhelimessa ja joka haluaa live-esityksen, ota yhteyttä viestillä &lt;3</w:t>
      </w:r>
    </w:p>
    <w:p>
      <w:r>
        <w:rPr>
          <w:b/>
          <w:u w:val="single"/>
        </w:rPr>
        <w:t xml:space="preserve">223456</w:t>
      </w:r>
    </w:p>
    <w:p>
      <w:r>
        <w:t xml:space="preserve">Haluan yhden ihmisen, joka on toistamaton.</w:t>
      </w:r>
    </w:p>
    <w:p>
      <w:r>
        <w:rPr>
          <w:b/>
          <w:u w:val="single"/>
        </w:rPr>
        <w:t xml:space="preserve">223457</w:t>
      </w:r>
    </w:p>
    <w:p>
      <w:r>
        <w:t xml:space="preserve">@KÄYTTÄJÄ miksi et lähetä minulle ilmaisia minuutteja sms internet tayyip bey? 15. heinäkuuta en poistunut aukiolta, -</w:t>
      </w:r>
    </w:p>
    <w:p>
      <w:r>
        <w:rPr>
          <w:b/>
          <w:u w:val="single"/>
        </w:rPr>
        <w:t xml:space="preserve">223458</w:t>
      </w:r>
    </w:p>
    <w:p>
      <w:r>
        <w:t xml:space="preserve">@USER Kommunismin puolesta taistelleet paskiaiset seurasivat Atatürkin tietä.</w:t>
      </w:r>
    </w:p>
    <w:p>
      <w:r>
        <w:rPr>
          <w:b/>
          <w:u w:val="single"/>
        </w:rPr>
        <w:t xml:space="preserve">223459</w:t>
      </w:r>
    </w:p>
    <w:p>
      <w:r>
        <w:t xml:space="preserve">Me sanomme toivovamme parasta meille, mutta emme tee mitään hyvää 😟</w:t>
      </w:r>
    </w:p>
    <w:p>
      <w:r>
        <w:rPr>
          <w:b/>
          <w:u w:val="single"/>
        </w:rPr>
        <w:t xml:space="preserve">223460</w:t>
      </w:r>
    </w:p>
    <w:p>
      <w:r>
        <w:t xml:space="preserve">Miten sen pitäisi päättyä? Iso kirosana, ei sääliä!   Vain idiootti, jolla on tutkintotodistus.</w:t>
      </w:r>
    </w:p>
    <w:p>
      <w:r>
        <w:rPr>
          <w:b/>
          <w:u w:val="single"/>
        </w:rPr>
        <w:t xml:space="preserve">223461</w:t>
      </w:r>
    </w:p>
    <w:p>
      <w:r>
        <w:t xml:space="preserve">juuri nyt olemme ylittämässä vettä, ei ole aika vaihtaa hevosia. #InşaAllahBinali</w:t>
      </w:r>
    </w:p>
    <w:p>
      <w:r>
        <w:rPr>
          <w:b/>
          <w:u w:val="single"/>
        </w:rPr>
        <w:t xml:space="preserve">223462</w:t>
      </w:r>
    </w:p>
    <w:p>
      <w:r>
        <w:t xml:space="preserve">Kun näin tämän twiitin, se tuli mieleeni. En ikinä unohda, kun olin lapsi, oli pikachu-kuvioisia lasten laukkuja. Ne olivat erittäin suosittuja tuohon aikaan. Kaikki käyttivät niitä ja matkustivat ympäriinsä. Olin surullinen, kun he eivät ostaneet sitä minulle. Katsoin laukkua ja itkin. Jos löydän sen, haluan sellaisen laukun, ystävät. Kerro minulle, jos näet sen.</w:t>
      </w:r>
    </w:p>
    <w:p>
      <w:r>
        <w:rPr>
          <w:b/>
          <w:u w:val="single"/>
        </w:rPr>
        <w:t xml:space="preserve">223463</w:t>
      </w:r>
    </w:p>
    <w:p>
      <w:r>
        <w:t xml:space="preserve">@USER osta Turkceltv, siellä on hyviä elokuvia👍Minulla on myös @USER, mutta he rikkoivat elokuvakanavat, siellä on jatkuvasti toistoja ja vanhoja elokuvia🤔 kuvanlaatu on kuitenkin erittäin hyvä👍</w:t>
      </w:r>
    </w:p>
    <w:p>
      <w:r>
        <w:rPr>
          <w:b/>
          <w:u w:val="single"/>
        </w:rPr>
        <w:t xml:space="preserve">223464</w:t>
      </w:r>
    </w:p>
    <w:p>
      <w:r>
        <w:t xml:space="preserve">@USER Sanoin hyvin hyvin Amen INshallah 😂</w:t>
      </w:r>
    </w:p>
    <w:p>
      <w:r>
        <w:rPr>
          <w:b/>
          <w:u w:val="single"/>
        </w:rPr>
        <w:t xml:space="preserve">223465</w:t>
      </w:r>
    </w:p>
    <w:p>
      <w:r>
        <w:t xml:space="preserve">Olen kirjoittanut puhelinnumeroni niin monta kertaa, eikä tuloksia ole löytynyt. Mutta ratkaisin kysymykset niin kuin ne julkaistiin sanomalehdessä. Luulen, että he laskevat vielä tuloksiani. On parasta odottaa. #yks2019</w:t>
      </w:r>
    </w:p>
    <w:p>
      <w:r>
        <w:rPr>
          <w:b/>
          <w:u w:val="single"/>
        </w:rPr>
        <w:t xml:space="preserve">223466</w:t>
      </w:r>
    </w:p>
    <w:p>
      <w:r>
        <w:t xml:space="preserve">@KÄYTTÄJÄ @KÄYTTÄJÄ 2-) Näin paljon uskallusta ei ole minun rohkeuteni puute, vaan se, että tein sinusta mahdottoman. Anna anteeksi, nainen, joka on aina minussa...</w:t>
      </w:r>
    </w:p>
    <w:p>
      <w:r>
        <w:rPr>
          <w:b/>
          <w:u w:val="single"/>
        </w:rPr>
        <w:t xml:space="preserve">223467</w:t>
      </w:r>
    </w:p>
    <w:p>
      <w:r>
        <w:t xml:space="preserve">Batman- ja Diyarbakır-keskustelut ovat täällä hyvin suosittuja, olisinpa kotoisin Batmanista tai Diyarbakırista, Idıristä on hyvin vaikea olla kotoisin, sinun on ensin kerrottava toiselle henkilölle, missä Idır on.</w:t>
      </w:r>
    </w:p>
    <w:p>
      <w:r>
        <w:rPr>
          <w:b/>
          <w:u w:val="single"/>
        </w:rPr>
        <w:t xml:space="preserve">223468</w:t>
      </w:r>
    </w:p>
    <w:p>
      <w:r>
        <w:t xml:space="preserve">aga olla Negredo ei ole vakavasti joukkueessa vallahi saimme toiveemme ylös, mene, ansaitset paljon rahaa aq</w:t>
      </w:r>
    </w:p>
    <w:p>
      <w:r>
        <w:rPr>
          <w:b/>
          <w:u w:val="single"/>
        </w:rPr>
        <w:t xml:space="preserve">223469</w:t>
      </w:r>
    </w:p>
    <w:p>
      <w:r>
        <w:t xml:space="preserve">@USER Löysin juuri jonkun, joka tekee sen 20 dollarilla, joten menen sen mukaisesti.</w:t>
      </w:r>
    </w:p>
    <w:p>
      <w:r>
        <w:rPr>
          <w:b/>
          <w:u w:val="single"/>
        </w:rPr>
        <w:t xml:space="preserve">223470</w:t>
      </w:r>
    </w:p>
    <w:p>
      <w:r>
        <w:t xml:space="preserve">mutta näin hänen pp sosiaalisessa mediassa kerran ja hän muuttui paljon ztn, että hänen vieressään oleva ämmä oli täysin pilannut hänet, tyttö oli itse asiassa aina siveä ja suoraselkäinen tyttö, mutta hän ei ole enää sellainen, hän sai minut surulliseksi....</w:t>
      </w:r>
    </w:p>
    <w:p>
      <w:r>
        <w:rPr>
          <w:b/>
          <w:u w:val="single"/>
        </w:rPr>
        <w:t xml:space="preserve">223471</w:t>
      </w:r>
    </w:p>
    <w:p>
      <w:r>
        <w:t xml:space="preserve">#Rukoilemme kuolemamme puolesta näissä olosuhteissa.</w:t>
      </w:r>
    </w:p>
    <w:p>
      <w:r>
        <w:rPr>
          <w:b/>
          <w:u w:val="single"/>
        </w:rPr>
        <w:t xml:space="preserve">223472</w:t>
      </w:r>
    </w:p>
    <w:p>
      <w:r>
        <w:t xml:space="preserve">Kun menen ulos drinkille 2o-vuotiaan veljenpoikani kanssa, se koskettaa herkkää sydäntäni näyttää sokeriruokaa, olen täti, älä katso meitä kädestä pitäen, se on hyvin vilpitöntä rakkautta.</w:t>
      </w:r>
    </w:p>
    <w:p>
      <w:r>
        <w:rPr>
          <w:b/>
          <w:u w:val="single"/>
        </w:rPr>
        <w:t xml:space="preserve">223473</w:t>
      </w:r>
    </w:p>
    <w:p>
      <w:r>
        <w:t xml:space="preserve">@USER Mielestäni sen olisi pitänyt kasvaa vähintään 5-10 tuhannella viimeisten 1-2 tunnin aikana, paperilippuja lukuun ottamatta.</w:t>
      </w:r>
    </w:p>
    <w:p>
      <w:r>
        <w:rPr>
          <w:b/>
          <w:u w:val="single"/>
        </w:rPr>
        <w:t xml:space="preserve">223474</w:t>
      </w:r>
    </w:p>
    <w:p>
      <w:r>
        <w:t xml:space="preserve">Joskus ei voi jäädä huoneeseen perheen kanssa, miten kehtaat mennä naimisiin?</w:t>
      </w:r>
    </w:p>
    <w:p>
      <w:r>
        <w:rPr>
          <w:b/>
          <w:u w:val="single"/>
        </w:rPr>
        <w:t xml:space="preserve">223475</w:t>
      </w:r>
    </w:p>
    <w:p>
      <w:r>
        <w:t xml:space="preserve">Mielenkiintoinen nisäkäslaji. Hmmm.</w:t>
      </w:r>
    </w:p>
    <w:p>
      <w:r>
        <w:rPr>
          <w:b/>
          <w:u w:val="single"/>
        </w:rPr>
        <w:t xml:space="preserve">223476</w:t>
      </w:r>
    </w:p>
    <w:p>
      <w:r>
        <w:t xml:space="preserve">@USER Lähetän sen sinulle, kun pääsen kotiin, meillä on melkein sama kuva.</w:t>
      </w:r>
    </w:p>
    <w:p>
      <w:r>
        <w:rPr>
          <w:b/>
          <w:u w:val="single"/>
        </w:rPr>
        <w:t xml:space="preserve">223477</w:t>
      </w:r>
    </w:p>
    <w:p>
      <w:r>
        <w:t xml:space="preserve">Me käymme suihkussa, kun aurinko ei paista, mutta tuo pirun lämmitin polttaa paljon sähköä, koska se on auringon sijasta.</w:t>
      </w:r>
    </w:p>
    <w:p>
      <w:r>
        <w:rPr>
          <w:b/>
          <w:u w:val="single"/>
        </w:rPr>
        <w:t xml:space="preserve">223478</w:t>
      </w:r>
    </w:p>
    <w:p>
      <w:r>
        <w:t xml:space="preserve">@KÄYTTÄJÄ @KÄYTTÄJÄ Laitan kelloni puolestasi, sinun ei tarvitse laittaa niin monta hälytystä, älä huoli 😉</w:t>
      </w:r>
    </w:p>
    <w:p>
      <w:r>
        <w:rPr>
          <w:b/>
          <w:u w:val="single"/>
        </w:rPr>
        <w:t xml:space="preserve">223479</w:t>
      </w:r>
    </w:p>
    <w:p>
      <w:r>
        <w:t xml:space="preserve">Ainoa tapa tehdä vaikutus naiseen on, että hän haluaa sinut.</w:t>
      </w:r>
    </w:p>
    <w:p>
      <w:r>
        <w:rPr>
          <w:b/>
          <w:u w:val="single"/>
        </w:rPr>
        <w:t xml:space="preserve">223480</w:t>
      </w:r>
    </w:p>
    <w:p>
      <w:r>
        <w:t xml:space="preserve">En käynyt koulua, koska en käynyt koulua Irem ei käynyt myöskään Kaksoset vaativat tätä şdmfldmdkfn @USER</w:t>
      </w:r>
    </w:p>
    <w:p>
      <w:r>
        <w:rPr>
          <w:b/>
          <w:u w:val="single"/>
        </w:rPr>
        <w:t xml:space="preserve">223481</w:t>
      </w:r>
    </w:p>
    <w:p>
      <w:r>
        <w:t xml:space="preserve">@USER Populistinen vasemmistolainen..   Oikeastaan TR:ssä oikeisto on paljon sosiaalisempi, vasemmisto on mahdollisimman fasistinen.   Mutta imperialismin syöttö ei ole kiinnostunut näistä yksityiskohdista...</w:t>
      </w:r>
    </w:p>
    <w:p>
      <w:r>
        <w:rPr>
          <w:b/>
          <w:u w:val="single"/>
        </w:rPr>
        <w:t xml:space="preserve">223482</w:t>
      </w:r>
    </w:p>
    <w:p>
      <w:r>
        <w:t xml:space="preserve">Tämä elämä on virtuaalista. Saatoin maailman polvilleen, mutta se ei antanut minulle rauhaa. Allah (swt) muistutti minua siitä, kuka on mestari antamalla minulle sairauden. (Muhammad Ali).</w:t>
      </w:r>
    </w:p>
    <w:p>
      <w:r>
        <w:rPr>
          <w:b/>
          <w:u w:val="single"/>
        </w:rPr>
        <w:t xml:space="preserve">223483</w:t>
      </w:r>
    </w:p>
    <w:p>
      <w:r>
        <w:t xml:space="preserve">Uskontojen yhdistymisen jälkeen ihmisten teurastaminen suoritetaan kuvien ja viestien "ALIENS ARE COMING, WE ARE IN DANGER!" (Avaruusolennot ovat tulossa, olemme vaarassa!) kanssa ja sitten BUM ihmiset yhdistyvät! Yksi lippu Yksi valtio Yksi kieli Yksi uskonto</w:t>
      </w:r>
    </w:p>
    <w:p>
      <w:r>
        <w:rPr>
          <w:b/>
          <w:u w:val="single"/>
        </w:rPr>
        <w:t xml:space="preserve">223484</w:t>
      </w:r>
    </w:p>
    <w:p>
      <w:r>
        <w:t xml:space="preserve"/>
      </w:r>
    </w:p>
    <w:p>
      <w:r>
        <w:rPr>
          <w:b/>
          <w:u w:val="single"/>
        </w:rPr>
        <w:t xml:space="preserve">223485</w:t>
      </w:r>
    </w:p>
    <w:p>
      <w:r>
        <w:t xml:space="preserve">#KısmiRenkKorluguEngelDegildir @USER @USER @USER @USER @USER @USER @USER Olisimme kiitollisia, jos voisitte kysyä arvoisalta ministeriltämme osittaisesta (Kismi Renk Körlügunu) Disctoromotopsiasta ja siitä, milloin 10-prosenttinen päätetään Hakan abiⓂ</w:t>
      </w:r>
    </w:p>
    <w:p>
      <w:r>
        <w:rPr>
          <w:b/>
          <w:u w:val="single"/>
        </w:rPr>
        <w:t xml:space="preserve">223486</w:t>
      </w:r>
    </w:p>
    <w:p>
      <w:r>
        <w:t xml:space="preserve">@USER Tm Laskin leikkiä, koska rakastan sinua.</w:t>
      </w:r>
    </w:p>
    <w:p>
      <w:r>
        <w:rPr>
          <w:b/>
          <w:u w:val="single"/>
        </w:rPr>
        <w:t xml:space="preserve">223487</w:t>
      </w:r>
    </w:p>
    <w:p>
      <w:r>
        <w:t xml:space="preserve">"Et ole neljä asiaa tässä maassa: nainen, lapsi, puu, kulkukelpoinen eläin "#KazdaglarinaDokunma</w:t>
      </w:r>
    </w:p>
    <w:p>
      <w:r>
        <w:rPr>
          <w:b/>
          <w:u w:val="single"/>
        </w:rPr>
        <w:t xml:space="preserve">223488</w:t>
      </w:r>
    </w:p>
    <w:p>
      <w:r>
        <w:t xml:space="preserve">Jos vaalit järjestetään, ne voivat olla ensimmäinen askel kohti maan pysyvää demokratisoitumista.</w:t>
      </w:r>
    </w:p>
    <w:p>
      <w:r>
        <w:rPr>
          <w:b/>
          <w:u w:val="single"/>
        </w:rPr>
        <w:t xml:space="preserve">223489</w:t>
      </w:r>
    </w:p>
    <w:p>
      <w:r>
        <w:t xml:space="preserve">@USER Niin käy usein myös minulle, et ole yksin.</w:t>
      </w:r>
    </w:p>
    <w:p>
      <w:r>
        <w:rPr>
          <w:b/>
          <w:u w:val="single"/>
        </w:rPr>
        <w:t xml:space="preserve">223490</w:t>
      </w:r>
    </w:p>
    <w:p>
      <w:r>
        <w:t xml:space="preserve">Eikö se ole vielä pudonnut päähäsi?</w:t>
      </w:r>
    </w:p>
    <w:p>
      <w:r>
        <w:rPr>
          <w:b/>
          <w:u w:val="single"/>
        </w:rPr>
        <w:t xml:space="preserve">223491</w:t>
      </w:r>
    </w:p>
    <w:p>
      <w:r>
        <w:t xml:space="preserve">@USER Ellet lakkaa hengittämästä, sinulla on enemmän oikeuksia kuin vääriä.</w:t>
      </w:r>
    </w:p>
    <w:p>
      <w:r>
        <w:rPr>
          <w:b/>
          <w:u w:val="single"/>
        </w:rPr>
        <w:t xml:space="preserve">223492</w:t>
      </w:r>
    </w:p>
    <w:p>
      <w:r>
        <w:t xml:space="preserve">@USER Oletko sinä "puolueeton toimittaja"? Pidätkö ihmisiä idiootteina? Kuka on puolueellisempi toimittaja kuin sinä ja Mortakal?</w:t>
      </w:r>
    </w:p>
    <w:p>
      <w:r>
        <w:rPr>
          <w:b/>
          <w:u w:val="single"/>
        </w:rPr>
        <w:t xml:space="preserve">223493</w:t>
      </w:r>
    </w:p>
    <w:p>
      <w:r>
        <w:t xml:space="preserve">@USER Vastustan hakkaamista. Lasta ei voi kurittaa hakkaamalla. Mutta tuon iän jälkeen on uteliaisuudesta kiinni, miten heitä kuritetaan heidän vastuuttomuudestaan.</w:t>
      </w:r>
    </w:p>
    <w:p>
      <w:r>
        <w:rPr>
          <w:b/>
          <w:u w:val="single"/>
        </w:rPr>
        <w:t xml:space="preserve">223494</w:t>
      </w:r>
    </w:p>
    <w:p>
      <w:r>
        <w:t xml:space="preserve">En ole katsonut Run bts:ää, mutta olen katsonut sitä yhtä paljon kuin minä, koska joka sekunti on tapahtuma, ne kaikki jaetaan jakso jaksolta dhyddyddydhdhdhdhrdy</w:t>
      </w:r>
    </w:p>
    <w:p>
      <w:r>
        <w:rPr>
          <w:b/>
          <w:u w:val="single"/>
        </w:rPr>
        <w:t xml:space="preserve">223495</w:t>
      </w:r>
    </w:p>
    <w:p>
      <w:r>
        <w:t xml:space="preserve">Jotkut unohdan, kun aurinko laskee, jotkut unohdan vasta kun aurinko nousee.</w:t>
      </w:r>
    </w:p>
    <w:p>
      <w:r>
        <w:rPr>
          <w:b/>
          <w:u w:val="single"/>
        </w:rPr>
        <w:t xml:space="preserve">223496</w:t>
      </w:r>
    </w:p>
    <w:p>
      <w:r>
        <w:t xml:space="preserve">@KÄYTTÄJÄ @KÄYTTÄJÄ Herran tähden, tiedän omasta puolestani, että näette ääniä ja dollareita, kun katsotte niitä, jotka kuuntelevat! Tässä tilanteessa on normaalia tehdä tällaista hölynpölyä. Hän rakastaa sitä!</w:t>
      </w:r>
    </w:p>
    <w:p>
      <w:r>
        <w:rPr>
          <w:b/>
          <w:u w:val="single"/>
        </w:rPr>
        <w:t xml:space="preserve">223497</w:t>
      </w:r>
    </w:p>
    <w:p>
      <w:r>
        <w:t xml:space="preserve">Watch GT:n pitää syödä kokonainen uuni täynnä leipää kilpaillakseen markkinoilla olevien älykellojen kanssa...      Unohda siis kilpailu, jätä huomiotta se, mitä se ei osaa tehdä, ja keskity vain siihen, mitä se osaa tarjota.   Muuten et voi olla tyytyväinen tähän tuotteeseen...</w:t>
      </w:r>
    </w:p>
    <w:p>
      <w:r>
        <w:rPr>
          <w:b/>
          <w:u w:val="single"/>
        </w:rPr>
        <w:t xml:space="preserve">223498</w:t>
      </w:r>
    </w:p>
    <w:p>
      <w:r>
        <w:t xml:space="preserve">sunnuntaina ääneni on @USER na 😊👏❤️😁👌🤗 juhlaa me juhlimme juhlaa juhmm</w:t>
      </w:r>
    </w:p>
    <w:p>
      <w:r>
        <w:rPr>
          <w:b/>
          <w:u w:val="single"/>
        </w:rPr>
        <w:t xml:space="preserve">223499</w:t>
      </w:r>
    </w:p>
    <w:p>
      <w:r>
        <w:t xml:space="preserve">En todellakaan muista mitään... Olen varmaan taas aiheuttanut sinulle ongelmia... Oletko kunnossa... Miten voit... Satutinko sinua paljon...?</w:t>
      </w:r>
    </w:p>
    <w:p>
      <w:r>
        <w:rPr>
          <w:b/>
          <w:u w:val="single"/>
        </w:rPr>
        <w:t xml:space="preserve">223500</w:t>
      </w:r>
    </w:p>
    <w:p>
      <w:r>
        <w:t xml:space="preserve">@USER @USER viisi ihmistä kokoontui yhteen ja teki videon.</w:t>
      </w:r>
    </w:p>
    <w:p>
      <w:r>
        <w:rPr>
          <w:b/>
          <w:u w:val="single"/>
        </w:rPr>
        <w:t xml:space="preserve">223501</w:t>
      </w:r>
    </w:p>
    <w:p>
      <w:r>
        <w:t xml:space="preserve">oranssi tic vaikuttaa Gypsy BayramdaBedelliMujdesi</w:t>
      </w:r>
    </w:p>
    <w:p>
      <w:r>
        <w:rPr>
          <w:b/>
          <w:u w:val="single"/>
        </w:rPr>
        <w:t xml:space="preserve">223502</w:t>
      </w:r>
    </w:p>
    <w:p>
      <w:r>
        <w:t xml:space="preserve">@USER Veljeys, yhtenäisyys ja solidaarisuus... Luoja mistä tämä nyt tuli 😂😂😂😂😂</w:t>
      </w:r>
    </w:p>
    <w:p>
      <w:r>
        <w:rPr>
          <w:b/>
          <w:u w:val="single"/>
        </w:rPr>
        <w:t xml:space="preserve">223503</w:t>
      </w:r>
    </w:p>
    <w:p>
      <w:r>
        <w:t xml:space="preserve">Pyysimme henkilöstöä jokaisella foorumilla lopettamaan syrjinnän, syrjitte urakoitsijoita, tämä ei ole oikeutta #SözlesmeliyeAdirımsızKadro</w:t>
      </w:r>
    </w:p>
    <w:p>
      <w:r>
        <w:rPr>
          <w:b/>
          <w:u w:val="single"/>
        </w:rPr>
        <w:t xml:space="preserve">223504</w:t>
      </w:r>
    </w:p>
    <w:p>
      <w:r>
        <w:t xml:space="preserve">Yhdessä tanssikoulun salissa on häätanssiharjoitus. Jos valitset laulun, sanoin, että valitsen hääpuvun. Katsoisitko poskettomuutta minussa? Jos haluat valita sulhasen, hän on oikeassa😊</w:t>
      </w:r>
    </w:p>
    <w:p>
      <w:r>
        <w:rPr>
          <w:b/>
          <w:u w:val="single"/>
        </w:rPr>
        <w:t xml:space="preserve">223505</w:t>
      </w:r>
    </w:p>
    <w:p>
      <w:r>
        <w:t xml:space="preserve">@KÄYTTÄJÄ Vuosia sitten, kun olin lapsi, mietin, muuttuisiko ihmisten väri, esimerkiksi jos he olisivat mustia, muuttuisiko kyynelten väri, se tuli mieleeni, veli, kiitos.</w:t>
      </w:r>
    </w:p>
    <w:p>
      <w:r>
        <w:rPr>
          <w:b/>
          <w:u w:val="single"/>
        </w:rPr>
        <w:t xml:space="preserve">223506</w:t>
      </w:r>
    </w:p>
    <w:p>
      <w:r>
        <w:t xml:space="preserve">HAPPY OLSUN ... REPUBLIC ALLIANCE EXIST #OurPresidentErdoğan</w:t>
      </w:r>
    </w:p>
    <w:p>
      <w:r>
        <w:rPr>
          <w:b/>
          <w:u w:val="single"/>
        </w:rPr>
        <w:t xml:space="preserve">223507</w:t>
      </w:r>
    </w:p>
    <w:p>
      <w:r>
        <w:t xml:space="preserve">@USER Nyt on sanan vuoro Devlet Bahceli -nimiselle valekansallismieliselle... Katsotaanpa, mikä hänen selityksensä on.....</w:t>
      </w:r>
    </w:p>
    <w:p>
      <w:r>
        <w:rPr>
          <w:b/>
          <w:u w:val="single"/>
        </w:rPr>
        <w:t xml:space="preserve">223508</w:t>
      </w:r>
    </w:p>
    <w:p>
      <w:r>
        <w:t xml:space="preserve">@USER Yaşar, jätit meidät hyvin aikaisin. Olkoon Jumala teille armollinen.</w:t>
      </w:r>
    </w:p>
    <w:p>
      <w:r>
        <w:rPr>
          <w:b/>
          <w:u w:val="single"/>
        </w:rPr>
        <w:t xml:space="preserve">223509</w:t>
      </w:r>
    </w:p>
    <w:p>
      <w:r>
        <w:t xml:space="preserve">miten hedelmällinen maaperä meillä onkaan, kaikenlaisia kusipäitä kasvaa :dd</w:t>
      </w:r>
    </w:p>
    <w:p>
      <w:r>
        <w:rPr>
          <w:b/>
          <w:u w:val="single"/>
        </w:rPr>
        <w:t xml:space="preserve">223510</w:t>
      </w:r>
    </w:p>
    <w:p>
      <w:r>
        <w:t xml:space="preserve">@USER @USER @USER @USER @USER @USER Allah sanoo Pyhässä Koraanissa: "Ettekö ajattele, ettekö järkeile, kuinka vähän olette kiitollisia?".   Ihmiset lukevat Pyhän Koraanin ja luulevat ymmärtävänsä sen. tevsiri olisi kuitenkin luettava.</w:t>
      </w:r>
    </w:p>
    <w:p>
      <w:r>
        <w:rPr>
          <w:b/>
          <w:u w:val="single"/>
        </w:rPr>
        <w:t xml:space="preserve">223511</w:t>
      </w:r>
    </w:p>
    <w:p>
      <w:r>
        <w:t xml:space="preserve">En tiedä, mikä lääke on hyvä päänsärkyyn, mutta tiedän, että sinä olet ehdottomasti hyvä siihen.</w:t>
      </w:r>
    </w:p>
    <w:p>
      <w:r>
        <w:rPr>
          <w:b/>
          <w:u w:val="single"/>
        </w:rPr>
        <w:t xml:space="preserve">223512</w:t>
      </w:r>
    </w:p>
    <w:p>
      <w:r>
        <w:t xml:space="preserve">Hyvän aterian voi syödä täydellä vatsalla.</w:t>
      </w:r>
    </w:p>
    <w:p>
      <w:r>
        <w:rPr>
          <w:b/>
          <w:u w:val="single"/>
        </w:rPr>
        <w:t xml:space="preserve">223513</w:t>
      </w:r>
    </w:p>
    <w:p>
      <w:r>
        <w:t xml:space="preserve">@KÄYTTÄJÄ Toivon tunahan Herään joka uusi päivä tämän toivon kanssa.</w:t>
      </w:r>
    </w:p>
    <w:p>
      <w:r>
        <w:rPr>
          <w:b/>
          <w:u w:val="single"/>
        </w:rPr>
        <w:t xml:space="preserve">223514</w:t>
      </w:r>
    </w:p>
    <w:p>
      <w:r>
        <w:t xml:space="preserve">@USER Sanoin uskomukseni mukaan, koska en halunnut pontevasti puhua "meistä muslimeista":) USKONTO on itse elämä. Vastustan pohjimmiltaan sellaista erottelua kuin USKONTOINEN ELÄMÄ. Ja kun hahmotamme tämän elämän viitteet oikein tämän yhden uskonnon, ISLAMIN, kautta, voimme saavuttaa IHMISEN tason, joka on Aatami.</w:t>
      </w:r>
    </w:p>
    <w:p>
      <w:r>
        <w:rPr>
          <w:b/>
          <w:u w:val="single"/>
        </w:rPr>
        <w:t xml:space="preserve">223515</w:t>
      </w:r>
    </w:p>
    <w:p>
      <w:r>
        <w:t xml:space="preserve">@USER Lähetä tuo Belhandan paskiainen pelaamaan Arabiaan, mitä vittua tämä vitun kiihkoilija täällä tekee?</w:t>
      </w:r>
    </w:p>
    <w:p>
      <w:r>
        <w:rPr>
          <w:b/>
          <w:u w:val="single"/>
        </w:rPr>
        <w:t xml:space="preserve">223516</w:t>
      </w:r>
    </w:p>
    <w:p>
      <w:r>
        <w:t xml:space="preserve">@USER Jos Başakşehir ei ole estynyt tänä vuonna ja sen mestaruuskilpailuja ei ole estetty</w:t>
      </w:r>
    </w:p>
    <w:p>
      <w:r>
        <w:rPr>
          <w:b/>
          <w:u w:val="single"/>
        </w:rPr>
        <w:t xml:space="preserve">223517</w:t>
      </w:r>
    </w:p>
    <w:p>
      <w:r>
        <w:t xml:space="preserve">Vaikka Ramadan on paljon parempi kuin odotin, ihmiset etsivät Ramadan vietti perheensä kanssa, tietenkin, joka tapauksessa, joka tapauksessa, suotuisa Ramadanr........</w:t>
      </w:r>
    </w:p>
    <w:p>
      <w:r>
        <w:rPr>
          <w:b/>
          <w:u w:val="single"/>
        </w:rPr>
        <w:t xml:space="preserve">223518</w:t>
      </w:r>
    </w:p>
    <w:p>
      <w:r>
        <w:t xml:space="preserve">Ainoa asia, jonka ymmärrämme erityispäivistä, on lentokonenäytösten katsominen, ja itse asiassa nämä näytökset ovat tärkein tapahtuma, joka tekee päivästä merkityksellisen.   -Katso, miten ne liikkuvat. Joka tapauksessa, vain lentäjämme osaavat tehdä tällaisia liikkeitä.   #23NisanKutluOlsun</w:t>
      </w:r>
    </w:p>
    <w:p>
      <w:r>
        <w:rPr>
          <w:b/>
          <w:u w:val="single"/>
        </w:rPr>
        <w:t xml:space="preserve">223519</w:t>
      </w:r>
    </w:p>
    <w:p>
      <w:r>
        <w:t xml:space="preserve">Otin suurimman riskin luottamalla</w:t>
      </w:r>
    </w:p>
    <w:p>
      <w:r>
        <w:rPr>
          <w:b/>
          <w:u w:val="single"/>
        </w:rPr>
        <w:t xml:space="preserve">223520</w:t>
      </w:r>
    </w:p>
    <w:p>
      <w:r>
        <w:t xml:space="preserve">@USER Abim Haluaisin sinun jakavan ajatuksiasi IBB Bşkista kanssamme. @USER Abi Mielestäsi</w:t>
      </w:r>
    </w:p>
    <w:p>
      <w:r>
        <w:rPr>
          <w:b/>
          <w:u w:val="single"/>
        </w:rPr>
        <w:t xml:space="preserve">223521</w:t>
      </w:r>
    </w:p>
    <w:p>
      <w:r>
        <w:t xml:space="preserve">Olen tulossa Instagramista, en jaksa enää nähdä toista sunnuntaiaamiaista, teleporttaa minut aamiaispöytään</w:t>
      </w:r>
    </w:p>
    <w:p>
      <w:r>
        <w:rPr>
          <w:b/>
          <w:u w:val="single"/>
        </w:rPr>
        <w:t xml:space="preserve">223522</w:t>
      </w:r>
    </w:p>
    <w:p>
      <w:r>
        <w:t xml:space="preserve">Sydämeni ei kestä liikaa rakkautta</w:t>
      </w:r>
    </w:p>
    <w:p>
      <w:r>
        <w:rPr>
          <w:b/>
          <w:u w:val="single"/>
        </w:rPr>
        <w:t xml:space="preserve">223523</w:t>
      </w:r>
    </w:p>
    <w:p>
      <w:r>
        <w:t xml:space="preserve">Mitä ikinä teetkin, mene naimaan itseäsi, jos haluat! Mutta ÄLÄ KOSKAAN MYY OMAA IDEAASI JA MIELESI JOKAISELLE! Täällä on joku miehen ämmä, joka teeskentelee "puolustavansa Besiktasia".   Huorat elävät kunniakkaammin kuin hän.</w:t>
      </w:r>
    </w:p>
    <w:p>
      <w:r>
        <w:rPr>
          <w:b/>
          <w:u w:val="single"/>
        </w:rPr>
        <w:t xml:space="preserve">223524</w:t>
      </w:r>
    </w:p>
    <w:p>
      <w:r>
        <w:t xml:space="preserve">@USER Etenkin kun se on rakkaasi kanssa, se on kauniimpaa ja luonnollisempaa. En ymmärrä, miksi he näkevät sen näin.</w:t>
      </w:r>
    </w:p>
    <w:p>
      <w:r>
        <w:rPr>
          <w:b/>
          <w:u w:val="single"/>
        </w:rPr>
        <w:t xml:space="preserve">223525</w:t>
      </w:r>
    </w:p>
    <w:p>
      <w:r>
        <w:t xml:space="preserve">@USER Varo ihmisiä, jotka jatkuvasti arvostelevat, he eivät koskaan kestä arvostelua,</w:t>
      </w:r>
    </w:p>
    <w:p>
      <w:r>
        <w:rPr>
          <w:b/>
          <w:u w:val="single"/>
        </w:rPr>
        <w:t xml:space="preserve">223526</w:t>
      </w:r>
    </w:p>
    <w:p>
      <w:r>
        <w:t xml:space="preserve">@KÄYTTÄJÄ @KÄYTTÄJÄ Onnittelen myös kuponki, se on mukava fiktio ajatus, mutta master kuponki on 200 tl edessä juhla, useimmat rotu faneja ei voi sijoittaa tämän kupongin, ihmiset ostavat nyt karkkia sijasta suklaata säästöjä 😊😊😊😊</w:t>
      </w:r>
    </w:p>
    <w:p>
      <w:r>
        <w:rPr>
          <w:b/>
          <w:u w:val="single"/>
        </w:rPr>
        <w:t xml:space="preserve">223527</w:t>
      </w:r>
    </w:p>
    <w:p>
      <w:r>
        <w:t xml:space="preserve">@USER @USER @USER häpeä, puhu yksinäiselle sisarellemme oikein</w:t>
      </w:r>
    </w:p>
    <w:p>
      <w:r>
        <w:rPr>
          <w:b/>
          <w:u w:val="single"/>
        </w:rPr>
        <w:t xml:space="preserve">223528</w:t>
      </w:r>
    </w:p>
    <w:p>
      <w:r>
        <w:t xml:space="preserve">Olen katkera, mutta en kadu sitä.</w:t>
      </w:r>
    </w:p>
    <w:p>
      <w:r>
        <w:rPr>
          <w:b/>
          <w:u w:val="single"/>
        </w:rPr>
        <w:t xml:space="preserve">223529</w:t>
      </w:r>
    </w:p>
    <w:p>
      <w:r>
        <w:t xml:space="preserve">@USER Mikä tarkoitus oli tehdä Aslın ja Ferhatin mahdottomasta rakkaudesta vatsaton rakkaus...Mitä järkeä on olla suhteessa serkkunsa kanssa talon sisällä, kun on kymmeniä aiheita kattoa niitä kauniisti...Onko Ferhat sellainen hahmo? He häpäisivät hahmon luonteen....</w:t>
      </w:r>
    </w:p>
    <w:p>
      <w:r>
        <w:rPr>
          <w:b/>
          <w:u w:val="single"/>
        </w:rPr>
        <w:t xml:space="preserve">223530</w:t>
      </w:r>
    </w:p>
    <w:p>
      <w:r>
        <w:t xml:space="preserve">Olet kyllästynyt tyhjiin tc-miehiin, jotka ajattelevat naida neitsyen tytön ja yrittävät naida jokaista tyttöä, joka tulee eteenne.</w:t>
      </w:r>
    </w:p>
    <w:p>
      <w:r>
        <w:rPr>
          <w:b/>
          <w:u w:val="single"/>
        </w:rPr>
        <w:t xml:space="preserve">223531</w:t>
      </w:r>
    </w:p>
    <w:p>
      <w:r>
        <w:t xml:space="preserve">Erdoğan Arıkanin sanojen jälkeen gsl-ihmiset alkoivat jakaa pokaalejaan. Ulan, he odottavat meidän itkevän, että meillä on pokaali.</w:t>
      </w:r>
    </w:p>
    <w:p>
      <w:r>
        <w:rPr>
          <w:b/>
          <w:u w:val="single"/>
        </w:rPr>
        <w:t xml:space="preserve">223532</w:t>
      </w:r>
    </w:p>
    <w:p>
      <w:r>
        <w:t xml:space="preserve">Ammattiliitot ja pankit eivät ole rikoksia Oikeus uudessa vuodessa</w:t>
      </w:r>
    </w:p>
    <w:p>
      <w:r>
        <w:rPr>
          <w:b/>
          <w:u w:val="single"/>
        </w:rPr>
        <w:t xml:space="preserve">223533</w:t>
      </w:r>
    </w:p>
    <w:p>
      <w:r>
        <w:t xml:space="preserve">@USER Juuri niin, monet varapoliitikot ovat nyt matkalla Eurooppaan.</w:t>
      </w:r>
    </w:p>
    <w:p>
      <w:r>
        <w:rPr>
          <w:b/>
          <w:u w:val="single"/>
        </w:rPr>
        <w:t xml:space="preserve">223534</w:t>
      </w:r>
    </w:p>
    <w:p>
      <w:r>
        <w:t xml:space="preserve">Istanbulin lentokentällä tapahtui ruma.....</w:t>
      </w:r>
    </w:p>
    <w:p>
      <w:r>
        <w:rPr>
          <w:b/>
          <w:u w:val="single"/>
        </w:rPr>
        <w:t xml:space="preserve">223535</w:t>
      </w:r>
    </w:p>
    <w:p>
      <w:r>
        <w:t xml:space="preserve">@USER Jos haluat tuntea maan, katso, miten ihmiset kuolevat kyseisessä maassa.</w:t>
      </w:r>
    </w:p>
    <w:p>
      <w:r>
        <w:rPr>
          <w:b/>
          <w:u w:val="single"/>
        </w:rPr>
        <w:t xml:space="preserve">223536</w:t>
      </w:r>
    </w:p>
    <w:p>
      <w:r>
        <w:t xml:space="preserve">Aina kun tunnen kaipuuta, ajattelen tapahtunutta ja tuon itseni itseeni. Yritän olla tuntematta edes niin kaunista tunnetta. Olemme pilanneet niin vilpittömiä asioita, olen loukkaantunut.</w:t>
      </w:r>
    </w:p>
    <w:p>
      <w:r>
        <w:rPr>
          <w:b/>
          <w:u w:val="single"/>
        </w:rPr>
        <w:t xml:space="preserve">223537</w:t>
      </w:r>
    </w:p>
    <w:p>
      <w:r>
        <w:t xml:space="preserve">Se oli erittäin mielenkiintoista, mitä se oli todella, mitä se oli aina tarvitaan sims kun lataaminen</w:t>
      </w:r>
    </w:p>
    <w:p>
      <w:r>
        <w:rPr>
          <w:b/>
          <w:u w:val="single"/>
        </w:rPr>
        <w:t xml:space="preserve">223538</w:t>
      </w:r>
    </w:p>
    <w:p>
      <w:r>
        <w:t xml:space="preserve">On outoa, että se on vasenkätinen:)</w:t>
      </w:r>
    </w:p>
    <w:p>
      <w:r>
        <w:rPr>
          <w:b/>
          <w:u w:val="single"/>
        </w:rPr>
        <w:t xml:space="preserve">223539</w:t>
      </w:r>
    </w:p>
    <w:p>
      <w:r>
        <w:t xml:space="preserve">Nyt punainen on lempivärini shhahahahahahahahahahahah</w:t>
      </w:r>
    </w:p>
    <w:p>
      <w:r>
        <w:rPr>
          <w:b/>
          <w:u w:val="single"/>
        </w:rPr>
        <w:t xml:space="preserve">223540</w:t>
      </w:r>
    </w:p>
    <w:p>
      <w:r>
        <w:t xml:space="preserve">Pimeys ei ole verho näkevälle silmälle Mitä valon pitäisi tehdä silmälle, joka ei halua nähdä 👼👼 #ErkanMeriç</w:t>
      </w:r>
    </w:p>
    <w:p>
      <w:r>
        <w:rPr>
          <w:b/>
          <w:u w:val="single"/>
        </w:rPr>
        <w:t xml:space="preserve">223541</w:t>
      </w:r>
    </w:p>
    <w:p>
      <w:r>
        <w:t xml:space="preserve">@USER Entä ne, jotka eivät voi hyötyä tästä laista, oletko koskaan ajatellut sitä? Eikö heidän niskojaan väännetä, kun heidän osastotoverinsa vapautetaan? Eivätkö isiään odottavat lapset ja lapsiaan odottavat äidit ole järkyttyneitä? Hieman empatiaa, kiitos.</w:t>
      </w:r>
    </w:p>
    <w:p>
      <w:r>
        <w:rPr>
          <w:b/>
          <w:u w:val="single"/>
        </w:rPr>
        <w:t xml:space="preserve">223542</w:t>
      </w:r>
    </w:p>
    <w:p>
      <w:r>
        <w:t xml:space="preserve">Ystävät, olin alalla tänään, joka oli yllättynyt...</w:t>
      </w:r>
    </w:p>
    <w:p>
      <w:r>
        <w:rPr>
          <w:b/>
          <w:u w:val="single"/>
        </w:rPr>
        <w:t xml:space="preserve">223543</w:t>
      </w:r>
    </w:p>
    <w:p>
      <w:r>
        <w:t xml:space="preserve">@USER Sinä et ole joku, josta kannattaa pysyä erossa, jotta voit olla paha. @USER</w:t>
      </w:r>
    </w:p>
    <w:p>
      <w:r>
        <w:rPr>
          <w:b/>
          <w:u w:val="single"/>
        </w:rPr>
        <w:t xml:space="preserve">223544</w:t>
      </w:r>
    </w:p>
    <w:p>
      <w:r>
        <w:t xml:space="preserve">@KÄYTTÄJÄ Tulee yksi kortti ja nostaa rahaa erikseen paikan mukaan 👌 Mutta puolueiden lisäksi sanon, että kun maassa on tilastollinen ummetus, he tuskin pystyvät tekemään edes näin yksinkertaista asiaa.</w:t>
      </w:r>
    </w:p>
    <w:p>
      <w:r>
        <w:rPr>
          <w:b/>
          <w:u w:val="single"/>
        </w:rPr>
        <w:t xml:space="preserve">223545</w:t>
      </w:r>
    </w:p>
    <w:p>
      <w:r>
        <w:t xml:space="preserve">Joskus haluat vain olla koehenkilö alfakokeessa.</w:t>
      </w:r>
    </w:p>
    <w:p>
      <w:r>
        <w:rPr>
          <w:b/>
          <w:u w:val="single"/>
        </w:rPr>
        <w:t xml:space="preserve">223546</w:t>
      </w:r>
    </w:p>
    <w:p>
      <w:r>
        <w:t xml:space="preserve">Tiedätkö ne tytöt, jotka sanovat "rakkaani, kultaseni"? He ovat pelottavia.</w:t>
      </w:r>
    </w:p>
    <w:p>
      <w:r>
        <w:rPr>
          <w:b/>
          <w:u w:val="single"/>
        </w:rPr>
        <w:t xml:space="preserve">223547</w:t>
      </w:r>
    </w:p>
    <w:p>
      <w:r>
        <w:t xml:space="preserve">Rouva @USER Hodja, Allah siunatkoon sinua terveydellä ja hyvinvoinnilla, olkoon Allah tyytyväinen meihin kaikkiin, olkaa Allahin huolenpidossa....</w:t>
      </w:r>
    </w:p>
    <w:p>
      <w:r>
        <w:rPr>
          <w:b/>
          <w:u w:val="single"/>
        </w:rPr>
        <w:t xml:space="preserve">223548</w:t>
      </w:r>
    </w:p>
    <w:p>
      <w:r>
        <w:t xml:space="preserve">Mä meinaan lyödä isovarpaani pöydän kulmaan 👀</w:t>
      </w:r>
    </w:p>
    <w:p>
      <w:r>
        <w:rPr>
          <w:b/>
          <w:u w:val="single"/>
        </w:rPr>
        <w:t xml:space="preserve">223549</w:t>
      </w:r>
    </w:p>
    <w:p>
      <w:r>
        <w:t xml:space="preserve">Ollaan nopeita rakkaani jaetaan kaikki... 🐞</w:t>
      </w:r>
    </w:p>
    <w:p>
      <w:r>
        <w:rPr>
          <w:b/>
          <w:u w:val="single"/>
        </w:rPr>
        <w:t xml:space="preserve">223550</w:t>
      </w:r>
    </w:p>
    <w:p>
      <w:r>
        <w:t xml:space="preserve">@USER Olen siirtynyt "hulluista kysymyksistä päässäni" "on tuhansia tanssijoita" sjsjskkskd</w:t>
      </w:r>
    </w:p>
    <w:p>
      <w:r>
        <w:rPr>
          <w:b/>
          <w:u w:val="single"/>
        </w:rPr>
        <w:t xml:space="preserve">223551</w:t>
      </w:r>
    </w:p>
    <w:p>
      <w:r>
        <w:t xml:space="preserve">Riittää, että sanot kerran, että rakastan sinua, mutta älä valehtele. 🖤.</w:t>
      </w:r>
    </w:p>
    <w:p>
      <w:r>
        <w:rPr>
          <w:b/>
          <w:u w:val="single"/>
        </w:rPr>
        <w:t xml:space="preserve">223552</w:t>
      </w:r>
    </w:p>
    <w:p>
      <w:r>
        <w:t xml:space="preserve">Todelliset fetöistit taitavat olla tyytyväisimpiä, kun Emin Çölaşanin kaltaisia ihmisiä syytetään fetöisteiksi. Olemme hyvin surullisessa tilassa.</w:t>
      </w:r>
    </w:p>
    <w:p>
      <w:r>
        <w:rPr>
          <w:b/>
          <w:u w:val="single"/>
        </w:rPr>
        <w:t xml:space="preserve">223553</w:t>
      </w:r>
    </w:p>
    <w:p>
      <w:r>
        <w:t xml:space="preserve">#Kuunpimennyksen sivuvaikutukset Käsi 😱leikkaus vesimelonia leikatessa illalla Auton puskurin naarmuuntuminen parkkipaikalla aamulla❤ Joka tapauksessa pieniä naarmuja😊😊😊😊😊😊</w:t>
      </w:r>
    </w:p>
    <w:p>
      <w:r>
        <w:rPr>
          <w:b/>
          <w:u w:val="single"/>
        </w:rPr>
        <w:t xml:space="preserve">223554</w:t>
      </w:r>
    </w:p>
    <w:p>
      <w:r>
        <w:t xml:space="preserve">Haluan isännöidä tänä iltana jonkun joka heittää minulle kuvan kalustaan Dmdenistä, onko ketään joka haluaa rajattomasti fantasiaa tekirdağ #pasifim Olen erittäin kiimainen, en voi katsoa kuvaa, en voi katsoa kuvaa, työni on sinun kalusi kanssa 😉 #anal #oral #Tekirdağ #Tekirdağ #homo #tekirdağgay #gayilan #aktifgay #pasifgay #aktiivinen #yüzeboşalma.</w:t>
      </w:r>
    </w:p>
    <w:p>
      <w:r>
        <w:rPr>
          <w:b/>
          <w:u w:val="single"/>
        </w:rPr>
        <w:t xml:space="preserve">223555</w:t>
      </w:r>
    </w:p>
    <w:p>
      <w:r>
        <w:t xml:space="preserve">Tatliss ihmiset näyttää tykkäyksensä sosiaalisessa mediassa ilman mitään taka-ajatuksia, mutta vain kaltaisesi kusipäät voivat saada naimisissa olevan miehen kaatumaan, sitten antaa sen lähimmille kavereilleen ja niin edelleen ja niin edelleen, tarkoitan että ämmä persoonallisuus näkee kaikki omana itsenään, älä etsi rinnallesi apuria, olet yksin TÄHTI🤣🤣🤣🤣❤️</w:t>
      </w:r>
    </w:p>
    <w:p>
      <w:r>
        <w:rPr>
          <w:b/>
          <w:u w:val="single"/>
        </w:rPr>
        <w:t xml:space="preserve">223556</w:t>
      </w:r>
    </w:p>
    <w:p>
      <w:r>
        <w:t xml:space="preserve">@USER @USER Pidän siitä, että olet todella suora ja rehellinen.</w:t>
      </w:r>
    </w:p>
    <w:p>
      <w:r>
        <w:rPr>
          <w:b/>
          <w:u w:val="single"/>
        </w:rPr>
        <w:t xml:space="preserve">223557</w:t>
      </w:r>
    </w:p>
    <w:p>
      <w:r>
        <w:t xml:space="preserve">Mitä hyviä tekoja Las Vegasissa voi tehdä?</w:t>
      </w:r>
    </w:p>
    <w:p>
      <w:r>
        <w:rPr>
          <w:b/>
          <w:u w:val="single"/>
        </w:rPr>
        <w:t xml:space="preserve">223558</w:t>
      </w:r>
    </w:p>
    <w:p>
      <w:r>
        <w:t xml:space="preserve">Vene tulee kaukaa, sekoittuneena aaltoihin.</w:t>
      </w:r>
    </w:p>
    <w:p>
      <w:r>
        <w:rPr>
          <w:b/>
          <w:u w:val="single"/>
        </w:rPr>
        <w:t xml:space="preserve">223559</w:t>
      </w:r>
    </w:p>
    <w:p>
      <w:r>
        <w:t xml:space="preserve">#FarewellTodayI'm here #Woman...   En tullut lähtemään...!      Riippumatta siitä, myönnetäänkö turvapaikkahakemukseni vai ei!      Jos on muutama hyvä päivä, olen tullut katsomaan niitä!              Jos esteet on voitettu.              Jos seinät murretaan...!      Nyt vangitse minut, sillä olen tullut eksymään sinuun!</w:t>
      </w:r>
    </w:p>
    <w:p>
      <w:r>
        <w:rPr>
          <w:b/>
          <w:u w:val="single"/>
        </w:rPr>
        <w:t xml:space="preserve">223560</w:t>
      </w:r>
    </w:p>
    <w:p>
      <w:r>
        <w:t xml:space="preserve">Olen vielä hereillä tähän aikaan, koska tulin juuri kotiin😂🤪</w:t>
      </w:r>
    </w:p>
    <w:p>
      <w:r>
        <w:rPr>
          <w:b/>
          <w:u w:val="single"/>
        </w:rPr>
        <w:t xml:space="preserve">223561</w:t>
      </w:r>
    </w:p>
    <w:p>
      <w:r>
        <w:t xml:space="preserve">"Kaverit, asettukaa jonoon, jotta voimme ottaa valokuvan."</w:t>
      </w:r>
    </w:p>
    <w:p>
      <w:r>
        <w:rPr>
          <w:b/>
          <w:u w:val="single"/>
        </w:rPr>
        <w:t xml:space="preserve">223562</w:t>
      </w:r>
    </w:p>
    <w:p>
      <w:r>
        <w:t xml:space="preserve">Hahash, olet saanut tämän kaverin ihan pihalle kuninkaana.</w:t>
      </w:r>
    </w:p>
    <w:p>
      <w:r>
        <w:rPr>
          <w:b/>
          <w:u w:val="single"/>
        </w:rPr>
        <w:t xml:space="preserve">223563</w:t>
      </w:r>
    </w:p>
    <w:p>
      <w:r>
        <w:t xml:space="preserve">@USER ON TÄRKEÄÄ OLLA HÄNEN LÄSNÄOLOSSAAN, MUTTA VIELÄ TÄRKEÄMPÄÄ ON YMMÄRTÄÄ ATATÜRKIA JA KULKEA HÄNEN NÄYTTÄMÄLLÄÄN TIELLÄ TINKIMÄTTÄ HÄNEN VALLANKUMOUKSISTAAN. OLEN ILOINEN SIITÄ, ETTÄ MINUA KUTSUTAAN TURKKILAISEKSI, ALHAMDULILLAH.</w:t>
      </w:r>
    </w:p>
    <w:p>
      <w:r>
        <w:rPr>
          <w:b/>
          <w:u w:val="single"/>
        </w:rPr>
        <w:t xml:space="preserve">223564</w:t>
      </w:r>
    </w:p>
    <w:p>
      <w:r>
        <w:t xml:space="preserve">@USER Oletko koskaan elämäsi aikana ollut ulkomailla ystäväni?</w:t>
      </w:r>
    </w:p>
    <w:p>
      <w:r>
        <w:rPr>
          <w:b/>
          <w:u w:val="single"/>
        </w:rPr>
        <w:t xml:space="preserve">223565</w:t>
      </w:r>
    </w:p>
    <w:p>
      <w:r>
        <w:t xml:space="preserve">Nyt CHP on asettanut tähtäimiinsä İş Bankin osakkeet, Atatürkin perintö, älä ole yllättynyt, jos he ottavat kansakunnan varat varallisuusrahastoon pian 😱.</w:t>
      </w:r>
    </w:p>
    <w:p>
      <w:r>
        <w:rPr>
          <w:b/>
          <w:u w:val="single"/>
        </w:rPr>
        <w:t xml:space="preserve">223566</w:t>
      </w:r>
    </w:p>
    <w:p>
      <w:r>
        <w:t xml:space="preserve">@USER Dollar 8.20 on hautausmaan muodostelma, on destere vaikutus .anna minun naurattaa sinua hieman Burak abi.tiedät, että kro sanoo niin kuukausia.</w:t>
      </w:r>
    </w:p>
    <w:p>
      <w:r>
        <w:rPr>
          <w:b/>
          <w:u w:val="single"/>
        </w:rPr>
        <w:t xml:space="preserve">223567</w:t>
      </w:r>
    </w:p>
    <w:p>
      <w:r>
        <w:t xml:space="preserve">Menen taivaaseen, koska herääminen on piinaavaa.</w:t>
      </w:r>
    </w:p>
    <w:p>
      <w:r>
        <w:rPr>
          <w:b/>
          <w:u w:val="single"/>
        </w:rPr>
        <w:t xml:space="preserve">223568</w:t>
      </w:r>
    </w:p>
    <w:p>
      <w:r>
        <w:t xml:space="preserve">Vihasin tätä aikaa, vihasin sitä lihastani ja verestäni.</w:t>
      </w:r>
    </w:p>
    <w:p>
      <w:r>
        <w:rPr>
          <w:b/>
          <w:u w:val="single"/>
        </w:rPr>
        <w:t xml:space="preserve">223569</w:t>
      </w:r>
    </w:p>
    <w:p>
      <w:r>
        <w:t xml:space="preserve">@USER ahshdjsjnss se tulee ulos suurella vaikeudella:( mutta löydät onnen, vaikka sinun täytyy pakottaa se, se on hyvin positiivinen, tule yhdessäabxnas</w:t>
      </w:r>
    </w:p>
    <w:p>
      <w:r>
        <w:rPr>
          <w:b/>
          <w:u w:val="single"/>
        </w:rPr>
        <w:t xml:space="preserve">223570</w:t>
      </w:r>
    </w:p>
    <w:p>
      <w:r>
        <w:t xml:space="preserve">Vaikka Bangtan menisi armeijaan, teidän bändinne eivät saa mitään huomiota. Armeija kuuntelee edelleen Bangtanin vanhoja kappaleita. Armeija etsii laatua, ja koska bändeissänne sitä ei ole, te tulette floppaamaan ja menette floppaamaan @USER.</w:t>
      </w:r>
    </w:p>
    <w:p>
      <w:r>
        <w:rPr>
          <w:b/>
          <w:u w:val="single"/>
        </w:rPr>
        <w:t xml:space="preserve">223571</w:t>
      </w:r>
    </w:p>
    <w:p>
      <w:r>
        <w:t xml:space="preserve">Olisipa se sunnuntaisin.</w:t>
      </w:r>
    </w:p>
    <w:p>
      <w:r>
        <w:rPr>
          <w:b/>
          <w:u w:val="single"/>
        </w:rPr>
        <w:t xml:space="preserve">223572</w:t>
      </w:r>
    </w:p>
    <w:p>
      <w:r>
        <w:t xml:space="preserve">@USER Rakastan sitä, että olet viimeinen ihminen, jolle puhun joka ilta ennen nukkumaanmenoa,</w:t>
      </w:r>
    </w:p>
    <w:p>
      <w:r>
        <w:rPr>
          <w:b/>
          <w:u w:val="single"/>
        </w:rPr>
        <w:t xml:space="preserve">223573</w:t>
      </w:r>
    </w:p>
    <w:p>
      <w:r>
        <w:t xml:space="preserve">@USER Anna sen olla mitä se on... anna sen olla mini...</w:t>
      </w:r>
    </w:p>
    <w:p>
      <w:r>
        <w:rPr>
          <w:b/>
          <w:u w:val="single"/>
        </w:rPr>
        <w:t xml:space="preserve">223574</w:t>
      </w:r>
    </w:p>
    <w:p>
      <w:r>
        <w:t xml:space="preserve">Hyvää yötä kaikille, lähinnä teille &lt;3</w:t>
      </w:r>
    </w:p>
    <w:p>
      <w:r>
        <w:rPr>
          <w:b/>
          <w:u w:val="single"/>
        </w:rPr>
        <w:t xml:space="preserve">223575</w:t>
      </w:r>
    </w:p>
    <w:p>
      <w:r>
        <w:t xml:space="preserve">Haluan tietää, mitä haluan nyt.</w:t>
      </w:r>
    </w:p>
    <w:p>
      <w:r>
        <w:rPr>
          <w:b/>
          <w:u w:val="single"/>
        </w:rPr>
        <w:t xml:space="preserve">223576</w:t>
      </w:r>
    </w:p>
    <w:p>
      <w:r>
        <w:t xml:space="preserve">@USER @USER Hän oli presidentti, joka varasti ääniä varastamalla ääneni.</w:t>
      </w:r>
    </w:p>
    <w:p>
      <w:r>
        <w:rPr>
          <w:b/>
          <w:u w:val="single"/>
        </w:rPr>
        <w:t xml:space="preserve">223577</w:t>
      </w:r>
    </w:p>
    <w:p>
      <w:r>
        <w:t xml:space="preserve">@KÄYTTÄJÄ @KÄYTTÄJÄ @KÄYTTÄJÄ @KÄYTTÄJÄ @KÄYTTÄJÄ @KÄYTTÄJÄ @KÄYTTÄJÄ @KÄYTTÄJÄ Eläimet eivät ole tavaroita ja viihdettä. Vaikka sinun pitäisi kieltää moraalittomat sirkukset, jotka tekevät rahaa eläinten hyväksikäytöllä, kutsutko sinä niitä? #Shame #animalfreedom #animaljustice #animalrights</w:t>
      </w:r>
    </w:p>
    <w:p>
      <w:r>
        <w:rPr>
          <w:b/>
          <w:u w:val="single"/>
        </w:rPr>
        <w:t xml:space="preserve">223578</w:t>
      </w:r>
    </w:p>
    <w:p>
      <w:r>
        <w:t xml:space="preserve">@USER Nyt 7. ei ollut niin paljon yaww:))</w:t>
      </w:r>
    </w:p>
    <w:p>
      <w:r>
        <w:rPr>
          <w:b/>
          <w:u w:val="single"/>
        </w:rPr>
        <w:t xml:space="preserve">223579</w:t>
      </w:r>
    </w:p>
    <w:p>
      <w:r>
        <w:t xml:space="preserve">@USER @USER Reverend sanot sen hyvin! Iranissa ei ole islamia; siellä on shiia ja sen sharia-poliisi! Englanniksi he kutsuvat sitä moraalipoliisiksi ja kaikki uskovat sen?</w:t>
      </w:r>
    </w:p>
    <w:p>
      <w:r>
        <w:rPr>
          <w:b/>
          <w:u w:val="single"/>
        </w:rPr>
        <w:t xml:space="preserve">223580</w:t>
      </w:r>
    </w:p>
    <w:p>
      <w:r>
        <w:t xml:space="preserve">Olen hyvin onnekas, kun minulla on ystävä, joka voi puhua peiliin kaikkialta😂.</w:t>
      </w:r>
    </w:p>
    <w:p>
      <w:r>
        <w:rPr>
          <w:b/>
          <w:u w:val="single"/>
        </w:rPr>
        <w:t xml:space="preserve">223581</w:t>
      </w:r>
    </w:p>
    <w:p>
      <w:r>
        <w:t xml:space="preserve">Haluaisin muistuttaa teitä jälleen tästä erinomaisesta lauseesta: "yksilöiden, ryhmien, yhdistysten, yhteisöjen, säätiöiden ja lahkojen palveleminen" on ohi... #Ekramİmamoğlu #MazbataGeldi</w:t>
      </w:r>
    </w:p>
    <w:p>
      <w:r>
        <w:rPr>
          <w:b/>
          <w:u w:val="single"/>
        </w:rPr>
        <w:t xml:space="preserve">223582</w:t>
      </w:r>
    </w:p>
    <w:p>
      <w:r>
        <w:t xml:space="preserve">#Adanialaiset tytöt ovat kauniita, kyllä, mutta he ovat vähän hulluja.</w:t>
      </w:r>
    </w:p>
    <w:p>
      <w:r>
        <w:rPr>
          <w:b/>
          <w:u w:val="single"/>
        </w:rPr>
        <w:t xml:space="preserve">223583</w:t>
      </w:r>
    </w:p>
    <w:p>
      <w:r>
        <w:t xml:space="preserve">minun tapani selviytyä ulkoisista ongelmista on mennä kotiin nukkumaan.</w:t>
      </w:r>
    </w:p>
    <w:p>
      <w:r>
        <w:rPr>
          <w:b/>
          <w:u w:val="single"/>
        </w:rPr>
        <w:t xml:space="preserve">223584</w:t>
      </w:r>
    </w:p>
    <w:p>
      <w:r>
        <w:t xml:space="preserve">Olen oppinut kauan sitten lähtemään sieltä, missä en voi jäädä. Mikään pakko ei voi pitää minua otteessaan.</w:t>
      </w:r>
    </w:p>
    <w:p>
      <w:r>
        <w:rPr>
          <w:b/>
          <w:u w:val="single"/>
        </w:rPr>
        <w:t xml:space="preserve">223585</w:t>
      </w:r>
    </w:p>
    <w:p>
      <w:r>
        <w:t xml:space="preserve">@USER En pääse ulos, en edes tiedä miksi.</w:t>
      </w:r>
    </w:p>
    <w:p>
      <w:r>
        <w:rPr>
          <w:b/>
          <w:u w:val="single"/>
        </w:rPr>
        <w:t xml:space="preserve">223586</w:t>
      </w:r>
    </w:p>
    <w:p>
      <w:r>
        <w:t xml:space="preserve">@USER Eikö tässä maassa ole edes yhtään flatlanderia?</w:t>
      </w:r>
    </w:p>
    <w:p>
      <w:r>
        <w:rPr>
          <w:b/>
          <w:u w:val="single"/>
        </w:rPr>
        <w:t xml:space="preserve">223587</w:t>
      </w:r>
    </w:p>
    <w:p>
      <w:r>
        <w:t xml:space="preserve">Firminosta voisi kirjoittaa pitkän tutkielman Hänen syöttönsä Salahille on taideteos</w:t>
      </w:r>
    </w:p>
    <w:p>
      <w:r>
        <w:rPr>
          <w:b/>
          <w:u w:val="single"/>
        </w:rPr>
        <w:t xml:space="preserve">223588</w:t>
      </w:r>
    </w:p>
    <w:p>
      <w:r>
        <w:t xml:space="preserve">@USER Falcao olisi pitänyt tehdä Adam ja nagatomo olisi pitänyt ottaa pois, mielestäni se oli ottelu, jonka meidän olisi pitänyt voittaa.</w:t>
      </w:r>
    </w:p>
    <w:p>
      <w:r>
        <w:rPr>
          <w:b/>
          <w:u w:val="single"/>
        </w:rPr>
        <w:t xml:space="preserve">223589</w:t>
      </w:r>
    </w:p>
    <w:p>
      <w:r>
        <w:t xml:space="preserve">@USER @USER Kyllä, herra, jätän sinut eläkkeelle heti syntymäsi jälkeen, laitan sinut elämään kultaiseen häkkiin, mutta annan sinut teurastajalle, jos ääntelet.</w:t>
      </w:r>
    </w:p>
    <w:p>
      <w:r>
        <w:rPr>
          <w:b/>
          <w:u w:val="single"/>
        </w:rPr>
        <w:t xml:space="preserve">223590</w:t>
      </w:r>
    </w:p>
    <w:p>
      <w:r>
        <w:t xml:space="preserve">Jos vain kansanedustajat olisivat liittyneet täysimittaiseen taisteluun, he eivät olisi saaneet palkkaa kuukauteen. Tai jos he päättävät myydä ylelliset toimistoautonsa ja käyttää omia ajoneuvojaan! #TurkeyWin!</w:t>
      </w:r>
    </w:p>
    <w:p>
      <w:r>
        <w:rPr>
          <w:b/>
          <w:u w:val="single"/>
        </w:rPr>
        <w:t xml:space="preserve">223591</w:t>
      </w:r>
    </w:p>
    <w:p>
      <w:r>
        <w:t xml:space="preserve">@USER Pidin viimeisestä lauseesta kovasti, varastan sen jonain päivänä 😂</w:t>
      </w:r>
    </w:p>
    <w:p>
      <w:r>
        <w:rPr>
          <w:b/>
          <w:u w:val="single"/>
        </w:rPr>
        <w:t xml:space="preserve">223592</w:t>
      </w:r>
    </w:p>
    <w:p>
      <w:r>
        <w:t xml:space="preserve">@USER @USER @USER Olen menossa ulos tämän naisen vuoksi. Hänen tissinsä tekevät minut hulluksi... erityisesti tapa, jolla hän puhuu noilla huulillaan, räjäyttää mieleni.</w:t>
      </w:r>
    </w:p>
    <w:p>
      <w:r>
        <w:rPr>
          <w:b/>
          <w:u w:val="single"/>
        </w:rPr>
        <w:t xml:space="preserve">223593</w:t>
      </w:r>
    </w:p>
    <w:p>
      <w:r>
        <w:t xml:space="preserve">Älkää unohtako, että niiden veri, joiden tuskaa lievitetään, olkoon kuivaa. #FıratYılmazÇakıroğlu</w:t>
      </w:r>
    </w:p>
    <w:p>
      <w:r>
        <w:rPr>
          <w:b/>
          <w:u w:val="single"/>
        </w:rPr>
        <w:t xml:space="preserve">223594</w:t>
      </w:r>
    </w:p>
    <w:p>
      <w:r>
        <w:t xml:space="preserve">@USER @USER Onko islam todella se uskonto, johon he uskovat? Ei voi uhrata näin, katsokaa, miten he kiduttavat eläintä, jumalauta, mitä tämä on?</w:t>
      </w:r>
    </w:p>
    <w:p>
      <w:r>
        <w:rPr>
          <w:b/>
          <w:u w:val="single"/>
        </w:rPr>
        <w:t xml:space="preserve">223595</w:t>
      </w:r>
    </w:p>
    <w:p>
      <w:r>
        <w:t xml:space="preserve">Olen päässyt vuorille ja olen erittäin onnellinen.</w:t>
      </w:r>
    </w:p>
    <w:p>
      <w:r>
        <w:rPr>
          <w:b/>
          <w:u w:val="single"/>
        </w:rPr>
        <w:t xml:space="preserve">223596</w:t>
      </w:r>
    </w:p>
    <w:p>
      <w:r>
        <w:t xml:space="preserve">@USER Se, joka voittaa kaksintaistelun tankkia vastaan, voittaa myös vartijan :-)</w:t>
      </w:r>
    </w:p>
    <w:p>
      <w:r>
        <w:rPr>
          <w:b/>
          <w:u w:val="single"/>
        </w:rPr>
        <w:t xml:space="preserve">223597</w:t>
      </w:r>
    </w:p>
    <w:p>
      <w:r>
        <w:t xml:space="preserve">Aloitimme jännittävän ja kuuman päivän, ja illan on tultava nopeasti tai saan syövän.</w:t>
      </w:r>
    </w:p>
    <w:p>
      <w:r>
        <w:rPr>
          <w:b/>
          <w:u w:val="single"/>
        </w:rPr>
        <w:t xml:space="preserve">223598</w:t>
      </w:r>
    </w:p>
    <w:p>
      <w:r>
        <w:t xml:space="preserve">Tämä on T A M A M.</w:t>
      </w:r>
    </w:p>
    <w:p>
      <w:r>
        <w:rPr>
          <w:b/>
          <w:u w:val="single"/>
        </w:rPr>
        <w:t xml:space="preserve">223599</w:t>
      </w:r>
    </w:p>
    <w:p>
      <w:r>
        <w:t xml:space="preserve">Silmäkarkkia ei ole olemassa, mana:/</w:t>
      </w:r>
    </w:p>
    <w:p>
      <w:r>
        <w:rPr>
          <w:b/>
          <w:u w:val="single"/>
        </w:rPr>
        <w:t xml:space="preserve">223600</w:t>
      </w:r>
    </w:p>
    <w:p>
      <w:r>
        <w:t xml:space="preserve">@USER @USER @USER @USER @USER @USER @USER Toivottavasti sinulle ei tapahdu onnettomuutta, silloin sinun ei tarvitse kysyä, mikä puolue on sopiva luovuttaja, elämä on hyvä sinulle, kun olet terve, et löydä tätä päätä tulevaisuudessa, elämä ei ole suotuisa kenellekään, nuoret, leikkikää nyt, leikkikää, aika kuluu hyvin nopeasti, niin kuin se on ollut tähänkin asti 🖐🖐🖐🖐🖐</w:t>
      </w:r>
    </w:p>
    <w:p>
      <w:r>
        <w:rPr>
          <w:b/>
          <w:u w:val="single"/>
        </w:rPr>
        <w:t xml:space="preserve">223601</w:t>
      </w:r>
    </w:p>
    <w:p>
      <w:r>
        <w:t xml:space="preserve">Minulla on joka tapauksessa kerrottavaa, se on minulle tärkeää.</w:t>
      </w:r>
    </w:p>
    <w:p>
      <w:r>
        <w:rPr>
          <w:b/>
          <w:u w:val="single"/>
        </w:rPr>
        <w:t xml:space="preserve">223602</w:t>
      </w:r>
    </w:p>
    <w:p>
      <w:r>
        <w:t xml:space="preserve">Syynä ovat ne lapset, joita FT on kerännyt Turkki-skannauksen kolmannella kaudella, ja sen perustama järjestelmä, ja me syömme sen leipää, koska aika on koittanut.</w:t>
      </w:r>
    </w:p>
    <w:p>
      <w:r>
        <w:rPr>
          <w:b/>
          <w:u w:val="single"/>
        </w:rPr>
        <w:t xml:space="preserve">223603</w:t>
      </w:r>
    </w:p>
    <w:p>
      <w:r>
        <w:t xml:space="preserve">@KÄYTTÄJÄ @KÄYTTÄJÄ Oooo sä oot ihan perseestä ja hän kutsuu veljeään kaverikseen 😂😂😂😂😂😂😂</w:t>
      </w:r>
    </w:p>
    <w:p>
      <w:r>
        <w:rPr>
          <w:b/>
          <w:u w:val="single"/>
        </w:rPr>
        <w:t xml:space="preserve">223604</w:t>
      </w:r>
    </w:p>
    <w:p>
      <w:r>
        <w:t xml:space="preserve">Jahtaa leipärahaa tosielämässä, älä sopparahaa Papçissa...</w:t>
      </w:r>
    </w:p>
    <w:p>
      <w:r>
        <w:rPr>
          <w:b/>
          <w:u w:val="single"/>
        </w:rPr>
        <w:t xml:space="preserve">223605</w:t>
      </w:r>
    </w:p>
    <w:p>
      <w:r>
        <w:t xml:space="preserve">@USER Kuulin monelta ihmiseltä, että he päättivät olla menemättä sinne uudelleen samoista syistä. ei tullut vastausta, kun sanoin hymyillen "onnea". Luulen, että myös sisällä olevat kasvit ovat kuihtumassa.</w:t>
      </w:r>
    </w:p>
    <w:p>
      <w:r>
        <w:rPr>
          <w:b/>
          <w:u w:val="single"/>
        </w:rPr>
        <w:t xml:space="preserve">223606</w:t>
      </w:r>
    </w:p>
    <w:p>
      <w:r>
        <w:t xml:space="preserve">@USER Kunnioitettu Hodja; Kaltaisesi henkilön, jonka elämän keskiössä on uskonto, ei pitäisi sanoa "jos vain" epäoikeudenmukaisuuden edessä. Hänen tulisi varoittaa niitä, jotka tekevät vääryyttä Allahin jakeilla.      Pyydän anteeksi, jos olen loukannut teitä kirjoittamalla teille tällä tavalla, mutta tämä on minun mielipiteeni.</w:t>
      </w:r>
    </w:p>
    <w:p>
      <w:r>
        <w:rPr>
          <w:b/>
          <w:u w:val="single"/>
        </w:rPr>
        <w:t xml:space="preserve">223607</w:t>
      </w:r>
    </w:p>
    <w:p>
      <w:r>
        <w:t xml:space="preserve">Arvoisa puhemies, tämä tilanne ei sovi tähän maahan, joka kasvaa hallituksemme kanssa. Ei ole toista Fikirtepeä! #ReisimCadirkentiKurtarin @USER @USER @USER @USER #MuratKurumGOREVE @USER #AlbarakaBiziOyalama #namikguver @USER @USER @USER @USER @USER @USER</w:t>
      </w:r>
    </w:p>
    <w:p>
      <w:r>
        <w:rPr>
          <w:b/>
          <w:u w:val="single"/>
        </w:rPr>
        <w:t xml:space="preserve">223608</w:t>
      </w:r>
    </w:p>
    <w:p>
      <w:r>
        <w:t xml:space="preserve">OZZY OSBOURNE aloittaa "No More Tours 2" -kiertueensa, jota hän kuvailee uransa viimeiseksi maailmankiertueeksi, huhtikuun 27. päivän iltana🔑 ...</w:t>
      </w:r>
    </w:p>
    <w:p>
      <w:r>
        <w:rPr>
          <w:b/>
          <w:u w:val="single"/>
        </w:rPr>
        <w:t xml:space="preserve">223609</w:t>
      </w:r>
    </w:p>
    <w:p>
      <w:r>
        <w:t xml:space="preserve">@USER Näin ei olisi, jos lapsi olisi syntynyt...</w:t>
      </w:r>
    </w:p>
    <w:p>
      <w:r>
        <w:rPr>
          <w:b/>
          <w:u w:val="single"/>
        </w:rPr>
        <w:t xml:space="preserve">223610</w:t>
      </w:r>
    </w:p>
    <w:p>
      <w:r>
        <w:t xml:space="preserve">@USER 😔 anteeksi, ehkä löydämme keinon...</w:t>
      </w:r>
    </w:p>
    <w:p>
      <w:r>
        <w:rPr>
          <w:b/>
          <w:u w:val="single"/>
        </w:rPr>
        <w:t xml:space="preserve">223611</w:t>
      </w:r>
    </w:p>
    <w:p>
      <w:r>
        <w:t xml:space="preserve">@USER No, tämä on se, mitä pitäisi olla tit for tat, jos oikeus ei päätä, pelkään, että pian kansa tekee mitä on tarpeen....</w:t>
      </w:r>
    </w:p>
    <w:p>
      <w:r>
        <w:rPr>
          <w:b/>
          <w:u w:val="single"/>
        </w:rPr>
        <w:t xml:space="preserve">223612</w:t>
      </w:r>
    </w:p>
    <w:p>
      <w:r>
        <w:t xml:space="preserve">@USER Melihin pormestarin 25 vuoden aikana en ole koskaan kuullut kenenkään kuolevan sateeseen. Valitettavasti on kuitenkin ihmisiä, jotka ovat kuolleet huolimattomuutesi seurauksena. Mielestäni sinun pitäisi kyseenalaistaa itsesi.</w:t>
      </w:r>
    </w:p>
    <w:p>
      <w:r>
        <w:rPr>
          <w:b/>
          <w:u w:val="single"/>
        </w:rPr>
        <w:t xml:space="preserve">223613</w:t>
      </w:r>
    </w:p>
    <w:p>
      <w:r>
        <w:t xml:space="preserve">hän tekee kaiken, kun ystäväni on kanssani @USER</w:t>
      </w:r>
    </w:p>
    <w:p>
      <w:r>
        <w:rPr>
          <w:b/>
          <w:u w:val="single"/>
        </w:rPr>
        <w:t xml:space="preserve">223614</w:t>
      </w:r>
    </w:p>
    <w:p>
      <w:r>
        <w:t xml:space="preserve">Ellei GSW tee jotain paskaa, ottelu ei käänny. Hyvää yötä.</w:t>
      </w:r>
    </w:p>
    <w:p>
      <w:r>
        <w:rPr>
          <w:b/>
          <w:u w:val="single"/>
        </w:rPr>
        <w:t xml:space="preserve">223615</w:t>
      </w:r>
    </w:p>
    <w:p>
      <w:r>
        <w:t xml:space="preserve">@USER AtamasızAgriculture on jättänyt jälkeensä 24 kuukauden ajanjakson.   Yli 150 000 työtöntä insinööriä haluaa nyt KEEP lupaukset #TarimBakanlığı10binAtama #21BranşlıZiratMengineersAtamaBekler #Ziraatmüh5000 129</w:t>
      </w:r>
    </w:p>
    <w:p>
      <w:r>
        <w:rPr>
          <w:b/>
          <w:u w:val="single"/>
        </w:rPr>
        <w:t xml:space="preserve">223616</w:t>
      </w:r>
    </w:p>
    <w:p>
      <w:r>
        <w:t xml:space="preserve">Abi, minun on noustava kuudelta, mutta en saa koskaan nukuttua.</w:t>
      </w:r>
    </w:p>
    <w:p>
      <w:r>
        <w:rPr>
          <w:b/>
          <w:u w:val="single"/>
        </w:rPr>
        <w:t xml:space="preserve">223617</w:t>
      </w:r>
    </w:p>
    <w:p>
      <w:r>
        <w:t xml:space="preserve">... ehkä kävelimme käsi kädessä muutamassa pisteessä, tietämättämme toisistamme/</w:t>
      </w:r>
    </w:p>
    <w:p>
      <w:r>
        <w:rPr>
          <w:b/>
          <w:u w:val="single"/>
        </w:rPr>
        <w:t xml:space="preserve">223618</w:t>
      </w:r>
    </w:p>
    <w:p>
      <w:r>
        <w:t xml:space="preserve">Todellinen syy oli niin sanottu itsensä rakentaminen, syy olla ihminen, pysyä puhtaana, vastustaa maailman hyökkäyksiä niin paljon kuin mahdollista.   ... Ehkä runoilija oli pakannut ja lähtenyt, koska hän oli liikaa sekaantunut maailman likaan ja ruosteeseen.</w:t>
      </w:r>
    </w:p>
    <w:p>
      <w:r>
        <w:rPr>
          <w:b/>
          <w:u w:val="single"/>
        </w:rPr>
        <w:t xml:space="preserve">223619</w:t>
      </w:r>
    </w:p>
    <w:p>
      <w:r>
        <w:t xml:space="preserve">@USER @USER Mitä tahansa hän tekeekin, siellä he kävelevät. He ovat tulleet järkiinsä. Pelkään, että Istanbul on paikka, jossa irtiotto herää henkiin. 😂😂</w:t>
      </w:r>
    </w:p>
    <w:p>
      <w:r>
        <w:rPr>
          <w:b/>
          <w:u w:val="single"/>
        </w:rPr>
        <w:t xml:space="preserve">223620</w:t>
      </w:r>
    </w:p>
    <w:p>
      <w:r>
        <w:t xml:space="preserve">@USER Kasvava rakkaus tuo onnea, kasvava viha tuo katastrofia.</w:t>
      </w:r>
    </w:p>
    <w:p>
      <w:r>
        <w:rPr>
          <w:b/>
          <w:u w:val="single"/>
        </w:rPr>
        <w:t xml:space="preserve">223621</w:t>
      </w:r>
    </w:p>
    <w:p>
      <w:r>
        <w:t xml:space="preserve">.   Kirja kertoo oklahomalaisen perheen matkasta Kaliforniaan kehittyvän tekniikan ja kapitalistisen järjestyksen orjuuttaman ihmisen mukana ja siitä, mitä heille tapahtui tällä pitkällä ja väsyttävällä tiellä.</w:t>
      </w:r>
    </w:p>
    <w:p>
      <w:r>
        <w:rPr>
          <w:b/>
          <w:u w:val="single"/>
        </w:rPr>
        <w:t xml:space="preserve">223622</w:t>
      </w:r>
    </w:p>
    <w:p>
      <w:r>
        <w:t xml:space="preserve">@USER @USER Se on kuin juhlisi Eid-rukouksia moskeijassa 😂.</w:t>
      </w:r>
    </w:p>
    <w:p>
      <w:r>
        <w:rPr>
          <w:b/>
          <w:u w:val="single"/>
        </w:rPr>
        <w:t xml:space="preserve">223623</w:t>
      </w:r>
    </w:p>
    <w:p>
      <w:r>
        <w:t xml:space="preserve">@USER Velvollisuutemme on paljastaa nämä paskiaiset...</w:t>
      </w:r>
    </w:p>
    <w:p>
      <w:r>
        <w:rPr>
          <w:b/>
          <w:u w:val="single"/>
        </w:rPr>
        <w:t xml:space="preserve">223624</w:t>
      </w:r>
    </w:p>
    <w:p>
      <w:r>
        <w:t xml:space="preserve">Ase, mutta ei luoteja; meidän piti mennä huomenna ampumaan, mutta emme saaneet lupaa..😒😔😔😔</w:t>
      </w:r>
    </w:p>
    <w:p>
      <w:r>
        <w:rPr>
          <w:b/>
          <w:u w:val="single"/>
        </w:rPr>
        <w:t xml:space="preserve">223625</w:t>
      </w:r>
    </w:p>
    <w:p>
      <w:r>
        <w:t xml:space="preserve">Ege-yliopiston pediatrisen hematologian osastolla sairaalahoidossa olevalle potilaalle tarvitaan kiireellisesti A RH-positiivista gronokiiliverta. YHTEYSTIEDOT: 0496 045 11 53 B354</w:t>
      </w:r>
    </w:p>
    <w:p>
      <w:r>
        <w:rPr>
          <w:b/>
          <w:u w:val="single"/>
        </w:rPr>
        <w:t xml:space="preserve">223626</w:t>
      </w:r>
    </w:p>
    <w:p>
      <w:r>
        <w:t xml:space="preserve">Emme voineet tietää arvoasi, emme voineet suojella sinua, arvosi ymmärrettiin vielä enemmän, kun saavutit armon, anna meille anteeksi, mies kuin mies... #MuhsinYazıcıoğlu</w:t>
      </w:r>
    </w:p>
    <w:p>
      <w:r>
        <w:rPr>
          <w:b/>
          <w:u w:val="single"/>
        </w:rPr>
        <w:t xml:space="preserve">223627</w:t>
      </w:r>
    </w:p>
    <w:p>
      <w:r>
        <w:t xml:space="preserve">Sanon, etten kiroile, mutta te käskette meitä kiroilemaan väkisin, vitun idiootit @USER #senanlatkaradeniz #AşkÜçgeniDeğilKadınaŞiddet</w:t>
      </w:r>
    </w:p>
    <w:p>
      <w:r>
        <w:rPr>
          <w:b/>
          <w:u w:val="single"/>
        </w:rPr>
        <w:t xml:space="preserve">223628</w:t>
      </w:r>
    </w:p>
    <w:p>
      <w:r>
        <w:t xml:space="preserve">@USER Anna ensin palautus uhriksi joutuneelle khk li:lle. useammat ihmiset eivät tiedä rikoksestaan. On niin paljon uhreja, että heistä ei voida aloittaa hallinnollista tutkintaa, koska ei löydy perusteita eikä heidän rikostaan voida sanoa heille päin naamaa.</w:t>
      </w:r>
    </w:p>
    <w:p>
      <w:r>
        <w:rPr>
          <w:b/>
          <w:u w:val="single"/>
        </w:rPr>
        <w:t xml:space="preserve">223629</w:t>
      </w:r>
    </w:p>
    <w:p>
      <w:r>
        <w:t xml:space="preserve">@USER Ei, tein mieltymyksen, mutta valitettavasti haluamaani uni ei tule. Missä haluatte</w:t>
      </w:r>
    </w:p>
    <w:p>
      <w:r>
        <w:rPr>
          <w:b/>
          <w:u w:val="single"/>
        </w:rPr>
        <w:t xml:space="preserve">223630</w:t>
      </w:r>
    </w:p>
    <w:p>
      <w:r>
        <w:t xml:space="preserve">@KÄYTTÄJÄ Mitä hän sanoo, ettei hän pidä meistä @KÄYTTÄJÄ</w:t>
      </w:r>
    </w:p>
    <w:p>
      <w:r>
        <w:rPr>
          <w:b/>
          <w:u w:val="single"/>
        </w:rPr>
        <w:t xml:space="preserve">223631</w:t>
      </w:r>
    </w:p>
    <w:p>
      <w:r>
        <w:t xml:space="preserve">@USER Hänestä on tullut berkecan, joka syö isin rahoja rantaklubeilla ksjsjdjj</w:t>
      </w:r>
    </w:p>
    <w:p>
      <w:r>
        <w:rPr>
          <w:b/>
          <w:u w:val="single"/>
        </w:rPr>
        <w:t xml:space="preserve">223632</w:t>
      </w:r>
    </w:p>
    <w:p>
      <w:r>
        <w:t xml:space="preserve">@USER @USER Hoooop ota rauhallisesti emme syötä yusuf giresun aulan muistio En näyttänyt hyvältä</w:t>
      </w:r>
    </w:p>
    <w:p>
      <w:r>
        <w:rPr>
          <w:b/>
          <w:u w:val="single"/>
        </w:rPr>
        <w:t xml:space="preserve">223633</w:t>
      </w:r>
    </w:p>
    <w:p>
      <w:r>
        <w:t xml:space="preserve">@USER Teit vitsin tällä mielipiteelläsi, etkö vain? Uudella kielellä sanottuna trollaat meitä :)</w:t>
      </w:r>
    </w:p>
    <w:p>
      <w:r>
        <w:rPr>
          <w:b/>
          <w:u w:val="single"/>
        </w:rPr>
        <w:t xml:space="preserve">223634</w:t>
      </w:r>
    </w:p>
    <w:p>
      <w:r>
        <w:t xml:space="preserve">#BirZamanlarÇukurOva Katsokaa; Katsokaa häpeäänne, katsokaa tilaanne, johon olette langenneet ... mutta on sarja, jossa olette ... #Çukur Lapsianne haudat ovat valmiina... Käsikirjoitus on valmis, tuottaja kerää rahaa.</w:t>
      </w:r>
    </w:p>
    <w:p>
      <w:r>
        <w:rPr>
          <w:b/>
          <w:u w:val="single"/>
        </w:rPr>
        <w:t xml:space="preserve">223635</w:t>
      </w:r>
    </w:p>
    <w:p>
      <w:r>
        <w:t xml:space="preserve">Älä koskaan suututa itseäsi, jotta muut ihmiset eivät suuttuisi. Muista, että jos sinä kestät sen, niin hekin kestävät.</w:t>
      </w:r>
    </w:p>
    <w:p>
      <w:r>
        <w:rPr>
          <w:b/>
          <w:u w:val="single"/>
        </w:rPr>
        <w:t xml:space="preserve">223636</w:t>
      </w:r>
    </w:p>
    <w:p>
      <w:r>
        <w:t xml:space="preserve">Kuunnelkoot minua ne, jotka haluavat antaa minulle uskonnollisen oppitunnin, koska olen laulaja! En ole koskaan tehnyt aviorikosta!</w:t>
      </w:r>
    </w:p>
    <w:p>
      <w:r>
        <w:rPr>
          <w:b/>
          <w:u w:val="single"/>
        </w:rPr>
        <w:t xml:space="preserve">223637</w:t>
      </w:r>
    </w:p>
    <w:p>
      <w:r>
        <w:t xml:space="preserve">En voi ohittaa AZRAn ylpeää ulkonäköä #herşeyyeniden #avlu</w:t>
      </w:r>
    </w:p>
    <w:p>
      <w:r>
        <w:rPr>
          <w:b/>
          <w:u w:val="single"/>
        </w:rPr>
        <w:t xml:space="preserve">223638</w:t>
      </w:r>
    </w:p>
    <w:p>
      <w:r>
        <w:t xml:space="preserve">@USER Huhutaan, että he kutsuvat jopa opettajani ohi kulkevaa kissaa.</w:t>
      </w:r>
    </w:p>
    <w:p>
      <w:r>
        <w:rPr>
          <w:b/>
          <w:u w:val="single"/>
        </w:rPr>
        <w:t xml:space="preserve">223639</w:t>
      </w:r>
    </w:p>
    <w:p>
      <w:r>
        <w:t xml:space="preserve">@USER Pitäisi olla tyytyväinen pieniin asioihin, esimerkiksi pieneen jahdiin, pieneen huvilaan tai mini cooperiin.</w:t>
      </w:r>
    </w:p>
    <w:p>
      <w:r>
        <w:rPr>
          <w:b/>
          <w:u w:val="single"/>
        </w:rPr>
        <w:t xml:space="preserve">223640</w:t>
      </w:r>
    </w:p>
    <w:p>
      <w:r>
        <w:t xml:space="preserve">@USER Nämä lapset näkevät trigonometrian 2 vuoden kuluttua. Voi nuoruuteni.</w:t>
      </w:r>
    </w:p>
    <w:p>
      <w:r>
        <w:rPr>
          <w:b/>
          <w:u w:val="single"/>
        </w:rPr>
        <w:t xml:space="preserve">223641</w:t>
      </w:r>
    </w:p>
    <w:p>
      <w:r>
        <w:t xml:space="preserve"/>
      </w:r>
    </w:p>
    <w:p>
      <w:r>
        <w:rPr>
          <w:b/>
          <w:u w:val="single"/>
        </w:rPr>
        <w:t xml:space="preserve">223642</w:t>
      </w:r>
    </w:p>
    <w:p>
      <w:r>
        <w:t xml:space="preserve">oğuzhan Özyakup kertoo: "Vida on rangaistu, Pepe Tossic on loukkaantunut, sanoin Necipille, että pelaat pysäyttäjänä.</w:t>
      </w:r>
    </w:p>
    <w:p>
      <w:r>
        <w:rPr>
          <w:b/>
          <w:u w:val="single"/>
        </w:rPr>
        <w:t xml:space="preserve">223643</w:t>
      </w:r>
    </w:p>
    <w:p>
      <w:r>
        <w:t xml:space="preserve">Haluan föönata hiukseni.</w:t>
      </w:r>
    </w:p>
    <w:p>
      <w:r>
        <w:rPr>
          <w:b/>
          <w:u w:val="single"/>
        </w:rPr>
        <w:t xml:space="preserve">223644</w:t>
      </w:r>
    </w:p>
    <w:p>
      <w:r>
        <w:t xml:space="preserve">@USER SUOSITTELIT TÄTÄ KAPPALETTA ENNEN ITKEN NIIN KAUNIS</w:t>
      </w:r>
    </w:p>
    <w:p>
      <w:r>
        <w:rPr>
          <w:b/>
          <w:u w:val="single"/>
        </w:rPr>
        <w:t xml:space="preserve">223645</w:t>
      </w:r>
    </w:p>
    <w:p>
      <w:r>
        <w:t xml:space="preserve">Olet oikeassa. Älä viitsi, bb.</w:t>
      </w:r>
    </w:p>
    <w:p>
      <w:r>
        <w:rPr>
          <w:b/>
          <w:u w:val="single"/>
        </w:rPr>
        <w:t xml:space="preserve">223646</w:t>
      </w:r>
    </w:p>
    <w:p>
      <w:r>
        <w:t xml:space="preserve">Jos kerron sinulle nyt, et ymmärrä, joten unohda se.</w:t>
      </w:r>
    </w:p>
    <w:p>
      <w:r>
        <w:rPr>
          <w:b/>
          <w:u w:val="single"/>
        </w:rPr>
        <w:t xml:space="preserve">223647</w:t>
      </w:r>
    </w:p>
    <w:p>
      <w:r>
        <w:t xml:space="preserve">Vaihdetaanpa jotain, esimerkiksi ota minun henkeni ja anna minulle hymysi...!</w:t>
      </w:r>
    </w:p>
    <w:p>
      <w:r>
        <w:rPr>
          <w:b/>
          <w:u w:val="single"/>
        </w:rPr>
        <w:t xml:space="preserve">223648</w:t>
      </w:r>
    </w:p>
    <w:p>
      <w:r>
        <w:t xml:space="preserve">Perheiden yhtenäisyyden hyväksi koetun epäoikeudenmukaisuuden lopettamiseksi, Sopimussuhteinen henkilöstö haluaa henkilöstöä</w:t>
      </w:r>
    </w:p>
    <w:p>
      <w:r>
        <w:rPr>
          <w:b/>
          <w:u w:val="single"/>
        </w:rPr>
        <w:t xml:space="preserve">223649</w:t>
      </w:r>
    </w:p>
    <w:p>
      <w:r>
        <w:t xml:space="preserve">@USER @USER @USER @USER @USER @USER Nuolisin äitisi kaunista pillua ja tissejä ja persettä tuntikausia, kultaseni.</w:t>
      </w:r>
    </w:p>
    <w:p>
      <w:r>
        <w:rPr>
          <w:b/>
          <w:u w:val="single"/>
        </w:rPr>
        <w:t xml:space="preserve">223650</w:t>
      </w:r>
    </w:p>
    <w:p>
      <w:r>
        <w:t xml:space="preserve">@USER @USER @USER @USER @USER @USER on nyt se paikka, jossa tilaa hallitaan. Valtion henkivartijat ja ajoneuvot eivät muutu huomenna, jos joku muu tulee. Sezerin tai muiden presidenttien toimettomana istuminen oli tarpeetonta. Koska heillä oli vain yksi tehtävä, se on nyt valtion päämies. Sinun tehtäväsi on toistaa samoja valheita kuin papukaija.</w:t>
      </w:r>
    </w:p>
    <w:p>
      <w:r>
        <w:rPr>
          <w:b/>
          <w:u w:val="single"/>
        </w:rPr>
        <w:t xml:space="preserve">223651</w:t>
      </w:r>
    </w:p>
    <w:p>
      <w:r>
        <w:t xml:space="preserve">Kuvittele myös kuinka tylsää ja toimimatonta elämä olisi ilman kateellisia ihmisiä ja kilpailuhaluja 😜jatkuu minulla on hauskaa</w:t>
      </w:r>
    </w:p>
    <w:p>
      <w:r>
        <w:rPr>
          <w:b/>
          <w:u w:val="single"/>
        </w:rPr>
        <w:t xml:space="preserve">223652</w:t>
      </w:r>
    </w:p>
    <w:p>
      <w:r>
        <w:t xml:space="preserve">#Turkey's Pulse farewells don't go well with us, @USER @USER viimeinen pääministeri sanomalla hyvästit tai jotain sellaista ei toimi Tr de:ssä</w:t>
      </w:r>
    </w:p>
    <w:p>
      <w:r>
        <w:rPr>
          <w:b/>
          <w:u w:val="single"/>
        </w:rPr>
        <w:t xml:space="preserve">223653</w:t>
      </w:r>
    </w:p>
    <w:p>
      <w:r>
        <w:t xml:space="preserve">@USER Minusta se ei vaikuta vilpittömältä ja luotettavalta. Pelkään lynkkausta, kun sanon sen 😂.</w:t>
      </w:r>
    </w:p>
    <w:p>
      <w:r>
        <w:rPr>
          <w:b/>
          <w:u w:val="single"/>
        </w:rPr>
        <w:t xml:space="preserve">223654</w:t>
      </w:r>
    </w:p>
    <w:p>
      <w:r>
        <w:t xml:space="preserve">@USER Turkin viranomaisille, ettekö voisi lopettaa Pegasus Airlinesin ilkeää käytöstä matkustajiaan kohtaan? He takavarikoivat matkustajien matkatavarat ja yrittävät epäsuorasti, petoksen avulla, kiristää lunnaita matkalaukkujen palauttamiseksi.   Eikö ole omatuntoa kuulla tätä?</w:t>
      </w:r>
    </w:p>
    <w:p>
      <w:r>
        <w:rPr>
          <w:b/>
          <w:u w:val="single"/>
        </w:rPr>
        <w:t xml:space="preserve">223655</w:t>
      </w:r>
    </w:p>
    <w:p>
      <w:r>
        <w:t xml:space="preserve">Minun on parasta keittää itselleni kahvi, sillä joskus se otetaan pois palatessani.</w:t>
      </w:r>
    </w:p>
    <w:p>
      <w:r>
        <w:rPr>
          <w:b/>
          <w:u w:val="single"/>
        </w:rPr>
        <w:t xml:space="preserve">223656</w:t>
      </w:r>
    </w:p>
    <w:p>
      <w:r>
        <w:t xml:space="preserve">Ystävät, ensinnäkin voin sanoa tämän. Horoskoopit ovat täyttä valhetta. Mutta jos se on pakko uskoa, niin uskokaa pois, miehet ovat vaarallisempia. Koska omatunto on erinomainen asia, joka kuuluu naisille. Miehillä sitä on hyvin vähän. Toivon, että miehet olisivat äidillisiä. Inhoan miehiä.</w:t>
      </w:r>
    </w:p>
    <w:p>
      <w:r>
        <w:rPr>
          <w:b/>
          <w:u w:val="single"/>
        </w:rPr>
        <w:t xml:space="preserve">223657</w:t>
      </w:r>
    </w:p>
    <w:p>
      <w:r>
        <w:t xml:space="preserve">Tietenkin jokainen kaupunki ja jokainen ihminen unohdetaan, eikä yksikään hengitys, jonka otamme, pysy meissä.</w:t>
      </w:r>
    </w:p>
    <w:p>
      <w:r>
        <w:rPr>
          <w:b/>
          <w:u w:val="single"/>
        </w:rPr>
        <w:t xml:space="preserve">223658</w:t>
      </w:r>
    </w:p>
    <w:p>
      <w:r>
        <w:t xml:space="preserve">@KÄYTTÄJÄ @KÄYTTÄJÄ Aman sakınha poikasi on kuollut jätä se huomiotta vaaleihin asti...me hoidamme sen, koska ei ole ketään häpeällisempää kuin me!!!! Toivoen, että jonain päivänä näet saman kuin tämän miehen pojan tuska😡Se, joka valitsee, ei eroa siitä, joka on valittu ...</w:t>
      </w:r>
    </w:p>
    <w:p>
      <w:r>
        <w:rPr>
          <w:b/>
          <w:u w:val="single"/>
        </w:rPr>
        <w:t xml:space="preserve">223659</w:t>
      </w:r>
    </w:p>
    <w:p>
      <w:r>
        <w:t xml:space="preserve">Tunnen itseni sotkuiseksi, tällä kertaa pahasti.</w:t>
      </w:r>
    </w:p>
    <w:p>
      <w:r>
        <w:rPr>
          <w:b/>
          <w:u w:val="single"/>
        </w:rPr>
        <w:t xml:space="preserve">223660</w:t>
      </w:r>
    </w:p>
    <w:p>
      <w:r>
        <w:t xml:space="preserve">@USER Luulen, että hän pelaa rauhoitellakseen Syyrian kysymystä lyömällä sinne, missä kaikki ovat tyytyväisiä. jos siinä on logiikkaa, tietysti. muuten en löytäisi mitään muuta merkitystä afrikkalaisten kiusantekoon ilman syytä.</w:t>
      </w:r>
    </w:p>
    <w:p>
      <w:r>
        <w:rPr>
          <w:b/>
          <w:u w:val="single"/>
        </w:rPr>
        <w:t xml:space="preserve">223661</w:t>
      </w:r>
    </w:p>
    <w:p>
      <w:r>
        <w:t xml:space="preserve">@USER #EmeklilikteYaşTakılanlar @USER @USER @USER @USER ennenaikaiset vaalit karjua #EYT 46 ikävuoteen eläke #mbo hinnat kuin 70% odotamme teitä huutaa hyvin äänekkäästi</w:t>
      </w:r>
    </w:p>
    <w:p>
      <w:r>
        <w:rPr>
          <w:b/>
          <w:u w:val="single"/>
        </w:rPr>
        <w:t xml:space="preserve">223662</w:t>
      </w:r>
    </w:p>
    <w:p>
      <w:r>
        <w:t xml:space="preserve">Kuppi pitäisi antaa suoraan 5iktaşille, he tekivät vankkaa teatteria, he ansaitsivat kupin.</w:t>
      </w:r>
    </w:p>
    <w:p>
      <w:r>
        <w:rPr>
          <w:b/>
          <w:u w:val="single"/>
        </w:rPr>
        <w:t xml:space="preserve">223663</w:t>
      </w:r>
    </w:p>
    <w:p>
      <w:r>
        <w:t xml:space="preserve"/>
      </w:r>
    </w:p>
    <w:p>
      <w:r>
        <w:rPr>
          <w:b/>
          <w:u w:val="single"/>
        </w:rPr>
        <w:t xml:space="preserve">223664</w:t>
      </w:r>
    </w:p>
    <w:p>
      <w:r>
        <w:t xml:space="preserve">Hienoa työtä vakuuttaa Sturridge tulemaan Trabzoniin hänen iässään, erittäin hyvä siirto</w:t>
      </w:r>
    </w:p>
    <w:p>
      <w:r>
        <w:rPr>
          <w:b/>
          <w:u w:val="single"/>
        </w:rPr>
        <w:t xml:space="preserve">223665</w:t>
      </w:r>
    </w:p>
    <w:p>
      <w:r>
        <w:t xml:space="preserve">Jos et aio ottaa enää askeltakaan juostuasi sivuun, älä juokse sinne asti.   Se ei olisi sääli sinulle vaan odottajalle.   Özdemir Asaf</w:t>
      </w:r>
    </w:p>
    <w:p>
      <w:r>
        <w:rPr>
          <w:b/>
          <w:u w:val="single"/>
        </w:rPr>
        <w:t xml:space="preserve">223666</w:t>
      </w:r>
    </w:p>
    <w:p>
      <w:r>
        <w:t xml:space="preserve">@USER Luulen, että he ajattelivat, että se ei ole sovellus, joka on tehty tupakoitsijoiden terveydelle, vaan että ne, jotka haluavat tupakoida, toimittavat kaikenlaisia asioita ja jopa pyrkivät tupakoimaan muita asioita, se on puhtaasti lisäaineita...</w:t>
      </w:r>
    </w:p>
    <w:p>
      <w:r>
        <w:rPr>
          <w:b/>
          <w:u w:val="single"/>
        </w:rPr>
        <w:t xml:space="preserve">223667</w:t>
      </w:r>
    </w:p>
    <w:p>
      <w:r>
        <w:t xml:space="preserve">@USER Emre on niin epämiellyttävä, eikö olekin?</w:t>
      </w:r>
    </w:p>
    <w:p>
      <w:r>
        <w:rPr>
          <w:b/>
          <w:u w:val="single"/>
        </w:rPr>
        <w:t xml:space="preserve">223668</w:t>
      </w:r>
    </w:p>
    <w:p>
      <w:r>
        <w:t xml:space="preserve">Minulla on jo tapana, etten pysty nukkumaan väsymyksen takia, mutta jo pitkään en ole pystynyt nukkumaan kotoa käsin. Me olemme viallisia, me olemme uupuneita, meihin sattuu, eikä ihmisiin, joita mikään ei satuta.</w:t>
      </w:r>
    </w:p>
    <w:p>
      <w:r>
        <w:rPr>
          <w:b/>
          <w:u w:val="single"/>
        </w:rPr>
        <w:t xml:space="preserve">223669</w:t>
      </w:r>
    </w:p>
    <w:p>
      <w:r>
        <w:t xml:space="preserve">CHP:n vedet eivät ole asettuneet, ne ovat muuttuneet perusteellisesti tiskivedeksi😊 #MustafaSarıgül, joka erosi CHP:stä, on sekoittanut perusteellisesti #MansurYavaş, joka vaihtoi CHP:hen Makamin vuoksi. Huhutaan, että myös Mansur Yavaş eroaa vaalien jälkeen.   Kattila kiehuu CHP:stä!</w:t>
      </w:r>
    </w:p>
    <w:p>
      <w:r>
        <w:rPr>
          <w:b/>
          <w:u w:val="single"/>
        </w:rPr>
        <w:t xml:space="preserve">223670</w:t>
      </w:r>
    </w:p>
    <w:p>
      <w:r>
        <w:t xml:space="preserve">Malesian tiedustelupalvelu #HaydiSahaya rank keskiyön sininen pöytä kello</w:t>
      </w:r>
    </w:p>
    <w:p>
      <w:r>
        <w:rPr>
          <w:b/>
          <w:u w:val="single"/>
        </w:rPr>
        <w:t xml:space="preserve">223671</w:t>
      </w:r>
    </w:p>
    <w:p>
      <w:r>
        <w:t xml:space="preserve">@USER @USER @USER @USER @USER @USER Luulen, että sinä olet se, joka luulee voivansa korjata maan näin, katso, olet syyttänyt niitä, jotka vannovat Atatürkin nimeen kuukauden ajan. jos et ymmärrä, mitä joku sanoi, älä vastaa, luulen, että sinun ei tarvitse 👍.</w:t>
      </w:r>
    </w:p>
    <w:p>
      <w:r>
        <w:rPr>
          <w:b/>
          <w:u w:val="single"/>
        </w:rPr>
        <w:t xml:space="preserve">223672</w:t>
      </w:r>
    </w:p>
    <w:p>
      <w:r>
        <w:t xml:space="preserve">@USER Olen kateellinen 👏👏👏👏 Toivottavasti näen hänet tai jonkun hänen kaliiperinsa Kadıköyssä ensi vuonna 💙💛💙</w:t>
      </w:r>
    </w:p>
    <w:p>
      <w:r>
        <w:rPr>
          <w:b/>
          <w:u w:val="single"/>
        </w:rPr>
        <w:t xml:space="preserve">223673</w:t>
      </w:r>
    </w:p>
    <w:p>
      <w:r>
        <w:t xml:space="preserve">Didem hanım tuomitsen journalismisi, miksi et lopeta näitä asioita, miksi et puhu Turkin talouden määritelmästä, miksi et puhu taloudesta, miksi käyttäydyt puolueellisesti#TürkiyeninNabzın</w:t>
      </w:r>
    </w:p>
    <w:p>
      <w:r>
        <w:rPr>
          <w:b/>
          <w:u w:val="single"/>
        </w:rPr>
        <w:t xml:space="preserve">223674</w:t>
      </w:r>
    </w:p>
    <w:p>
      <w:r>
        <w:t xml:space="preserve">Voi sinua, elämän ja kuoleman kysymys...</w:t>
      </w:r>
    </w:p>
    <w:p>
      <w:r>
        <w:rPr>
          <w:b/>
          <w:u w:val="single"/>
        </w:rPr>
        <w:t xml:space="preserve">223675</w:t>
      </w:r>
    </w:p>
    <w:p>
      <w:r>
        <w:t xml:space="preserve">MENEN HUOMENNA KOTIIN JA KIITÄN KAIKKIA TUESTA VAIKEANA PÄIVÄNÄNI...</w:t>
      </w:r>
    </w:p>
    <w:p>
      <w:r>
        <w:rPr>
          <w:b/>
          <w:u w:val="single"/>
        </w:rPr>
        <w:t xml:space="preserve">223676</w:t>
      </w:r>
    </w:p>
    <w:p>
      <w:r>
        <w:t xml:space="preserve">Antaa äänestäjien miettiä korotuksia tästä eteenpäin, minua ei kiinnosta vittuakaan mikään niistä.</w:t>
      </w:r>
    </w:p>
    <w:p>
      <w:r>
        <w:rPr>
          <w:b/>
          <w:u w:val="single"/>
        </w:rPr>
        <w:t xml:space="preserve">223677</w:t>
      </w:r>
    </w:p>
    <w:p>
      <w:r>
        <w:t xml:space="preserve">Kirottakoon tämä murhaaja tänä siunattuna päivänä molemmissa maailmoissa.</w:t>
      </w:r>
    </w:p>
    <w:p>
      <w:r>
        <w:rPr>
          <w:b/>
          <w:u w:val="single"/>
        </w:rPr>
        <w:t xml:space="preserve">223678</w:t>
      </w:r>
    </w:p>
    <w:p>
      <w:r>
        <w:t xml:space="preserve">@USER #Vanuatu 6 richter: #OneMunite #VanMinit VAIKUTTI, että Izzettin Kassam Brigades, Ismi Jihad, Al-Aqsa Martyrs Brigades, ovat kuin #pkk,.</w:t>
      </w:r>
    </w:p>
    <w:p>
      <w:r>
        <w:rPr>
          <w:b/>
          <w:u w:val="single"/>
        </w:rPr>
        <w:t xml:space="preserve">223679</w:t>
      </w:r>
    </w:p>
    <w:p>
      <w:r>
        <w:t xml:space="preserve">Tämä maa on ollut kärsivällinen liberaalien ja PKK:n kanssa.</w:t>
      </w:r>
    </w:p>
    <w:p>
      <w:r>
        <w:rPr>
          <w:b/>
          <w:u w:val="single"/>
        </w:rPr>
        <w:t xml:space="preserve">223680</w:t>
      </w:r>
    </w:p>
    <w:p>
      <w:r>
        <w:t xml:space="preserve">Olet matkalla äitisi pilluun.</w:t>
      </w:r>
    </w:p>
    <w:p>
      <w:r>
        <w:rPr>
          <w:b/>
          <w:u w:val="single"/>
        </w:rPr>
        <w:t xml:space="preserve">223681</w:t>
      </w:r>
    </w:p>
    <w:p>
      <w:r>
        <w:t xml:space="preserve">Olen erittäin onnellinen, kun syön ja nukun, muu ei häiritse minua.</w:t>
      </w:r>
    </w:p>
    <w:p>
      <w:r>
        <w:rPr>
          <w:b/>
          <w:u w:val="single"/>
        </w:rPr>
        <w:t xml:space="preserve">223682</w:t>
      </w:r>
    </w:p>
    <w:p>
      <w:r>
        <w:t xml:space="preserve">Jos sinulla ei ole rahaa, et elä kuin ihminen. Mitähän tämän isän poika opiskelee tämän tunnin jälkeen?</w:t>
      </w:r>
    </w:p>
    <w:p>
      <w:r>
        <w:rPr>
          <w:b/>
          <w:u w:val="single"/>
        </w:rPr>
        <w:t xml:space="preserve">223683</w:t>
      </w:r>
    </w:p>
    <w:p>
      <w:r>
        <w:t xml:space="preserve">Kesäkuu tuli tänä vuonna ilman sinua</w:t>
      </w:r>
    </w:p>
    <w:p>
      <w:r>
        <w:rPr>
          <w:b/>
          <w:u w:val="single"/>
        </w:rPr>
        <w:t xml:space="preserve">223684</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w:t>
      </w:r>
    </w:p>
    <w:p>
      <w:r>
        <w:rPr>
          <w:b/>
          <w:u w:val="single"/>
        </w:rPr>
        <w:t xml:space="preserve">223685</w:t>
      </w:r>
    </w:p>
    <w:p>
      <w:r>
        <w:t xml:space="preserve">En tiedä, kuvaanko itseäni väärin vai tunnistatko sinä minut väärin, mutta jumalauta sinua.</w:t>
      </w:r>
    </w:p>
    <w:p>
      <w:r>
        <w:rPr>
          <w:b/>
          <w:u w:val="single"/>
        </w:rPr>
        <w:t xml:space="preserve">223686</w:t>
      </w:r>
    </w:p>
    <w:p>
      <w:r>
        <w:t xml:space="preserve">Kuuntele minua ennen kuin sanon ei.</w:t>
      </w:r>
    </w:p>
    <w:p>
      <w:r>
        <w:rPr>
          <w:b/>
          <w:u w:val="single"/>
        </w:rPr>
        <w:t xml:space="preserve">223687</w:t>
      </w:r>
    </w:p>
    <w:p>
      <w:r>
        <w:t xml:space="preserve">Tein juhlaa varten jälkiruokaa, ja äitini tuli ja pilasi osan siitä. Kysyin, miksi pilaat sen, hän sanoi, että kertoisin vieraille, että sinä teit ne, ja että sinun pitäisi jäädä kotiin.😂</w:t>
      </w:r>
    </w:p>
    <w:p>
      <w:r>
        <w:rPr>
          <w:b/>
          <w:u w:val="single"/>
        </w:rPr>
        <w:t xml:space="preserve">223688</w:t>
      </w:r>
    </w:p>
    <w:p>
      <w:r>
        <w:t xml:space="preserve">1️⃣0️⃣Olemme jo käyneet Nasreddin hocan esimerkin läpi, veljet.      "ME USKOMME, ETTÄ TÄMÄ TAPAHTUMA SYNNYTTÄÄ, MUTTA ME EIVÄT VOI USKEA, ETTÄ SITÄ KUOLEE!" Ei tarvita tieteellistä tutkimusta, ei tilastoja! On syytä tarkastella asiaa pienellä muslimiviisaudella!</w:t>
      </w:r>
    </w:p>
    <w:p>
      <w:r>
        <w:rPr>
          <w:b/>
          <w:u w:val="single"/>
        </w:rPr>
        <w:t xml:space="preserve">223689</w:t>
      </w:r>
    </w:p>
    <w:p>
      <w:r>
        <w:t xml:space="preserve">Dkskkfoeofkke kirjoita otsaani imijä, imijä, joka ottaa kaiken itseensä, joka luulee olevansa rakastettu tai jotain.</w:t>
      </w:r>
    </w:p>
    <w:p>
      <w:r>
        <w:rPr>
          <w:b/>
          <w:u w:val="single"/>
        </w:rPr>
        <w:t xml:space="preserve">223690</w:t>
      </w:r>
    </w:p>
    <w:p>
      <w:r>
        <w:t xml:space="preserve">Hylkään käsityksen, jonka mukaan vain yksi päivä 365:stä on #Äitienpäivä. Äidit ansaitsevat kaikki 365 päivää.</w:t>
      </w:r>
    </w:p>
    <w:p>
      <w:r>
        <w:rPr>
          <w:b/>
          <w:u w:val="single"/>
        </w:rPr>
        <w:t xml:space="preserve">223691</w:t>
      </w:r>
    </w:p>
    <w:p>
      <w:r>
        <w:t xml:space="preserve">Koska suuri massa täällä, joukkue, jota kannatamme, putoaa, puolue, jota äänestämme, ei koskaan pääse valtaan, jos teemme toteemin niin, että vastakkainen puolue voittaa ensi kerralla, ihmettelen, jos se kääntyy.</w:t>
      </w:r>
    </w:p>
    <w:p>
      <w:r>
        <w:rPr>
          <w:b/>
          <w:u w:val="single"/>
        </w:rPr>
        <w:t xml:space="preserve">223692</w:t>
      </w:r>
    </w:p>
    <w:p>
      <w:r>
        <w:t xml:space="preserve">Onko olemassa mies, joka on 1,80 pitkä, jolla on mustat kulmakarvat, mustat silmät ja kaunis nenä? Äitini pyytää minua ripustamaan verhot.</w:t>
      </w:r>
    </w:p>
    <w:p>
      <w:r>
        <w:rPr>
          <w:b/>
          <w:u w:val="single"/>
        </w:rPr>
        <w:t xml:space="preserve">223693</w:t>
      </w:r>
    </w:p>
    <w:p>
      <w:r>
        <w:t xml:space="preserve">Taas, ystäväni, lunta on satanut vuorille, joihin luotin.</w:t>
      </w:r>
    </w:p>
    <w:p>
      <w:r>
        <w:rPr>
          <w:b/>
          <w:u w:val="single"/>
        </w:rPr>
        <w:t xml:space="preserve">223694</w:t>
      </w:r>
    </w:p>
    <w:p>
      <w:r>
        <w:t xml:space="preserve">@USER Meral.....!!!!!! Taistelu terrorismia vastaan...!!!! Hän tekee itselleen morsiamen ja sulhasen. Hän oli yllättynyt, kun hän epäonnistui vallankaappauksessa foedon kanssa.</w:t>
      </w:r>
    </w:p>
    <w:p>
      <w:r>
        <w:rPr>
          <w:b/>
          <w:u w:val="single"/>
        </w:rPr>
        <w:t xml:space="preserve">223695</w:t>
      </w:r>
    </w:p>
    <w:p>
      <w:r>
        <w:t xml:space="preserve">Minulla on koruja, joita en ole koskaan käyttänyt sen jälkeen kun ostin ne, vaatteita, joita en ole koskaan käyttänyt, kenkiä, joita en ole vielä käyttänyt, laukkuja, joita en ole käyttänyt, olen varma, että teillä tytöillä on niitä 😆.</w:t>
      </w:r>
    </w:p>
    <w:p>
      <w:r>
        <w:rPr>
          <w:b/>
          <w:u w:val="single"/>
        </w:rPr>
        <w:t xml:space="preserve">223696</w:t>
      </w:r>
    </w:p>
    <w:p>
      <w:r>
        <w:t xml:space="preserve">Paikallisena ja kansallisena professorina toimimisen vaatimukset:   1-Tohtorikunnan tuomariston jäsenyys 2-Minintään kolme hallinnollista tehtävää 3-Muun kuin turkkilaisen kielen faqdan 4-Vain "paikallisia ja kansallisia" julkaisuja 5-Saman kaltainen verkosto 6-Jos hän on historioitsija: vähintään kolme paalia osinkokirjoja, jotka on painettu portaiden alla</w:t>
      </w:r>
    </w:p>
    <w:p>
      <w:r>
        <w:rPr>
          <w:b/>
          <w:u w:val="single"/>
        </w:rPr>
        <w:t xml:space="preserve">223697</w:t>
      </w:r>
    </w:p>
    <w:p>
      <w:r>
        <w:t xml:space="preserve">@USER Ihmettelen, mitä hän sanoo. Miksi et antanut rangaistusta, olimmeko samaa mieltä kanssasi näin?</w:t>
      </w:r>
    </w:p>
    <w:p>
      <w:r>
        <w:rPr>
          <w:b/>
          <w:u w:val="single"/>
        </w:rPr>
        <w:t xml:space="preserve">223698</w:t>
      </w:r>
    </w:p>
    <w:p>
      <w:r>
        <w:t xml:space="preserve">@USER Onko muna liian pieni vai mitä?</w:t>
      </w:r>
    </w:p>
    <w:p>
      <w:r>
        <w:rPr>
          <w:b/>
          <w:u w:val="single"/>
        </w:rPr>
        <w:t xml:space="preserve">223699</w:t>
      </w:r>
    </w:p>
    <w:p>
      <w:r>
        <w:t xml:space="preserve">Kuka pitää tuollaista epäsuosittua henkilöä tuolla kanavalla ja miksi, antakaa selitys @USER #urheilutoimisto</w:t>
      </w:r>
    </w:p>
    <w:p>
      <w:r>
        <w:rPr>
          <w:b/>
          <w:u w:val="single"/>
        </w:rPr>
        <w:t xml:space="preserve">223700</w:t>
      </w:r>
    </w:p>
    <w:p>
      <w:r>
        <w:t xml:space="preserve">Tänään on syntymäpäiväni, olen humalassa ja suren. Olen samanikäinen kuin isäni oli kuollessaan baarijakkaralla.</w:t>
      </w:r>
    </w:p>
    <w:p>
      <w:r>
        <w:rPr>
          <w:b/>
          <w:u w:val="single"/>
        </w:rPr>
        <w:t xml:space="preserve">223701</w:t>
      </w:r>
    </w:p>
    <w:p>
      <w:r>
        <w:t xml:space="preserve">Ehkä olen ansainnut kaiken, mitä olen kokenut, mutta minkä virheen sinä maksoit?</w:t>
      </w:r>
    </w:p>
    <w:p>
      <w:r>
        <w:rPr>
          <w:b/>
          <w:u w:val="single"/>
        </w:rPr>
        <w:t xml:space="preserve">223702</w:t>
      </w:r>
    </w:p>
    <w:p>
      <w:r>
        <w:t xml:space="preserve">@USER Olet hyvin reilu ihminen, jaan tuskasi koko sydämestäni. Jumala antakoon kärsivällisyyttä.</w:t>
      </w:r>
    </w:p>
    <w:p>
      <w:r>
        <w:rPr>
          <w:b/>
          <w:u w:val="single"/>
        </w:rPr>
        <w:t xml:space="preserve">223703</w:t>
      </w:r>
    </w:p>
    <w:p>
      <w:r>
        <w:t xml:space="preserve">Buffon, pelaako tämä paskiainen vielä maalivahtina?      Hän on nyt 40-vuotias.  Eläkkeelle, hintti.</w:t>
      </w:r>
    </w:p>
    <w:p>
      <w:r>
        <w:rPr>
          <w:b/>
          <w:u w:val="single"/>
        </w:rPr>
        <w:t xml:space="preserve">223704</w:t>
      </w:r>
    </w:p>
    <w:p>
      <w:r>
        <w:t xml:space="preserve">Jätä vähän valoa kaikkialle, minne menetkin. Ehkä joku on sytyttämässä viimeistä tulitikkuaan.</w:t>
      </w:r>
    </w:p>
    <w:p>
      <w:r>
        <w:rPr>
          <w:b/>
          <w:u w:val="single"/>
        </w:rPr>
        <w:t xml:space="preserve">223705</w:t>
      </w:r>
    </w:p>
    <w:p>
      <w:r>
        <w:t xml:space="preserve">Tehkää jotakin, niin tulee rauha, ihmiset siirtyvät pois vihasta ja vihanlietsonnasta, pommit eivät räjähdä, lapset eivät kuoleMustafa Kutlu</w:t>
      </w:r>
    </w:p>
    <w:p>
      <w:r>
        <w:rPr>
          <w:b/>
          <w:u w:val="single"/>
        </w:rPr>
        <w:t xml:space="preserve">223706</w:t>
      </w:r>
    </w:p>
    <w:p>
      <w:r>
        <w:t xml:space="preserve">@USER Nauttikaa, että olen tulossa myöhässä kaikilta #np</w:t>
      </w:r>
    </w:p>
    <w:p>
      <w:r>
        <w:rPr>
          <w:b/>
          <w:u w:val="single"/>
        </w:rPr>
        <w:t xml:space="preserve">223707</w:t>
      </w:r>
    </w:p>
    <w:p>
      <w:r>
        <w:t xml:space="preserve">Olen niin väsynyt siihen, etten pysty selittämään enkä tule ymmärretyksi.</w:t>
      </w:r>
    </w:p>
    <w:p>
      <w:r>
        <w:rPr>
          <w:b/>
          <w:u w:val="single"/>
        </w:rPr>
        <w:t xml:space="preserve">223708</w:t>
      </w:r>
    </w:p>
    <w:p>
      <w:r>
        <w:t xml:space="preserve">@USER Kuinka pian voit antaa tietoja? Loin myös pyynnön, soitin myös asiakaspalveluun, eikä mikään muuttunut. Tuote on ollut käyttökelvoton 1 viikon ajan.</w:t>
      </w:r>
    </w:p>
    <w:p>
      <w:r>
        <w:rPr>
          <w:b/>
          <w:u w:val="single"/>
        </w:rPr>
        <w:t xml:space="preserve">223709</w:t>
      </w:r>
    </w:p>
    <w:p>
      <w:r>
        <w:t xml:space="preserve">Haluan matkustaa pitkälle ja kauas</w:t>
      </w:r>
    </w:p>
    <w:p>
      <w:r>
        <w:rPr>
          <w:b/>
          <w:u w:val="single"/>
        </w:rPr>
        <w:t xml:space="preserve">223710</w:t>
      </w:r>
    </w:p>
    <w:p>
      <w:r>
        <w:t xml:space="preserve">@KÄYTTÄJÄ Hahahha twiittaan luultavasti näin 3 päivää sen jälkeen, kun olen tavannut hfjfjjhdjs</w:t>
      </w:r>
    </w:p>
    <w:p>
      <w:r>
        <w:rPr>
          <w:b/>
          <w:u w:val="single"/>
        </w:rPr>
        <w:t xml:space="preserve">223711</w:t>
      </w:r>
    </w:p>
    <w:p>
      <w:r>
        <w:t xml:space="preserve">Äitini (40) herätti minut hyppäämällä päälleni. Tämä on ollut hieno sunnuntai.</w:t>
      </w:r>
    </w:p>
    <w:p>
      <w:r>
        <w:rPr>
          <w:b/>
          <w:u w:val="single"/>
        </w:rPr>
        <w:t xml:space="preserve">223712</w:t>
      </w:r>
    </w:p>
    <w:p>
      <w:r>
        <w:t xml:space="preserve">Hyvä sinulle, Ileyda. Toivottavasti jatketaan samaan malliin. #YaparsınAşkım</w:t>
      </w:r>
    </w:p>
    <w:p>
      <w:r>
        <w:rPr>
          <w:b/>
          <w:u w:val="single"/>
        </w:rPr>
        <w:t xml:space="preserve">223713</w:t>
      </w:r>
    </w:p>
    <w:p>
      <w:r>
        <w:t xml:space="preserve">joku menee selvittämään minun siirtomenettelyni, maksamme mitä tahansa rahaa 😪</w:t>
      </w:r>
    </w:p>
    <w:p>
      <w:r>
        <w:rPr>
          <w:b/>
          <w:u w:val="single"/>
        </w:rPr>
        <w:t xml:space="preserve">223714</w:t>
      </w:r>
    </w:p>
    <w:p>
      <w:r>
        <w:t xml:space="preserve">Minun horoskooppimerkkini on ollut Tumma Noususuhdanteeni on pääni</w:t>
      </w:r>
    </w:p>
    <w:p>
      <w:r>
        <w:rPr>
          <w:b/>
          <w:u w:val="single"/>
        </w:rPr>
        <w:t xml:space="preserve">223715</w:t>
      </w:r>
    </w:p>
    <w:p>
      <w:r>
        <w:t xml:space="preserve">Jumala, anna minulle juuri se.</w:t>
      </w:r>
    </w:p>
    <w:p>
      <w:r>
        <w:rPr>
          <w:b/>
          <w:u w:val="single"/>
        </w:rPr>
        <w:t xml:space="preserve">223716</w:t>
      </w:r>
    </w:p>
    <w:p>
      <w:r>
        <w:t xml:space="preserve"/>
      </w:r>
    </w:p>
    <w:p>
      <w:r>
        <w:rPr>
          <w:b/>
          <w:u w:val="single"/>
        </w:rPr>
        <w:t xml:space="preserve">223717</w:t>
      </w:r>
    </w:p>
    <w:p>
      <w:r>
        <w:t xml:space="preserve">Kaikki kadut ovat minun, olen taipuvainen mahdottomaan. Tartu minuun ja vedä minua, olen rannattomilla merillä.</w:t>
      </w:r>
    </w:p>
    <w:p>
      <w:r>
        <w:rPr>
          <w:b/>
          <w:u w:val="single"/>
        </w:rPr>
        <w:t xml:space="preserve">223718</w:t>
      </w:r>
    </w:p>
    <w:p>
      <w:r>
        <w:t xml:space="preserve">@USER Onneksi olkoon...Toivotan sinulle elinikäistä onnea Allahilta cc....</w:t>
      </w:r>
    </w:p>
    <w:p>
      <w:r>
        <w:rPr>
          <w:b/>
          <w:u w:val="single"/>
        </w:rPr>
        <w:t xml:space="preserve">223719</w:t>
      </w:r>
    </w:p>
    <w:p>
      <w:r>
        <w:t xml:space="preserve">@USER veli, sinulla on behzat ç-profiili, tee joitain viestejä sarjasta, hanki tietoa uusista jaksoista ja anna tietoa, luulen, että yrität saada seuraajia behzatin leivällä.</w:t>
      </w:r>
    </w:p>
    <w:p>
      <w:r>
        <w:rPr>
          <w:b/>
          <w:u w:val="single"/>
        </w:rPr>
        <w:t xml:space="preserve">223720</w:t>
      </w:r>
    </w:p>
    <w:p>
      <w:r>
        <w:t xml:space="preserve">Tyttöystäväsi hulluksi tekeminen tällä ottelutuloksella = Suurin nautinto.</w:t>
      </w:r>
    </w:p>
    <w:p>
      <w:r>
        <w:rPr>
          <w:b/>
          <w:u w:val="single"/>
        </w:rPr>
        <w:t xml:space="preserve">223721</w:t>
      </w:r>
    </w:p>
    <w:p>
      <w:r>
        <w:t xml:space="preserve">@USER @USER 😔 Kaunis tyttäreni...  Jumala sinua auttakoon, rukoilen kanssasi... Olen hyvin pahoillani... Teen parhaani.</w:t>
      </w:r>
    </w:p>
    <w:p>
      <w:r>
        <w:rPr>
          <w:b/>
          <w:u w:val="single"/>
        </w:rPr>
        <w:t xml:space="preserve">223722</w:t>
      </w:r>
    </w:p>
    <w:p>
      <w:r>
        <w:t xml:space="preserve">Sinä olet paha, olet uuvuttanut minut...</w:t>
      </w:r>
    </w:p>
    <w:p>
      <w:r>
        <w:rPr>
          <w:b/>
          <w:u w:val="single"/>
        </w:rPr>
        <w:t xml:space="preserve">223723</w:t>
      </w:r>
    </w:p>
    <w:p>
      <w:r>
        <w:t xml:space="preserve">Me ollaan oltu Milasissa niin monta kertaa, et ole koskaan kertonut, että hyljekala on kuuluisa 😒😂</w:t>
      </w:r>
    </w:p>
    <w:p>
      <w:r>
        <w:rPr>
          <w:b/>
          <w:u w:val="single"/>
        </w:rPr>
        <w:t xml:space="preserve">223724</w:t>
      </w:r>
    </w:p>
    <w:p>
      <w:r>
        <w:t xml:space="preserve">@USER Arvoisa puhemies, ongelmille herkkänä henkilönä haluaisin jakaa kysymykseni kanssanne, kuunnelkaa minua.</w:t>
      </w:r>
    </w:p>
    <w:p>
      <w:r>
        <w:rPr>
          <w:b/>
          <w:u w:val="single"/>
        </w:rPr>
        <w:t xml:space="preserve">223725</w:t>
      </w:r>
    </w:p>
    <w:p>
      <w:r>
        <w:t xml:space="preserve">@USER Ay kuinka surullisia me olemme, tule ulos, lisää valheita valheisiisi ja anna meille materiaalia, katso, et voi kääntää sitä, et voi kääntää sitä, käden tuossa minibussissa on täytynyt antaa sinulle taas käsi.</w:t>
      </w:r>
    </w:p>
    <w:p>
      <w:r>
        <w:rPr>
          <w:b/>
          <w:u w:val="single"/>
        </w:rPr>
        <w:t xml:space="preserve">223726</w:t>
      </w:r>
    </w:p>
    <w:p>
      <w:r>
        <w:t xml:space="preserve">@USER @USER @USER @USER @USER @USER Täsmälleen samaa mieltä, toveri.... @USER Pepe Metin Pepe Metin Pepe Metin Pepe Metin Pepe Metin Pepe Metin Pepe Metin Pepe Metin.......</w:t>
      </w:r>
    </w:p>
    <w:p>
      <w:r>
        <w:rPr>
          <w:b/>
          <w:u w:val="single"/>
        </w:rPr>
        <w:t xml:space="preserve">223727</w:t>
      </w:r>
    </w:p>
    <w:p>
      <w:r>
        <w:t xml:space="preserve">@USER 3 vuotta ????   Yksi ensimmäisistä jotka lähtevät joukkueesta - Niin kauan kuin hän jää, ei tuolle alueelle osteta ketään ja medel korvataan atiballa - Normaali ikäisekseen, mutta ei näe maaliskuuta 2 kauteen, ei häntä pitäisi jättää pois - Selkeä leikkuri on välttämätön tuolle alueelle, ei korvaaja tai mitään, vaan suoraan 11:een asti</w:t>
      </w:r>
    </w:p>
    <w:p>
      <w:r>
        <w:rPr>
          <w:b/>
          <w:u w:val="single"/>
        </w:rPr>
        <w:t xml:space="preserve">223728</w:t>
      </w:r>
    </w:p>
    <w:p>
      <w:r>
        <w:t xml:space="preserve">@USER Kuusirivisten kirjojen antaminen jollekulle on tavallaan haavojesi luovuttamista,</w:t>
      </w:r>
    </w:p>
    <w:p>
      <w:r>
        <w:rPr>
          <w:b/>
          <w:u w:val="single"/>
        </w:rPr>
        <w:t xml:space="preserve">223729</w:t>
      </w:r>
    </w:p>
    <w:p>
      <w:r>
        <w:t xml:space="preserve">@USER @USER hyvin totta rakastan hilmuria hyvin paljon rakastan hilmur-fandomia hyvin paljon todellakin olemme ainoa muuttumaton yleisö 5 vuoden ajan olemme perheitä</w:t>
      </w:r>
    </w:p>
    <w:p>
      <w:r>
        <w:rPr>
          <w:b/>
          <w:u w:val="single"/>
        </w:rPr>
        <w:t xml:space="preserve">223730</w:t>
      </w:r>
    </w:p>
    <w:p>
      <w:r>
        <w:t xml:space="preserve">#TarıkAkan Elämän suurin varas kuoleman jälkeen on aika 3.vuosi ilman sinua 😥😥😥</w:t>
      </w:r>
    </w:p>
    <w:p>
      <w:r>
        <w:rPr>
          <w:b/>
          <w:u w:val="single"/>
        </w:rPr>
        <w:t xml:space="preserve">223731</w:t>
      </w:r>
    </w:p>
    <w:p>
      <w:r>
        <w:t xml:space="preserve">-Kuinka vahva muistisi on..   -Muistini ei ole vahva, et ole nainen, jonka voi helposti unohtaa nähtyään sinut kerran.</w:t>
      </w:r>
    </w:p>
    <w:p>
      <w:r>
        <w:rPr>
          <w:b/>
          <w:u w:val="single"/>
        </w:rPr>
        <w:t xml:space="preserve">223732</w:t>
      </w:r>
    </w:p>
    <w:p>
      <w:r>
        <w:t xml:space="preserve">#AdliEşitYasaİleAdaleteGüven Ensin kattava armahdus elämäämme mätänevät petollisesti sisällä, sitten äänestää 8 miljoonaa lupauksia @USER @USER @USER @USER @USER @USER @USER @USER @USER @USER @USER @USER @USER @USER @USER @USER @USER</w:t>
      </w:r>
    </w:p>
    <w:p>
      <w:r>
        <w:rPr>
          <w:b/>
          <w:u w:val="single"/>
        </w:rPr>
        <w:t xml:space="preserve">223733</w:t>
      </w:r>
    </w:p>
    <w:p>
      <w:r>
        <w:t xml:space="preserve">@USER Tyhjimmät ihmiset pitävät itseään liian tärkeinä, täydelliset ihmiset ovat epävarmoja, virheelliset ihmiset ovat töykeitä, hyvä ihminen on arka.</w:t>
      </w:r>
    </w:p>
    <w:p>
      <w:r>
        <w:rPr>
          <w:b/>
          <w:u w:val="single"/>
        </w:rPr>
        <w:t xml:space="preserve">223734</w:t>
      </w:r>
    </w:p>
    <w:p>
      <w:r>
        <w:t xml:space="preserve">@USER Makbule Luulen, että hän on tulossa pilveen.</w:t>
      </w:r>
    </w:p>
    <w:p>
      <w:r>
        <w:rPr>
          <w:b/>
          <w:u w:val="single"/>
        </w:rPr>
        <w:t xml:space="preserve">223735</w:t>
      </w:r>
    </w:p>
    <w:p>
      <w:r>
        <w:t xml:space="preserve">Haluan olla enää heittelemättä särkylääkkeitä.</w:t>
      </w:r>
    </w:p>
    <w:p>
      <w:r>
        <w:rPr>
          <w:b/>
          <w:u w:val="single"/>
        </w:rPr>
        <w:t xml:space="preserve">223736</w:t>
      </w:r>
    </w:p>
    <w:p>
      <w:r>
        <w:t xml:space="preserve">Älkää tuomitko vaimojanne heidän virheistään.    Kuka tietää, ehkä näiden vikojen takia hän ei mennyt naimisiin jonkun sinua paremman kanssa ja sanoi sinulle kyllä.</w:t>
      </w:r>
    </w:p>
    <w:p>
      <w:r>
        <w:rPr>
          <w:b/>
          <w:u w:val="single"/>
        </w:rPr>
        <w:t xml:space="preserve">223737</w:t>
      </w:r>
    </w:p>
    <w:p>
      <w:r>
        <w:t xml:space="preserve">Nostan puhelimen katsellakseni jotakin ja katson kaikkea muuta kuin tuota asiaa.</w:t>
      </w:r>
    </w:p>
    <w:p>
      <w:r>
        <w:rPr>
          <w:b/>
          <w:u w:val="single"/>
        </w:rPr>
        <w:t xml:space="preserve">223738</w:t>
      </w:r>
    </w:p>
    <w:p>
      <w:r>
        <w:t xml:space="preserve">@USER Olet minulle tarpeeksi...sinä olet vielä enemmän...en voi sanoin kuvailla ystävyyttänne...rakastan teitä hyvin, hyvin paljon ❤</w:t>
      </w:r>
    </w:p>
    <w:p>
      <w:r>
        <w:rPr>
          <w:b/>
          <w:u w:val="single"/>
        </w:rPr>
        <w:t xml:space="preserve">223739</w:t>
      </w:r>
    </w:p>
    <w:p>
      <w:r>
        <w:t xml:space="preserve">@KÄYTTÄJÄ Voi uusi vuosi tulla toiveikkaana mamoste Hyvää uutta vuotta.</w:t>
      </w:r>
    </w:p>
    <w:p>
      <w:r>
        <w:rPr>
          <w:b/>
          <w:u w:val="single"/>
        </w:rPr>
        <w:t xml:space="preserve">223740</w:t>
      </w:r>
    </w:p>
    <w:p>
      <w:r>
        <w:t xml:space="preserve">ATATÜRK ja İNÖNÜ pelastivat maan ja perustivat valtion! Emme kuitenkaan pitäneet siitä huolta, vaan annoimme sen maanpetturien, varkaiden, murhaajien, venäläisten (laz-sirkassialaisten, georgialaisten, armenialaisten...), kreikkalaisten, juutalaisten ja arabien käsiin, jotka tulivat Venäjältä, sieltä ja täältä, jotka eivät ole TURKKILAISIA. He ryöstävät meitä ja vetävät meitä alas! YHTENÄISYYS TURKKILAINEN!</w:t>
      </w:r>
    </w:p>
    <w:p>
      <w:r>
        <w:rPr>
          <w:b/>
          <w:u w:val="single"/>
        </w:rPr>
        <w:t xml:space="preserve">223741</w:t>
      </w:r>
    </w:p>
    <w:p>
      <w:r>
        <w:t xml:space="preserve">Mitä tapahtuisi, jos Anamurilla olisi symboli 😄?</w:t>
      </w:r>
    </w:p>
    <w:p>
      <w:r>
        <w:rPr>
          <w:b/>
          <w:u w:val="single"/>
        </w:rPr>
        <w:t xml:space="preserve">223742</w:t>
      </w:r>
    </w:p>
    <w:p>
      <w:r>
        <w:t xml:space="preserve">@USER @USER Jyvä, kuin jos kuva on antiikkia, se on hieman pölyinen.</w:t>
      </w:r>
    </w:p>
    <w:p>
      <w:r>
        <w:rPr>
          <w:b/>
          <w:u w:val="single"/>
        </w:rPr>
        <w:t xml:space="preserve">223743</w:t>
      </w:r>
    </w:p>
    <w:p>
      <w:r>
        <w:t xml:space="preserve">@USER @USER Eikö debyyttikappaleesi aiheuttanut sinulle paineita, vaikka se oli kappale, joka teki sinusta kuuluisan? Jos emme käyttäisi internetiä niin usein, meidän ei tarvitsisi nähdä tällaista tekopyhyyttä laulajilta, joista pidämme ja jotka viilettävät.</w:t>
      </w:r>
    </w:p>
    <w:p>
      <w:r>
        <w:rPr>
          <w:b/>
          <w:u w:val="single"/>
        </w:rPr>
        <w:t xml:space="preserve">223744</w:t>
      </w:r>
    </w:p>
    <w:p>
      <w:r>
        <w:t xml:space="preserve">Binali Bey, älä ole hiljaa, ei ole paljon puolustettavaa, mutta puolusta silti #tarihibuluşmaFOXta</w:t>
      </w:r>
    </w:p>
    <w:p>
      <w:r>
        <w:rPr>
          <w:b/>
          <w:u w:val="single"/>
        </w:rPr>
        <w:t xml:space="preserve">223745</w:t>
      </w:r>
    </w:p>
    <w:p>
      <w:r>
        <w:t xml:space="preserve">Tänään on se päivä, jolloin omistan kotini. On suurimman rakastajani päivä! Soita, mikä saa sinut tuntemaan itsesi rakastajaksi.</w:t>
      </w:r>
    </w:p>
    <w:p>
      <w:r>
        <w:rPr>
          <w:b/>
          <w:u w:val="single"/>
        </w:rPr>
        <w:t xml:space="preserve">223746</w:t>
      </w:r>
    </w:p>
    <w:p>
      <w:r>
        <w:t xml:space="preserve">@USER Mitä katsella, kättele tänään ja heitä olkapää eilen! Kansakuntana he heittelevät olkapäitä, koska kulttuurissamme tervehditään olkapäitä heittämällä, ja tänään he ovat oppineet tervehtimään näin! Sääli maata, jos sisäministeri ja talousministeri tekevät näin toisilleen, miten he kohtelevat kansaa? Ole realistinen</w:t>
      </w:r>
    </w:p>
    <w:p>
      <w:r>
        <w:rPr>
          <w:b/>
          <w:u w:val="single"/>
        </w:rPr>
        <w:t xml:space="preserve">223747</w:t>
      </w:r>
    </w:p>
    <w:p>
      <w:r>
        <w:t xml:space="preserve">Se tarkoittaa Mooseksen olemista faraon edessä, Abrahamin olemista Nimrodin edessä, Yunuksen olemista kalan vatsassa, Muhammedin olemista Abu Jahlin edessä. #khklıolmak.</w:t>
      </w:r>
    </w:p>
    <w:p>
      <w:r>
        <w:rPr>
          <w:b/>
          <w:u w:val="single"/>
        </w:rPr>
        <w:t xml:space="preserve">223748</w:t>
      </w:r>
    </w:p>
    <w:p>
      <w:r>
        <w:t xml:space="preserve">Miksi tolgasta ei koskaan puhuta tapahtuneissa tapahtumissa, en todellakaan hyväksy mitään mitä fanit tekivät, mutta suurin syyllinen ei ole tolga, jalkapalloilijana, miksi hän vastaa kilpaileville faneille, eikö hänen olisi pitänyt sulkea korvansa, onko hän ensimmäinen jalkapalloilija joka kohtaa butepkilerin. #SonSayfa</w:t>
      </w:r>
    </w:p>
    <w:p>
      <w:r>
        <w:rPr>
          <w:b/>
          <w:u w:val="single"/>
        </w:rPr>
        <w:t xml:space="preserve">223749</w:t>
      </w:r>
    </w:p>
    <w:p>
      <w:r>
        <w:t xml:space="preserve">meidän pitäisi suojella niitä, ei tänään vaan joka päivä, muistakaa, että ne ovat ystäviämme. #AnimalProtectionDay.</w:t>
      </w:r>
    </w:p>
    <w:p>
      <w:r>
        <w:rPr>
          <w:b/>
          <w:u w:val="single"/>
        </w:rPr>
        <w:t xml:space="preserve">223750</w:t>
      </w:r>
    </w:p>
    <w:p>
      <w:r>
        <w:t xml:space="preserve">@USER Yusufista on tullut Yusuf, nyt haluaisin Anılin olevan mestari.</w:t>
      </w:r>
    </w:p>
    <w:p>
      <w:r>
        <w:rPr>
          <w:b/>
          <w:u w:val="single"/>
        </w:rPr>
        <w:t xml:space="preserve">223751</w:t>
      </w:r>
    </w:p>
    <w:p>
      <w:r>
        <w:t xml:space="preserve">@USER @USER @USER @USER @USER @USER @USER @USER @USER @USER @USER @USER @USER @USER @USER @USER Hyvää huomenta MUSTI rakas hyvää sunnuntaita🍀☕🙋♀️</w:t>
      </w:r>
    </w:p>
    <w:p>
      <w:r>
        <w:rPr>
          <w:b/>
          <w:u w:val="single"/>
        </w:rPr>
        <w:t xml:space="preserve">223752</w:t>
      </w:r>
    </w:p>
    <w:p>
      <w:r>
        <w:t xml:space="preserve">@USER Genghis, sytytä minulle yksi, tiedät etten voi sytyttää sitä näihin aikoihin, mutta savukkeita on lisätty :))))</w:t>
      </w:r>
    </w:p>
    <w:p>
      <w:r>
        <w:rPr>
          <w:b/>
          <w:u w:val="single"/>
        </w:rPr>
        <w:t xml:space="preserve">223753</w:t>
      </w:r>
    </w:p>
    <w:p>
      <w:r>
        <w:t xml:space="preserve">Miksi maa on niin huono?</w:t>
      </w:r>
    </w:p>
    <w:p>
      <w:r>
        <w:rPr>
          <w:b/>
          <w:u w:val="single"/>
        </w:rPr>
        <w:t xml:space="preserve">223754</w:t>
      </w:r>
    </w:p>
    <w:p>
      <w:r>
        <w:t xml:space="preserve">#sporgecesi360 @USER @USER veli pidätkö kameraa vakaana, jotta et maksaisi kamerastasi? 😀😀😀😀😀 Terveisiä kaikille!</w:t>
      </w:r>
    </w:p>
    <w:p>
      <w:r>
        <w:rPr>
          <w:b/>
          <w:u w:val="single"/>
        </w:rPr>
        <w:t xml:space="preserve">223755</w:t>
      </w:r>
    </w:p>
    <w:p>
      <w:r>
        <w:t xml:space="preserve">@USER Kyllä ystävät tervetuloa YouTube-kanavalleni tänään teemme videon siitä, miten nukkua kanssasi 😂😂😂😂😂😂</w:t>
      </w:r>
    </w:p>
    <w:p>
      <w:r>
        <w:rPr>
          <w:b/>
          <w:u w:val="single"/>
        </w:rPr>
        <w:t xml:space="preserve">223756</w:t>
      </w:r>
    </w:p>
    <w:p>
      <w:r>
        <w:t xml:space="preserve">Tiedätkö, elät minussa vähän vähemmän, mutta on hyvä olla kanssasi. Esimerkiksi juomme rakia, neilikka putoaa meihin, puu tikittää, vatsani, mieleni, muuta minulla ei ole jäljellä.</w:t>
      </w:r>
    </w:p>
    <w:p>
      <w:r>
        <w:rPr>
          <w:b/>
          <w:u w:val="single"/>
        </w:rPr>
        <w:t xml:space="preserve">223757</w:t>
      </w:r>
    </w:p>
    <w:p>
      <w:r>
        <w:t xml:space="preserve">@USER Yav koska näen sitä paljon, he ostavat kissoja, huolehtivat niistä 1-2 kuukautta, ja kun kustannukset nousevat, he päästävät ne kadulle.</w:t>
      </w:r>
    </w:p>
    <w:p>
      <w:r>
        <w:rPr>
          <w:b/>
          <w:u w:val="single"/>
        </w:rPr>
        <w:t xml:space="preserve">223758</w:t>
      </w:r>
    </w:p>
    <w:p>
      <w:r>
        <w:t xml:space="preserve">#ZehraZumrutS #abdulhamitgul #ctekurumsal pyyntömme sinulta CTE 26/11/2018 Perheyhdistys Perheyhdistys Anteeksipyyntöön perustuvat tapaamiset 07/08/2018 päivämäärällä lisäilmoitus myös voimassa. Muista, että ainoa asia, johon voit aina luottaa tässä maailmassa, on perheesi!!!!!!!!!!!!.</w:t>
      </w:r>
    </w:p>
    <w:p>
      <w:r>
        <w:rPr>
          <w:b/>
          <w:u w:val="single"/>
        </w:rPr>
        <w:t xml:space="preserve">223759</w:t>
      </w:r>
    </w:p>
    <w:p>
      <w:r>
        <w:t xml:space="preserve">Toistan jatkuvasti sisälläni "lopeta rakastuminen", lopeta rakastuminen. vain kirjahahmot voivat tehdä tämän minulle tällä hetkellä.</w:t>
      </w:r>
    </w:p>
    <w:p>
      <w:r>
        <w:rPr>
          <w:b/>
          <w:u w:val="single"/>
        </w:rPr>
        <w:t xml:space="preserve">223760</w:t>
      </w:r>
    </w:p>
    <w:p>
      <w:r>
        <w:t xml:space="preserve">@KÄYTTÄJÄ Kampaajalta lähtevä tyttö on täynnä itseluottamusta, kun taas parturista lähtevä mies etsii lyhintä tietä kotiin.</w:t>
      </w:r>
    </w:p>
    <w:p>
      <w:r>
        <w:rPr>
          <w:b/>
          <w:u w:val="single"/>
        </w:rPr>
        <w:t xml:space="preserve">223761</w:t>
      </w:r>
    </w:p>
    <w:p>
      <w:r>
        <w:t xml:space="preserve">Koska olen uskomattoman teräväkielinen suuttuessani, minusta on tullut äärimmäisen kärsivällinen ihminen, joka jättää kaiken muiden huoleksi, jotta kukaan ei huomaa, että olen loukkaantunut jostakin. Olen laittanut itseni silmukkaan, jotta en suututa ihmisiä PORR FEKT</w:t>
      </w:r>
    </w:p>
    <w:p>
      <w:r>
        <w:rPr>
          <w:b/>
          <w:u w:val="single"/>
        </w:rPr>
        <w:t xml:space="preserve">223762</w:t>
      </w:r>
    </w:p>
    <w:p>
      <w:r>
        <w:t xml:space="preserve">Miten tupakoitsijat voivat polttaa tässä kuumuudessa?</w:t>
      </w:r>
    </w:p>
    <w:p>
      <w:r>
        <w:rPr>
          <w:b/>
          <w:u w:val="single"/>
        </w:rPr>
        <w:t xml:space="preserve">223763</w:t>
      </w:r>
    </w:p>
    <w:p>
      <w:r>
        <w:t xml:space="preserve">Ensimmäistä kertaa elämässäni opiskelin aamuun asti tenttiä varten, ja jos en kaikesta huolimatta pysty antamaan sitä, se kuuluu tämän epäitsekkään tavarantoimittajan vastuuseen.</w:t>
      </w:r>
    </w:p>
    <w:p>
      <w:r>
        <w:rPr>
          <w:b/>
          <w:u w:val="single"/>
        </w:rPr>
        <w:t xml:space="preserve">223764</w:t>
      </w:r>
    </w:p>
    <w:p>
      <w:r>
        <w:t xml:space="preserve">@USER Esimerkiksi jos he saavat pilveä halal hoşafista ja suutelevat, onko se halal? Hänen mukaansa, jotta yleisö tietää.</w:t>
      </w:r>
    </w:p>
    <w:p>
      <w:r>
        <w:rPr>
          <w:b/>
          <w:u w:val="single"/>
        </w:rPr>
        <w:t xml:space="preserve">223765</w:t>
      </w:r>
    </w:p>
    <w:p>
      <w:r>
        <w:t xml:space="preserve">@USER Maicon sovittiin hänen kanssaan ensin.... 8M! sitten kaverit halusivat ylimääräiset 2M, ei siirtoa.......</w:t>
      </w:r>
    </w:p>
    <w:p>
      <w:r>
        <w:rPr>
          <w:b/>
          <w:u w:val="single"/>
        </w:rPr>
        <w:t xml:space="preserve">223766</w:t>
      </w:r>
    </w:p>
    <w:p>
      <w:r>
        <w:t xml:space="preserve">@KÄYTTÄJÄ * Hän suuntaa luolastoon viemään sinut luokallesi* Vaihtakaa? *katsoo häntä alaspäin* Oletko käynyt kampaajalla?</w:t>
      </w:r>
    </w:p>
    <w:p>
      <w:r>
        <w:rPr>
          <w:b/>
          <w:u w:val="single"/>
        </w:rPr>
        <w:t xml:space="preserve">223767</w:t>
      </w:r>
    </w:p>
    <w:p>
      <w:r>
        <w:t xml:space="preserve">Luit Ahmet Arifin runon. Veit minut pois, opettaja.   Olkoon se kunniakas, olkoon se hyväksi maalle ja kansakunnalle. Hyvin tehty. @USER. @USER</w:t>
      </w:r>
    </w:p>
    <w:p>
      <w:r>
        <w:rPr>
          <w:b/>
          <w:u w:val="single"/>
        </w:rPr>
        <w:t xml:space="preserve">223768</w:t>
      </w:r>
    </w:p>
    <w:p>
      <w:r>
        <w:t xml:space="preserve">Kaikki ovat kysyneet, joten kysynpä minäkin, kuka teidän mielestänne on minun nct-puolueeni?</w:t>
      </w:r>
    </w:p>
    <w:p>
      <w:r>
        <w:rPr>
          <w:b/>
          <w:u w:val="single"/>
        </w:rPr>
        <w:t xml:space="preserve">223769</w:t>
      </w:r>
    </w:p>
    <w:p>
      <w:r>
        <w:t xml:space="preserve">Mitä on olla kipeä puolivälissä viikkoa?</w:t>
      </w:r>
    </w:p>
    <w:p>
      <w:r>
        <w:rPr>
          <w:b/>
          <w:u w:val="single"/>
        </w:rPr>
        <w:t xml:space="preserve">223770</w:t>
      </w:r>
    </w:p>
    <w:p>
      <w:r>
        <w:t xml:space="preserve">Rakastin sinua niin paljon, ehkä sitä on vaikea ymmärtää hiljaisuudestani.</w:t>
      </w:r>
    </w:p>
    <w:p>
      <w:r>
        <w:rPr>
          <w:b/>
          <w:u w:val="single"/>
        </w:rPr>
        <w:t xml:space="preserve">223771</w:t>
      </w:r>
    </w:p>
    <w:p>
      <w:r>
        <w:t xml:space="preserve">Älä ole surullinen, älä ole surullinen, sinun on vaikea nähdä itkevän.</w:t>
      </w:r>
    </w:p>
    <w:p>
      <w:r>
        <w:rPr>
          <w:b/>
          <w:u w:val="single"/>
        </w:rPr>
        <w:t xml:space="preserve">223772</w:t>
      </w:r>
    </w:p>
    <w:p>
      <w:r>
        <w:t xml:space="preserve">@USER Onnittelen sinua rohkeudestasi kirjoittaa näitä asioita. Jos vain tietäisit, kuinka harvat ihmiset ovat näinä pimeinä päivinä.</w:t>
      </w:r>
    </w:p>
    <w:p>
      <w:r>
        <w:rPr>
          <w:b/>
          <w:u w:val="single"/>
        </w:rPr>
        <w:t xml:space="preserve">223773</w:t>
      </w:r>
    </w:p>
    <w:p>
      <w:r>
        <w:t xml:space="preserve">@USER mikä iptv käytät voit auttaa?</w:t>
      </w:r>
    </w:p>
    <w:p>
      <w:r>
        <w:rPr>
          <w:b/>
          <w:u w:val="single"/>
        </w:rPr>
        <w:t xml:space="preserve">223774</w:t>
      </w:r>
    </w:p>
    <w:p>
      <w:r>
        <w:t xml:space="preserve">Sanotaan, että aika parantaa kaiken, mutta mitä syvempi haava on, sitä vaikeampaa on tulla taas ehjäksi.</w:t>
      </w:r>
    </w:p>
    <w:p>
      <w:r>
        <w:rPr>
          <w:b/>
          <w:u w:val="single"/>
        </w:rPr>
        <w:t xml:space="preserve">223775</w:t>
      </w:r>
    </w:p>
    <w:p>
      <w:r>
        <w:t xml:space="preserve">@USER Gene olet pystyttänyt kojuasi, sääli, sääli, sanot halalisation ihmisille, et tee mitään sinusta, valhe on tehnyt pesän suuhusi, ammatistasi on tullut läppä ayhan özturk älä puhu uskonnosta ja uskosta ihmisille enää.</w:t>
      </w:r>
    </w:p>
    <w:p>
      <w:r>
        <w:rPr>
          <w:b/>
          <w:u w:val="single"/>
        </w:rPr>
        <w:t xml:space="preserve">223776</w:t>
      </w:r>
    </w:p>
    <w:p>
      <w:r>
        <w:t xml:space="preserve">@USER No, arvoisa presidentti, menette hieman hitaasti.   Vastustajasi tekee iftaria 50 60 paikassa ja sahuria 50 60 paikassa joka päivä.   Ei, aika on kortilla.   Jos se osuu talveen, hän katkaisee iftarin vähintään 200 paikassa.</w:t>
      </w:r>
    </w:p>
    <w:p>
      <w:r>
        <w:rPr>
          <w:b/>
          <w:u w:val="single"/>
        </w:rPr>
        <w:t xml:space="preserve">223777</w:t>
      </w:r>
    </w:p>
    <w:p>
      <w:r>
        <w:t xml:space="preserve">@USER @USER Jos presidenttinne, joka ei tunne paikkaansa, kunnioittaa HDP:n äänestäjiä ja pyytää ääniä kuin mies, ehkä he ymmärtävät. Jos nousette ylös ja sanotte, että suljemme sen, se saa luonnollisesti ansaitsemansa vastauksen. Jos olisin sinä, äänestäisin HDP:tä luettuani Selocan artikkelin. Sääli, sääli, sääli, sääli, säälin sinua...</w:t>
      </w:r>
    </w:p>
    <w:p>
      <w:r>
        <w:rPr>
          <w:b/>
          <w:u w:val="single"/>
        </w:rPr>
        <w:t xml:space="preserve">223778</w:t>
      </w:r>
    </w:p>
    <w:p>
      <w:r>
        <w:t xml:space="preserve">Toinen tapaus ruoansulatuskanavan 🤔</w:t>
      </w:r>
    </w:p>
    <w:p>
      <w:r>
        <w:rPr>
          <w:b/>
          <w:u w:val="single"/>
        </w:rPr>
        <w:t xml:space="preserve">223779</w:t>
      </w:r>
    </w:p>
    <w:p>
      <w:r>
        <w:t xml:space="preserve">@USER Tällä joukkueella emme pääse vastustajan maalille, eivätkä he pääse meidän maalillemme.</w:t>
      </w:r>
    </w:p>
    <w:p>
      <w:r>
        <w:rPr>
          <w:b/>
          <w:u w:val="single"/>
        </w:rPr>
        <w:t xml:space="preserve">223780</w:t>
      </w:r>
    </w:p>
    <w:p>
      <w:r>
        <w:t xml:space="preserve">Real Madrid tarvitsee ensisijaisesti hyvän td:n ja hyvän keskushyökkääjän.</w:t>
      </w:r>
    </w:p>
    <w:p>
      <w:r>
        <w:rPr>
          <w:b/>
          <w:u w:val="single"/>
        </w:rPr>
        <w:t xml:space="preserve">223781</w:t>
      </w:r>
    </w:p>
    <w:p>
      <w:r>
        <w:t xml:space="preserve">Tuomari on myös oikeassa, miten hän voi nyt jauhaa tätä miestä, hän vie maan naisväestön häntä vastaan 😂😂😂😂</w:t>
      </w:r>
    </w:p>
    <w:p>
      <w:r>
        <w:rPr>
          <w:b/>
          <w:u w:val="single"/>
        </w:rPr>
        <w:t xml:space="preserve">223782</w:t>
      </w:r>
    </w:p>
    <w:p>
      <w:r>
        <w:t xml:space="preserve">@USER Jopa rutiinityöt häiriintyvät, koska maakuntien ja piirien maataloushallinnoissa ei ole henkilöstöä. Mitä odotatte henkilöstön työllistämistä. emme voineet saada ääntämme kuuluviin kenellekään, kuulette sen Rakas presidentti, haluamme 10 tuhatta nimitystä huhtikuussa. #ZiraatMüh5000 @USER @USER @USER @USER @USER @USER</w:t>
      </w:r>
    </w:p>
    <w:p>
      <w:r>
        <w:rPr>
          <w:b/>
          <w:u w:val="single"/>
        </w:rPr>
        <w:t xml:space="preserve">223783</w:t>
      </w:r>
    </w:p>
    <w:p>
      <w:r>
        <w:t xml:space="preserve">Katulapset ja -eläimet eivät synny kaduilla.</w:t>
      </w:r>
    </w:p>
    <w:p>
      <w:r>
        <w:rPr>
          <w:b/>
          <w:u w:val="single"/>
        </w:rPr>
        <w:t xml:space="preserve">223784</w:t>
      </w:r>
    </w:p>
    <w:p>
      <w:r>
        <w:t xml:space="preserve">@USER Hänellä on unelmia, joita minulla ei ole minussa, joita minulla ei tule olemaan.</w:t>
      </w:r>
    </w:p>
    <w:p>
      <w:r>
        <w:rPr>
          <w:b/>
          <w:u w:val="single"/>
        </w:rPr>
        <w:t xml:space="preserve">223785</w:t>
      </w:r>
    </w:p>
    <w:p>
      <w:r>
        <w:t xml:space="preserve">@USER Dude, se näkyy tl yli dollarin vastaava, jos rahaa on paribuday :D Se kasvaa viiveellä 1-2 päivää.</w:t>
      </w:r>
    </w:p>
    <w:p>
      <w:r>
        <w:rPr>
          <w:b/>
          <w:u w:val="single"/>
        </w:rPr>
        <w:t xml:space="preserve">223786</w:t>
      </w:r>
    </w:p>
    <w:p>
      <w:r>
        <w:t xml:space="preserve">Turbo, joka sanoi, ettei halunnut kilpailla Muratin kanssa, mutta valitsi hänet ensimmäisessä pelissä, hävisi #Survivor2018 #MuratCeylan #HilMur</w:t>
      </w:r>
    </w:p>
    <w:p>
      <w:r>
        <w:rPr>
          <w:b/>
          <w:u w:val="single"/>
        </w:rPr>
        <w:t xml:space="preserve">223787</w:t>
      </w:r>
    </w:p>
    <w:p>
      <w:r>
        <w:t xml:space="preserve">Kun mies tottuu häviämään, hän ei pelkää mitään. Hän ei pelkää sinua...</w:t>
      </w:r>
    </w:p>
    <w:p>
      <w:r>
        <w:rPr>
          <w:b/>
          <w:u w:val="single"/>
        </w:rPr>
        <w:t xml:space="preserve">223788</w:t>
      </w:r>
    </w:p>
    <w:p>
      <w:r>
        <w:t xml:space="preserve">En tiedä mitä sanoa, en tiedä mitä sanoa, kaikki syyllinen on liitto, joka pakottaa teidät pelaamaan jalkapalloa ja pitää teidät tässä liigassa, saamme koko maailman sanomaan jälleen kerran, miten tämä voi tapahtua?</w:t>
      </w:r>
    </w:p>
    <w:p>
      <w:r>
        <w:rPr>
          <w:b/>
          <w:u w:val="single"/>
        </w:rPr>
        <w:t xml:space="preserve">223789</w:t>
      </w:r>
    </w:p>
    <w:p>
      <w:r>
        <w:t xml:space="preserve">En voi olla ihmettelemättä, miksi kaikki ovat poissa.</w:t>
      </w:r>
    </w:p>
    <w:p>
      <w:r>
        <w:rPr>
          <w:b/>
          <w:u w:val="single"/>
        </w:rPr>
        <w:t xml:space="preserve">223790</w:t>
      </w:r>
    </w:p>
    <w:p>
      <w:r>
        <w:t xml:space="preserve">@USER Olet niin suloinen, kulta, siksi sanoit noin.</w:t>
      </w:r>
    </w:p>
    <w:p>
      <w:r>
        <w:rPr>
          <w:b/>
          <w:u w:val="single"/>
        </w:rPr>
        <w:t xml:space="preserve">223791</w:t>
      </w:r>
    </w:p>
    <w:p>
      <w:r>
        <w:t xml:space="preserve">@KÄYTTÄJÄ @KÄYTTÄJÄ Voidaan sanoa, että on, mutta tässä on ympäristön ja yhteiskunnan paineita :) muuten he kokevat suurimman ilon joka alalla:)</w:t>
      </w:r>
    </w:p>
    <w:p>
      <w:r>
        <w:rPr>
          <w:b/>
          <w:u w:val="single"/>
        </w:rPr>
        <w:t xml:space="preserve">223792</w:t>
      </w:r>
    </w:p>
    <w:p>
      <w:r>
        <w:t xml:space="preserve">Kuunnelkaa hengitystäni mawali sielut Hetken tähden lausun kirouksen Yazidille He eivät rakastaneet Alia Hetken tähden lausun kirouksen Yazidille</w:t>
      </w:r>
    </w:p>
    <w:p>
      <w:r>
        <w:rPr>
          <w:b/>
          <w:u w:val="single"/>
        </w:rPr>
        <w:t xml:space="preserve">223793</w:t>
      </w:r>
    </w:p>
    <w:p>
      <w:r>
        <w:t xml:space="preserve">@USER Joku lähetti viestin, että teet esityksen seuraajien lisäämiseksi😊😊😊</w:t>
      </w:r>
    </w:p>
    <w:p>
      <w:r>
        <w:rPr>
          <w:b/>
          <w:u w:val="single"/>
        </w:rPr>
        <w:t xml:space="preserve">223794</w:t>
      </w:r>
    </w:p>
    <w:p>
      <w:r>
        <w:t xml:space="preserve">+Ei intiaanien pitäminen ole myöskään rasismia.</w:t>
      </w:r>
    </w:p>
    <w:p>
      <w:r>
        <w:rPr>
          <w:b/>
          <w:u w:val="single"/>
        </w:rPr>
        <w:t xml:space="preserve">223795</w:t>
      </w:r>
    </w:p>
    <w:p>
      <w:r>
        <w:t xml:space="preserve">Aasin vetäminen talliin ei tee hevosesta hevosta.</w:t>
      </w:r>
    </w:p>
    <w:p>
      <w:r>
        <w:rPr>
          <w:b/>
          <w:u w:val="single"/>
        </w:rPr>
        <w:t xml:space="preserve">223796</w:t>
      </w:r>
    </w:p>
    <w:p>
      <w:r>
        <w:t xml:space="preserve">@USER @USER Voin myös päätellä tämän näistä kuvista. Tämä on lahjakkuus, itse asiassa kutsuin tätä tyttöä suoraan rumaksi näkemättä häntä 3D:nä tai eri kuvakulmista. Ymmärrän hänen kasvojensa mittasuhteet enemmän tai vähemmän vain etuprofiilia katsomalla.</w:t>
      </w:r>
    </w:p>
    <w:p>
      <w:r>
        <w:rPr>
          <w:b/>
          <w:u w:val="single"/>
        </w:rPr>
        <w:t xml:space="preserve">223797</w:t>
      </w:r>
    </w:p>
    <w:p>
      <w:r>
        <w:t xml:space="preserve">@USER @USER @USER @USER @USER @USER pelkästään 20 pisteen tekeminen ensimmäisellä puoliajalla on vähän show, luulen, että masallah on aina tällainen😻</w:t>
      </w:r>
    </w:p>
    <w:p>
      <w:r>
        <w:rPr>
          <w:b/>
          <w:u w:val="single"/>
        </w:rPr>
        <w:t xml:space="preserve">223798</w:t>
      </w:r>
    </w:p>
    <w:p>
      <w:r>
        <w:t xml:space="preserve">Süleymancılar = Fethullahistit Fethullahistit Fethullahistit Fethullahistit = PKK Tämä on tilanne....   Suleimanistit ampuvat luoteja tähän kansakuntaan jonain päivänä huomenna!</w:t>
      </w:r>
    </w:p>
    <w:p>
      <w:r>
        <w:rPr>
          <w:b/>
          <w:u w:val="single"/>
        </w:rPr>
        <w:t xml:space="preserve">223799</w:t>
      </w:r>
    </w:p>
    <w:p>
      <w:r>
        <w:t xml:space="preserve">@USER Ei se, mutta nyt saattaa jopa syntyä taistelu ensimmäisen ja toisen vaihtoehdon valinneiden välillä.</w:t>
      </w:r>
    </w:p>
    <w:p>
      <w:r>
        <w:rPr>
          <w:b/>
          <w:u w:val="single"/>
        </w:rPr>
        <w:t xml:space="preserve">223800</w:t>
      </w:r>
    </w:p>
    <w:p>
      <w:r>
        <w:t xml:space="preserve">@USER Ne pitävät tarpeeksi ääntä, huilusta viis :)</w:t>
      </w:r>
    </w:p>
    <w:p>
      <w:r>
        <w:rPr>
          <w:b/>
          <w:u w:val="single"/>
        </w:rPr>
        <w:t xml:space="preserve">223801</w:t>
      </w:r>
    </w:p>
    <w:p>
      <w:r>
        <w:t xml:space="preserve">Kuulostat turkkilaiselta popilta, äänesi on kaunis, puheesi ovat tyhjää kauneutta 👌🏻</w:t>
      </w:r>
    </w:p>
    <w:p>
      <w:r>
        <w:rPr>
          <w:b/>
          <w:u w:val="single"/>
        </w:rPr>
        <w:t xml:space="preserve">223802</w:t>
      </w:r>
    </w:p>
    <w:p>
      <w:r>
        <w:t xml:space="preserve">Turkkilaiset ovat vieraita, tämä on syyrialaisten kotimaa, turkkilaiset ovat niitä, joiden pitäisi lähteä, sanoo degeneroitunut mestari</w:t>
      </w:r>
    </w:p>
    <w:p>
      <w:r>
        <w:rPr>
          <w:b/>
          <w:u w:val="single"/>
        </w:rPr>
        <w:t xml:space="preserve">223803</w:t>
      </w:r>
    </w:p>
    <w:p>
      <w:r>
        <w:t xml:space="preserve">@USER Muut ihmiset eivät kiinnosta sinua, mutta vihaat yksinäisyyttä, Leyla ja Majnun</w:t>
      </w:r>
    </w:p>
    <w:p>
      <w:r>
        <w:rPr>
          <w:b/>
          <w:u w:val="single"/>
        </w:rPr>
        <w:t xml:space="preserve">223804</w:t>
      </w:r>
    </w:p>
    <w:p>
      <w:r>
        <w:t xml:space="preserve">@USER @USER @USER @USER @USER @USER @USER @USER @USER @USER @USER @USER @USER @USER @USER @USER @USER @USER @USER @USER Rakas Ali katsoi, että yli 65-vuotiaiden oikeuksia olisi jatkettava, koska myös opiskelijoille olisi annettava alennusta, jotta annettua oikeutta ei pitäisi ottaa takaisin.</w:t>
      </w:r>
    </w:p>
    <w:p>
      <w:r>
        <w:rPr>
          <w:b/>
          <w:u w:val="single"/>
        </w:rPr>
        <w:t xml:space="preserve">223805</w:t>
      </w:r>
    </w:p>
    <w:p>
      <w:r>
        <w:t xml:space="preserve">Laki❄, ei esimiesten laki, jotka taistelevat puolustaakseen lakia ja demokratiaa toivoen valoisampaa Turkkia.</w:t>
      </w:r>
    </w:p>
    <w:p>
      <w:r>
        <w:rPr>
          <w:b/>
          <w:u w:val="single"/>
        </w:rPr>
        <w:t xml:space="preserve">223806</w:t>
      </w:r>
    </w:p>
    <w:p>
      <w:r>
        <w:t xml:space="preserve">Mikä toivo on kauniimpi kuin sinä, Mikä säteily on yhtä kirkas kuin salaisuutesi, Älä kysy, miten voit, gurbet on kaipuu, canane...</w:t>
      </w:r>
    </w:p>
    <w:p>
      <w:r>
        <w:rPr>
          <w:b/>
          <w:u w:val="single"/>
        </w:rPr>
        <w:t xml:space="preserve">223807</w:t>
      </w:r>
    </w:p>
    <w:p>
      <w:r>
        <w:t xml:space="preserve">@KÄYTTÄJÄ @KÄYTTÄJÄ TOB NormuBitirAtamaGelsin ainoa ministeriö, joka ei tee nimityksiä, on MAATALOUSMINISTERIÖ, se on myös meidän OIKEUTEMME tulla nimitetyiksi, pitäkää lupauksenne. HALUAMME 5000 MAATALOUSINSINÖÖÖRIN NIMITYSTÄ, emme monta. Haluamme tulla nimitetyksi helmikuussa. #ziraatmuhendisleriatamabekliyor .... ....</w:t>
      </w:r>
    </w:p>
    <w:p>
      <w:r>
        <w:rPr>
          <w:b/>
          <w:u w:val="single"/>
        </w:rPr>
        <w:t xml:space="preserve">223808</w:t>
      </w:r>
    </w:p>
    <w:p>
      <w:r>
        <w:t xml:space="preserve">@USER Olen tarpeeksi mies antaakseni kilpailijoideni viedä johtoaseman.</w:t>
      </w:r>
    </w:p>
    <w:p>
      <w:r>
        <w:rPr>
          <w:b/>
          <w:u w:val="single"/>
        </w:rPr>
        <w:t xml:space="preserve">223809</w:t>
      </w:r>
    </w:p>
    <w:p>
      <w:r>
        <w:t xml:space="preserve">@USER @USER @USER @USER @USER @USER @USER @USER @USER @USER @USER @USER @USER @USER @USER @USER @USER @USER @USER @USER @USER @USER @USER @USER @USER @USER @USER @USER @USER @USER @USER @USER @USER @USER @USER @USER @USER @USER @USER @USER</w:t>
      </w:r>
    </w:p>
    <w:p>
      <w:r>
        <w:rPr>
          <w:b/>
          <w:u w:val="single"/>
        </w:rPr>
        <w:t xml:space="preserve">223810</w:t>
      </w:r>
    </w:p>
    <w:p>
      <w:r>
        <w:t xml:space="preserve">Sovitaan jostain asiasta... älkää odottako minun lupaavan asioita, joita en saa pois rinnoiltani...</w:t>
      </w:r>
    </w:p>
    <w:p>
      <w:r>
        <w:rPr>
          <w:b/>
          <w:u w:val="single"/>
        </w:rPr>
        <w:t xml:space="preserve">223811</w:t>
      </w:r>
    </w:p>
    <w:p>
      <w:r>
        <w:t xml:space="preserve">@USER Abi, tunnen itseni hyvin heikoksi, syöttämäni osake pysyy käsissäni, syöttämäni osake pysyy käsissäni, se, jota en ostanut, menee pois, en ymmärtänyt mitään tästä liiketoiminnasta, olisi hyvä, jos voisin toipua hieman, salkku on pieni, puolet siitä on poissa, joten tilanne on hieman surkea.</w:t>
      </w:r>
    </w:p>
    <w:p>
      <w:r>
        <w:rPr>
          <w:b/>
          <w:u w:val="single"/>
        </w:rPr>
        <w:t xml:space="preserve">223812</w:t>
      </w:r>
    </w:p>
    <w:p>
      <w:r>
        <w:t xml:space="preserve">@USER Ajattele, että vuotta myöhemmin otatte valokuvan yhdessä.</w:t>
      </w:r>
    </w:p>
    <w:p>
      <w:r>
        <w:rPr>
          <w:b/>
          <w:u w:val="single"/>
        </w:rPr>
        <w:t xml:space="preserve">223813</w:t>
      </w:r>
    </w:p>
    <w:p>
      <w:r>
        <w:t xml:space="preserve">#Talouskriisin aikana jätin kahvilan, jossa olin opiskelija, ja tein töitä 5 liiralla tunnilta.</w:t>
      </w:r>
    </w:p>
    <w:p>
      <w:r>
        <w:rPr>
          <w:b/>
          <w:u w:val="single"/>
        </w:rPr>
        <w:t xml:space="preserve">223814</w:t>
      </w:r>
    </w:p>
    <w:p>
      <w:r>
        <w:t xml:space="preserve">@USER Jos olisit kysynyt häneltä, kuinka paljon hän maksaa, katso kuvaa, jonka hän heitti</w:t>
      </w:r>
    </w:p>
    <w:p>
      <w:r>
        <w:rPr>
          <w:b/>
          <w:u w:val="single"/>
        </w:rPr>
        <w:t xml:space="preserve">223815</w:t>
      </w:r>
    </w:p>
    <w:p>
      <w:r>
        <w:t xml:space="preserve">ystäväni pissasi housuihinsa, koska hän oli liian väsynyt käymään vessassa, antakoon Jumala hänelle viisautta.</w:t>
      </w:r>
    </w:p>
    <w:p>
      <w:r>
        <w:rPr>
          <w:b/>
          <w:u w:val="single"/>
        </w:rPr>
        <w:t xml:space="preserve">223816</w:t>
      </w:r>
    </w:p>
    <w:p>
      <w:r>
        <w:t xml:space="preserve">Haluan mennä täysin eri kaupunkiin ja aloittaa siellä uuden elämän. Jos mahdollista, en osaa heidän kieltään. En halua keskustelukumppaneita.</w:t>
      </w:r>
    </w:p>
    <w:p>
      <w:r>
        <w:rPr>
          <w:b/>
          <w:u w:val="single"/>
        </w:rPr>
        <w:t xml:space="preserve">223817</w:t>
      </w:r>
    </w:p>
    <w:p>
      <w:r>
        <w:t xml:space="preserve">Tulossa on hyvin suuri myrsky.</w:t>
      </w:r>
    </w:p>
    <w:p>
      <w:r>
        <w:rPr>
          <w:b/>
          <w:u w:val="single"/>
        </w:rPr>
        <w:t xml:space="preserve">223818</w:t>
      </w:r>
    </w:p>
    <w:p>
      <w:r>
        <w:t xml:space="preserve">Häpeä Fenerbahçe TV:lle, kun se ei näytä Ali Koçia ollenkaan ja pakottaa meidät katsomaan sitä toiselta kanavalta...</w:t>
      </w:r>
    </w:p>
    <w:p>
      <w:r>
        <w:rPr>
          <w:b/>
          <w:u w:val="single"/>
        </w:rPr>
        <w:t xml:space="preserve">223819</w:t>
      </w:r>
    </w:p>
    <w:p>
      <w:r>
        <w:t xml:space="preserve">@USER Uskoin häneen vain vähän liikaa, enkä enää koskaan uskonut keneenkään.</w:t>
      </w:r>
    </w:p>
    <w:p>
      <w:r>
        <w:rPr>
          <w:b/>
          <w:u w:val="single"/>
        </w:rPr>
        <w:t xml:space="preserve">223820</w:t>
      </w:r>
    </w:p>
    <w:p>
      <w:r>
        <w:t xml:space="preserve">Rakensin hyväntekeväisyysjärjestön Panora-ostoskeskuksen ruokakeskukseen sinun sijastasi, tule juomaan lasillinen vettä 😂 @USER</w:t>
      </w:r>
    </w:p>
    <w:p>
      <w:r>
        <w:rPr>
          <w:b/>
          <w:u w:val="single"/>
        </w:rPr>
        <w:t xml:space="preserve">223821</w:t>
      </w:r>
    </w:p>
    <w:p>
      <w:r>
        <w:t xml:space="preserve">@USER Hieno joukkue layic Mielestäni se olisi riski, hän ei ole koskaan nähnyt derbyä, anna hänen istua täällä ja nähdä, mitä tapahtuu sivussa jne. Hän pelaa vastaavasti 2. puoliajalla.</w:t>
      </w:r>
    </w:p>
    <w:p>
      <w:r>
        <w:rPr>
          <w:b/>
          <w:u w:val="single"/>
        </w:rPr>
        <w:t xml:space="preserve">223822</w:t>
      </w:r>
    </w:p>
    <w:p>
      <w:r>
        <w:t xml:space="preserve">sinua rakastava sydämeni on hulluna sinuun.</w:t>
      </w:r>
    </w:p>
    <w:p>
      <w:r>
        <w:rPr>
          <w:b/>
          <w:u w:val="single"/>
        </w:rPr>
        <w:t xml:space="preserve">223823</w:t>
      </w:r>
    </w:p>
    <w:p>
      <w:r>
        <w:t xml:space="preserve">Hyvä, hyvä, hyvä, hyvä, hyvä, hyvä, hyvä, hyvä, hyvä, hyvä, hyvä, hyvä, hyvä, hyvä, hyvä, hyvä, hyvä, hyvä, hyvä, hyvä, hyvä, hyvä, hyvä, hyvä, hyvä, hyvä, hyvä, hyvä, hyvä, hyvä, hyvä, hyvä. Ehkä he tulevat järkiinsä.</w:t>
      </w:r>
    </w:p>
    <w:p>
      <w:r>
        <w:rPr>
          <w:b/>
          <w:u w:val="single"/>
        </w:rPr>
        <w:t xml:space="preserve">223824</w:t>
      </w:r>
    </w:p>
    <w:p>
      <w:r>
        <w:t xml:space="preserve">Anna minun kommentoida ystäväni Instagramissa tekemää viestiä, ehkä tyttö näkee sen, rakastuu ja lähettää viestin.</w:t>
      </w:r>
    </w:p>
    <w:p>
      <w:r>
        <w:rPr>
          <w:b/>
          <w:u w:val="single"/>
        </w:rPr>
        <w:t xml:space="preserve">223825</w:t>
      </w:r>
    </w:p>
    <w:p>
      <w:r>
        <w:t xml:space="preserve">@USER Vow 😍 En olisi ikinä arvannut, että mumford&amp;sonsia suositellaan täällä 💙 paljon kiitoksia 🌸</w:t>
      </w:r>
    </w:p>
    <w:p>
      <w:r>
        <w:rPr>
          <w:b/>
          <w:u w:val="single"/>
        </w:rPr>
        <w:t xml:space="preserve">223826</w:t>
      </w:r>
    </w:p>
    <w:p>
      <w:r>
        <w:t xml:space="preserve">@USER @USER @USER @USER @USER @USER @USER @USER @USER @USER @USER @USER @USER @USER @USER @USER @USER @USER @USER @USER @USER @USER @USER @USER @USER @USER @USER @USER @USER Tapahtukoon se sinulle mahdollisimman pian..amen....</w:t>
      </w:r>
    </w:p>
    <w:p>
      <w:r>
        <w:rPr>
          <w:b/>
          <w:u w:val="single"/>
        </w:rPr>
        <w:t xml:space="preserve">223827</w:t>
      </w:r>
    </w:p>
    <w:p>
      <w:r>
        <w:t xml:space="preserve">Lokman @USER olet tt lannn ahahahaha</w:t>
      </w:r>
    </w:p>
    <w:p>
      <w:r>
        <w:rPr>
          <w:b/>
          <w:u w:val="single"/>
        </w:rPr>
        <w:t xml:space="preserve">223828</w:t>
      </w:r>
    </w:p>
    <w:p>
      <w:r>
        <w:t xml:space="preserve">#düşbazfm Joitakin rakastetaan kuin taivasta; sekä sisällä että liian kaukana halattavaksi...</w:t>
      </w:r>
    </w:p>
    <w:p>
      <w:r>
        <w:rPr>
          <w:b/>
          <w:u w:val="single"/>
        </w:rPr>
        <w:t xml:space="preserve">223829</w:t>
      </w:r>
    </w:p>
    <w:p>
      <w:r>
        <w:t xml:space="preserve">miksi minun hengitykseni, joka liikuttaa peltoja lumen aikaan, kietoo vaihteet laakereihin, ei kirjontaa otsastani, miksi</w:t>
      </w:r>
    </w:p>
    <w:p>
      <w:r>
        <w:rPr>
          <w:b/>
          <w:u w:val="single"/>
        </w:rPr>
        <w:t xml:space="preserve">223830</w:t>
      </w:r>
    </w:p>
    <w:p>
      <w:r>
        <w:t xml:space="preserve">Hänen pitää häipyä vittuun tästä joukkueesta!!! #sinangümüş pitäisi olla ulkona joukkueesta</w:t>
      </w:r>
    </w:p>
    <w:p>
      <w:r>
        <w:rPr>
          <w:b/>
          <w:u w:val="single"/>
        </w:rPr>
        <w:t xml:space="preserve">223831</w:t>
      </w:r>
    </w:p>
    <w:p>
      <w:r>
        <w:t xml:space="preserve">@USER selamün aleyküm suurin johtaja tämän siunattu syy#10 kesäkuu sunnuntai, kun Kocaeli ralli sunnuntaina, odotamme sinua kyläämme avata iftar jälkeen Kocaeli ralli, terveisiä ja rukouksia aamulla tämän siunattu päivä, meidän arvostettu PRESIDENTTI MEVLAM APUA JA APUA SINULLE!</w:t>
      </w:r>
    </w:p>
    <w:p>
      <w:r>
        <w:rPr>
          <w:b/>
          <w:u w:val="single"/>
        </w:rPr>
        <w:t xml:space="preserve">223832</w:t>
      </w:r>
    </w:p>
    <w:p>
      <w:r>
        <w:t xml:space="preserve">1. ja eniten poissa muodosta on Fikret Orman, tämä on totta; mutta Şenol Hoca on ollut poissa muodosta 1,5 vuotta, lukuunottamatta viime kauden CL:ää !!! Hän ei ole vieläkään edes tajunnut, että kun Oğuzhan-Tolgay pelaavat yhdessä keskikentällä, se muuttuu paperihalveksi ! Hän ei ole vieläkään ratkaissut kurittomuutta, välinpitämättömyyttä ja joutilaisuutta !!!!</w:t>
      </w:r>
    </w:p>
    <w:p>
      <w:r>
        <w:rPr>
          <w:b/>
          <w:u w:val="single"/>
        </w:rPr>
        <w:t xml:space="preserve">223833</w:t>
      </w:r>
    </w:p>
    <w:p>
      <w:r>
        <w:t xml:space="preserve">@USER Aivan, minulle kävi niin jonkin aikaa, olin hyvin väsynyt.</w:t>
      </w:r>
    </w:p>
    <w:p>
      <w:r>
        <w:rPr>
          <w:b/>
          <w:u w:val="single"/>
        </w:rPr>
        <w:t xml:space="preserve">223834</w:t>
      </w:r>
    </w:p>
    <w:p>
      <w:r>
        <w:t xml:space="preserve">Meidän nuotiomme ei sammu, mutta liekki ei myöskään pala. Itse asiassa se palaa hyvin bensiinillä.</w:t>
      </w:r>
    </w:p>
    <w:p>
      <w:r>
        <w:rPr>
          <w:b/>
          <w:u w:val="single"/>
        </w:rPr>
        <w:t xml:space="preserve">223835</w:t>
      </w:r>
    </w:p>
    <w:p>
      <w:r>
        <w:t xml:space="preserve">Minulla on vaikeat ajat, ja tarvitsen sinua juuri nyt.</w:t>
      </w:r>
    </w:p>
    <w:p>
      <w:r>
        <w:rPr>
          <w:b/>
          <w:u w:val="single"/>
        </w:rPr>
        <w:t xml:space="preserve">223836</w:t>
      </w:r>
    </w:p>
    <w:p>
      <w:r>
        <w:t xml:space="preserve">@USER Boo teille, te olette sortajia, olkaa niiden joukossa, jotka antavat tiliä maan päällä.</w:t>
      </w:r>
    </w:p>
    <w:p>
      <w:r>
        <w:rPr>
          <w:b/>
          <w:u w:val="single"/>
        </w:rPr>
        <w:t xml:space="preserve">223837</w:t>
      </w:r>
    </w:p>
    <w:p>
      <w:r>
        <w:t xml:space="preserve">En pyydä sinua olemaan tulematta, mutta en halua, että lähdet.</w:t>
      </w:r>
    </w:p>
    <w:p>
      <w:r>
        <w:rPr>
          <w:b/>
          <w:u w:val="single"/>
        </w:rPr>
        <w:t xml:space="preserve">223838</w:t>
      </w:r>
    </w:p>
    <w:p>
      <w:r>
        <w:t xml:space="preserve">Voitko tehdä yhteenvedon Fenerbahcesta tältä vuodelta?</w:t>
      </w:r>
    </w:p>
    <w:p>
      <w:r>
        <w:rPr>
          <w:b/>
          <w:u w:val="single"/>
        </w:rPr>
        <w:t xml:space="preserve">223839</w:t>
      </w:r>
    </w:p>
    <w:p>
      <w:r>
        <w:t xml:space="preserve">Saavutukset TURKEY'S BIGGEST TEAM 💛❤️💛❤️💛❤️⭐️⭐️⭐️⭐️#AttackGALATASARAY</w:t>
      </w:r>
    </w:p>
    <w:p>
      <w:r>
        <w:rPr>
          <w:b/>
          <w:u w:val="single"/>
        </w:rPr>
        <w:t xml:space="preserve">223840</w:t>
      </w:r>
    </w:p>
    <w:p>
      <w:r>
        <w:t xml:space="preserve">@USER Hocam älä kuluta hengitystäsi trolleille. He tietävät, mikä on oikein, mutta eivät osaa sanoa sitä. Sitten he pääsevät pois uskonnosta. Tehkää parannus, tehkää parannus.</w:t>
      </w:r>
    </w:p>
    <w:p>
      <w:r>
        <w:rPr>
          <w:b/>
          <w:u w:val="single"/>
        </w:rPr>
        <w:t xml:space="preserve">223841</w:t>
      </w:r>
    </w:p>
    <w:p>
      <w:r>
        <w:t xml:space="preserve">@USER 38 kiitos, että välität oikeutetun vaatimuksemme ministerille Onko ministeri ilmaissut mielipiteensä ostosta Aikooko hän tehdä oston ennen vaaleja Olemme kiitollisia, jos valaisette meitä tästä asiasta #ziraatmuhendisleriatamabekekliyor ...</w:t>
      </w:r>
    </w:p>
    <w:p>
      <w:r>
        <w:rPr>
          <w:b/>
          <w:u w:val="single"/>
        </w:rPr>
        <w:t xml:space="preserve">223842</w:t>
      </w:r>
    </w:p>
    <w:p>
      <w:r>
        <w:t xml:space="preserve">@KÄYTTÄJÄ Teet lehdestä sotkun ja tämä kappale on sinulle kansikuva.</w:t>
      </w:r>
    </w:p>
    <w:p>
      <w:r>
        <w:rPr>
          <w:b/>
          <w:u w:val="single"/>
        </w:rPr>
        <w:t xml:space="preserve">223843</w:t>
      </w:r>
    </w:p>
    <w:p>
      <w:r>
        <w:t xml:space="preserve">@USER Onnittelut valokuvaajalle, on lahjakkuutta vangita tämä nopeus #oilhaz</w:t>
      </w:r>
    </w:p>
    <w:p>
      <w:r>
        <w:rPr>
          <w:b/>
          <w:u w:val="single"/>
        </w:rPr>
        <w:t xml:space="preserve">223844</w:t>
      </w:r>
    </w:p>
    <w:p>
      <w:r>
        <w:t xml:space="preserve">@USER Talo ei ole sen arvoinen, se on varmaa, mutta on korvaamatonta tervehtiä ja seurustella sivistyneempien, anteeksi, paljon sivistyneempien ihmisten kanssa, joiden hymyilevillä kasvoilla lukee toivo.</w:t>
      </w:r>
    </w:p>
    <w:p>
      <w:r>
        <w:rPr>
          <w:b/>
          <w:u w:val="single"/>
        </w:rPr>
        <w:t xml:space="preserve">223845</w:t>
      </w:r>
    </w:p>
    <w:p>
      <w:r>
        <w:t xml:space="preserve">Erdoganilta kysytään televisiossa: Onko Istanbul valmis maanjäristykseen?   Vastaus: Ei ole selvää, mikä on laskun suuressa maanjäristyksessä. Olen huolissani ja peloissani tästä. Näin sanoo presidentti, joka on hallinnut Istanbulia 25 vuotta ja Turkkia 17 vuotta.      Jumalauta, lydialaiset, mitä olette tehneet Istanbulille?</w:t>
      </w:r>
    </w:p>
    <w:p>
      <w:r>
        <w:rPr>
          <w:b/>
          <w:u w:val="single"/>
        </w:rPr>
        <w:t xml:space="preserve">223846</w:t>
      </w:r>
    </w:p>
    <w:p>
      <w:r>
        <w:t xml:space="preserve">@USER Vaatehuone on alakerrassa, menen ylös huoneeseeni näiden kanssa, sitten on vaikea mennä taas alakertaan ja ripustaa se ylös sjsjsjsjsjsjsjsjsjs</w:t>
      </w:r>
    </w:p>
    <w:p>
      <w:r>
        <w:rPr>
          <w:b/>
          <w:u w:val="single"/>
        </w:rPr>
        <w:t xml:space="preserve">223847</w:t>
      </w:r>
    </w:p>
    <w:p>
      <w:r>
        <w:t xml:space="preserve">@USER Luova poseeraus, kuningattareni👍👍👍👍👍😉😋</w:t>
      </w:r>
    </w:p>
    <w:p>
      <w:r>
        <w:rPr>
          <w:b/>
          <w:u w:val="single"/>
        </w:rPr>
        <w:t xml:space="preserve">223848</w:t>
      </w:r>
    </w:p>
    <w:p>
      <w:r>
        <w:t xml:space="preserve">✍🏻 Profiilimme nimessä olevassa sanassa "HAFIZA" ei ole mitään viittausta sanaan "HAFIZ", joka tarkoittaa henkilöä, joka muistaa Koraani-Kerimin Tarkoituksemme täällä; Kansalliset kysymykset mielessä pitäen on MUISTUTTAA ja MUISTUTTAA (Tämän samankaltaisuuden perusteella se ilmoitetaan ystävillemme, jotka luulevat, että olemme hafiz).</w:t>
      </w:r>
    </w:p>
    <w:p>
      <w:r>
        <w:rPr>
          <w:b/>
          <w:u w:val="single"/>
        </w:rPr>
        <w:t xml:space="preserve">223849</w:t>
      </w:r>
    </w:p>
    <w:p>
      <w:r>
        <w:t xml:space="preserve">Me, fanisi, rakastamme ja tuemme sinua kovasti, tule takaisin ja twiittaile kivaa twiittiä, ollaan onnellisia 💜 @USER</w:t>
      </w:r>
    </w:p>
    <w:p>
      <w:r>
        <w:rPr>
          <w:b/>
          <w:u w:val="single"/>
        </w:rPr>
        <w:t xml:space="preserve">223850</w:t>
      </w:r>
    </w:p>
    <w:p>
      <w:r>
        <w:t xml:space="preserve">Maailmankuulu biologianopettaja Tuğçe Karaduman on metrossa korkokenkiensä kanssa.</w:t>
      </w:r>
    </w:p>
    <w:p>
      <w:r>
        <w:rPr>
          <w:b/>
          <w:u w:val="single"/>
        </w:rPr>
        <w:t xml:space="preserve">223851</w:t>
      </w:r>
    </w:p>
    <w:p>
      <w:r>
        <w:t xml:space="preserve">Ajan myötä minusta tuli ihminen, joka pakeni kaikkia ja hakeutui omaan pimeyteensä.</w:t>
      </w:r>
    </w:p>
    <w:p>
      <w:r>
        <w:rPr>
          <w:b/>
          <w:u w:val="single"/>
        </w:rPr>
        <w:t xml:space="preserve">223852</w:t>
      </w:r>
    </w:p>
    <w:p>
      <w:r>
        <w:t xml:space="preserve">Aloittakaa vitun liiga</w:t>
      </w:r>
    </w:p>
    <w:p>
      <w:r>
        <w:rPr>
          <w:b/>
          <w:u w:val="single"/>
        </w:rPr>
        <w:t xml:space="preserve">223853</w:t>
      </w:r>
    </w:p>
    <w:p>
      <w:r>
        <w:t xml:space="preserve">On kauheaa ajatella koko ajan, varsinkin kun ratkaisu on mahdoton.</w:t>
      </w:r>
    </w:p>
    <w:p>
      <w:r>
        <w:rPr>
          <w:b/>
          <w:u w:val="single"/>
        </w:rPr>
        <w:t xml:space="preserve">223854</w:t>
      </w:r>
    </w:p>
    <w:p>
      <w:r>
        <w:t xml:space="preserve">mielenrauha, mielenrauha ja halu olla uhri rakastan sinua -viestin lähettäjälle, joka tulee tunti sen jälkeen, kun keskustelu on päättynyt riitelyyn</w:t>
      </w:r>
    </w:p>
    <w:p>
      <w:r>
        <w:rPr>
          <w:b/>
          <w:u w:val="single"/>
        </w:rPr>
        <w:t xml:space="preserve">223855</w:t>
      </w:r>
    </w:p>
    <w:p>
      <w:r>
        <w:t xml:space="preserve">Prostituution varhainen havaitseminen on erittäin tärkeää</w:t>
      </w:r>
    </w:p>
    <w:p>
      <w:r>
        <w:rPr>
          <w:b/>
          <w:u w:val="single"/>
        </w:rPr>
        <w:t xml:space="preserve">223856</w:t>
      </w:r>
    </w:p>
    <w:p>
      <w:r>
        <w:t xml:space="preserve">Miksi sedät tykkää sponsoroidusta mainoksesta tulin ulos tässä naama fuk 😞leikkaan itseni, riittää yaaaaa riittää antrasiitti on luokkaa..10million mj</w:t>
      </w:r>
    </w:p>
    <w:p>
      <w:r>
        <w:rPr>
          <w:b/>
          <w:u w:val="single"/>
        </w:rPr>
        <w:t xml:space="preserve">223857</w:t>
      </w:r>
    </w:p>
    <w:p>
      <w:r>
        <w:t xml:space="preserve">@USER Oletpa sinä alhainen ihminen. Ihan kuin BTS-videoita katsottaisiin hyvin vähän ja sinulla olisi oikeus sanoa tällaisia asioita, senkin jälkeenjäänyt olento. En loukkaa tyttöjä, koska en ole vajonnut yhtä alas kuin sinä...</w:t>
      </w:r>
    </w:p>
    <w:p>
      <w:r>
        <w:rPr>
          <w:b/>
          <w:u w:val="single"/>
        </w:rPr>
        <w:t xml:space="preserve">223858</w:t>
      </w:r>
    </w:p>
    <w:p>
      <w:r>
        <w:t xml:space="preserve">Armeijan viestipäivän tapahtuma on alkanut. Älä unohda osallistua. Haluamme päästä maailman asialistalle ja haluamme, että Bangtan näkee heille kirjoittamamme kauniit viestit #/ArmyMessageDay</w:t>
      </w:r>
    </w:p>
    <w:p>
      <w:r>
        <w:rPr>
          <w:b/>
          <w:u w:val="single"/>
        </w:rPr>
        <w:t xml:space="preserve">223859</w:t>
      </w:r>
    </w:p>
    <w:p>
      <w:r>
        <w:t xml:space="preserve">@USER OHJELMA ON POISTETTAVA LÄHETYKSESTÄ.</w:t>
      </w:r>
    </w:p>
    <w:p>
      <w:r>
        <w:rPr>
          <w:b/>
          <w:u w:val="single"/>
        </w:rPr>
        <w:t xml:space="preserve">223860</w:t>
      </w:r>
    </w:p>
    <w:p>
      <w:r>
        <w:t xml:space="preserve">24 vuotta vanha aktiivinen maskuliininen passiivinen viesti minulle @USER #gayarabul</w:t>
      </w:r>
    </w:p>
    <w:p>
      <w:r>
        <w:rPr>
          <w:b/>
          <w:u w:val="single"/>
        </w:rPr>
        <w:t xml:space="preserve">223861</w:t>
      </w:r>
    </w:p>
    <w:p>
      <w:r>
        <w:t xml:space="preserve">Aikoinaan oli värikkäiden, vaatimattomien, maanläheisten iftar-pöytien aika, jolloin kaikki kokoontuivat yhteen ja kutsuivat kaikki pöytäänsä sanomalla "ei väliä mitä olet", mutta mitä tapahtui noille kauniille pöydille? Kävin ruokani kanssa kahdesti, ja ne olivat rauhallisimpia ja herkullisimpia aterioita, joita olen koskaan syönyt.</w:t>
      </w:r>
    </w:p>
    <w:p>
      <w:r>
        <w:rPr>
          <w:b/>
          <w:u w:val="single"/>
        </w:rPr>
        <w:t xml:space="preserve">223862</w:t>
      </w:r>
    </w:p>
    <w:p>
      <w:r>
        <w:t xml:space="preserve">PerheasiainministeriöLisähenkilöstöPerheasiainministeriöLisähenkilöstöPerheasiainministeriöLisähenkilöstöPerheasiainministeriöLisähenkilöstöPerheasiainministeriöLisähenkilöstöPerheasiainministeriöLisähenkilöstöPerheasiainministeriöLisähenkilöstöPerheasiainministeriöLisähenkilöstöPerheasiainministeriöLisähenkilöstöPerheasiainministeriöLisähenkilöstöPerheasiainministeriöLisähenkilöstöPerheasiainministeriöLisähenkilöstöPerheasiainministeriöLisähenkilöstöPerheasiainministeriöLisähenkilöstöLisähenkilöstöPerheasianhallinto</w:t>
      </w:r>
    </w:p>
    <w:p>
      <w:r>
        <w:rPr>
          <w:b/>
          <w:u w:val="single"/>
        </w:rPr>
        <w:t xml:space="preserve">223863</w:t>
      </w:r>
    </w:p>
    <w:p>
      <w:r>
        <w:t xml:space="preserve">VIANMUKAINEN KESKEYTYS (GÜZELYURTIN MAAKUNTA) Tiistaina, 8. tammikuuta 2019, keskijännitteisessä sähköverkossa olevan vian vuoksi, alkaen 21:09, Aşağı Cengizköy, Yeşilyurtin sosiaalinen asunto, Cengiz Topelin sairaala ja sen ympäristö, Yukarı Cengizköy, Yeşilyurt ja alueen vesimoottorit, +</w:t>
      </w:r>
    </w:p>
    <w:p>
      <w:r>
        <w:rPr>
          <w:b/>
          <w:u w:val="single"/>
        </w:rPr>
        <w:t xml:space="preserve">223864</w:t>
      </w:r>
    </w:p>
    <w:p>
      <w:r>
        <w:t xml:space="preserve">ITKEEKÖ MIES TOISEN MIEHEN HYMYÄ?</w:t>
      </w:r>
    </w:p>
    <w:p>
      <w:r>
        <w:rPr>
          <w:b/>
          <w:u w:val="single"/>
        </w:rPr>
        <w:t xml:space="preserve">223865</w:t>
      </w:r>
    </w:p>
    <w:p>
      <w:r>
        <w:t xml:space="preserve">"Pelkuruus oli kiistatta yksi ihmiskunnan kauheimmista puutteista." Joshua Ha-Nozri sanoi näin.   Ei, filosofi, vastustan sinua: se on kaikkein kauhein virhe.   /Bulgakov, Mestari ja Margarita</w:t>
      </w:r>
    </w:p>
    <w:p>
      <w:r>
        <w:rPr>
          <w:b/>
          <w:u w:val="single"/>
        </w:rPr>
        <w:t xml:space="preserve">223866</w:t>
      </w:r>
    </w:p>
    <w:p>
      <w:r>
        <w:t xml:space="preserve">@KÄYTTÄJÄ he asettavat, kuinka paljon he haluavat saada rahaa.</w:t>
      </w:r>
    </w:p>
    <w:p>
      <w:r>
        <w:rPr>
          <w:b/>
          <w:u w:val="single"/>
        </w:rPr>
        <w:t xml:space="preserve">223867</w:t>
      </w:r>
    </w:p>
    <w:p>
      <w:r>
        <w:t xml:space="preserve">@USER kypsät naiset ovat erilaisia. Pidän kypsistä naisista.</w:t>
      </w:r>
    </w:p>
    <w:p>
      <w:r>
        <w:rPr>
          <w:b/>
          <w:u w:val="single"/>
        </w:rPr>
        <w:t xml:space="preserve">223868</w:t>
      </w:r>
    </w:p>
    <w:p>
      <w:r>
        <w:t xml:space="preserve">Pitääkö teidän kaikkien olla varkaita?</w:t>
      </w:r>
    </w:p>
    <w:p>
      <w:r>
        <w:rPr>
          <w:b/>
          <w:u w:val="single"/>
        </w:rPr>
        <w:t xml:space="preserve">223869</w:t>
      </w:r>
    </w:p>
    <w:p>
      <w:r>
        <w:t xml:space="preserve"/>
      </w:r>
    </w:p>
    <w:p>
      <w:r>
        <w:rPr>
          <w:b/>
          <w:u w:val="single"/>
        </w:rPr>
        <w:t xml:space="preserve">223870</w:t>
      </w:r>
    </w:p>
    <w:p>
      <w:r>
        <w:t xml:space="preserve">@USER No okei okei älä huolehdi liikaa</w:t>
      </w:r>
    </w:p>
    <w:p>
      <w:r>
        <w:rPr>
          <w:b/>
          <w:u w:val="single"/>
        </w:rPr>
        <w:t xml:space="preserve">223871</w:t>
      </w:r>
    </w:p>
    <w:p>
      <w:r>
        <w:t xml:space="preserve">Olemmeko me katsoneet alas muurahaisen päälle, Olemmeko me rikkoneet varpusen siiven, Olemmeko me ampuneet peuran poikasen, Voi! Miten voimme säästää ihmisiä...   H. H. Korkmazgil</w:t>
      </w:r>
    </w:p>
    <w:p>
      <w:r>
        <w:rPr>
          <w:b/>
          <w:u w:val="single"/>
        </w:rPr>
        <w:t xml:space="preserve">223872</w:t>
      </w:r>
    </w:p>
    <w:p>
      <w:r>
        <w:t xml:space="preserve">@USER Oletko todella olemassa vai oletko kangastus?</w:t>
      </w:r>
    </w:p>
    <w:p>
      <w:r>
        <w:rPr>
          <w:b/>
          <w:u w:val="single"/>
        </w:rPr>
        <w:t xml:space="preserve">223873</w:t>
      </w:r>
    </w:p>
    <w:p>
      <w:r>
        <w:t xml:space="preserve">Mitä tarkoittaa allekirjoituksen tekeminen? Ja he julkaisivat videon.</w:t>
      </w:r>
    </w:p>
    <w:p>
      <w:r>
        <w:rPr>
          <w:b/>
          <w:u w:val="single"/>
        </w:rPr>
        <w:t xml:space="preserve">223874</w:t>
      </w:r>
    </w:p>
    <w:p>
      <w:r>
        <w:t xml:space="preserve">@KÄYTTÄJÄ Koska useimmat tytöt kotimaassani ovat rintarintaisia, ei ole mitään väliä, jos et käytä sitä.</w:t>
      </w:r>
    </w:p>
    <w:p>
      <w:r>
        <w:rPr>
          <w:b/>
          <w:u w:val="single"/>
        </w:rPr>
        <w:t xml:space="preserve">223875</w:t>
      </w:r>
    </w:p>
    <w:p>
      <w:r>
        <w:t xml:space="preserve">@USER "Banu lopettaa maun". Etsitään sinulle paikallinen televisiokanava. Voit matkustaa ja tehdä ohjelmaa. Tämä toimii kanssasi... Sarma, kikherneet, künefe, aamupalat ja niin edelleen, suuntaus on jo menossa siihen suuntaan 😊.</w:t>
      </w:r>
    </w:p>
    <w:p>
      <w:r>
        <w:rPr>
          <w:b/>
          <w:u w:val="single"/>
        </w:rPr>
        <w:t xml:space="preserve">223876</w:t>
      </w:r>
    </w:p>
    <w:p>
      <w:r>
        <w:t xml:space="preserve">Ekrem Imamoglusta tuli kaupunginjohtaja. AKAPA ja sen johtaja aloittivat huonon propagandan... Siltojen korjaukset, sähkökatkokset jne. Antakaa kansamme tietää, että AKP ja sen presidentti Recep Tayyip Erdogan ovat ne, jotka saivat tämän häpeän tapahtumaan....</w:t>
      </w:r>
    </w:p>
    <w:p>
      <w:r>
        <w:rPr>
          <w:b/>
          <w:u w:val="single"/>
        </w:rPr>
        <w:t xml:space="preserve">223877</w:t>
      </w:r>
    </w:p>
    <w:p>
      <w:r>
        <w:t xml:space="preserve">En voi kertoa tätä kenellekään ystävälleni. Istuin kuin skitsofreenikko, itkin ja twiittasin samaan aikaan.</w:t>
      </w:r>
    </w:p>
    <w:p>
      <w:r>
        <w:rPr>
          <w:b/>
          <w:u w:val="single"/>
        </w:rPr>
        <w:t xml:space="preserve">223878</w:t>
      </w:r>
    </w:p>
    <w:p>
      <w:r>
        <w:t xml:space="preserve">Kummittelevatko nämä idiootit kaikkia vai onko olemassa jokin kriteeri?</w:t>
      </w:r>
    </w:p>
    <w:p>
      <w:r>
        <w:rPr>
          <w:b/>
          <w:u w:val="single"/>
        </w:rPr>
        <w:t xml:space="preserve">223879</w:t>
      </w:r>
    </w:p>
    <w:p>
      <w:r>
        <w:t xml:space="preserve">Tyttö, jonka kanssa aion mennä naimisiin, tekee varmasti juuri nyt lomasiivousta 😃.</w:t>
      </w:r>
    </w:p>
    <w:p>
      <w:r>
        <w:rPr>
          <w:b/>
          <w:u w:val="single"/>
        </w:rPr>
        <w:t xml:space="preserve">223880</w:t>
      </w:r>
    </w:p>
    <w:p>
      <w:r>
        <w:t xml:space="preserve">@USER @USER on menossa Gironaan Espanjaan. Hän suorittaa taas palkallisen asepalveluksen. Ne, jotka maksavat, eivät suorita asepalvelusta.</w:t>
      </w:r>
    </w:p>
    <w:p>
      <w:r>
        <w:rPr>
          <w:b/>
          <w:u w:val="single"/>
        </w:rPr>
        <w:t xml:space="preserve">223881</w:t>
      </w:r>
    </w:p>
    <w:p>
      <w:r>
        <w:t xml:space="preserve">@USER @USER Vau, aihio on nautinnon huipulla, mitä tämä on?</w:t>
      </w:r>
    </w:p>
    <w:p>
      <w:r>
        <w:rPr>
          <w:b/>
          <w:u w:val="single"/>
        </w:rPr>
        <w:t xml:space="preserve">223882</w:t>
      </w:r>
    </w:p>
    <w:p>
      <w:r>
        <w:t xml:space="preserve">@USER Miksi vitussa nauroin niin kovasti? jdjdjdjdjdjdjdjdjdjdjdjdjddj</w:t>
      </w:r>
    </w:p>
    <w:p>
      <w:r>
        <w:rPr>
          <w:b/>
          <w:u w:val="single"/>
        </w:rPr>
        <w:t xml:space="preserve">223883</w:t>
      </w:r>
    </w:p>
    <w:p>
      <w:r>
        <w:t xml:space="preserve">@USER Ei ole ketään rakastettavaa, tyttö, ja minusta se on sääli.</w:t>
      </w:r>
    </w:p>
    <w:p>
      <w:r>
        <w:rPr>
          <w:b/>
          <w:u w:val="single"/>
        </w:rPr>
        <w:t xml:space="preserve">223884</w:t>
      </w:r>
    </w:p>
    <w:p>
      <w:r>
        <w:t xml:space="preserve">@USER @USER X taitaa olla kuollut kskdkkxxc. Kritisoin. Ikonin ja otsikon harmonia näyttää erittäin hyvältä. Mellakka vakiossa on erittäin perusteltu, olen samaa mieltä kskxkekskckr...Vaikutti siltä, että teit vähän liikaa Rt. Mielestäni twiittisi ovat hyviä, olen pahoillani flopista..💜💫</w:t>
      </w:r>
    </w:p>
    <w:p>
      <w:r>
        <w:rPr>
          <w:b/>
          <w:u w:val="single"/>
        </w:rPr>
        <w:t xml:space="preserve">223885</w:t>
      </w:r>
    </w:p>
    <w:p>
      <w:r>
        <w:t xml:space="preserve">@USER Hike tarkoittaa suurta vaellusta tulee</w:t>
      </w:r>
    </w:p>
    <w:p>
      <w:r>
        <w:rPr>
          <w:b/>
          <w:u w:val="single"/>
        </w:rPr>
        <w:t xml:space="preserve">223886</w:t>
      </w:r>
    </w:p>
    <w:p>
      <w:r>
        <w:t xml:space="preserve">Kello on 23.23, on pisin yö, eikö kello pitäisi olla kahdeksan tai jotain?????.</w:t>
      </w:r>
    </w:p>
    <w:p>
      <w:r>
        <w:rPr>
          <w:b/>
          <w:u w:val="single"/>
        </w:rPr>
        <w:t xml:space="preserve">223887</w:t>
      </w:r>
    </w:p>
    <w:p>
      <w:r>
        <w:t xml:space="preserve">CHP:n kiintiöstä parlamenttiin päässyt Saadetin edustaja puolustaa edelleen Temel Beyn virhettä.   Toivotan teille onnea, sir.</w:t>
      </w:r>
    </w:p>
    <w:p>
      <w:r>
        <w:rPr>
          <w:b/>
          <w:u w:val="single"/>
        </w:rPr>
        <w:t xml:space="preserve">223888</w:t>
      </w:r>
    </w:p>
    <w:p>
      <w:r>
        <w:t xml:space="preserve">Odotamme sinulta tänäänkin hienoa maalia, Kuningas Jos se tulee päähän, se on super ⚽⚽⚽⚽ 🇹🇷🇹🇷🇷🇹🇷 🇵🇹🇵🇵🇵🇵🇵🇵🇹</w:t>
      </w:r>
    </w:p>
    <w:p>
      <w:r>
        <w:rPr>
          <w:b/>
          <w:u w:val="single"/>
        </w:rPr>
        <w:t xml:space="preserve">223889</w:t>
      </w:r>
    </w:p>
    <w:p>
      <w:r>
        <w:t xml:space="preserve">@USER Kutsuin sinua toverikseni, syleilin sinua, osoittautuit urheaksi, püüagg</w:t>
      </w:r>
    </w:p>
    <w:p>
      <w:r>
        <w:rPr>
          <w:b/>
          <w:u w:val="single"/>
        </w:rPr>
        <w:t xml:space="preserve">223890</w:t>
      </w:r>
    </w:p>
    <w:p>
      <w:r>
        <w:t xml:space="preserve">Olin vessassa, kun joku koputti oveen ja kysyin, kuka siellä on?</w:t>
      </w:r>
    </w:p>
    <w:p>
      <w:r>
        <w:rPr>
          <w:b/>
          <w:u w:val="single"/>
        </w:rPr>
        <w:t xml:space="preserve">223891</w:t>
      </w:r>
    </w:p>
    <w:p>
      <w:r>
        <w:t xml:space="preserve">Perunasipuli Erdogania hyvästellyt väkijoukko ei jättänyt tyhjää paikkaa hotelleissa 9 päivän loma-ilmoituksen jälkeen. ... Se johtuu aina nälästä 😢 ...</w:t>
      </w:r>
    </w:p>
    <w:p>
      <w:r>
        <w:rPr>
          <w:b/>
          <w:u w:val="single"/>
        </w:rPr>
        <w:t xml:space="preserve">223892</w:t>
      </w:r>
    </w:p>
    <w:p>
      <w:r>
        <w:t xml:space="preserve">@USER Juuri savusta abi😊 Olkoon Allah tyytyväinen niihin, jotka ajattelevat ...</w:t>
      </w:r>
    </w:p>
    <w:p>
      <w:r>
        <w:rPr>
          <w:b/>
          <w:u w:val="single"/>
        </w:rPr>
        <w:t xml:space="preserve">223893</w:t>
      </w:r>
    </w:p>
    <w:p>
      <w:r>
        <w:t xml:space="preserve">Aamulla on kylmä, kiitos sinun, olen oppinut.</w:t>
      </w:r>
    </w:p>
    <w:p>
      <w:r>
        <w:rPr>
          <w:b/>
          <w:u w:val="single"/>
        </w:rPr>
        <w:t xml:space="preserve">223894</w:t>
      </w:r>
    </w:p>
    <w:p>
      <w:r>
        <w:t xml:space="preserve">Unohda Burak Yilmaz ja Cenk Tosun, vaihda vaihdetta eteenpäin! Lopettakaa menneisyyden etsiminen, katsokaa tulevaisuuteen, katsokaa tulevaisuuteen! Menneisyys on mennyttä, menneisyys on pölyä, puhalla se pois :)</w:t>
      </w:r>
    </w:p>
    <w:p>
      <w:r>
        <w:rPr>
          <w:b/>
          <w:u w:val="single"/>
        </w:rPr>
        <w:t xml:space="preserve">223895</w:t>
      </w:r>
    </w:p>
    <w:p>
      <w:r>
        <w:t xml:space="preserve">Tayyooo, työsi on rankkaa, poika, tämä mies tekee sinusta hullun, jos sinulla on järkeä, pakkaa tavarasi ja häivy......</w:t>
      </w:r>
    </w:p>
    <w:p>
      <w:r>
        <w:rPr>
          <w:b/>
          <w:u w:val="single"/>
        </w:rPr>
        <w:t xml:space="preserve">223896</w:t>
      </w:r>
    </w:p>
    <w:p>
      <w:r>
        <w:t xml:space="preserve">"Mitä nyt? " vaan "Mitä voin tehdä?" olemme tuomittuja häviämään.</w:t>
      </w:r>
    </w:p>
    <w:p>
      <w:r>
        <w:rPr>
          <w:b/>
          <w:u w:val="single"/>
        </w:rPr>
        <w:t xml:space="preserve">223897</w:t>
      </w:r>
    </w:p>
    <w:p>
      <w:r>
        <w:t xml:space="preserve">@USER Miljoonat ihmiset Lähi-idästä hajaantuvat Eurooppaan, koska he haluavat elää maallisessa valtiossa, ja kaksi viikkoa myöhemmin he alkavat itkeä siitä, että emme saa uida uima-altaassa uimapuvuissamme, että metrossa ei ole masjidia ja niin edelleen.</w:t>
      </w:r>
    </w:p>
    <w:p>
      <w:r>
        <w:rPr>
          <w:b/>
          <w:u w:val="single"/>
        </w:rPr>
        <w:t xml:space="preserve">223898</w:t>
      </w:r>
    </w:p>
    <w:p>
      <w:r>
        <w:t xml:space="preserve">@USER Kun puhuimme urheilusta, eräs opettajamme sanoi, että muurahaiset nakertavat meitä joka tapauksessa, kun kuolemme. En ole urheillut 2 vuoteen, olen ollut 90 kiloa 😅.</w:t>
      </w:r>
    </w:p>
    <w:p>
      <w:r>
        <w:rPr>
          <w:b/>
          <w:u w:val="single"/>
        </w:rPr>
        <w:t xml:space="preserve">223899</w:t>
      </w:r>
    </w:p>
    <w:p>
      <w:r>
        <w:t xml:space="preserve">@USER Miten se tarttui valtion käteen. Kemalista ei tainnut tulla mitään</w:t>
      </w:r>
    </w:p>
    <w:p>
      <w:r>
        <w:rPr>
          <w:b/>
          <w:u w:val="single"/>
        </w:rPr>
        <w:t xml:space="preserve">223900</w:t>
      </w:r>
    </w:p>
    <w:p>
      <w:r>
        <w:t xml:space="preserve">@USER @USER @USER @USER @USER 😁😁Se on sääli, että hän ymmärtää tämän tuskallisesti</w:t>
      </w:r>
    </w:p>
    <w:p>
      <w:r>
        <w:rPr>
          <w:b/>
          <w:u w:val="single"/>
        </w:rPr>
        <w:t xml:space="preserve">223901</w:t>
      </w:r>
    </w:p>
    <w:p>
      <w:r>
        <w:t xml:space="preserve">Menen Ankaraan ja käyn kovaa taistelua. Ne, jotka tietävät syyn, tietävät miksi.</w:t>
      </w:r>
    </w:p>
    <w:p>
      <w:r>
        <w:rPr>
          <w:b/>
          <w:u w:val="single"/>
        </w:rPr>
        <w:t xml:space="preserve">223902</w:t>
      </w:r>
    </w:p>
    <w:p>
      <w:r>
        <w:t xml:space="preserve">Sopimussuhteiset virkamiehet haluavat nyt kuulla hyviä uutisia #SopimussuhteinenHenkilöstöKun</w:t>
      </w:r>
    </w:p>
    <w:p>
      <w:r>
        <w:rPr>
          <w:b/>
          <w:u w:val="single"/>
        </w:rPr>
        <w:t xml:space="preserve">223903</w:t>
      </w:r>
    </w:p>
    <w:p>
      <w:r>
        <w:t xml:space="preserve">@USER Olet moraaliton mies. Kuka tietää, kuinka monta sissijoukkoa ja kuinka monta riistettyä kurdia teillä on osallisena verenvuodatuksessa.</w:t>
      </w:r>
    </w:p>
    <w:p>
      <w:r>
        <w:rPr>
          <w:b/>
          <w:u w:val="single"/>
        </w:rPr>
        <w:t xml:space="preserve">223904</w:t>
      </w:r>
    </w:p>
    <w:p>
      <w:r>
        <w:t xml:space="preserve">@USER Kukaan ei voi selittää, miksi hymyilen typerästi esimerkiksi sinulle tekstiviestejä kirjoittaessani.</w:t>
      </w:r>
    </w:p>
    <w:p>
      <w:r>
        <w:rPr>
          <w:b/>
          <w:u w:val="single"/>
        </w:rPr>
        <w:t xml:space="preserve">223905</w:t>
      </w:r>
    </w:p>
    <w:p>
      <w:r>
        <w:t xml:space="preserve">Jos aiot ostaa kirjan, ota se. Olet jo lukenut kaikki kirjan sivut jaloillasi, sinun ei tarvitse ostaa sitä.</w:t>
      </w:r>
    </w:p>
    <w:p>
      <w:r>
        <w:rPr>
          <w:b/>
          <w:u w:val="single"/>
        </w:rPr>
        <w:t xml:space="preserve">223906</w:t>
      </w:r>
    </w:p>
    <w:p>
      <w:r>
        <w:t xml:space="preserve">@USER @USER Huulten fyysinen kunto todistaa, että hedelmöittymiseni on mahdotonta tapahtua normaaleja kanavia pitkin...</w:t>
      </w:r>
    </w:p>
    <w:p>
      <w:r>
        <w:rPr>
          <w:b/>
          <w:u w:val="single"/>
        </w:rPr>
        <w:t xml:space="preserve">223907</w:t>
      </w:r>
    </w:p>
    <w:p>
      <w:r>
        <w:t xml:space="preserve">Kuten jokainen kansalainen, joka kasvaa rakkaudella kotimaahan ja lippuun, emme halua terroristeja kouluihimme ja tarvittavaan taisteluun👥.</w:t>
      </w:r>
    </w:p>
    <w:p>
      <w:r>
        <w:rPr>
          <w:b/>
          <w:u w:val="single"/>
        </w:rPr>
        <w:t xml:space="preserve">223908</w:t>
      </w:r>
    </w:p>
    <w:p>
      <w:r>
        <w:t xml:space="preserve">@USER @USER Lähetit kommentin, jonka aioit lähettää Haci-veljelle herra Tanalalle. 😂😂😂😂Mitä käytit aamulla? Vai onko vahinkoa yöstä?</w:t>
      </w:r>
    </w:p>
    <w:p>
      <w:r>
        <w:rPr>
          <w:b/>
          <w:u w:val="single"/>
        </w:rPr>
        <w:t xml:space="preserve">223909</w:t>
      </w:r>
    </w:p>
    <w:p>
      <w:r>
        <w:t xml:space="preserve">Et ole vielä valmis. Aina kun näen tytön, joka sanoo noin, viilenen tahattomasti suoraan.</w:t>
      </w:r>
    </w:p>
    <w:p>
      <w:r>
        <w:rPr>
          <w:b/>
          <w:u w:val="single"/>
        </w:rPr>
        <w:t xml:space="preserve">223910</w:t>
      </w:r>
    </w:p>
    <w:p>
      <w:r>
        <w:t xml:space="preserve">Hyvää huomenta, yksin kotona, kiimainen taas, haluan seksiä.</w:t>
      </w:r>
    </w:p>
    <w:p>
      <w:r>
        <w:rPr>
          <w:b/>
          <w:u w:val="single"/>
        </w:rPr>
        <w:t xml:space="preserve">223911</w:t>
      </w:r>
    </w:p>
    <w:p>
      <w:r>
        <w:t xml:space="preserve">Olemme tulleet sellaiseen aikaan, ettei kukaan voi sietää ketään.</w:t>
      </w:r>
    </w:p>
    <w:p>
      <w:r>
        <w:rPr>
          <w:b/>
          <w:u w:val="single"/>
        </w:rPr>
        <w:t xml:space="preserve">223912</w:t>
      </w:r>
    </w:p>
    <w:p>
      <w:r>
        <w:t xml:space="preserve">@USER @USER Mitä rahaa, mene ja kysy niiden näyttelijöiden/nukkejen palkkoja, jotka saavat 100 tuhatta liiraa viikossa, ja niiden, jotka saavat 25 tuhatta liiraa kuukaudessa. Miksiköhän</w:t>
      </w:r>
    </w:p>
    <w:p>
      <w:r>
        <w:rPr>
          <w:b/>
          <w:u w:val="single"/>
        </w:rPr>
        <w:t xml:space="preserve">223913</w:t>
      </w:r>
    </w:p>
    <w:p>
      <w:r>
        <w:t xml:space="preserve">#sonsayfa ya gosterisniz bjk:n maali fb:tä vastaan Q7 teki trivela maalin teki oikealta ja vasemmalta miksi et näytä sitä, en voi sanoa että siellä on fb pelaaja, miksi et näytä sitä, miksi olet epäreilu?</w:t>
      </w:r>
    </w:p>
    <w:p>
      <w:r>
        <w:rPr>
          <w:b/>
          <w:u w:val="single"/>
        </w:rPr>
        <w:t xml:space="preserve">223914</w:t>
      </w:r>
    </w:p>
    <w:p>
      <w:r>
        <w:t xml:space="preserve">Kaksi maailmaa kohtaavat toisensa, mutta sinun ja minun nimeni eivät enää koskaan kohtaa toisiaan.</w:t>
      </w:r>
    </w:p>
    <w:p>
      <w:r>
        <w:rPr>
          <w:b/>
          <w:u w:val="single"/>
        </w:rPr>
        <w:t xml:space="preserve">223915</w:t>
      </w:r>
    </w:p>
    <w:p>
      <w:r>
        <w:t xml:space="preserve">Mitä tekisit sivuuttaaksesi päivän, jota et haluaisi koskaan tapahtuneen?</w:t>
      </w:r>
    </w:p>
    <w:p>
      <w:r>
        <w:rPr>
          <w:b/>
          <w:u w:val="single"/>
        </w:rPr>
        <w:t xml:space="preserve">223916</w:t>
      </w:r>
    </w:p>
    <w:p>
      <w:r>
        <w:t xml:space="preserve">Kun pystymme suojelemaan kaikkia sorrettuja ja uhreja ilman minkäänlaista syrjintää, maailman ja maamme sortajat kukistetaan. Emme ole vieläkään päässeet tähän pisteeseen, ja on normaalia, että jokainen korostaa omia uhrejaan, mutta meidän inhimillinen ja uskonnollinen velvollisuutemme on puolustaa muita uhreja ja sorrettuja ihmisiä.</w:t>
      </w:r>
    </w:p>
    <w:p>
      <w:r>
        <w:rPr>
          <w:b/>
          <w:u w:val="single"/>
        </w:rPr>
        <w:t xml:space="preserve">223917</w:t>
      </w:r>
    </w:p>
    <w:p>
      <w:r>
        <w:t xml:space="preserve">En ole masentunut, mutta en myöskään hyvä, minulla ei ole ongelmia, mutta on kuin olisi, en ole huono, mutta en myöskään hyvä.</w:t>
      </w:r>
    </w:p>
    <w:p>
      <w:r>
        <w:rPr>
          <w:b/>
          <w:u w:val="single"/>
        </w:rPr>
        <w:t xml:space="preserve">223918</w:t>
      </w:r>
    </w:p>
    <w:p>
      <w:r>
        <w:t xml:space="preserve">Vannon, että se on sama. Haluan sanoa "Jumalauta Kadıköy", mutta en voi sille mitään.</w:t>
      </w:r>
    </w:p>
    <w:p>
      <w:r>
        <w:rPr>
          <w:b/>
          <w:u w:val="single"/>
        </w:rPr>
        <w:t xml:space="preserve">223919</w:t>
      </w:r>
    </w:p>
    <w:p>
      <w:r>
        <w:t xml:space="preserve">@USER @USER Ms Asli, mistä inspiraatio Sanemiin tulee? Toivottavasti se ei ole sinulta tai lähipiiriltäsi. ☺</w:t>
      </w:r>
    </w:p>
    <w:p>
      <w:r>
        <w:rPr>
          <w:b/>
          <w:u w:val="single"/>
        </w:rPr>
        <w:t xml:space="preserve">223920</w:t>
      </w:r>
    </w:p>
    <w:p>
      <w:r>
        <w:t xml:space="preserve">Eräs tyttö otti kuvan poikaystävänsä kanssa joka toinen päivä, ja estin sen, mustasukkaisuus on ongelma.</w:t>
      </w:r>
    </w:p>
    <w:p>
      <w:r>
        <w:rPr>
          <w:b/>
          <w:u w:val="single"/>
        </w:rPr>
        <w:t xml:space="preserve">223921</w:t>
      </w:r>
    </w:p>
    <w:p>
      <w:r>
        <w:t xml:space="preserve">@USER @USER @USER En voi mennä kuvauspaikalle, se on erillinen asia.</w:t>
      </w:r>
    </w:p>
    <w:p>
      <w:r>
        <w:rPr>
          <w:b/>
          <w:u w:val="single"/>
        </w:rPr>
        <w:t xml:space="preserve">223922</w:t>
      </w:r>
    </w:p>
    <w:p>
      <w:r>
        <w:t xml:space="preserve">@USER yapram Sanon, että annan sinulle allekirjoitetun uuden kauden by17, jos haluat sen niin paljon :D</w:t>
      </w:r>
    </w:p>
    <w:p>
      <w:r>
        <w:rPr>
          <w:b/>
          <w:u w:val="single"/>
        </w:rPr>
        <w:t xml:space="preserve">223923</w:t>
      </w:r>
    </w:p>
    <w:p>
      <w:r>
        <w:t xml:space="preserve">AKP:n varapuheenjohtaja. Hän sanoi: Vaikka jotain ei olisi tapahtunut, jotain tapahtui varmasti, mutta emme tajunneet sitä. Se, mitä kirjoitit, on yhtä merkityksellinen kuin tämä lause. Mutta jos ne, jotka tekivät niin suuren suunnitelman, olisivat heittäneet 100 tuhatta ääntä sivuun, emme olisi odottaneet kahta viikkoa. He olisivat varmistaneet työpaikan.</w:t>
      </w:r>
    </w:p>
    <w:p>
      <w:r>
        <w:rPr>
          <w:b/>
          <w:u w:val="single"/>
        </w:rPr>
        <w:t xml:space="preserve">223924</w:t>
      </w:r>
    </w:p>
    <w:p>
      <w:r>
        <w:t xml:space="preserve">Älkää unohtako HDPKK:ta, joka yritti estää lentokentän rakentamisen ampumalla raketteja, kun lentokenttää rakennettiin Hakkariin, kun äänestitte vaaliuurnilla, kurdiveljeni! #DenialEnemyHDPKK</w:t>
      </w:r>
    </w:p>
    <w:p>
      <w:r>
        <w:rPr>
          <w:b/>
          <w:u w:val="single"/>
        </w:rPr>
        <w:t xml:space="preserve">223925</w:t>
      </w:r>
    </w:p>
    <w:p>
      <w:r>
        <w:t xml:space="preserve">Miksi et pelaa tätä feghulia kauden alusta lähtien, hodja? @USER @USER @USER</w:t>
      </w:r>
    </w:p>
    <w:p>
      <w:r>
        <w:rPr>
          <w:b/>
          <w:u w:val="single"/>
        </w:rPr>
        <w:t xml:space="preserve">223926</w:t>
      </w:r>
    </w:p>
    <w:p>
      <w:r>
        <w:t xml:space="preserve">@KÄYTTÄJÄ @KÄYTTÄJÄ Ooooooo baby mutta minulla on hänen shipi ÄLÄ KOSKETA HÄNTÄ hän on omistettu CHU leikkaa sen jos hän näkee sen ja zeyno pilaa sen zeyno ehkä hän ei tee mitään mutta haluan hänen tekevän sen niin paljon CHU tappaa hänet</w:t>
      </w:r>
    </w:p>
    <w:p>
      <w:r>
        <w:rPr>
          <w:b/>
          <w:u w:val="single"/>
        </w:rPr>
        <w:t xml:space="preserve">223927</w:t>
      </w:r>
    </w:p>
    <w:p>
      <w:r>
        <w:t xml:space="preserve">pp vitsikkäästi hyvin karismaattinen 😎</w:t>
      </w:r>
    </w:p>
    <w:p>
      <w:r>
        <w:rPr>
          <w:b/>
          <w:u w:val="single"/>
        </w:rPr>
        <w:t xml:space="preserve">223928</w:t>
      </w:r>
    </w:p>
    <w:p>
      <w:r>
        <w:t xml:space="preserve">@USER @USER on tulossa ulos, oha oikeasti, olen kuin @USER #istanbulescort #escortistanbul #escortbayan #istanbuleskortti</w:t>
      </w:r>
    </w:p>
    <w:p>
      <w:r>
        <w:rPr>
          <w:b/>
          <w:u w:val="single"/>
        </w:rPr>
        <w:t xml:space="preserve">223929</w:t>
      </w:r>
    </w:p>
    <w:p>
      <w:r>
        <w:t xml:space="preserve">Ikäni ei riitä unohtamaan sinua🕊</w:t>
      </w:r>
    </w:p>
    <w:p>
      <w:r>
        <w:rPr>
          <w:b/>
          <w:u w:val="single"/>
        </w:rPr>
        <w:t xml:space="preserve">223930</w:t>
      </w:r>
    </w:p>
    <w:p>
      <w:r>
        <w:t xml:space="preserve">@USER Maataloustuotteiden tuonnin lopettamiseksi, jotta maastamme tulisi omavarainen ja jotta meillä olisi sananvaltaa viennissä, MAATALOUSINSINÖÖRIT tapaavat tuottajiaan ja pyytävät nimitystä aktiiviseen työhön alalla. #Sıra21BranşlıZiraatMühendisineMüjdedeBekliyor 5</w:t>
      </w:r>
    </w:p>
    <w:p>
      <w:r>
        <w:rPr>
          <w:b/>
          <w:u w:val="single"/>
        </w:rPr>
        <w:t xml:space="preserve">223931</w:t>
      </w:r>
    </w:p>
    <w:p>
      <w:r>
        <w:t xml:space="preserve">Katsokaa näitä faneja, nämä fanit kohtelevat Orhan Akia kuin kuningasta kuten Burakia 3 viikon kuluttua.</w:t>
      </w:r>
    </w:p>
    <w:p>
      <w:r>
        <w:rPr>
          <w:b/>
          <w:u w:val="single"/>
        </w:rPr>
        <w:t xml:space="preserve">223932</w:t>
      </w:r>
    </w:p>
    <w:p>
      <w:r>
        <w:t xml:space="preserve">Joitakin voittoja juhlitaan "ikuisesti" riippumatta siitä, mitä tapahtuu. ✌🏻💚 ✌🏻💚 #30AugustVictoryDay</w:t>
      </w:r>
    </w:p>
    <w:p>
      <w:r>
        <w:rPr>
          <w:b/>
          <w:u w:val="single"/>
        </w:rPr>
        <w:t xml:space="preserve">223933</w:t>
      </w:r>
    </w:p>
    <w:p>
      <w:r>
        <w:t xml:space="preserve">@USER Nähdään, jos budjetti on 10 päivää finaalien jälkeen.</w:t>
      </w:r>
    </w:p>
    <w:p>
      <w:r>
        <w:rPr>
          <w:b/>
          <w:u w:val="single"/>
        </w:rPr>
        <w:t xml:space="preserve">223934</w:t>
      </w:r>
    </w:p>
    <w:p>
      <w:r>
        <w:t xml:space="preserve">@USER, TC ei ole koskaan nähnyt ketään yhtä häpeällistä kuin sinä. Ja hän nauraa rapsakasti rapsakasti.</w:t>
      </w:r>
    </w:p>
    <w:p>
      <w:r>
        <w:rPr>
          <w:b/>
          <w:u w:val="single"/>
        </w:rPr>
        <w:t xml:space="preserve">223935</w:t>
      </w:r>
    </w:p>
    <w:p>
      <w:r>
        <w:t xml:space="preserve">@USER Millainen kysymys tuo on, ei tietenkään.</w:t>
      </w:r>
    </w:p>
    <w:p>
      <w:r>
        <w:rPr>
          <w:b/>
          <w:u w:val="single"/>
        </w:rPr>
        <w:t xml:space="preserve">223936</w:t>
      </w:r>
    </w:p>
    <w:p>
      <w:r>
        <w:t xml:space="preserve">@USER @USER @USER @USER @USER @USER Hyvä kapteeni, annoit vastauksen, jota odotin:))Meidän pitäisi tehdä sääntö niille, jotka ajattelevat kuten sinä 🤣.</w:t>
      </w:r>
    </w:p>
    <w:p>
      <w:r>
        <w:rPr>
          <w:b/>
          <w:u w:val="single"/>
        </w:rPr>
        <w:t xml:space="preserve">223937</w:t>
      </w:r>
    </w:p>
    <w:p>
      <w:r>
        <w:t xml:space="preserve">Fortune Telling SISTER @USER lasitus naispuolinen rauta jakelu toimisto hevosenkenkä postmodernismi</w:t>
      </w:r>
    </w:p>
    <w:p>
      <w:r>
        <w:rPr>
          <w:b/>
          <w:u w:val="single"/>
        </w:rPr>
        <w:t xml:space="preserve">223938</w:t>
      </w:r>
    </w:p>
    <w:p>
      <w:r>
        <w:t xml:space="preserve">Jotkut ystävät voivat olla liian arvottomia. Mietin, eikö hän koskaan ajattele, että olisi sääli, että minulla on niin paljon palveluksia. Ego katto tietenkin, mitä mieltä ollaan, on niitä jotka nuolee persettä 😏</w:t>
      </w:r>
    </w:p>
    <w:p>
      <w:r>
        <w:rPr>
          <w:b/>
          <w:u w:val="single"/>
        </w:rPr>
        <w:t xml:space="preserve">223939</w:t>
      </w:r>
    </w:p>
    <w:p>
      <w:r>
        <w:t xml:space="preserve">@USER Tässä mies on keskellä, hän sanoo, että olen täällä, tämä on viatonta antautumista, loput on valhetta, jos on tarvetta, pitäisi olla rohkea, oma tarve nähdään, mutta jotkut naiset mielessään joko kantavat pillua tai kantavat pillua mielessään, he eivät edes halua koskea sitä sillä hetkellä, he paljastavat silti koko kehonsa.</w:t>
      </w:r>
    </w:p>
    <w:p>
      <w:r>
        <w:rPr>
          <w:b/>
          <w:u w:val="single"/>
        </w:rPr>
        <w:t xml:space="preserve">223940</w:t>
      </w:r>
    </w:p>
    <w:p>
      <w:r>
        <w:t xml:space="preserve">Voin tunnustaa, että kun minulla on tylsää, menen yleensä vessaan ja vietän aikaa puhelimessa.</w:t>
      </w:r>
    </w:p>
    <w:p>
      <w:r>
        <w:rPr>
          <w:b/>
          <w:u w:val="single"/>
        </w:rPr>
        <w:t xml:space="preserve">223941</w:t>
      </w:r>
    </w:p>
    <w:p>
      <w:r>
        <w:t xml:space="preserve">@USER Pert naiset iso rahaa iso rahaa puoleen rahaa, minulla on vuori hyvä ympäristö, ulkomaiset naiset, ja se ei ole arvoinen 4-5 tuntia, se on väärennös kuvissa jaat.</w:t>
      </w:r>
    </w:p>
    <w:p>
      <w:r>
        <w:rPr>
          <w:b/>
          <w:u w:val="single"/>
        </w:rPr>
        <w:t xml:space="preserve">223942</w:t>
      </w:r>
    </w:p>
    <w:p>
      <w:r>
        <w:t xml:space="preserve">Palaan varmasti kouluun tämän koulun kaipuun kanssa.</w:t>
      </w:r>
    </w:p>
    <w:p>
      <w:r>
        <w:rPr>
          <w:b/>
          <w:u w:val="single"/>
        </w:rPr>
        <w:t xml:space="preserve">223943</w:t>
      </w:r>
    </w:p>
    <w:p>
      <w:r>
        <w:t xml:space="preserve">@USER Älä sano noin, he julistavat sinut profeetaksi... sitten sinusta tulee palvottava nainen...</w:t>
      </w:r>
    </w:p>
    <w:p>
      <w:r>
        <w:rPr>
          <w:b/>
          <w:u w:val="single"/>
        </w:rPr>
        <w:t xml:space="preserve">223944</w:t>
      </w:r>
    </w:p>
    <w:p>
      <w:r>
        <w:t xml:space="preserve">itselleni; "masokismi; kuvittele, että provosoit sitä puolustaessasi ihannetta". Moraali/kirjallisuus...'</w:t>
      </w:r>
    </w:p>
    <w:p>
      <w:r>
        <w:rPr>
          <w:b/>
          <w:u w:val="single"/>
        </w:rPr>
        <w:t xml:space="preserve">223945</w:t>
      </w:r>
    </w:p>
    <w:p>
      <w:r>
        <w:t xml:space="preserve">@USER @USER Kyllä hän puhuu hänen egonsa puolesta Enes on erittäin suuri hänen tietämyksensä vuoksi.</w:t>
      </w:r>
    </w:p>
    <w:p>
      <w:r>
        <w:rPr>
          <w:b/>
          <w:u w:val="single"/>
        </w:rPr>
        <w:t xml:space="preserve">223946</w:t>
      </w:r>
    </w:p>
    <w:p>
      <w:r>
        <w:t xml:space="preserve">Ei, ei, ei, ei, en halua neljättä neljännestä neljännestä.</w:t>
      </w:r>
    </w:p>
    <w:p>
      <w:r>
        <w:rPr>
          <w:b/>
          <w:u w:val="single"/>
        </w:rPr>
        <w:t xml:space="preserve">223947</w:t>
      </w:r>
    </w:p>
    <w:p>
      <w:r>
        <w:t xml:space="preserve">@USER Toivottavasti tämä twiitti ei ole lainaus🤔Tuli mieleeni, kirjoitin sen, mutta luulen, että saatoin saada inspiraation toisesta twiitistä, sanat kuulostivat tutuilta. Ehkä se on laulun sanoitus 🤔Kirjoitin sen, mutta en ole varma, onko se minun😁😂🙊</w:t>
      </w:r>
    </w:p>
    <w:p>
      <w:r>
        <w:rPr>
          <w:b/>
          <w:u w:val="single"/>
        </w:rPr>
        <w:t xml:space="preserve">223948</w:t>
      </w:r>
    </w:p>
    <w:p>
      <w:r>
        <w:t xml:space="preserve">@USER @USER-perheenä onnittelemme jälleen kerran kultaista lastamme, kotkaamme, rakasta Vahapia, joka on tehnyt erittäin menestyksekästä työtä @USERissämme 😄🦅.</w:t>
      </w:r>
    </w:p>
    <w:p>
      <w:r>
        <w:rPr>
          <w:b/>
          <w:u w:val="single"/>
        </w:rPr>
        <w:t xml:space="preserve">223949</w:t>
      </w:r>
    </w:p>
    <w:p>
      <w:r>
        <w:t xml:space="preserve"/>
      </w:r>
    </w:p>
    <w:p>
      <w:r>
        <w:rPr>
          <w:b/>
          <w:u w:val="single"/>
        </w:rPr>
        <w:t xml:space="preserve">223950</w:t>
      </w:r>
    </w:p>
    <w:p>
      <w:r>
        <w:t xml:space="preserve">#En voi lukea kirjaa, koska siihen ei ole tarvetta, kirjan lukeminen on turhaa. Se on vain tapa sanoa: "Oletteko lukeneet tyrän viimeistä kirjaa, se putoaa alas."</w:t>
      </w:r>
    </w:p>
    <w:p>
      <w:r>
        <w:rPr>
          <w:b/>
          <w:u w:val="single"/>
        </w:rPr>
        <w:t xml:space="preserve">223951</w:t>
      </w:r>
    </w:p>
    <w:p>
      <w:r>
        <w:t xml:space="preserve">@USER Jos puolue, jota kannatat, sanoo Ekrem İmamoğlu jopa omalla sivullaan, sinulla on 3 päivää aikaa sulatella🤕.</w:t>
      </w:r>
    </w:p>
    <w:p>
      <w:r>
        <w:rPr>
          <w:b/>
          <w:u w:val="single"/>
        </w:rPr>
        <w:t xml:space="preserve">223952</w:t>
      </w:r>
    </w:p>
    <w:p>
      <w:r>
        <w:t xml:space="preserve">Petettiinkö teitä ritarillisuudellaan miestä, joka myönsi, ei kiistänyt, että hän lisäsi omaisuuttaan Beylikdüzü #Karadeniz pormestaruuskautensa aikana. Johtuuko innostuksenne siitä, että hän sanoi rohkeasti, että olen huijari?</w:t>
      </w:r>
    </w:p>
    <w:p>
      <w:r>
        <w:rPr>
          <w:b/>
          <w:u w:val="single"/>
        </w:rPr>
        <w:t xml:space="preserve">223953</w:t>
      </w:r>
    </w:p>
    <w:p>
      <w:r>
        <w:t xml:space="preserve">Kuinka monet kirjailijat, jotka eivät ole kuulleet nimeäni, sydämeni on paras kirjailija tiedän.</w:t>
      </w:r>
    </w:p>
    <w:p>
      <w:r>
        <w:rPr>
          <w:b/>
          <w:u w:val="single"/>
        </w:rPr>
        <w:t xml:space="preserve">223954</w:t>
      </w:r>
    </w:p>
    <w:p>
      <w:r>
        <w:t xml:space="preserve">Varmistamme pelotevaikutuksen koventamalla joidenkin rikosten ja rikkomusten rangaistuksia, erityisesti niiden, jotka häiritsevät yhteiskuntajärjestystä. #vAKitTürkiyevAKti</w:t>
      </w:r>
    </w:p>
    <w:p>
      <w:r>
        <w:rPr>
          <w:b/>
          <w:u w:val="single"/>
        </w:rPr>
        <w:t xml:space="preserve">223955</w:t>
      </w:r>
    </w:p>
    <w:p>
      <w:r>
        <w:t xml:space="preserve">'In' on käsite, koska se ilmaisee kokonaisen luokan suhteita. Missään kielessä ei ole sanaa, joka ei olisi käsite. Kaikki tieto on siis käsitteellistä, ei vain jokin tieto."   -Walter Terence Stace, Hegelin filosofia: A Systematic Exposition-</w:t>
      </w:r>
    </w:p>
    <w:p>
      <w:r>
        <w:rPr>
          <w:b/>
          <w:u w:val="single"/>
        </w:rPr>
        <w:t xml:space="preserve">223956</w:t>
      </w:r>
    </w:p>
    <w:p>
      <w:r>
        <w:t xml:space="preserve">@USER Slm. Voitko jakaa pornoa lesboille myös</w:t>
      </w:r>
    </w:p>
    <w:p>
      <w:r>
        <w:rPr>
          <w:b/>
          <w:u w:val="single"/>
        </w:rPr>
        <w:t xml:space="preserve">223957</w:t>
      </w:r>
    </w:p>
    <w:p>
      <w:r>
        <w:t xml:space="preserve">@KÄYTTÄJÄ @KÄYTTÄJÄ He ovat tehneet sen niin, että he eivät opi, jos haluatte katsoa... jos voitte lukea sen, me taputamme. Leikitellään lapsiemme älyllä häpeällisellä ja halveksittavalla tavalla😡.</w:t>
      </w:r>
    </w:p>
    <w:p>
      <w:r>
        <w:rPr>
          <w:b/>
          <w:u w:val="single"/>
        </w:rPr>
        <w:t xml:space="preserve">223958</w:t>
      </w:r>
    </w:p>
    <w:p>
      <w:r>
        <w:t xml:space="preserve">älkäämme käyttäkö valokuva tai video emoji välimerkkejä ilman tt, se on spämmäämistä lutfn loppuunHalka</w:t>
      </w:r>
    </w:p>
    <w:p>
      <w:r>
        <w:rPr>
          <w:b/>
          <w:u w:val="single"/>
        </w:rPr>
        <w:t xml:space="preserve">223959</w:t>
      </w:r>
    </w:p>
    <w:p>
      <w:r>
        <w:t xml:space="preserve">Olet kaunis kuin ruusu 🌹 Mutta et ole julma kuin piikki 🌹 Sanot sellaisia sanoja, että joko elät tai kuolet 🌹 Mutta et jätä haavaa 🌹</w:t>
      </w:r>
    </w:p>
    <w:p>
      <w:r>
        <w:rPr>
          <w:b/>
          <w:u w:val="single"/>
        </w:rPr>
        <w:t xml:space="preserve">223960</w:t>
      </w:r>
    </w:p>
    <w:p>
      <w:r>
        <w:t xml:space="preserve">Olen menossa iftariin äitini kanssa hänen parhaan ystävänsä luokse, ja hän pakottaa minut menemään ja sanoo: "Tee jotain silmillesi, mitä tämä on?" Sitten minun ei pitäisi mennä.</w:t>
      </w:r>
    </w:p>
    <w:p>
      <w:r>
        <w:rPr>
          <w:b/>
          <w:u w:val="single"/>
        </w:rPr>
        <w:t xml:space="preserve">223961</w:t>
      </w:r>
    </w:p>
    <w:p>
      <w:r>
        <w:t xml:space="preserve">Kipu paranee kivulla. Rakkaus paranee suuremmalla rakkaudella</w:t>
      </w:r>
    </w:p>
    <w:p>
      <w:r>
        <w:rPr>
          <w:b/>
          <w:u w:val="single"/>
        </w:rPr>
        <w:t xml:space="preserve">223962</w:t>
      </w:r>
    </w:p>
    <w:p>
      <w:r>
        <w:t xml:space="preserve">Pilaile ihmisten kanssa, joiden kanssa pelleilet, mikä idea.</w:t>
      </w:r>
    </w:p>
    <w:p>
      <w:r>
        <w:rPr>
          <w:b/>
          <w:u w:val="single"/>
        </w:rPr>
        <w:t xml:space="preserve">223963</w:t>
      </w:r>
    </w:p>
    <w:p>
      <w:r>
        <w:t xml:space="preserve">Et koskaan laittanut kättäsi tämän kiven alle, vaan se oli aina minun käteni, jonka kivi murskasi.</w:t>
      </w:r>
    </w:p>
    <w:p>
      <w:r>
        <w:rPr>
          <w:b/>
          <w:u w:val="single"/>
        </w:rPr>
        <w:t xml:space="preserve">223964</w:t>
      </w:r>
    </w:p>
    <w:p>
      <w:r>
        <w:t xml:space="preserve">@USER Olen pahoillani, mutta tajuan sen nyt fdkjghsdkjfhs fdkjghsdkjfhs</w:t>
      </w:r>
    </w:p>
    <w:p>
      <w:r>
        <w:rPr>
          <w:b/>
          <w:u w:val="single"/>
        </w:rPr>
        <w:t xml:space="preserve">223965</w:t>
      </w:r>
    </w:p>
    <w:p>
      <w:r>
        <w:t xml:space="preserve">Olen tarpeeksi kypsä antaakseni sinulle anteeksi, mutta en tarpeeksi typerä luottaakseni sinuun uudelleen. &amp;W. Golding</w:t>
      </w:r>
    </w:p>
    <w:p>
      <w:r>
        <w:rPr>
          <w:b/>
          <w:u w:val="single"/>
        </w:rPr>
        <w:t xml:space="preserve">223966</w:t>
      </w:r>
    </w:p>
    <w:p>
      <w:r>
        <w:t xml:space="preserve">@USER @USER ei ole tietämätön, päinvastoin, hän on tietoisempi kuin me kaikki, sillä hetkellä, kun mies tulee Turkkiin, miehen 1euro muuttuu 7tl:ksi, hänellä on 7 kertaa enemmän ostovoimaa kuin meillä kaikilla, hän voi saada kauneimmat asiat maan kauneimmissa paikoissa helpommin kuin me kaikki.</w:t>
      </w:r>
    </w:p>
    <w:p>
      <w:r>
        <w:rPr>
          <w:b/>
          <w:u w:val="single"/>
        </w:rPr>
        <w:t xml:space="preserve">223967</w:t>
      </w:r>
    </w:p>
    <w:p>
      <w:r>
        <w:t xml:space="preserve">@USER ok, mutta et voi leikkiä ihmisten tunteilla tuolla tavalla😂🤣</w:t>
      </w:r>
    </w:p>
    <w:p>
      <w:r>
        <w:rPr>
          <w:b/>
          <w:u w:val="single"/>
        </w:rPr>
        <w:t xml:space="preserve">223968</w:t>
      </w:r>
    </w:p>
    <w:p>
      <w:r>
        <w:t xml:space="preserve">@USER Mielestäni tämä ystävä ei pyörtynyt, hän makasi maassa näyttääkseen meille tuhoa, hän oli tajuissaan.</w:t>
      </w:r>
    </w:p>
    <w:p>
      <w:r>
        <w:rPr>
          <w:b/>
          <w:u w:val="single"/>
        </w:rPr>
        <w:t xml:space="preserve">223969</w:t>
      </w:r>
    </w:p>
    <w:p>
      <w:r>
        <w:t xml:space="preserve">@USER Onko sinulla lisää kuvia hänestä, kuningas jskjd</w:t>
      </w:r>
    </w:p>
    <w:p>
      <w:r>
        <w:rPr>
          <w:b/>
          <w:u w:val="single"/>
        </w:rPr>
        <w:t xml:space="preserve">223970</w:t>
      </w:r>
    </w:p>
    <w:p>
      <w:r>
        <w:t xml:space="preserve">@USER Pitäisiköhän sinun tehdä puolet hiuksistasi vaaleiksi ja toinen puoli laivastonsinisiksi :)</w:t>
      </w:r>
    </w:p>
    <w:p>
      <w:r>
        <w:rPr>
          <w:b/>
          <w:u w:val="single"/>
        </w:rPr>
        <w:t xml:space="preserve">223971</w:t>
      </w:r>
    </w:p>
    <w:p>
      <w:r>
        <w:t xml:space="preserve">@USER Jos sian pojan sian sana hyväksyttäisiin, sinunlaistesi ihmisten raatoja sataisi taivaalta, häpeällinen poseftik</w:t>
      </w:r>
    </w:p>
    <w:p>
      <w:r>
        <w:rPr>
          <w:b/>
          <w:u w:val="single"/>
        </w:rPr>
        <w:t xml:space="preserve">223972</w:t>
      </w:r>
    </w:p>
    <w:p>
      <w:r>
        <w:t xml:space="preserve">@USER Oppa aivot mitä newo mu</w:t>
      </w:r>
    </w:p>
    <w:p>
      <w:r>
        <w:rPr>
          <w:b/>
          <w:u w:val="single"/>
        </w:rPr>
        <w:t xml:space="preserve">223973</w:t>
      </w:r>
    </w:p>
    <w:p>
      <w:r>
        <w:t xml:space="preserve">Hänen hajunsa, äänensä ja kasvojensa unohtaminen ajan mittaan oli tuskallisinta.</w:t>
      </w:r>
    </w:p>
    <w:p>
      <w:r>
        <w:rPr>
          <w:b/>
          <w:u w:val="single"/>
        </w:rPr>
        <w:t xml:space="preserve">223974</w:t>
      </w:r>
    </w:p>
    <w:p>
      <w:r>
        <w:t xml:space="preserve">Ne, jotka loivat tämän kansakunnan, elävät tämän kansakunnan hinnalla, on olemassa Jumala ja on olemassa tili.</w:t>
      </w:r>
    </w:p>
    <w:p>
      <w:r>
        <w:rPr>
          <w:b/>
          <w:u w:val="single"/>
        </w:rPr>
        <w:t xml:space="preserve">223975</w:t>
      </w:r>
    </w:p>
    <w:p>
      <w:r>
        <w:t xml:space="preserve">@USER Tuntuu hyvältä nukkua taas 1-2 tuntia 😴😴😴😴😁</w:t>
      </w:r>
    </w:p>
    <w:p>
      <w:r>
        <w:rPr>
          <w:b/>
          <w:u w:val="single"/>
        </w:rPr>
        <w:t xml:space="preserve">223976</w:t>
      </w:r>
    </w:p>
    <w:p>
      <w:r>
        <w:t xml:space="preserve">@USER @USER @USER @USER @USER 20BinYetmez FortyBinAtama 20BinYetmez FortyBinAtama 20BinYetmez FortyBinAtama 20BinYetmez FortyBinAtama Minulla ei ole muita ongelmia:)</w:t>
      </w:r>
    </w:p>
    <w:p>
      <w:r>
        <w:rPr>
          <w:b/>
          <w:u w:val="single"/>
        </w:rPr>
        <w:t xml:space="preserve">223977</w:t>
      </w:r>
    </w:p>
    <w:p>
      <w:r>
        <w:t xml:space="preserve">IHMETTELEN...1...SELJUKLU....2...OTMANLI...3....TURKEY...KUINKA...MONTA...KERTAA...SIELLÄ...ON...KÄYTY...SUKUPUUTTOON...HÄVITTÄMIS...SOTIA...MIKSI...AINA...SODAT...JOIHIN...ATATÜRK...OSALLISTUI...JA...MIKSI...AINA...SODAT...JOIHIN...ATATÜRK...OSALLISTUI....SODAT...JOIHIN...ATATÜRK...OSALLISTUI...TUODAAN...ESIIN...PITÄISIKÖ...MEIDÄN...AJATELLA...ETTÄ...MUUT...OVAT...MERKITYKSETTÖMIÄ...KAI...KOSKA...JOS...ME...OLISIMME...HÄVINNEET...EI...ATATÜRKIA...KUITENKAAN...ENÄÄ...OLISI...OLEMASSAKAAN...ATATÜRKIA...JOKA TAPAUKSESSA...</w:t>
      </w:r>
    </w:p>
    <w:p>
      <w:r>
        <w:rPr>
          <w:b/>
          <w:u w:val="single"/>
        </w:rPr>
        <w:t xml:space="preserve">223978</w:t>
      </w:r>
    </w:p>
    <w:p>
      <w:r>
        <w:t xml:space="preserve">@USER Tämä ei taida olla terävöittämistä, kun ei ole lentäjiä, jotka osaavat homman, kaveri ei tiedä missä ja miten lentää. Hän vain lentää...</w:t>
      </w:r>
    </w:p>
    <w:p>
      <w:r>
        <w:rPr>
          <w:b/>
          <w:u w:val="single"/>
        </w:rPr>
        <w:t xml:space="preserve">223979</w:t>
      </w:r>
    </w:p>
    <w:p>
      <w:r>
        <w:t xml:space="preserve">@USER Arpajaiset ovat manipuloituja, tunnetko ketään, joka tuntee jonkun? Jotenkin he antavat sen kavereilleen, jos se on valetta, älä sano, että se on valetta, admin, anna arpajaisten tulla ulos minulle, anna minun uskoa?</w:t>
      </w:r>
    </w:p>
    <w:p>
      <w:r>
        <w:rPr>
          <w:b/>
          <w:u w:val="single"/>
        </w:rPr>
        <w:t xml:space="preserve">223980</w:t>
      </w:r>
    </w:p>
    <w:p>
      <w:r>
        <w:t xml:space="preserve">Voitan tunteen, ettei sen olisi pitänyt olla tällaista, sanomalla "mitä sinä odotit?".</w:t>
      </w:r>
    </w:p>
    <w:p>
      <w:r>
        <w:rPr>
          <w:b/>
          <w:u w:val="single"/>
        </w:rPr>
        <w:t xml:space="preserve">223981</w:t>
      </w:r>
    </w:p>
    <w:p>
      <w:r>
        <w:t xml:space="preserve">Sa ersin abi ts halil dervişoğlu trasnfereri mitä tapahtui? Jos hän tulee, pystyykö hän pelaamaan ensimmäisessä 11:ssä, saako hän rodellegan tuntemaan poissaolonsa? Mitkä nimet syöttävät puolustukseen, saako hän puolustuksen takaisin syöttö nimissä?</w:t>
      </w:r>
    </w:p>
    <w:p>
      <w:r>
        <w:rPr>
          <w:b/>
          <w:u w:val="single"/>
        </w:rPr>
        <w:t xml:space="preserve">223982</w:t>
      </w:r>
    </w:p>
    <w:p>
      <w:r>
        <w:t xml:space="preserve">@USER Se tapahtuu minullekin, joskus olen unen vaikutuksen alaisena, lue 3 kertaa inshirah, inshallah ahdistus sinussa menee pois.</w:t>
      </w:r>
    </w:p>
    <w:p>
      <w:r>
        <w:rPr>
          <w:b/>
          <w:u w:val="single"/>
        </w:rPr>
        <w:t xml:space="preserve">223983</w:t>
      </w:r>
    </w:p>
    <w:p>
      <w:r>
        <w:t xml:space="preserve">@USER sanon, jopa maksaa kertyneet velat nykyisen henkilöstön on menestys minun silmissäni tässä tilanteessa, Allah auttakoon ja auttakoon meitä</w:t>
      </w:r>
    </w:p>
    <w:p>
      <w:r>
        <w:rPr>
          <w:b/>
          <w:u w:val="single"/>
        </w:rPr>
        <w:t xml:space="preserve">223984</w:t>
      </w:r>
    </w:p>
    <w:p>
      <w:r>
        <w:t xml:space="preserve">@USER Molemmat ovat sama asia dkckfj</w:t>
      </w:r>
    </w:p>
    <w:p>
      <w:r>
        <w:rPr>
          <w:b/>
          <w:u w:val="single"/>
        </w:rPr>
        <w:t xml:space="preserve">223985</w:t>
      </w:r>
    </w:p>
    <w:p>
      <w:r>
        <w:t xml:space="preserve">Ihmettelen, jos nämä tff-ihmiset ja Aziz Yildirim pelaavat peliä, ihmettelen, jos he haluavat tuoda Azizin Alikoçin sijaan, kuluttakaamme Alikoçia, antakaa hänen väsyä häneen, antakaa hänen mennä pois, ihmettelen, jos he haluavat tuoda Azizin Alikoçin sijaan, niin paljon tuomarivirheitä ei ole koskaan tapahtunut ennen tätä vuotta, loppuun asti Alikoç loppuun asti, ette voi lannistaa meitä, ette voi lannistaa meitä, jokainen on omalla paikallaan.</w:t>
      </w:r>
    </w:p>
    <w:p>
      <w:r>
        <w:rPr>
          <w:b/>
          <w:u w:val="single"/>
        </w:rPr>
        <w:t xml:space="preserve">223986</w:t>
      </w:r>
    </w:p>
    <w:p>
      <w:r>
        <w:t xml:space="preserve">@USER @USER @USER liikaa tapahtuu peräkkäin #TearItUpBTS @USER @USER</w:t>
      </w:r>
    </w:p>
    <w:p>
      <w:r>
        <w:rPr>
          <w:b/>
          <w:u w:val="single"/>
        </w:rPr>
        <w:t xml:space="preserve">223987</w:t>
      </w:r>
    </w:p>
    <w:p>
      <w:r>
        <w:t xml:space="preserve">Pyhiinvaeltajat, luovutaan ydinvoimalasta. Tehdään asialle jotain, ennen kuin nenä irtoaa otsastamme.</w:t>
      </w:r>
    </w:p>
    <w:p>
      <w:r>
        <w:rPr>
          <w:b/>
          <w:u w:val="single"/>
        </w:rPr>
        <w:t xml:space="preserve">223988</w:t>
      </w:r>
    </w:p>
    <w:p>
      <w:r>
        <w:t xml:space="preserve">Vaimoni jäi pois velvollisuudestaan, ja minä jäin pois lähettämästä häntä palvelemaan kotimaataan 26Huhtikuu 26Valtion poliisi</w:t>
      </w:r>
    </w:p>
    <w:p>
      <w:r>
        <w:rPr>
          <w:b/>
          <w:u w:val="single"/>
        </w:rPr>
        <w:t xml:space="preserve">223989</w:t>
      </w:r>
    </w:p>
    <w:p>
      <w:r>
        <w:t xml:space="preserve">@USER @USER Kiitos, ettet asetu ehdolle vaaleissa.</w:t>
      </w:r>
    </w:p>
    <w:p>
      <w:r>
        <w:rPr>
          <w:b/>
          <w:u w:val="single"/>
        </w:rPr>
        <w:t xml:space="preserve">223990</w:t>
      </w:r>
    </w:p>
    <w:p>
      <w:r>
        <w:t xml:space="preserve">@USER Jos haluat olla miehen viimeinen rakkaus, tapa hänet, älä ota riskejä.</w:t>
      </w:r>
    </w:p>
    <w:p>
      <w:r>
        <w:rPr>
          <w:b/>
          <w:u w:val="single"/>
        </w:rPr>
        <w:t xml:space="preserve">223991</w:t>
      </w:r>
    </w:p>
    <w:p>
      <w:r>
        <w:t xml:space="preserve">@USER Kyllä, tämä on myös yleisesti käytössä.</w:t>
      </w:r>
    </w:p>
    <w:p>
      <w:r>
        <w:rPr>
          <w:b/>
          <w:u w:val="single"/>
        </w:rPr>
        <w:t xml:space="preserve">223992</w:t>
      </w:r>
    </w:p>
    <w:p>
      <w:r>
        <w:t xml:space="preserve">@USER Kaikki aiheet pysyivät avoimina.   Özge, Necdetin isä, Ceminin kuolema, paljon avoimia kysymyksiä. Tämä mudür sopi meille. Jopa näyttelijät olivat sieluttomia.   Näyttelijät, kuvausryhmäläiset, bonukset, Ykköskanava, emme ole ansainneet tätä loppua. #AsFerWedding</w:t>
      </w:r>
    </w:p>
    <w:p>
      <w:r>
        <w:rPr>
          <w:b/>
          <w:u w:val="single"/>
        </w:rPr>
        <w:t xml:space="preserve">223993</w:t>
      </w:r>
    </w:p>
    <w:p>
      <w:r>
        <w:t xml:space="preserve">"Tämä ei voi olla minun taivaani, ei aurinkoa, ei pilviä, ei toivoa."</w:t>
      </w:r>
    </w:p>
    <w:p>
      <w:r>
        <w:rPr>
          <w:b/>
          <w:u w:val="single"/>
        </w:rPr>
        <w:t xml:space="preserve">223994</w:t>
      </w:r>
    </w:p>
    <w:p>
      <w:r>
        <w:t xml:space="preserve">Hyvä Jumala, jos olisit antanut minun toipua ensin ja sitten lyönyt minua, sitä ei olisi tapahtunut.</w:t>
      </w:r>
    </w:p>
    <w:p>
      <w:r>
        <w:rPr>
          <w:b/>
          <w:u w:val="single"/>
        </w:rPr>
        <w:t xml:space="preserve">223995</w:t>
      </w:r>
    </w:p>
    <w:p>
      <w:r>
        <w:t xml:space="preserve">Herääminen tähän uutiseen on päivä #publictoteacher60 tuhatta @USER @USER @USER</w:t>
      </w:r>
    </w:p>
    <w:p>
      <w:r>
        <w:rPr>
          <w:b/>
          <w:u w:val="single"/>
        </w:rPr>
        <w:t xml:space="preserve">223996</w:t>
      </w:r>
    </w:p>
    <w:p>
      <w:r>
        <w:t xml:space="preserve">@USER Paremmat vittuilijat kuin tämä odottavat sinua Otetaan dm yhteystiedot ja kuvat</w:t>
      </w:r>
    </w:p>
    <w:p>
      <w:r>
        <w:rPr>
          <w:b/>
          <w:u w:val="single"/>
        </w:rPr>
        <w:t xml:space="preserve">223997</w:t>
      </w:r>
    </w:p>
    <w:p>
      <w:r>
        <w:t xml:space="preserve">@USER @USER En ole varma, että kyse on karkottamisesta.</w:t>
      </w:r>
    </w:p>
    <w:p>
      <w:r>
        <w:rPr>
          <w:b/>
          <w:u w:val="single"/>
        </w:rPr>
        <w:t xml:space="preserve">223998</w:t>
      </w:r>
    </w:p>
    <w:p>
      <w:r>
        <w:t xml:space="preserve">Tämän tunnin jälkeen emme halua nähdä taideyhteisön ja chp, ip, sp ralleissa kirota terrorismia, koska on liian myöhäistä vilpittömyystestissä, jokainen on tehnyt puolensa selväksi. #Şırnak</w:t>
      </w:r>
    </w:p>
    <w:p>
      <w:r>
        <w:rPr>
          <w:b/>
          <w:u w:val="single"/>
        </w:rPr>
        <w:t xml:space="preserve">223999</w:t>
      </w:r>
    </w:p>
    <w:p>
      <w:r>
        <w:t xml:space="preserve">Don't you realize you're still in love kerem you're in love you're in love #You're in my mind</w:t>
      </w:r>
    </w:p>
    <w:p>
      <w:r>
        <w:rPr>
          <w:b/>
          <w:u w:val="single"/>
        </w:rPr>
        <w:t xml:space="preserve">224000</w:t>
      </w:r>
    </w:p>
    <w:p>
      <w:r>
        <w:t xml:space="preserve">@USER Senkin perverssi paskiainen, sinun perverssiytesi hotellihuoneissa on rekisteröity, kiellätkö sinäkin ne? Miksi ihmiset herjaavat kaltaistasi hyönteistä? Kuka helvetti sinä olet? Olet näätä, joka peittelee likaisia tekojaan palatsin imartelulla.</w:t>
      </w:r>
    </w:p>
    <w:p>
      <w:r>
        <w:rPr>
          <w:b/>
          <w:u w:val="single"/>
        </w:rPr>
        <w:t xml:space="preserve">224001</w:t>
      </w:r>
    </w:p>
    <w:p>
      <w:r>
        <w:t xml:space="preserve">Kun astun Kotoniin, juoksen heti Koton Kids-osastolle. Katson vain itseäni, en voi lähteä ostamatta iklimaya, en tiedä milloin tämä tapahtui 🤩🤦🏼♀️</w:t>
      </w:r>
    </w:p>
    <w:p>
      <w:r>
        <w:rPr>
          <w:b/>
          <w:u w:val="single"/>
        </w:rPr>
        <w:t xml:space="preserve">224002</w:t>
      </w:r>
    </w:p>
    <w:p>
      <w:r>
        <w:t xml:space="preserve">@USER Olen samaa mieltä, mutta valitettavasti tätä ei voi selittää ihmisille tässä maassa.</w:t>
      </w:r>
    </w:p>
    <w:p>
      <w:r>
        <w:rPr>
          <w:b/>
          <w:u w:val="single"/>
        </w:rPr>
        <w:t xml:space="preserve">224003</w:t>
      </w:r>
    </w:p>
    <w:p>
      <w:r>
        <w:t xml:space="preserve">@KÄYTTÄJÄ Muistele aamurukouksen jälkeen, niin mielesi on kirkas.</w:t>
      </w:r>
    </w:p>
    <w:p>
      <w:r>
        <w:rPr>
          <w:b/>
          <w:u w:val="single"/>
        </w:rPr>
        <w:t xml:space="preserve">224004</w:t>
      </w:r>
    </w:p>
    <w:p>
      <w:r>
        <w:t xml:space="preserve">Se on niin kuumaa joka kerta kun herään kaluni kovettuu Joka päivä sama juttu nämä kuumat päivät kiihottaa minua Missä te tytöt olette mehukkaalla pillulla 😍💋🔥🔥🔥🔥😈🔥😈🔥</w:t>
      </w:r>
    </w:p>
    <w:p>
      <w:r>
        <w:rPr>
          <w:b/>
          <w:u w:val="single"/>
        </w:rPr>
        <w:t xml:space="preserve">224005</w:t>
      </w:r>
    </w:p>
    <w:p>
      <w:r>
        <w:t xml:space="preserve">@USER Tuo on paljon pyydetty. Jos löydät sen, lähetä se minulle.</w:t>
      </w:r>
    </w:p>
    <w:p>
      <w:r>
        <w:rPr>
          <w:b/>
          <w:u w:val="single"/>
        </w:rPr>
        <w:t xml:space="preserve">224006</w:t>
      </w:r>
    </w:p>
    <w:p>
      <w:r>
        <w:t xml:space="preserve">Joskus solut vapisevat, joskus ne jähmettyvät... En tiedä, olisiko sillä hetkellä parasta olla tekemättä mitään vai olla tekemättä mitään.</w:t>
      </w:r>
    </w:p>
    <w:p>
      <w:r>
        <w:rPr>
          <w:b/>
          <w:u w:val="single"/>
        </w:rPr>
        <w:t xml:space="preserve">224007</w:t>
      </w:r>
    </w:p>
    <w:p>
      <w:r>
        <w:t xml:space="preserve">@USER Parane pian veli, toivottavasti et laiminlyö hoitoa ja valvontaa.</w:t>
      </w:r>
    </w:p>
    <w:p>
      <w:r>
        <w:rPr>
          <w:b/>
          <w:u w:val="single"/>
        </w:rPr>
        <w:t xml:space="preserve">224008</w:t>
      </w:r>
    </w:p>
    <w:p>
      <w:r>
        <w:t xml:space="preserve">Hyvä @USER Sanoit, että sinusta tulee näkijä, ei ministeri. Mutta tällä hetkellä meillä ei ole edes ammattietiikan ja -periaatteiden mukaista asetusta. Lausuntoa varten esittämänne tekstiluonnos ei ratkaissut kollegojemme ongelmia. Se ei eroa edellisestä. #ContemporaryPdr-asetus.</w:t>
      </w:r>
    </w:p>
    <w:p>
      <w:r>
        <w:rPr>
          <w:b/>
          <w:u w:val="single"/>
        </w:rPr>
        <w:t xml:space="preserve">224009</w:t>
      </w:r>
    </w:p>
    <w:p>
      <w:r>
        <w:t xml:space="preserve">Jonkin aikaa oli raivoa, minä, minä, minä, minä pidän siitä näin, minä pidän siitä näin, nyt keskustelussa, niin mitä tapahtuu, kaikki ovat tällaisia, kaikki ovat jo alkaneet tehdä näin, minua ärsyttää keskusteluissa kuin sk</w:t>
      </w:r>
    </w:p>
    <w:p>
      <w:r>
        <w:rPr>
          <w:b/>
          <w:u w:val="single"/>
        </w:rPr>
        <w:t xml:space="preserve">224010</w:t>
      </w:r>
    </w:p>
    <w:p>
      <w:r>
        <w:t xml:space="preserve">Sinun pitäisi kokea kaunis rakkaus kerran elämässäsi, jotta se lisäisi elämää elämääsi, sillä kun se katoaa, se vie takaisin elämän, jonka se on lisännyt.</w:t>
      </w:r>
    </w:p>
    <w:p>
      <w:r>
        <w:rPr>
          <w:b/>
          <w:u w:val="single"/>
        </w:rPr>
        <w:t xml:space="preserve">224011</w:t>
      </w:r>
    </w:p>
    <w:p>
      <w:r>
        <w:t xml:space="preserve">@USER Näin juuri tämän 🙈 olet niin söpö 😍 hymiöt ovat siellä ilmaisemassa rakkauttani sinua kohtaan . Sydämeni on edelleen pitter pitter yaaag 🙈🧡💚💚🖤💛💜❤❤💜❤💜💙</w:t>
      </w:r>
    </w:p>
    <w:p>
      <w:r>
        <w:rPr>
          <w:b/>
          <w:u w:val="single"/>
        </w:rPr>
        <w:t xml:space="preserve">224012</w:t>
      </w:r>
    </w:p>
    <w:p>
      <w:r>
        <w:t xml:space="preserve">@USER Henkilökohtaisesti uskon olevani hyvä mikrobiologisessa tutkinnossa, päällikkö. 😒 milloin voitan 🙄</w:t>
      </w:r>
    </w:p>
    <w:p>
      <w:r>
        <w:rPr>
          <w:b/>
          <w:u w:val="single"/>
        </w:rPr>
        <w:t xml:space="preserve">224013</w:t>
      </w:r>
    </w:p>
    <w:p>
      <w:r>
        <w:t xml:space="preserve">Etsi lauseen "Jätkä, menetkö kouluun?" piilotettu subjekti "allekirjoita minulle".</w:t>
      </w:r>
    </w:p>
    <w:p>
      <w:r>
        <w:rPr>
          <w:b/>
          <w:u w:val="single"/>
        </w:rPr>
        <w:t xml:space="preserve">224014</w:t>
      </w:r>
    </w:p>
    <w:p>
      <w:r>
        <w:t xml:space="preserve">@USER Jatka uneksimista, alukseni on hyväksytty, sinä puhut tuolla tavalla...</w:t>
      </w:r>
    </w:p>
    <w:p>
      <w:r>
        <w:rPr>
          <w:b/>
          <w:u w:val="single"/>
        </w:rPr>
        <w:t xml:space="preserve">224015</w:t>
      </w:r>
    </w:p>
    <w:p>
      <w:r>
        <w:t xml:space="preserve">Olen 25-vuotias ja menen ostamaan kyniä ja vihkoja koulua varten. Ikätoverini ovat naimisissa, onnellisia ja heillä on lapsia.</w:t>
      </w:r>
    </w:p>
    <w:p>
      <w:r>
        <w:rPr>
          <w:b/>
          <w:u w:val="single"/>
        </w:rPr>
        <w:t xml:space="preserve">224016</w:t>
      </w:r>
    </w:p>
    <w:p>
      <w:r>
        <w:t xml:space="preserve">@USER Minut vietiin erääseen paikkaan Çanakkaleen 6 vuotta sitten, ja nainen sanoi, että olet jonkun kanssa, jonka kanssa menette naimisiin, ja se, jonka kanssa olin, meni naimisiin, mutta minä olen edelleen sinkku.</w:t>
      </w:r>
    </w:p>
    <w:p>
      <w:r>
        <w:rPr>
          <w:b/>
          <w:u w:val="single"/>
        </w:rPr>
        <w:t xml:space="preserve">224017</w:t>
      </w:r>
    </w:p>
    <w:p>
      <w:r>
        <w:t xml:space="preserve">@USER Et voi selittää, isä, mitä voit sanoa näille laiskureille...</w:t>
      </w:r>
    </w:p>
    <w:p>
      <w:r>
        <w:rPr>
          <w:b/>
          <w:u w:val="single"/>
        </w:rPr>
        <w:t xml:space="preserve">224018</w:t>
      </w:r>
    </w:p>
    <w:p>
      <w:r>
        <w:t xml:space="preserve">@USER @USER Lisäksi ei ole olemassa sellaista asiaa kuin torakan purema. Jos aiotte harjoittaa ammattia, olette ehdokas, tehkää se kunnolla, jotta ihmiset kiinnostuvat siitä.</w:t>
      </w:r>
    </w:p>
    <w:p>
      <w:r>
        <w:rPr>
          <w:b/>
          <w:u w:val="single"/>
        </w:rPr>
        <w:t xml:space="preserve">224019</w:t>
      </w:r>
    </w:p>
    <w:p>
      <w:r>
        <w:t xml:space="preserve">@USER tämä maa ei koskaan lopeta keskustelua siitä, oletko minusta vai hänestä. 150 tuhatta KHK:n työntekijää lisätään nyt kunnan työntekijöihin. Toivon, että Altunin perheellä, Yerkelin perheellä ja Kavakçın perheellä olisi sama onni kuin näillä köyhillä ihmisillä. jos olet köyhä, sinua voidaan vain käyttää hyväksi ja sitten unohtaa.</w:t>
      </w:r>
    </w:p>
    <w:p>
      <w:r>
        <w:rPr>
          <w:b/>
          <w:u w:val="single"/>
        </w:rPr>
        <w:t xml:space="preserve">224020</w:t>
      </w:r>
    </w:p>
    <w:p>
      <w:r>
        <w:t xml:space="preserve">On hetkiä, jolloin minusta tuntuu, ettei kannata puhua mistään.</w:t>
      </w:r>
    </w:p>
    <w:p>
      <w:r>
        <w:rPr>
          <w:b/>
          <w:u w:val="single"/>
        </w:rPr>
        <w:t xml:space="preserve">224021</w:t>
      </w:r>
    </w:p>
    <w:p>
      <w:r>
        <w:t xml:space="preserve">@USER Sanotaan, että totuuden puhujat ajetaan pois yhdeksästä kylästä.</w:t>
      </w:r>
    </w:p>
    <w:p>
      <w:r>
        <w:rPr>
          <w:b/>
          <w:u w:val="single"/>
        </w:rPr>
        <w:t xml:space="preserve">224022</w:t>
      </w:r>
    </w:p>
    <w:p>
      <w:r>
        <w:t xml:space="preserve">Olemme 20-vuotiaita, ja yritämme yhä selvittää, miten saamme raportin Nurdisin kanssa.</w:t>
      </w:r>
    </w:p>
    <w:p>
      <w:r>
        <w:rPr>
          <w:b/>
          <w:u w:val="single"/>
        </w:rPr>
        <w:t xml:space="preserve">224023</w:t>
      </w:r>
    </w:p>
    <w:p>
      <w:r>
        <w:t xml:space="preserve">@USER Joten maalaamme yhdessä😍 Sinä maalaat kaupunkisi ja minä maalaan kaupunkini😂</w:t>
      </w:r>
    </w:p>
    <w:p>
      <w:r>
        <w:rPr>
          <w:b/>
          <w:u w:val="single"/>
        </w:rPr>
        <w:t xml:space="preserve">224024</w:t>
      </w:r>
    </w:p>
    <w:p>
      <w:r>
        <w:t xml:space="preserve">@USER niin mikä oli onnea? Cem abi</w:t>
      </w:r>
    </w:p>
    <w:p>
      <w:r>
        <w:rPr>
          <w:b/>
          <w:u w:val="single"/>
        </w:rPr>
        <w:t xml:space="preserve">224025</w:t>
      </w:r>
    </w:p>
    <w:p>
      <w:r>
        <w:t xml:space="preserve">Uskon, että Turkin ja Saudien suhteet ovat löytäneet uuden tilaisuuden vuoropuheluun Khashoggin murhan myötä.       Prinssi Salman saattaa jopa toimia välittäjänä Turkin ja Egyptin välillä tässä yhteydessä.       Koska mahdollisessa hyökkäyksessä Iraniin Yhdysvaltain mieli haaveilee näin vahvasta sunniblokista.</w:t>
      </w:r>
    </w:p>
    <w:p>
      <w:r>
        <w:rPr>
          <w:b/>
          <w:u w:val="single"/>
        </w:rPr>
        <w:t xml:space="preserve">224026</w:t>
      </w:r>
    </w:p>
    <w:p>
      <w:r>
        <w:t xml:space="preserve">uni on mennyt hukkaan, nuoruuteni on pilalla.</w:t>
      </w:r>
    </w:p>
    <w:p>
      <w:r>
        <w:rPr>
          <w:b/>
          <w:u w:val="single"/>
        </w:rPr>
        <w:t xml:space="preserve">224027</w:t>
      </w:r>
    </w:p>
    <w:p>
      <w:r>
        <w:t xml:space="preserve">Tunnustaminen on sekä maistamisen että antamisen ehdoton edellytys.</w:t>
      </w:r>
    </w:p>
    <w:p>
      <w:r>
        <w:rPr>
          <w:b/>
          <w:u w:val="single"/>
        </w:rPr>
        <w:t xml:space="preserve">224028</w:t>
      </w:r>
    </w:p>
    <w:p>
      <w:r>
        <w:t xml:space="preserve">@USER Se on hyvä, mitä muuta haluat? Luojan kiitos, että pääsimme eroon toisesta epäpätevästä -</w:t>
      </w:r>
    </w:p>
    <w:p>
      <w:r>
        <w:rPr>
          <w:b/>
          <w:u w:val="single"/>
        </w:rPr>
        <w:t xml:space="preserve">224029</w:t>
      </w:r>
    </w:p>
    <w:p>
      <w:r>
        <w:t xml:space="preserve">Lennät maajoukkueella... Galatasaray edustaa Turkkia parhaalla mahdollisella tavalla ulkomailla.</w:t>
      </w:r>
    </w:p>
    <w:p>
      <w:r>
        <w:rPr>
          <w:b/>
          <w:u w:val="single"/>
        </w:rPr>
        <w:t xml:space="preserve">224030</w:t>
      </w:r>
    </w:p>
    <w:p>
      <w:r>
        <w:t xml:space="preserve">Nämä kommunistit näyttävät kasvavan ruukuissa. Äitiys on eräänlaista naisten orjuutta! Ja nämä ovat Bob Avakianin opetuslapsia...</w:t>
      </w:r>
    </w:p>
    <w:p>
      <w:r>
        <w:rPr>
          <w:b/>
          <w:u w:val="single"/>
        </w:rPr>
        <w:t xml:space="preserve">224031</w:t>
      </w:r>
    </w:p>
    <w:p>
      <w:r>
        <w:t xml:space="preserve">Ajattele, että tarinasi viedään sinulta pois, voit sulattaa sen sopimusehtojen vuoksi. Mutta tarinasi on annettu jollekin nimeltä @USER. Tämä on virallisesti vyön alle menevää</w:t>
      </w:r>
    </w:p>
    <w:p>
      <w:r>
        <w:rPr>
          <w:b/>
          <w:u w:val="single"/>
        </w:rPr>
        <w:t xml:space="preserve">224032</w:t>
      </w:r>
    </w:p>
    <w:p>
      <w:r>
        <w:t xml:space="preserve">olemme kuolleita maya-kalenterin mukaan, kun hengailemme päivällä. @USER</w:t>
      </w:r>
    </w:p>
    <w:p>
      <w:r>
        <w:rPr>
          <w:b/>
          <w:u w:val="single"/>
        </w:rPr>
        <w:t xml:space="preserve">224033</w:t>
      </w:r>
    </w:p>
    <w:p>
      <w:r>
        <w:t xml:space="preserve">Odotimme pitkään ja stressasimme paljon, mutta se oli sen arvoista. Onnea yhteisöllemme. Tervetuloa tiikeri @USER</w:t>
      </w:r>
    </w:p>
    <w:p>
      <w:r>
        <w:rPr>
          <w:b/>
          <w:u w:val="single"/>
        </w:rPr>
        <w:t xml:space="preserve">224034</w:t>
      </w:r>
    </w:p>
    <w:p>
      <w:r>
        <w:t xml:space="preserve">@USER älä sano rakastan sinua ennen kuin näet tämän tytön todelliset kasvot sibsisnsonaoanisjsjsjsjsjkansks</w:t>
      </w:r>
    </w:p>
    <w:p>
      <w:r>
        <w:rPr>
          <w:b/>
          <w:u w:val="single"/>
        </w:rPr>
        <w:t xml:space="preserve">224035</w:t>
      </w:r>
    </w:p>
    <w:p>
      <w:r>
        <w:t xml:space="preserve">@USER @USER Katso veli. Tämä mies (Cbbeli) ei ansaitse rahaa näillä puheilla tai muilla uskonnollisilla puheilla; hän ei tarvitse sitä; hän on rikkaampi kuin isänsä; hän jopa antaa rahaa taskustaan. Toivon, että sinäkin voisit tehdä sen.</w:t>
      </w:r>
    </w:p>
    <w:p>
      <w:r>
        <w:rPr>
          <w:b/>
          <w:u w:val="single"/>
        </w:rPr>
        <w:t xml:space="preserve">224036</w:t>
      </w:r>
    </w:p>
    <w:p>
      <w:r>
        <w:t xml:space="preserve">onni, joka tulee, kun tajuan, että voin lyödä pääni keittiön kaappeihin, on todellista onnea.</w:t>
      </w:r>
    </w:p>
    <w:p>
      <w:r>
        <w:rPr>
          <w:b/>
          <w:u w:val="single"/>
        </w:rPr>
        <w:t xml:space="preserve">224037</w:t>
      </w:r>
    </w:p>
    <w:p>
      <w:r>
        <w:t xml:space="preserve">Mulla on paikka, tavataan ystäviä jotka voi tavata päivän aikana tänään, kirjoita yksityisestä #adana #adanagay #adanapasif #adanasex #adanasikis #adanaaktifgay #adanasex #adanasex #adanabisex #adanaap #adanamerkez #adanaaktif kommentit hem #adanademirspor #adanaspor #adanahilton #çukurovauniversitesi</w:t>
      </w:r>
    </w:p>
    <w:p>
      <w:r>
        <w:rPr>
          <w:b/>
          <w:u w:val="single"/>
        </w:rPr>
        <w:t xml:space="preserve">224038</w:t>
      </w:r>
    </w:p>
    <w:p>
      <w:r>
        <w:t xml:space="preserve">Tytöt, muistakaa juoda 2 litraa vettä päivässä, tiedättehän, että kukat kuihtuvat, kun niitä ei kastella. #8MarchWorldLabourWomenDay</w:t>
      </w:r>
    </w:p>
    <w:p>
      <w:r>
        <w:rPr>
          <w:b/>
          <w:u w:val="single"/>
        </w:rPr>
        <w:t xml:space="preserve">224039</w:t>
      </w:r>
    </w:p>
    <w:p>
      <w:r>
        <w:t xml:space="preserve">@USER @USER @USER tuo paita on heille 5 kokoa liian suuri.</w:t>
      </w:r>
    </w:p>
    <w:p>
      <w:r>
        <w:rPr>
          <w:b/>
          <w:u w:val="single"/>
        </w:rPr>
        <w:t xml:space="preserve">224040</w:t>
      </w:r>
    </w:p>
    <w:p>
      <w:r>
        <w:t xml:space="preserve">@USER Se oli video, joka tehtiin tietämättä, miksi tällainen video tehtiin.</w:t>
      </w:r>
    </w:p>
    <w:p>
      <w:r>
        <w:rPr>
          <w:b/>
          <w:u w:val="single"/>
        </w:rPr>
        <w:t xml:space="preserve">224041</w:t>
      </w:r>
    </w:p>
    <w:p>
      <w:r>
        <w:t xml:space="preserve">MINISTERI MUISTUTIT UNELMISTAMME KUUNTELE MEIDÄN PUHEENJOHTAJAN ÄÄNTÄ Anna meille oppitunteja @KÄYTTÄJÄ #LuontoYmpäristöYmpäristöYmpäristöGeografia</w:t>
      </w:r>
    </w:p>
    <w:p>
      <w:r>
        <w:rPr>
          <w:b/>
          <w:u w:val="single"/>
        </w:rPr>
        <w:t xml:space="preserve">224042</w:t>
      </w:r>
    </w:p>
    <w:p>
      <w:r>
        <w:t xml:space="preserve">Odotan rangaistuksia PFDK: lta, kuten viimeiset 5 vuotta, viimeiset 4 vuotta tai kaikkien Turkin Cup-tulojen peruuttaminen tähän päivään asti, 2-3 vuoden kielto cupista, tiedätte, kun kyse on Beşiktaşista, säännöt muuttuvat.</w:t>
      </w:r>
    </w:p>
    <w:p>
      <w:r>
        <w:rPr>
          <w:b/>
          <w:u w:val="single"/>
        </w:rPr>
        <w:t xml:space="preserve">224043</w:t>
      </w:r>
    </w:p>
    <w:p>
      <w:r>
        <w:t xml:space="preserve">Jos ylpeytesi tekee sinut onnellisemmaksi kuin minut, voit painua vittuun.</w:t>
      </w:r>
    </w:p>
    <w:p>
      <w:r>
        <w:rPr>
          <w:b/>
          <w:u w:val="single"/>
        </w:rPr>
        <w:t xml:space="preserve">224044</w:t>
      </w:r>
    </w:p>
    <w:p>
      <w:r>
        <w:t xml:space="preserve">@USER @USER @USER Nykyään kutsumme häntä nimellä "my lady". Hänen nimensä puhutaan vain hänelle ja hänen kansalleen. Emme tee tätä suunnittelemalla. Tämä on kunnioituksen ele, ele, joka ilmaisee, että välitämme hänestä. Kutsumme äitiemme nimiä "äidiksi". Jotkut saattavat kutsua tätä hulluudeksi, kiihkoiluksi. Ei hätää.</w:t>
      </w:r>
    </w:p>
    <w:p>
      <w:r>
        <w:rPr>
          <w:b/>
          <w:u w:val="single"/>
        </w:rPr>
        <w:t xml:space="preserve">224045</w:t>
      </w:r>
    </w:p>
    <w:p>
      <w:r>
        <w:t xml:space="preserve">On mukavaa, kun on serkku kuin veli, et näe oikeaa tietä, hän opastaa sinua. Muuten olisin jatkanut tätä rakkautta kuin hölmö.</w:t>
      </w:r>
    </w:p>
    <w:p>
      <w:r>
        <w:rPr>
          <w:b/>
          <w:u w:val="single"/>
        </w:rPr>
        <w:t xml:space="preserve">224046</w:t>
      </w:r>
    </w:p>
    <w:p>
      <w:r>
        <w:t xml:space="preserve">#bitatlılılıkyap @USER nauti illasta Cartedorin kanssa, kiitos!</w:t>
      </w:r>
    </w:p>
    <w:p>
      <w:r>
        <w:rPr>
          <w:b/>
          <w:u w:val="single"/>
        </w:rPr>
        <w:t xml:space="preserve">224047</w:t>
      </w:r>
    </w:p>
    <w:p>
      <w:r>
        <w:t xml:space="preserve">Miksi et arvosta minua, kun minä arvostan sinua niin paljon, huh, kiitos paljon, rakastat minua niin hyvin.</w:t>
      </w:r>
    </w:p>
    <w:p>
      <w:r>
        <w:rPr>
          <w:b/>
          <w:u w:val="single"/>
        </w:rPr>
        <w:t xml:space="preserve">224048</w:t>
      </w:r>
    </w:p>
    <w:p>
      <w:r>
        <w:t xml:space="preserve">Jätä minut hetkeksi yksin viuluni ja kirjojeni kanssa.</w:t>
      </w:r>
    </w:p>
    <w:p>
      <w:r>
        <w:rPr>
          <w:b/>
          <w:u w:val="single"/>
        </w:rPr>
        <w:t xml:space="preserve">224049</w:t>
      </w:r>
    </w:p>
    <w:p>
      <w:r>
        <w:t xml:space="preserve">Hän sekoittaa kaiken ja kävelee kaiken läpi.</w:t>
      </w:r>
    </w:p>
    <w:p>
      <w:r>
        <w:rPr>
          <w:b/>
          <w:u w:val="single"/>
        </w:rPr>
        <w:t xml:space="preserve">224050</w:t>
      </w:r>
    </w:p>
    <w:p>
      <w:r>
        <w:t xml:space="preserve">@USER Yhdistän HDMI, kuva on suuri TV, en voi ratkaista sitä.</w:t>
      </w:r>
    </w:p>
    <w:p>
      <w:r>
        <w:rPr>
          <w:b/>
          <w:u w:val="single"/>
        </w:rPr>
        <w:t xml:space="preserve">224051</w:t>
      </w:r>
    </w:p>
    <w:p>
      <w:r>
        <w:t xml:space="preserve">@USER Onko sinulla lähetys Digiturkissa, jos on, millä kanavalla?</w:t>
      </w:r>
    </w:p>
    <w:p>
      <w:r>
        <w:rPr>
          <w:b/>
          <w:u w:val="single"/>
        </w:rPr>
        <w:t xml:space="preserve">224052</w:t>
      </w:r>
    </w:p>
    <w:p>
      <w:r>
        <w:t xml:space="preserve">@USER 508 Hyvät virkamiehet, me 2️⃣1️⃣haarainen maatalousinsinöörit, jotka haluavat tuottaa, hyödyttää itseämme ja maatamme, haluamme 5️⃣0️⃣0️⃣0️⃣0️⃣0️⃣Atama mahdollisimman pian. 2️⃣Vuosia olemme työskennelleet nähdäksemme nimitysilmoituksen #21Branch Agricultural EngineersAtamaBeking #ziraatmüh5000</w:t>
      </w:r>
    </w:p>
    <w:p>
      <w:r>
        <w:rPr>
          <w:b/>
          <w:u w:val="single"/>
        </w:rPr>
        <w:t xml:space="preserve">224053</w:t>
      </w:r>
    </w:p>
    <w:p>
      <w:r>
        <w:t xml:space="preserve">@USER @USER @USER @USER @USER Saffet ns. patriootti, maa on konkurssissa, hänellä ei ole vieläkään mitään sanottavaa sakaalilaumasta, vai onko chp hallinnut maata 16 vuotta?</w:t>
      </w:r>
    </w:p>
    <w:p>
      <w:r>
        <w:rPr>
          <w:b/>
          <w:u w:val="single"/>
        </w:rPr>
        <w:t xml:space="preserve">224054</w:t>
      </w:r>
    </w:p>
    <w:p>
      <w:r>
        <w:t xml:space="preserve">@USER @USER Kyllä, kyllä, voitte käyttää vääristyneitä, hadithia kieltäviä ja uskottomia niin kutsuttuja teologian opettajia myrkyttämään yhteiskuntaa, olen teologian opiskelija ja todistan kaiken.</w:t>
      </w:r>
    </w:p>
    <w:p>
      <w:r>
        <w:rPr>
          <w:b/>
          <w:u w:val="single"/>
        </w:rPr>
        <w:t xml:space="preserve">224055</w:t>
      </w:r>
    </w:p>
    <w:p>
      <w:r>
        <w:t xml:space="preserve">@KÄYTTÄJÄ @KÄYTTÄJÄ Kukaan ei juhlinut eikä kukaan muistanut, olen nyt onnellinen.</w:t>
      </w:r>
    </w:p>
    <w:p>
      <w:r>
        <w:rPr>
          <w:b/>
          <w:u w:val="single"/>
        </w:rPr>
        <w:t xml:space="preserve">224056</w:t>
      </w:r>
    </w:p>
    <w:p>
      <w:r>
        <w:t xml:space="preserve">@USER @USER @USER @USER @USER @USER @USER @USER Mitä tarkoitat sydämellä? Kun lynkkaat pelaajan mustasukkaisuuden vuoksi, herjaat häntä, eikä sinulla ole minkäänlaista empatiaa, onko sinulla edes sydäntä? Mitä tapahtui miehelle, jota et voinut laittaa maahan, hän oli taas Alpin varjossa.</w:t>
      </w:r>
    </w:p>
    <w:p>
      <w:r>
        <w:rPr>
          <w:b/>
          <w:u w:val="single"/>
        </w:rPr>
        <w:t xml:space="preserve">224057</w:t>
      </w:r>
    </w:p>
    <w:p>
      <w:r>
        <w:t xml:space="preserve">Kerää ihmisiä, joilla on hyvä sydän, se kestää koko elämäsi.</w:t>
      </w:r>
    </w:p>
    <w:p>
      <w:r>
        <w:rPr>
          <w:b/>
          <w:u w:val="single"/>
        </w:rPr>
        <w:t xml:space="preserve">224058</w:t>
      </w:r>
    </w:p>
    <w:p>
      <w:r>
        <w:t xml:space="preserve">Kun olen uupunut, en välitä, ymmärrätkö minua.</w:t>
      </w:r>
    </w:p>
    <w:p>
      <w:r>
        <w:rPr>
          <w:b/>
          <w:u w:val="single"/>
        </w:rPr>
        <w:t xml:space="preserve">224059</w:t>
      </w:r>
    </w:p>
    <w:p>
      <w:r>
        <w:t xml:space="preserve">@USER Onnittelut, se tuli nopeasti, toivon, että se jatkuu.</w:t>
      </w:r>
    </w:p>
    <w:p>
      <w:r>
        <w:rPr>
          <w:b/>
          <w:u w:val="single"/>
        </w:rPr>
        <w:t xml:space="preserve">224060</w:t>
      </w:r>
    </w:p>
    <w:p>
      <w:r>
        <w:t xml:space="preserve">Luulin, että toshko oli mies, kunnon mies, ja tämä oli pallo. Katsoin hänen videonsa. Vitut tyypistäsi, toshko.</w:t>
      </w:r>
    </w:p>
    <w:p>
      <w:r>
        <w:rPr>
          <w:b/>
          <w:u w:val="single"/>
        </w:rPr>
        <w:t xml:space="preserve">224061</w:t>
      </w:r>
    </w:p>
    <w:p>
      <w:r>
        <w:t xml:space="preserve">@KÄYTTÄJÄ @KÄYTTÄJÄ A 101:n luonteen mukaisesti, lihota muutama kilo, senkin paskiainen.</w:t>
      </w:r>
    </w:p>
    <w:p>
      <w:r>
        <w:rPr>
          <w:b/>
          <w:u w:val="single"/>
        </w:rPr>
        <w:t xml:space="preserve">224062</w:t>
      </w:r>
    </w:p>
    <w:p>
      <w:r>
        <w:t xml:space="preserve">Mielialani voi muuttua 3-4 kertaa kahdessa minuutissa. Voin vaihtaa sanomasta "ole kiltti ja laita varastamasi sydän takaisin" sanomaan "jäin kiinni uneen, joka ei koskaan tule toteutumaan".</w:t>
      </w:r>
    </w:p>
    <w:p>
      <w:r>
        <w:rPr>
          <w:b/>
          <w:u w:val="single"/>
        </w:rPr>
        <w:t xml:space="preserve">224063</w:t>
      </w:r>
    </w:p>
    <w:p>
      <w:r>
        <w:t xml:space="preserve">Konsertissa, kun Jin on heittämässä suukkoa, hänen silmälasinsa lentävät armeijoiden välissä ja armeija ottaa ne, mutta arvaa mitä tapahtuu seuraavaksi, armeija tavoittaa setä Bighitin ja lähettää lasit takaisin Jinille, mutta kysymys on, PALAUTTAISITKO SINÄ SINUT #MTVLAKPOPBTS #PremiosMTVMIAW @USER</w:t>
      </w:r>
    </w:p>
    <w:p>
      <w:r>
        <w:rPr>
          <w:b/>
          <w:u w:val="single"/>
        </w:rPr>
        <w:t xml:space="preserve">224064</w:t>
      </w:r>
    </w:p>
    <w:p>
      <w:r>
        <w:t xml:space="preserve">Mieti, mitä tekisit, jos #Kreikan maanjäristys tapahtuisi maassamme. Onko työpaikkasi tai lapsesi koulu maanjäristyksen kestävä? Pankki, ostoskeskus, valtion virastot? Kokoontumisalueet? Suunnitelmat siitä, miten kommunikoida, jos matkapuhelimet on lukittu? jne. jne. jne. jne.</w:t>
      </w:r>
    </w:p>
    <w:p>
      <w:r>
        <w:rPr>
          <w:b/>
          <w:u w:val="single"/>
        </w:rPr>
        <w:t xml:space="preserve">224065</w:t>
      </w:r>
    </w:p>
    <w:p>
      <w:r>
        <w:t xml:space="preserve">@USER Jos Venäjä käskee lopettaa, kaikki lopettavat. Kaikki odottavat uutisia Putinilta.</w:t>
      </w:r>
    </w:p>
    <w:p>
      <w:r>
        <w:rPr>
          <w:b/>
          <w:u w:val="single"/>
        </w:rPr>
        <w:t xml:space="preserve">224066</w:t>
      </w:r>
    </w:p>
    <w:p>
      <w:r>
        <w:t xml:space="preserve">Te vain leikitte palloa, kaverit, rauhoittukaa vähän, onneksi olette komea, joten en sano mitään.</w:t>
      </w:r>
    </w:p>
    <w:p>
      <w:r>
        <w:rPr>
          <w:b/>
          <w:u w:val="single"/>
        </w:rPr>
        <w:t xml:space="preserve">224067</w:t>
      </w:r>
    </w:p>
    <w:p>
      <w:r>
        <w:t xml:space="preserve">Luuletteko, että tämän elämän lopussa ei ole tiliä? Jopa ravintolan tarjoilija sanoo "lasku, kiitos". Necip Fazıl KISAKÜREK</w:t>
      </w:r>
    </w:p>
    <w:p>
      <w:r>
        <w:rPr>
          <w:b/>
          <w:u w:val="single"/>
        </w:rPr>
        <w:t xml:space="preserve">224068</w:t>
      </w:r>
    </w:p>
    <w:p>
      <w:r>
        <w:t xml:space="preserve">@USER Vaikka samasta sorvista tulevissa tuotteissa voi olla eroja, kaikki nämä barzon tuotokset ovat yhtä raakoja, mauttomia ja syömäkelvottomia...</w:t>
      </w:r>
    </w:p>
    <w:p>
      <w:r>
        <w:rPr>
          <w:b/>
          <w:u w:val="single"/>
        </w:rPr>
        <w:t xml:space="preserve">224069</w:t>
      </w:r>
    </w:p>
    <w:p>
      <w:r>
        <w:t xml:space="preserve">@USER hodja, mikä tämä on😱triple tai jotain🤔?</w:t>
      </w:r>
    </w:p>
    <w:p>
      <w:r>
        <w:rPr>
          <w:b/>
          <w:u w:val="single"/>
        </w:rPr>
        <w:t xml:space="preserve">224070</w:t>
      </w:r>
    </w:p>
    <w:p>
      <w:r>
        <w:t xml:space="preserve">@USER @USER @USER Olet kaunein paikka sydämessäni 😏</w:t>
      </w:r>
    </w:p>
    <w:p>
      <w:r>
        <w:rPr>
          <w:b/>
          <w:u w:val="single"/>
        </w:rPr>
        <w:t xml:space="preserve">224071</w:t>
      </w:r>
    </w:p>
    <w:p>
      <w:r>
        <w:t xml:space="preserve">Lempiduoni on pubg ja socket.</w:t>
      </w:r>
    </w:p>
    <w:p>
      <w:r>
        <w:rPr>
          <w:b/>
          <w:u w:val="single"/>
        </w:rPr>
        <w:t xml:space="preserve">224072</w:t>
      </w:r>
    </w:p>
    <w:p>
      <w:r>
        <w:t xml:space="preserve">@USER En usko, opettaja. Annetaan mitättömien äänten loppua, ja he sanovat, että kaikki äänet on laskettava uudelleen. On jopa bulvaanipuolueen tyyppejä, jotka sanovat, että järjestetään uudelleenvaalit. Heidän vuokranmaksuporttinsa ovat karkaamassa käsistä. He eivät tiedä, mitä tehdä. Enää ei saa kunnalta palkkaa menemättä esimerkiksi töihin...</w:t>
      </w:r>
    </w:p>
    <w:p>
      <w:r>
        <w:rPr>
          <w:b/>
          <w:u w:val="single"/>
        </w:rPr>
        <w:t xml:space="preserve">224073</w:t>
      </w:r>
    </w:p>
    <w:p>
      <w:r>
        <w:t xml:space="preserve">Ainoa asia, mitä minun olisi pitänyt tehdä koko tämän ajan, on saada vanhat siluetit pois elämästäni.</w:t>
      </w:r>
    </w:p>
    <w:p>
      <w:r>
        <w:rPr>
          <w:b/>
          <w:u w:val="single"/>
        </w:rPr>
        <w:t xml:space="preserve">224074</w:t>
      </w:r>
    </w:p>
    <w:p>
      <w:r>
        <w:t xml:space="preserve">Emre Mor pitäisi ostaa pikaisesti, kun markkinat ovat matalat</w:t>
      </w:r>
    </w:p>
    <w:p>
      <w:r>
        <w:rPr>
          <w:b/>
          <w:u w:val="single"/>
        </w:rPr>
        <w:t xml:space="preserve">224075</w:t>
      </w:r>
    </w:p>
    <w:p>
      <w:r>
        <w:t xml:space="preserve">@USER @USER @USER @USER @USER @USER @USER @USER @USER @USER @USER @USER @USER @USER @USER @USER @USER Äänestin myös vuosisadan rakkautta😍</w:t>
      </w:r>
    </w:p>
    <w:p>
      <w:r>
        <w:rPr>
          <w:b/>
          <w:u w:val="single"/>
        </w:rPr>
        <w:t xml:space="preserve">224076</w:t>
      </w:r>
    </w:p>
    <w:p>
      <w:r>
        <w:t xml:space="preserve">@USER mikä niistä pitäisi laskea, tosiasia on, että kilpailut eivät ole vanhassa makuun eikä hevoset Seren1 oli vittu ....Abbas karataş ....Neval akın özdeniz</w:t>
      </w:r>
    </w:p>
    <w:p>
      <w:r>
        <w:rPr>
          <w:b/>
          <w:u w:val="single"/>
        </w:rPr>
        <w:t xml:space="preserve">224077</w:t>
      </w:r>
    </w:p>
    <w:p>
      <w:r>
        <w:t xml:space="preserve">Gulerce: Hän sanoi, että Mazbata voitaisiin antaa Yildirimille ennen vaalien uusimista.        Kokeile sitä, jos haluat, herra Gulce, sanon minä.   Edessäsi ei ole enää suurta lammaslaumaa. Viivyttele 🐑s, katsotaan kuinka monta kuukautta vielä viivyttelet.</w:t>
      </w:r>
    </w:p>
    <w:p>
      <w:r>
        <w:rPr>
          <w:b/>
          <w:u w:val="single"/>
        </w:rPr>
        <w:t xml:space="preserve">224078</w:t>
      </w:r>
    </w:p>
    <w:p>
      <w:r>
        <w:t xml:space="preserve">Kun katsoo niitä, jotka katsovat Instagram-tarinoita, luuseri 'kenen mielen olen käynyt läpi hetken'... Tämä instagram tekee sinusta narsistin.</w:t>
      </w:r>
    </w:p>
    <w:p>
      <w:r>
        <w:rPr>
          <w:b/>
          <w:u w:val="single"/>
        </w:rPr>
        <w:t xml:space="preserve">224079</w:t>
      </w:r>
    </w:p>
    <w:p>
      <w:r>
        <w:t xml:space="preserve">Jäsen ÇETİN 1- Sanoitte, että ette hyväksynyt jalkapalloimaami E.B:n siirtoa.   2-Millä perustelette sankarin luomista Şevkin pojanpojasta, Erganilin palkkamurhaajasta, jota kutsuttiin kurdien Saitin everstiksi ja joka aloitti kansannousun nuorta Turkin tasavaltaa vastaan?   Uskoitteko hänen valheensa?</w:t>
      </w:r>
    </w:p>
    <w:p>
      <w:r>
        <w:rPr>
          <w:b/>
          <w:u w:val="single"/>
        </w:rPr>
        <w:t xml:space="preserve">224080</w:t>
      </w:r>
    </w:p>
    <w:p>
      <w:r>
        <w:t xml:space="preserve">Onni, jota voi kokea, mutta jota ei voi kokea, satuttaa ihmistä #hyvä ilta</w:t>
      </w:r>
    </w:p>
    <w:p>
      <w:r>
        <w:rPr>
          <w:b/>
          <w:u w:val="single"/>
        </w:rPr>
        <w:t xml:space="preserve">224081</w:t>
      </w:r>
    </w:p>
    <w:p>
      <w:r>
        <w:t xml:space="preserve">@USER marraskuussa on kalju on naispuolinen poplaulaja, jonka haluan nähdä on opeth on budjetti on budjetti katsotaan, pärjäämmekö ilman kaputt.....</w:t>
      </w:r>
    </w:p>
    <w:p>
      <w:r>
        <w:rPr>
          <w:b/>
          <w:u w:val="single"/>
        </w:rPr>
        <w:t xml:space="preserve">224082</w:t>
      </w:r>
    </w:p>
    <w:p>
      <w:r>
        <w:t xml:space="preserve">@KÄYTTÄJÄ Olkoon Allah tyytyväinen sinuun, olet ollut avuksi. Olkoon kaunis veljemme onnellinen ja terve. Tuemme heitä edelleen rukouksin.</w:t>
      </w:r>
    </w:p>
    <w:p>
      <w:r>
        <w:rPr>
          <w:b/>
          <w:u w:val="single"/>
        </w:rPr>
        <w:t xml:space="preserve">224083</w:t>
      </w:r>
    </w:p>
    <w:p>
      <w:r>
        <w:t xml:space="preserve">@USER Aaaaa hän ei ollut kuuro🤣🤣🤣🤣🤣 hän pystyi kuulemaan, mutta häneltä kesti kauan tajuta....</w:t>
      </w:r>
    </w:p>
    <w:p>
      <w:r>
        <w:rPr>
          <w:b/>
          <w:u w:val="single"/>
        </w:rPr>
        <w:t xml:space="preserve">224084</w:t>
      </w:r>
    </w:p>
    <w:p>
      <w:r>
        <w:t xml:space="preserve">@USER Tugbaaaaaaaaaaa jos olet todella kiimainen etsit minua olen erittäin kiimainen, ei ole tyttöä, joka voi sietää munaani, he kaikki juoksevat pois, koska panen liikaa, mene kanssani naimisiin ja anna minun tehdä sinusta kyrvähullu 👅👅👅👅👅Missä päin maailmaa voimme myös harrastaa ryhmäseksiä kenen kanssa haluat, oletko siellä, askimm💋💋💋💋</w:t>
      </w:r>
    </w:p>
    <w:p>
      <w:r>
        <w:rPr>
          <w:b/>
          <w:u w:val="single"/>
        </w:rPr>
        <w:t xml:space="preserve">224085</w:t>
      </w:r>
    </w:p>
    <w:p>
      <w:r>
        <w:t xml:space="preserve">Jatka samaan malliin, idiootti.</w:t>
      </w:r>
    </w:p>
    <w:p>
      <w:r>
        <w:rPr>
          <w:b/>
          <w:u w:val="single"/>
        </w:rPr>
        <w:t xml:space="preserve">224086</w:t>
      </w:r>
    </w:p>
    <w:p>
      <w:r>
        <w:t xml:space="preserve">Meidän oli käännyttävä kohdassa, jossa oli U-käännös kielletty -kyltti, ja isäni keksi tämän nerokkaan idean. "Sitten teemme V-käännöksen" (teimme V-käännöksen).</w:t>
      </w:r>
    </w:p>
    <w:p>
      <w:r>
        <w:rPr>
          <w:b/>
          <w:u w:val="single"/>
        </w:rPr>
        <w:t xml:space="preserve">224087</w:t>
      </w:r>
    </w:p>
    <w:p>
      <w:r>
        <w:t xml:space="preserve">@USER Ihmiset on luotu islamin perusteella, mutta tästä munafikista on tullut paholaisen poika.</w:t>
      </w:r>
    </w:p>
    <w:p>
      <w:r>
        <w:rPr>
          <w:b/>
          <w:u w:val="single"/>
        </w:rPr>
        <w:t xml:space="preserve">224088</w:t>
      </w:r>
    </w:p>
    <w:p>
      <w:r>
        <w:t xml:space="preserve">Haluan sen #cukurin käsikirjoittajan päästä. Ei ääntä, ei näkemystä.</w:t>
      </w:r>
    </w:p>
    <w:p>
      <w:r>
        <w:rPr>
          <w:b/>
          <w:u w:val="single"/>
        </w:rPr>
        <w:t xml:space="preserve">224089</w:t>
      </w:r>
    </w:p>
    <w:p>
      <w:r>
        <w:t xml:space="preserve">Juuri kun luulemme, että olemme saaneet kaiken selville. No, hyvä sinulle.</w:t>
      </w:r>
    </w:p>
    <w:p>
      <w:r>
        <w:rPr>
          <w:b/>
          <w:u w:val="single"/>
        </w:rPr>
        <w:t xml:space="preserve">224090</w:t>
      </w:r>
    </w:p>
    <w:p>
      <w:r>
        <w:t xml:space="preserve">Sulje savukkeet unelmoivat tänä iltana ....</w:t>
      </w:r>
    </w:p>
    <w:p>
      <w:r>
        <w:rPr>
          <w:b/>
          <w:u w:val="single"/>
        </w:rPr>
        <w:t xml:space="preserve">224091</w:t>
      </w:r>
    </w:p>
    <w:p>
      <w:r>
        <w:t xml:space="preserve">@USER Mielestäni erittäin hyvä kysymys, jonka halusin jakaa.</w:t>
      </w:r>
    </w:p>
    <w:p>
      <w:r>
        <w:rPr>
          <w:b/>
          <w:u w:val="single"/>
        </w:rPr>
        <w:t xml:space="preserve">224092</w:t>
      </w:r>
    </w:p>
    <w:p>
      <w:r>
        <w:t xml:space="preserve">@USER @USER Muuten, haluaisin sanoa onnea teidän abdullah ruusu, joka sanot, että hän myi vainajan ja heitti paljon rahaa, mutta valitettavasti en voi sanoa 😂😂😂😂😂</w:t>
      </w:r>
    </w:p>
    <w:p>
      <w:r>
        <w:rPr>
          <w:b/>
          <w:u w:val="single"/>
        </w:rPr>
        <w:t xml:space="preserve">224093</w:t>
      </w:r>
    </w:p>
    <w:p>
      <w:r>
        <w:t xml:space="preserve">Viimeinen päivä lukukausimaksun maksamiselle on 15.02.2019. Tiedoksi.</w:t>
      </w:r>
    </w:p>
    <w:p>
      <w:r>
        <w:rPr>
          <w:b/>
          <w:u w:val="single"/>
        </w:rPr>
        <w:t xml:space="preserve">224094</w:t>
      </w:r>
    </w:p>
    <w:p>
      <w:r>
        <w:t xml:space="preserve">Kaikki, joita kutsun ystäviksi, ovat vihollisiani. Vitut elämästänne pillun takia.</w:t>
      </w:r>
    </w:p>
    <w:p>
      <w:r>
        <w:rPr>
          <w:b/>
          <w:u w:val="single"/>
        </w:rPr>
        <w:t xml:space="preserve">224095</w:t>
      </w:r>
    </w:p>
    <w:p>
      <w:r>
        <w:t xml:space="preserve">Yksikään talvi ei ole koskaan viilentänyt sydäntäni niin kuin sinä.      Mikään rakkaus ei ole koskaan vienyt minua niin paljon kuin sinä, eikä mikään rakkaus ole koskaan polttanut minua näin.      En voi parantaa enkä kuolla.       En voi myöskään kuolla, en voi unohtaa sinua, enkä voi nauraa kenenkään muun kanssa.</w:t>
      </w:r>
    </w:p>
    <w:p>
      <w:r>
        <w:rPr>
          <w:b/>
          <w:u w:val="single"/>
        </w:rPr>
        <w:t xml:space="preserve">224096</w:t>
      </w:r>
    </w:p>
    <w:p>
      <w:r>
        <w:t xml:space="preserve">Pysyn 3-4 vaikutuksen jokaisesta näkemästäni unesta, miten voin estää uneksimisen?</w:t>
      </w:r>
    </w:p>
    <w:p>
      <w:r>
        <w:rPr>
          <w:b/>
          <w:u w:val="single"/>
        </w:rPr>
        <w:t xml:space="preserve">224097</w:t>
      </w:r>
    </w:p>
    <w:p>
      <w:r>
        <w:t xml:space="preserve">Jos haluat olla herrasmies, mene Vodafone-areenalle, niin nussitaan häntä perseeseen.</w:t>
      </w:r>
    </w:p>
    <w:p>
      <w:r>
        <w:rPr>
          <w:b/>
          <w:u w:val="single"/>
        </w:rPr>
        <w:t xml:space="preserve">224098</w:t>
      </w:r>
    </w:p>
    <w:p>
      <w:r>
        <w:t xml:space="preserve">Jos tämä on koe, olen kusessa.</w:t>
      </w:r>
    </w:p>
    <w:p>
      <w:r>
        <w:rPr>
          <w:b/>
          <w:u w:val="single"/>
        </w:rPr>
        <w:t xml:space="preserve">224099</w:t>
      </w:r>
    </w:p>
    <w:p>
      <w:r>
        <w:t xml:space="preserve">Jos menisin Pariisiin, sanoisin samaa Berliinistä, elämme unelman kanssa tällaisesta noidankehästä.</w:t>
      </w:r>
    </w:p>
    <w:p>
      <w:r>
        <w:rPr>
          <w:b/>
          <w:u w:val="single"/>
        </w:rPr>
        <w:t xml:space="preserve">224100</w:t>
      </w:r>
    </w:p>
    <w:p>
      <w:r>
        <w:t xml:space="preserve">Minusta on yhtä epätodennäköistä, että olemme yhdessä kuin se, että minä hyppään irrottamatta jalkojani maasta... Ja sitä on vaikea hyväksyä.</w:t>
      </w:r>
    </w:p>
    <w:p>
      <w:r>
        <w:rPr>
          <w:b/>
          <w:u w:val="single"/>
        </w:rPr>
        <w:t xml:space="preserve">224101</w:t>
      </w:r>
    </w:p>
    <w:p>
      <w:r>
        <w:t xml:space="preserve">@USER Jos lakimiehille, lääkäreille, ulkomailla harjoitteleville, harjoittelun jälkeen synnyttäville äideille annetaan oikeus harjoittelun lainaamiseen, on meidän luonnollisin oikeutemme vaatia tätä oikeutta ammattikoulun harjoitteluun. Jos #MeslekLiseliler ei ole toisen luokan kansalainen, tämä syrjintä on poistettava. #InternshipSskBaş başlatıcıOlsun</w:t>
      </w:r>
    </w:p>
    <w:p>
      <w:r>
        <w:rPr>
          <w:b/>
          <w:u w:val="single"/>
        </w:rPr>
        <w:t xml:space="preserve">224102</w:t>
      </w:r>
    </w:p>
    <w:p>
      <w:r>
        <w:t xml:space="preserve">@USER @USER Jos näin olisi ollut, hänen ei olisi pitänyt hyväksyä hakemusta.</w:t>
      </w:r>
    </w:p>
    <w:p>
      <w:r>
        <w:rPr>
          <w:b/>
          <w:u w:val="single"/>
        </w:rPr>
        <w:t xml:space="preserve">224103</w:t>
      </w:r>
    </w:p>
    <w:p>
      <w:r>
        <w:t xml:space="preserve">@USER Muutan mieleni. Khabibin pitäisi taistella Justinia vastaan.   Ja pikemminkin ennemmin kuin myöhemmin</w:t>
      </w:r>
    </w:p>
    <w:p>
      <w:r>
        <w:rPr>
          <w:b/>
          <w:u w:val="single"/>
        </w:rPr>
        <w:t xml:space="preserve">224104</w:t>
      </w:r>
    </w:p>
    <w:p>
      <w:r>
        <w:t xml:space="preserve">Kukapa ei haluaisi pelata tuota peliä hanbin kanssa 😍❤💜 Ja nani😂😂😂😂</w:t>
      </w:r>
    </w:p>
    <w:p>
      <w:r>
        <w:rPr>
          <w:b/>
          <w:u w:val="single"/>
        </w:rPr>
        <w:t xml:space="preserve">224105</w:t>
      </w:r>
    </w:p>
    <w:p>
      <w:r>
        <w:t xml:space="preserve">KAHDEN IHMISEN HENKI ON ARVOKKAAMPI KUIN TUHAT PAIKKAA. </w:t>
      </w:r>
    </w:p>
    <w:p>
      <w:r>
        <w:rPr>
          <w:b/>
          <w:u w:val="single"/>
        </w:rPr>
        <w:t xml:space="preserve">224106</w:t>
      </w:r>
    </w:p>
    <w:p>
      <w:r>
        <w:t xml:space="preserve">ReisSözVerildi AgricultureAtama @USER @USER Agriculture wants a promise, waiting for an appointment</w:t>
      </w:r>
    </w:p>
    <w:p>
      <w:r>
        <w:rPr>
          <w:b/>
          <w:u w:val="single"/>
        </w:rPr>
        <w:t xml:space="preserve">224107</w:t>
      </w:r>
    </w:p>
    <w:p>
      <w:r>
        <w:t xml:space="preserve">@USER Professorin titteli ei sovi, kun teet näitä kommentteja! Prof:n nimi puhuu totta, ei aikakauden mukaan.</w:t>
      </w:r>
    </w:p>
    <w:p>
      <w:r>
        <w:rPr>
          <w:b/>
          <w:u w:val="single"/>
        </w:rPr>
        <w:t xml:space="preserve">224108</w:t>
      </w:r>
    </w:p>
    <w:p>
      <w:r>
        <w:t xml:space="preserve">@USER PuanYanmadan PakdemirAtama Olemme tämän maan poikia, olemme nuoria ihmisiä, jotka rakastavat kotimaataan. Miksi kukaan ei kuule ääntämme. . Vaikka jokaisen toimielimen pyyntö on hyväksytty, miksi me odotamme edelleen dpb:ssä, arvoisa ministeri, hyväksykää vuoden 2016 pisteitämme poltettavaksi.</w:t>
      </w:r>
    </w:p>
    <w:p>
      <w:r>
        <w:rPr>
          <w:b/>
          <w:u w:val="single"/>
        </w:rPr>
        <w:t xml:space="preserve">224109</w:t>
      </w:r>
    </w:p>
    <w:p>
      <w:r>
        <w:t xml:space="preserve">elämä on kuin kun et saa vessan ovea auki, luulet, että se on täynnä ja odotat turhaan ovella.</w:t>
      </w:r>
    </w:p>
    <w:p>
      <w:r>
        <w:rPr>
          <w:b/>
          <w:u w:val="single"/>
        </w:rPr>
        <w:t xml:space="preserve">224110</w:t>
      </w:r>
    </w:p>
    <w:p>
      <w:r>
        <w:t xml:space="preserve">Feyenoord on liigan eniten maaleja päästänyt joukkue, mielestäni Cambuurilla on vain huonoa tuuria olla tekemättä maaleja.</w:t>
      </w:r>
    </w:p>
    <w:p>
      <w:r>
        <w:rPr>
          <w:b/>
          <w:u w:val="single"/>
        </w:rPr>
        <w:t xml:space="preserve">224111</w:t>
      </w:r>
    </w:p>
    <w:p>
      <w:r>
        <w:t xml:space="preserve">@USER Ota yksi ja lyö toinen, häpeä, en löydä sanoja sanoakseni.</w:t>
      </w:r>
    </w:p>
    <w:p>
      <w:r>
        <w:rPr>
          <w:b/>
          <w:u w:val="single"/>
        </w:rPr>
        <w:t xml:space="preserve">224112</w:t>
      </w:r>
    </w:p>
    <w:p>
      <w:r>
        <w:t xml:space="preserve">Jos en sano sitä, pidän sen omana tietonani, entinen aluejohtajani oli täysi kusipää, en tiedä millainen outo kusipää hän oli. Toivottavasti hän törmää tähän twiittiin jossain.</w:t>
      </w:r>
    </w:p>
    <w:p>
      <w:r>
        <w:rPr>
          <w:b/>
          <w:u w:val="single"/>
        </w:rPr>
        <w:t xml:space="preserve">224113</w:t>
      </w:r>
    </w:p>
    <w:p>
      <w:r>
        <w:t xml:space="preserve">Siitä lähtien, kun Mira syntyi, koti on ollut rakastava koti.</w:t>
      </w:r>
    </w:p>
    <w:p>
      <w:r>
        <w:rPr>
          <w:b/>
          <w:u w:val="single"/>
        </w:rPr>
        <w:t xml:space="preserve">224114</w:t>
      </w:r>
    </w:p>
    <w:p>
      <w:r>
        <w:t xml:space="preserve">Ihmiset ovat eksyksissä kahdella tavalla; toinen on ne, jotka ovat eksyksissä ilman apua (🙏), ja toinen on ne, jotka ovat kuluttaneet ja eksyksissä. Jos läheisesi lähtevät, se sattuu. Et voi tottua tappioon, lapsi!</w:t>
      </w:r>
    </w:p>
    <w:p>
      <w:r>
        <w:rPr>
          <w:b/>
          <w:u w:val="single"/>
        </w:rPr>
        <w:t xml:space="preserve">224115</w:t>
      </w:r>
    </w:p>
    <w:p>
      <w:r>
        <w:t xml:space="preserve">@USER @USER Kirottakoon Jumala veljesi ja sisaresi kuten sinä!</w:t>
      </w:r>
    </w:p>
    <w:p>
      <w:r>
        <w:rPr>
          <w:b/>
          <w:u w:val="single"/>
        </w:rPr>
        <w:t xml:space="preserve">224116</w:t>
      </w:r>
    </w:p>
    <w:p>
      <w:r>
        <w:t xml:space="preserve">Voi, olen taas tullut vilpillisiin tunteihini. Minun on parasta mennä nukkumaan.</w:t>
      </w:r>
    </w:p>
    <w:p>
      <w:r>
        <w:rPr>
          <w:b/>
          <w:u w:val="single"/>
        </w:rPr>
        <w:t xml:space="preserve">224117</w:t>
      </w:r>
    </w:p>
    <w:p>
      <w:r>
        <w:t xml:space="preserve">Kun näemme lasten raiskauksia, elinkauppamafiaa, köyhyyttä, ihmisiä, jotka keräävät leipää roskiksesta, ja ihmisiä, jotka myyvät omaa ruumistaan, koska emme voi ruokkia toista osapuolta, näemme tämän tilanteen yhdessä @USER.</w:t>
      </w:r>
    </w:p>
    <w:p>
      <w:r>
        <w:rPr>
          <w:b/>
          <w:u w:val="single"/>
        </w:rPr>
        <w:t xml:space="preserve">224118</w:t>
      </w:r>
    </w:p>
    <w:p>
      <w:r>
        <w:t xml:space="preserve">Ymmärrämme sen; ihmisillä on ongelmia järjestelmien kanssa, jotka eivät toimi, ja ihmisillä, jotka ovat sopeutuneet näihin järjestelmiin. Kyllä, tämä on FAKTA!</w:t>
      </w:r>
    </w:p>
    <w:p>
      <w:r>
        <w:rPr>
          <w:b/>
          <w:u w:val="single"/>
        </w:rPr>
        <w:t xml:space="preserve">224119</w:t>
      </w:r>
    </w:p>
    <w:p>
      <w:r>
        <w:t xml:space="preserve">@USER Itken esityslistasta, odota mitä itket, asiakirjat tarkistetaan lakimiesten kanssa, vaaliuurnat tarkistetaan, tarvittaessa lasketaan uudelleen, he eivät kai huijaa lakimiestensä läsnäollessa.</w:t>
      </w:r>
    </w:p>
    <w:p>
      <w:r>
        <w:rPr>
          <w:b/>
          <w:u w:val="single"/>
        </w:rPr>
        <w:t xml:space="preserve">224120</w:t>
      </w:r>
    </w:p>
    <w:p>
      <w:r>
        <w:t xml:space="preserve">Vaikka sotilaita olisi sata tuhatta, Yazidia ei voitaisi murtaa, ellei Ali Zulfiqarin kanssa olisi hänen käsissään.      Pîr Sultan Abdal</w:t>
      </w:r>
    </w:p>
    <w:p>
      <w:r>
        <w:rPr>
          <w:b/>
          <w:u w:val="single"/>
        </w:rPr>
        <w:t xml:space="preserve">224121</w:t>
      </w:r>
    </w:p>
    <w:p>
      <w:r>
        <w:t xml:space="preserve">Olen innoissani palatessani urheilun pariin noin 1 kuukauden kuluttua ja halusin jakaa sen kanssasi ilman syytä.</w:t>
      </w:r>
    </w:p>
    <w:p>
      <w:r>
        <w:rPr>
          <w:b/>
          <w:u w:val="single"/>
        </w:rPr>
        <w:t xml:space="preserve">224122</w:t>
      </w:r>
    </w:p>
    <w:p>
      <w:r>
        <w:t xml:space="preserve">Pomo kysyy: "Tunsitko eilisen maanjäristyksen?" Vastaan, että kyllä tunsin. Hän sanoo hahahahahahahahah</w:t>
      </w:r>
    </w:p>
    <w:p>
      <w:r>
        <w:rPr>
          <w:b/>
          <w:u w:val="single"/>
        </w:rPr>
        <w:t xml:space="preserve">224123</w:t>
      </w:r>
    </w:p>
    <w:p>
      <w:r>
        <w:t xml:space="preserve">Aamulla luin twiitin, joka heitti sudet minuun aamulla, ihmettelen, kuinka paljon magnum on tullut.</w:t>
      </w:r>
    </w:p>
    <w:p>
      <w:r>
        <w:rPr>
          <w:b/>
          <w:u w:val="single"/>
        </w:rPr>
        <w:t xml:space="preserve">224124</w:t>
      </w:r>
    </w:p>
    <w:p>
      <w:r>
        <w:t xml:space="preserve">@USER Kuinka outoa; kukaan meistä ei ole täydellinen, mutta olemme perfektionisteja.</w:t>
      </w:r>
    </w:p>
    <w:p>
      <w:r>
        <w:rPr>
          <w:b/>
          <w:u w:val="single"/>
        </w:rPr>
        <w:t xml:space="preserve">224125</w:t>
      </w:r>
    </w:p>
    <w:p>
      <w:r>
        <w:t xml:space="preserve">Olimme järkyttyneitä. Jumala siunatkoon meitä kaikkia. Parane pian #maajäristys</w:t>
      </w:r>
    </w:p>
    <w:p>
      <w:r>
        <w:rPr>
          <w:b/>
          <w:u w:val="single"/>
        </w:rPr>
        <w:t xml:space="preserve">224126</w:t>
      </w:r>
    </w:p>
    <w:p>
      <w:r>
        <w:t xml:space="preserve">En tiedä, missä menin pieleen, mutta olen väsynyt. Toivo väsyttää enemmän kuin taistelu.    Varsinkin jos se on tyhjää toivoa.</w:t>
      </w:r>
    </w:p>
    <w:p>
      <w:r>
        <w:rPr>
          <w:b/>
          <w:u w:val="single"/>
        </w:rPr>
        <w:t xml:space="preserve">224127</w:t>
      </w:r>
    </w:p>
    <w:p>
      <w:r>
        <w:t xml:space="preserve">@USER Ei, kutsuin sinut tuplahäihin :)</w:t>
      </w:r>
    </w:p>
    <w:p>
      <w:r>
        <w:rPr>
          <w:b/>
          <w:u w:val="single"/>
        </w:rPr>
        <w:t xml:space="preserve">224128</w:t>
      </w:r>
    </w:p>
    <w:p>
      <w:r>
        <w:t xml:space="preserve">@USER demba ba ei pelaa bjk jo kertoi +feneve ei tee hyödyllistä työtä :DDkuten sanoin beto on hyvä maalivahti homma loppuu @USER hänen pitäisi kääntää puolensa takaisin moottoritielle</w:t>
      </w:r>
    </w:p>
    <w:p>
      <w:r>
        <w:rPr>
          <w:b/>
          <w:u w:val="single"/>
        </w:rPr>
        <w:t xml:space="preserve">224129</w:t>
      </w:r>
    </w:p>
    <w:p>
      <w:r>
        <w:t xml:space="preserve">Jos otat askeleen ilman, että olet selvillä, venäytät jalkasi jonain päivänä, joten sinun on kiinnitettävä huomiota aikaan, sillä ainoa asia, jota ei voi korvata, on "aika".</w:t>
      </w:r>
    </w:p>
    <w:p>
      <w:r>
        <w:rPr>
          <w:b/>
          <w:u w:val="single"/>
        </w:rPr>
        <w:t xml:space="preserve">224130</w:t>
      </w:r>
    </w:p>
    <w:p>
      <w:r>
        <w:t xml:space="preserve">Päätämme illan viimeisellä äänellä ebru gündeş ...</w:t>
      </w:r>
    </w:p>
    <w:p>
      <w:r>
        <w:rPr>
          <w:b/>
          <w:u w:val="single"/>
        </w:rPr>
        <w:t xml:space="preserve">224131</w:t>
      </w:r>
    </w:p>
    <w:p>
      <w:r>
        <w:t xml:space="preserve">Jos rakastat sitä, teet sen onnelliseksi, jos se on onnellinen, se tekee sen onnelliseksi.</w:t>
      </w:r>
    </w:p>
    <w:p>
      <w:r>
        <w:rPr>
          <w:b/>
          <w:u w:val="single"/>
        </w:rPr>
        <w:t xml:space="preserve">224132</w:t>
      </w:r>
    </w:p>
    <w:p>
      <w:r>
        <w:t xml:space="preserve">@USER Olet kuvaillut ottomaanien (Ataman) turkkilaisia koskevaa negatiivisuutta! Osmanien valtakunta on "Turkin valtakunta", Itä-Rooman valtakunnan perillinen. Koko maailma tunnustaa sen sellaiseksi! Lisäksi olemme ottomaanien valtakunnan perillisiä ja ne, jotka perustivat Turkin tasavallan, ovat ottomaanien valtakunnan kansalaisia! Tämä tulos riittää meille! 😊</w:t>
      </w:r>
    </w:p>
    <w:p>
      <w:r>
        <w:rPr>
          <w:b/>
          <w:u w:val="single"/>
        </w:rPr>
        <w:t xml:space="preserve">224133</w:t>
      </w:r>
    </w:p>
    <w:p>
      <w:r>
        <w:t xml:space="preserve">@USER Milloin Baki astui virkaan ja se on sääli siirtokomitean kannalta.</w:t>
      </w:r>
    </w:p>
    <w:p>
      <w:r>
        <w:rPr>
          <w:b/>
          <w:u w:val="single"/>
        </w:rPr>
        <w:t xml:space="preserve">224134</w:t>
      </w:r>
    </w:p>
    <w:p>
      <w:r>
        <w:t xml:space="preserve">Onko Turkissa rasismia? Eikö se ole vihapuhetta? Se on kuin projekti.</w:t>
      </w:r>
    </w:p>
    <w:p>
      <w:r>
        <w:rPr>
          <w:b/>
          <w:u w:val="single"/>
        </w:rPr>
        <w:t xml:space="preserve">224135</w:t>
      </w:r>
    </w:p>
    <w:p>
      <w:r>
        <w:t xml:space="preserve">+Millä sinä järjestät elämääsi? -Nukkuminen</w:t>
      </w:r>
    </w:p>
    <w:p>
      <w:r>
        <w:rPr>
          <w:b/>
          <w:u w:val="single"/>
        </w:rPr>
        <w:t xml:space="preserve">224136</w:t>
      </w:r>
    </w:p>
    <w:p>
      <w:r>
        <w:t xml:space="preserve">@USER Sulhasesi ei soita tai ei ole täällä.</w:t>
      </w:r>
    </w:p>
    <w:p>
      <w:r>
        <w:rPr>
          <w:b/>
          <w:u w:val="single"/>
        </w:rPr>
        <w:t xml:space="preserve">224137</w:t>
      </w:r>
    </w:p>
    <w:p>
      <w:r>
        <w:t xml:space="preserve">Minä kiroilen sinulle saksaksi, älä ärsytä minua.</w:t>
      </w:r>
    </w:p>
    <w:p>
      <w:r>
        <w:rPr>
          <w:b/>
          <w:u w:val="single"/>
        </w:rPr>
        <w:t xml:space="preserve">224138</w:t>
      </w:r>
    </w:p>
    <w:p>
      <w:r>
        <w:t xml:space="preserve">Elämä on hinta, jonka maksamme kuolemasta, ei päinvastoin. Mitä huonommaksi elämämme muuttuu, sitä enemmän maksamme, ja mitä paremmaksi se muuttuu, sitä halvemmaksi se tulee.   John Fowles</w:t>
      </w:r>
    </w:p>
    <w:p>
      <w:r>
        <w:rPr>
          <w:b/>
          <w:u w:val="single"/>
        </w:rPr>
        <w:t xml:space="preserve">224139</w:t>
      </w:r>
    </w:p>
    <w:p>
      <w:r>
        <w:t xml:space="preserve">@USER Tämä City on ollut suosittu noin 10 vuotta, mistä tämä rakkaus Cityä kohtaan tuli?</w:t>
      </w:r>
    </w:p>
    <w:p>
      <w:r>
        <w:rPr>
          <w:b/>
          <w:u w:val="single"/>
        </w:rPr>
        <w:t xml:space="preserve">224140</w:t>
      </w:r>
    </w:p>
    <w:p>
      <w:r>
        <w:t xml:space="preserve">THY:n Boeing 737 -lentokone ja Panaman lipun alla purjehtiva säiliöalus törmäsivät 3. lentokentän asematasolla.... Pelastustoimet jatkuvat...</w:t>
      </w:r>
    </w:p>
    <w:p>
      <w:r>
        <w:rPr>
          <w:b/>
          <w:u w:val="single"/>
        </w:rPr>
        <w:t xml:space="preserve">224141</w:t>
      </w:r>
    </w:p>
    <w:p>
      <w:r>
        <w:t xml:space="preserve">Haluaisin nukkua pitkään näin ja herätä, kun tiede valtaa maailman. Ehkä kuolen unissani. Mutta jopa pahin mahdollinen skenaario on parempi kuin nyt.</w:t>
      </w:r>
    </w:p>
    <w:p>
      <w:r>
        <w:rPr>
          <w:b/>
          <w:u w:val="single"/>
        </w:rPr>
        <w:t xml:space="preserve">224142</w:t>
      </w:r>
    </w:p>
    <w:p>
      <w:r>
        <w:t xml:space="preserve">En tiedä mistä he tulivat, kaksi naista tuli ovelle kerjäämään ennen siunattua Eidiä; sanoin etten ole muslimisisko ja lähetin heidät pois😂 No, en ole, mitä minun pitäisi tehdä? Jos he sanovat tarvitsevansa sitä, hei hei, jos he sanovat, että se on siunattu🖖🏼.</w:t>
      </w:r>
    </w:p>
    <w:p>
      <w:r>
        <w:rPr>
          <w:b/>
          <w:u w:val="single"/>
        </w:rPr>
        <w:t xml:space="preserve">224143</w:t>
      </w:r>
    </w:p>
    <w:p>
      <w:r>
        <w:t xml:space="preserve">@USER Se ei ole sama, se on erilainen.</w:t>
      </w:r>
    </w:p>
    <w:p>
      <w:r>
        <w:rPr>
          <w:b/>
          <w:u w:val="single"/>
        </w:rPr>
        <w:t xml:space="preserve">224144</w:t>
      </w:r>
    </w:p>
    <w:p>
      <w:r>
        <w:t xml:space="preserve">@USER Ainakin anna minun syödä lynkkaus Tappelin kaupungin minibussin kuljettajan kanssa, koska hän torui naismatkustajan Bitlisissä, jonne tulin ensimmäistä kertaa elämässäni, ihmiset puuttuivat asiaan ja häpesin ihmisyyttäni.</w:t>
      </w:r>
    </w:p>
    <w:p>
      <w:r>
        <w:rPr>
          <w:b/>
          <w:u w:val="single"/>
        </w:rPr>
        <w:t xml:space="preserve">224145</w:t>
      </w:r>
    </w:p>
    <w:p>
      <w:r>
        <w:t xml:space="preserve">@USER En kutsunut sinua rumaksi, sen sijaan että olisin kiittänyt jotakuta joka otti kuvasi, pidin sitä loukkaavana thats allslllll he heiluttavat minua myös äidille, unohda se, on ihmisiä jotka kutsuvat adriana Limaa rumaksi myös, tämä on tällainen maa ...!!!!!</w:t>
      </w:r>
    </w:p>
    <w:p>
      <w:r>
        <w:rPr>
          <w:b/>
          <w:u w:val="single"/>
        </w:rPr>
        <w:t xml:space="preserve">224146</w:t>
      </w:r>
    </w:p>
    <w:p>
      <w:r>
        <w:t xml:space="preserve">Mitä enemmän uskotte, sitä enemmän halaatte minua kuin ne, jotka luottavat minuun mielellään ✋.</w:t>
      </w:r>
    </w:p>
    <w:p>
      <w:r>
        <w:rPr>
          <w:b/>
          <w:u w:val="single"/>
        </w:rPr>
        <w:t xml:space="preserve">224147</w:t>
      </w:r>
    </w:p>
    <w:p>
      <w:r>
        <w:t xml:space="preserve">"Pienet naiset, pienet herrat! Te kaikki olette ruusu, tähti ja tulevaisuuden valo. " M. Kemal Atatürk Hyvää 23. huhtikuuta Kansallisen suvereniteetin ja lasten päivää! #23AprilKutluOlsun!</w:t>
      </w:r>
    </w:p>
    <w:p>
      <w:r>
        <w:rPr>
          <w:b/>
          <w:u w:val="single"/>
        </w:rPr>
        <w:t xml:space="preserve">224148</w:t>
      </w:r>
    </w:p>
    <w:p>
      <w:r>
        <w:t xml:space="preserve">@KÄYTTÄJÄ @KÄYTTÄJÄ Kumpaan tahansa köyden päähän tartumme, valitettavasti se on asian ydin!... eikä tämä koske vain yksityiskohtia vaan kaikkea! ..</w:t>
      </w:r>
    </w:p>
    <w:p>
      <w:r>
        <w:rPr>
          <w:b/>
          <w:u w:val="single"/>
        </w:rPr>
        <w:t xml:space="preserve">224149</w:t>
      </w:r>
    </w:p>
    <w:p>
      <w:r>
        <w:t xml:space="preserve">@USER Aivan niin, tämä on korruptoituneen järjestyksen indikaattori.</w:t>
      </w:r>
    </w:p>
    <w:p>
      <w:r>
        <w:rPr>
          <w:b/>
          <w:u w:val="single"/>
        </w:rPr>
        <w:t xml:space="preserve">224150</w:t>
      </w:r>
    </w:p>
    <w:p>
      <w:r>
        <w:t xml:space="preserve">Kunpa voisin lakata kärsimästä unelmista, joita en voinut toteuttaa.</w:t>
      </w:r>
    </w:p>
    <w:p>
      <w:r>
        <w:rPr>
          <w:b/>
          <w:u w:val="single"/>
        </w:rPr>
        <w:t xml:space="preserve">224151</w:t>
      </w:r>
    </w:p>
    <w:p>
      <w:r>
        <w:t xml:space="preserve">@USER Luulen, että voin kunnioittaa Erdoganin puolustamista, mutta en koskaan Syyrian puolustamista. Suutun, jos joku puolustaa rotua, joka pilaa lapseni tulevaisuuden, joten se ei ole sinulle mitään erityistä.</w:t>
      </w:r>
    </w:p>
    <w:p>
      <w:r>
        <w:rPr>
          <w:b/>
          <w:u w:val="single"/>
        </w:rPr>
        <w:t xml:space="preserve">224152</w:t>
      </w:r>
    </w:p>
    <w:p>
      <w:r>
        <w:t xml:space="preserve">Rahoitusneuvojina vaadimme lomaa vähintään 20 päivän ajaksi, jolloin voimme todella levätä, emme niin sanottuja #realmalitatilistiyoruz</w:t>
      </w:r>
    </w:p>
    <w:p>
      <w:r>
        <w:rPr>
          <w:b/>
          <w:u w:val="single"/>
        </w:rPr>
        <w:t xml:space="preserve">224153</w:t>
      </w:r>
    </w:p>
    <w:p>
      <w:r>
        <w:t xml:space="preserve">Kuten otsikosta voi päätellä, kirja kertoo kahdesta hahmosta ja heitä ympäröivistä ihmisistä. Kirja julkaistiin vuonna 1875. Ensimmäinen asia, joka kiinnittää huomioni, on tuon ajan Istanbulin monikulttuurinen tila, joka näkyy kirjan hahmojen alkuperässä.</w:t>
      </w:r>
    </w:p>
    <w:p>
      <w:r>
        <w:rPr>
          <w:b/>
          <w:u w:val="single"/>
        </w:rPr>
        <w:t xml:space="preserve">224154</w:t>
      </w:r>
    </w:p>
    <w:p>
      <w:r>
        <w:t xml:space="preserve">Eilen, kun kävelin poikani kanssa Eyüp Sultanissa, näin avioparin ja näin nuo kauniit rukoukset, jotka virtasivat sydämestäni kielelleni, buildAllah, Herrani 🤲🏻.</w:t>
      </w:r>
    </w:p>
    <w:p>
      <w:r>
        <w:rPr>
          <w:b/>
          <w:u w:val="single"/>
        </w:rPr>
        <w:t xml:space="preserve">224155</w:t>
      </w:r>
    </w:p>
    <w:p>
      <w:r>
        <w:t xml:space="preserve">Tämä on kaikki mitä haluan ja unelmoin 👏</w:t>
      </w:r>
    </w:p>
    <w:p>
      <w:r>
        <w:rPr>
          <w:b/>
          <w:u w:val="single"/>
        </w:rPr>
        <w:t xml:space="preserve">224156</w:t>
      </w:r>
    </w:p>
    <w:p>
      <w:r>
        <w:t xml:space="preserve">Ihmiset ovat hauskoja, tarpeeksi kasvojen ilmeitä ymmärtää heitä.</w:t>
      </w:r>
    </w:p>
    <w:p>
      <w:r>
        <w:rPr>
          <w:b/>
          <w:u w:val="single"/>
        </w:rPr>
        <w:t xml:space="preserve">224157</w:t>
      </w:r>
    </w:p>
    <w:p>
      <w:r>
        <w:t xml:space="preserve">Näimme serkkuni ex-poikaystävän kihlajaiskuvat, ja ystäväni sanoi, että mitäpä siitä, ehkä se ei olekaan kihlaus, he laittoivat kolikon hänen kaulukseensa tai jotain, jos 35-vuotiasta miestä ei ole ympärileikattu, luulen, että hän on kihloissa, mutta tiedäthän, tietenkin.</w:t>
      </w:r>
    </w:p>
    <w:p>
      <w:r>
        <w:rPr>
          <w:b/>
          <w:u w:val="single"/>
        </w:rPr>
        <w:t xml:space="preserve">224158</w:t>
      </w:r>
    </w:p>
    <w:p>
      <w:r>
        <w:t xml:space="preserve">@USER @USER Okei, tarvitset elämän sanoaksesi tämän lauseen. Olet tehnyt paljon sanasalaattia, huh 😁.</w:t>
      </w:r>
    </w:p>
    <w:p>
      <w:r>
        <w:rPr>
          <w:b/>
          <w:u w:val="single"/>
        </w:rPr>
        <w:t xml:space="preserve">224159</w:t>
      </w:r>
    </w:p>
    <w:p>
      <w:r>
        <w:t xml:space="preserve">Tarvitsetteko ääniä? Olen nähnyt elämässäni monia johtajia, mutta en ole koskaan nähnyt CB:tä, joka ei voisi olla johtaja!</w:t>
      </w:r>
    </w:p>
    <w:p>
      <w:r>
        <w:rPr>
          <w:b/>
          <w:u w:val="single"/>
        </w:rPr>
        <w:t xml:space="preserve">224160</w:t>
      </w:r>
    </w:p>
    <w:p>
      <w:r>
        <w:t xml:space="preserve">@USER Olet oikeassa, Bahçeli esitti kaikenlaisia loukkauksia, herjauksia ja syytöksiä, mutta on erittäin mielenkiintoista, että jälleen Bahcelli on se, joka kehotti palaamaan tapahtuneeseen.</w:t>
      </w:r>
    </w:p>
    <w:p>
      <w:r>
        <w:rPr>
          <w:b/>
          <w:u w:val="single"/>
        </w:rPr>
        <w:t xml:space="preserve">224161</w:t>
      </w:r>
    </w:p>
    <w:p>
      <w:r>
        <w:t xml:space="preserve">@USER Kun kuolet, käärinliinasi on musta.</w:t>
      </w:r>
    </w:p>
    <w:p>
      <w:r>
        <w:rPr>
          <w:b/>
          <w:u w:val="single"/>
        </w:rPr>
        <w:t xml:space="preserve">224162</w:t>
      </w:r>
    </w:p>
    <w:p>
      <w:r>
        <w:t xml:space="preserve">Aamusta lähtien olen soittanut doubletellia yksin kotona, lukenut twiittejä ja soittanut yhdellä kädellä. Silmäni täyttyvät, pyyhin ne, sitten nauran, sitten soitan taas, mielialani on virallisesti purkautumistuulella. Jos ulkopuolinen näkee minut, hän koputtaa ovelleni pakkopaidassa ja vie minut pois.</w:t>
      </w:r>
    </w:p>
    <w:p>
      <w:r>
        <w:rPr>
          <w:b/>
          <w:u w:val="single"/>
        </w:rPr>
        <w:t xml:space="preserve">224163</w:t>
      </w:r>
    </w:p>
    <w:p>
      <w:r>
        <w:t xml:space="preserve">@USER @USER @USER @USER @USER @USER Tarkoitan käymisellä kaikkien valtion instituutioiden soluttautumista... Te kaikki olitte paikalla, kun Fetö kävi tässä maassa... Pelkästään tämä keskustelu tarkoittaa, että "kyllä me teimme sen". Sinua ei huijattu.</w:t>
      </w:r>
    </w:p>
    <w:p>
      <w:r>
        <w:rPr>
          <w:b/>
          <w:u w:val="single"/>
        </w:rPr>
        <w:t xml:space="preserve">224164</w:t>
      </w:r>
    </w:p>
    <w:p>
      <w:r>
        <w:t xml:space="preserve">@USER Ahdjsjd Olin kateellinen ja sanoin, että minulla on sama, miksi minun pitäisi lopettaa.</w:t>
      </w:r>
    </w:p>
    <w:p>
      <w:r>
        <w:rPr>
          <w:b/>
          <w:u w:val="single"/>
        </w:rPr>
        <w:t xml:space="preserve">224165</w:t>
      </w:r>
    </w:p>
    <w:p>
      <w:r>
        <w:t xml:space="preserve">@USER Ohaa 😯 näillä pääsee tumppiin 😃</w:t>
      </w:r>
    </w:p>
    <w:p>
      <w:r>
        <w:rPr>
          <w:b/>
          <w:u w:val="single"/>
        </w:rPr>
        <w:t xml:space="preserve">224166</w:t>
      </w:r>
    </w:p>
    <w:p>
      <w:r>
        <w:t xml:space="preserve">Tämä on kauneinta, mitä olen koskaan elämässäni nähnyt djdnnxnxnxnxnxnnxnxnxnxnxnxnxnxnxnxnxnxnxnxnxnxnxnxnxnxnxnnx</w:t>
      </w:r>
    </w:p>
    <w:p>
      <w:r>
        <w:rPr>
          <w:b/>
          <w:u w:val="single"/>
        </w:rPr>
        <w:t xml:space="preserve">224167</w:t>
      </w:r>
    </w:p>
    <w:p>
      <w:r>
        <w:t xml:space="preserve">@USER Kyky valehdella, tekopyhyys, juoruilu koetaan aina pahaksi, mutta se on sekä syy että seuraus ihmisen olemassaolosta yhteiskuntana. Niiden paljastaminen häiritsee sekä yhteisön elämää että yksilöiden välisiä suhteita. Mukava artikkeli</w:t>
      </w:r>
    </w:p>
    <w:p>
      <w:r>
        <w:rPr>
          <w:b/>
          <w:u w:val="single"/>
        </w:rPr>
        <w:t xml:space="preserve">224168</w:t>
      </w:r>
    </w:p>
    <w:p>
      <w:r>
        <w:t xml:space="preserve">@USER Minullakaan ei ole tarpeeksi knk teet minut surulliseksi työläisenä :(</w:t>
      </w:r>
    </w:p>
    <w:p>
      <w:r>
        <w:rPr>
          <w:b/>
          <w:u w:val="single"/>
        </w:rPr>
        <w:t xml:space="preserve">224169</w:t>
      </w:r>
    </w:p>
    <w:p>
      <w:r>
        <w:t xml:space="preserve">Tässä maailmassa ei kannata itkeä, sen olen oppinut...</w:t>
      </w:r>
    </w:p>
    <w:p>
      <w:r>
        <w:rPr>
          <w:b/>
          <w:u w:val="single"/>
        </w:rPr>
        <w:t xml:space="preserve">224170</w:t>
      </w:r>
    </w:p>
    <w:p>
      <w:r>
        <w:t xml:space="preserve">Abdullah Çiftçi - Yhdysvaltain 10. elokuuta tapahtuneen talousvallankaappauksen salakirjoitukset Tausta A News: via @USER</w:t>
      </w:r>
    </w:p>
    <w:p>
      <w:r>
        <w:rPr>
          <w:b/>
          <w:u w:val="single"/>
        </w:rPr>
        <w:t xml:space="preserve">224171</w:t>
      </w:r>
    </w:p>
    <w:p>
      <w:r>
        <w:t xml:space="preserve">Tämä prosessi tapahtuu, kun organisaation jäsenet jakautuvat ja ottavat yhteen. Ainoa asia, joka erottaa nämä petturit muista pettureista, on se, että he ovat sikiön hallitseva siipi.</w:t>
      </w:r>
    </w:p>
    <w:p>
      <w:r>
        <w:rPr>
          <w:b/>
          <w:u w:val="single"/>
        </w:rPr>
        <w:t xml:space="preserve">224172</w:t>
      </w:r>
    </w:p>
    <w:p>
      <w:r>
        <w:t xml:space="preserve">@KÄYTTÄJÄ Suutelen siskoni otsaa, joka kasvatti sinut näin avioliittoon ja kumarran hänelle kunnioittavasti 👏👏👏👏</w:t>
      </w:r>
    </w:p>
    <w:p>
      <w:r>
        <w:rPr>
          <w:b/>
          <w:u w:val="single"/>
        </w:rPr>
        <w:t xml:space="preserve">224173</w:t>
      </w:r>
    </w:p>
    <w:p>
      <w:r>
        <w:t xml:space="preserve">Naapurimme on taas hyvässä kunnossa.    Pienelle lapselleen; Zaruke xelke mezin dibin akil dibin, yeme mezin dibin din u har dibin 😆.</w:t>
      </w:r>
    </w:p>
    <w:p>
      <w:r>
        <w:rPr>
          <w:b/>
          <w:u w:val="single"/>
        </w:rPr>
        <w:t xml:space="preserve">224174</w:t>
      </w:r>
    </w:p>
    <w:p>
      <w:r>
        <w:t xml:space="preserve">@USER Syötät kaaosta. Jätä kaverini rauhaan. Hän on vähän romanttinen.</w:t>
      </w:r>
    </w:p>
    <w:p>
      <w:r>
        <w:rPr>
          <w:b/>
          <w:u w:val="single"/>
        </w:rPr>
        <w:t xml:space="preserve">224175</w:t>
      </w:r>
    </w:p>
    <w:p>
      <w:r>
        <w:t xml:space="preserve">Puheenjohtaja, tiedät, mikä on oikein, mutta tarvitsemme vähintään 2 hyökkääjää @USER</w:t>
      </w:r>
    </w:p>
    <w:p>
      <w:r>
        <w:rPr>
          <w:b/>
          <w:u w:val="single"/>
        </w:rPr>
        <w:t xml:space="preserve">224176</w:t>
      </w:r>
    </w:p>
    <w:p>
      <w:r>
        <w:t xml:space="preserve">Koska olen Vaaka, olen automaattisesti feshin stayling -ruokataiteen asiantuntija.</w:t>
      </w:r>
    </w:p>
    <w:p>
      <w:r>
        <w:rPr>
          <w:b/>
          <w:u w:val="single"/>
        </w:rPr>
        <w:t xml:space="preserve">224177</w:t>
      </w:r>
    </w:p>
    <w:p>
      <w:r>
        <w:t xml:space="preserve">@USER Mistä tiedät, kuinka paljon painat, sanon, että olet laiha pwocmd Hyvää huomenta, kulta.</w:t>
      </w:r>
    </w:p>
    <w:p>
      <w:r>
        <w:rPr>
          <w:b/>
          <w:u w:val="single"/>
        </w:rPr>
        <w:t xml:space="preserve">224178</w:t>
      </w:r>
    </w:p>
    <w:p>
      <w:r>
        <w:t xml:space="preserve">@USER Maksoin kerran paljon rahaa kahdesta sellaisesta. He eivät voineet olla sellaisia kuin Kiovassa. He loihtivat Kiovan.</w:t>
      </w:r>
    </w:p>
    <w:p>
      <w:r>
        <w:rPr>
          <w:b/>
          <w:u w:val="single"/>
        </w:rPr>
        <w:t xml:space="preserve">224179</w:t>
      </w:r>
    </w:p>
    <w:p>
      <w:r>
        <w:t xml:space="preserve">@USER Ajattelin näin 13-vuotiaaksi asti, sitten sain tietää, että Supermen oli elokuva... lapsuus...</w:t>
      </w:r>
    </w:p>
    <w:p>
      <w:r>
        <w:rPr>
          <w:b/>
          <w:u w:val="single"/>
        </w:rPr>
        <w:t xml:space="preserve">224180</w:t>
      </w:r>
    </w:p>
    <w:p>
      <w:r>
        <w:t xml:space="preserve">Loma-aika on tullut, olet alttiina minun napsahtaa 1 viikon ajan</w:t>
      </w:r>
    </w:p>
    <w:p>
      <w:r>
        <w:rPr>
          <w:b/>
          <w:u w:val="single"/>
        </w:rPr>
        <w:t xml:space="preserve">224181</w:t>
      </w:r>
    </w:p>
    <w:p>
      <w:r>
        <w:t xml:space="preserve">Minun ei pitäisi olla ainoa, jota nukuttaa, kun joku koskettaa hiuksiasi.</w:t>
      </w:r>
    </w:p>
    <w:p>
      <w:r>
        <w:rPr>
          <w:b/>
          <w:u w:val="single"/>
        </w:rPr>
        <w:t xml:space="preserve">224182</w:t>
      </w:r>
    </w:p>
    <w:p>
      <w:r>
        <w:t xml:space="preserve">Laitan tämän uudelleen, itse asiassa tässä videossa on puutteita, Serbia-ottelussa on paikka, jossa hän kehitti hyökkäyksen vasemmalta ohittamalla miehen, Costa Rica-ottelun ensimmäisellä puoliajalla on samanlainen liike, nämä ovat mielessäni, en unohda.</w:t>
      </w:r>
    </w:p>
    <w:p>
      <w:r>
        <w:rPr>
          <w:b/>
          <w:u w:val="single"/>
        </w:rPr>
        <w:t xml:space="preserve">224183</w:t>
      </w:r>
    </w:p>
    <w:p>
      <w:r>
        <w:t xml:space="preserve">Fekaalisäkki Peter Maurer, Punaisen Ristin kansainvälisen komitean puheenjohtaja, sanoi, että Turkin Punaisen Puolikuun maine Syyrian kurdien silmissä Afrinin operaation jälkeen on lähellä nollaa; halpamainen surkimus... missä on maineesi, pelle?</w:t>
      </w:r>
    </w:p>
    <w:p>
      <w:r>
        <w:rPr>
          <w:b/>
          <w:u w:val="single"/>
        </w:rPr>
        <w:t xml:space="preserve">224184</w:t>
      </w:r>
    </w:p>
    <w:p>
      <w:r>
        <w:t xml:space="preserve">@USER @USER @USER @USER @USER @USER Mahdollisuus, että olet lukenut dm:tämme ja kirjoittanut tämän kappaleen...</w:t>
      </w:r>
    </w:p>
    <w:p>
      <w:r>
        <w:rPr>
          <w:b/>
          <w:u w:val="single"/>
        </w:rPr>
        <w:t xml:space="preserve">224185</w:t>
      </w:r>
    </w:p>
    <w:p>
      <w:r>
        <w:t xml:space="preserve">@USER Ymmärrätkö, että kun tämä mies hitaasti poistui markkinoilta, dollari alkoi hitaasti nousta?</w:t>
      </w:r>
    </w:p>
    <w:p>
      <w:r>
        <w:rPr>
          <w:b/>
          <w:u w:val="single"/>
        </w:rPr>
        <w:t xml:space="preserve">224186</w:t>
      </w:r>
    </w:p>
    <w:p>
      <w:r>
        <w:t xml:space="preserve">@KÄYTTÄJÄ Sovelsin taktiikkaa TULOS ei ole ketään jäljellä ympärilläni :D</w:t>
      </w:r>
    </w:p>
    <w:p>
      <w:r>
        <w:rPr>
          <w:b/>
          <w:u w:val="single"/>
        </w:rPr>
        <w:t xml:space="preserve">224187</w:t>
      </w:r>
    </w:p>
    <w:p>
      <w:r>
        <w:t xml:space="preserve">@USER @USER Vaikka Yıldırımin äänestysprosentti pysyi 20 prosentissa tärkeissä piireissä, pidän monimuotoisuutena sitä, että İmamoğlu ei laskenut alle 30 prosentin siinä piirissä, jossa hän sai vähiten ääniä, ja pidän sitä onnistuneena. Onnistuneella hallinnolla tämä monimuotoisuus voi varmistaa, että kuilu voidaan avata nopeasti.</w:t>
      </w:r>
    </w:p>
    <w:p>
      <w:r>
        <w:rPr>
          <w:b/>
          <w:u w:val="single"/>
        </w:rPr>
        <w:t xml:space="preserve">224188</w:t>
      </w:r>
    </w:p>
    <w:p>
      <w:r>
        <w:t xml:space="preserve">En kulje ovellasi, jos ei ole pakko. En osta tuota tuotetta vain siksi, että lähettäjä valitsee sinut. Käännyn niiden tieltä, jotka suosivat sinua. Ole muiden yritysten uhri.    Toivon, että teet konkurssin.</w:t>
      </w:r>
    </w:p>
    <w:p>
      <w:r>
        <w:rPr>
          <w:b/>
          <w:u w:val="single"/>
        </w:rPr>
        <w:t xml:space="preserve">224189</w:t>
      </w:r>
    </w:p>
    <w:p>
      <w:r>
        <w:t xml:space="preserve">@USER Pois Olen menossa huomenna, olen niin innoissani.</w:t>
      </w:r>
    </w:p>
    <w:p>
      <w:r>
        <w:rPr>
          <w:b/>
          <w:u w:val="single"/>
        </w:rPr>
        <w:t xml:space="preserve">224190</w:t>
      </w:r>
    </w:p>
    <w:p>
      <w:r>
        <w:t xml:space="preserve">beyza ja zehra sanoivat, että olemme pehmeitä ramazanissa ja tänään olemme huipulla kolmantena päivänä ghjgfdgh zehra haluatko sanoa jotain @USER @USER @USER</w:t>
      </w:r>
    </w:p>
    <w:p>
      <w:r>
        <w:rPr>
          <w:b/>
          <w:u w:val="single"/>
        </w:rPr>
        <w:t xml:space="preserve">224191</w:t>
      </w:r>
    </w:p>
    <w:p>
      <w:r>
        <w:t xml:space="preserve">@USER Juuri tätä tarkoitan. Jos edes hänen lähipiirinsä ei halunnut häntä, miksi he tukivat häntä, jotta hän pääsi korkeimmalle tasolle? Jos MHP oli yksi suunnitelluista puolueista, miksi se tuki RTE:tä, jota globalistit eivät halunneet?</w:t>
      </w:r>
    </w:p>
    <w:p>
      <w:r>
        <w:rPr>
          <w:b/>
          <w:u w:val="single"/>
        </w:rPr>
        <w:t xml:space="preserve">224192</w:t>
      </w:r>
    </w:p>
    <w:p>
      <w:r>
        <w:t xml:space="preserve">Olen Istanbulissa tästä illasta lähtien :) Olen poissa viikon ajan...</w:t>
      </w:r>
    </w:p>
    <w:p>
      <w:r>
        <w:rPr>
          <w:b/>
          <w:u w:val="single"/>
        </w:rPr>
        <w:t xml:space="preserve">224193</w:t>
      </w:r>
    </w:p>
    <w:p>
      <w:r>
        <w:t xml:space="preserve">Lisään teeheni kylmää vettä, enkä malta odottaa, että se lämpenee, jotta voin juoda sen.</w:t>
      </w:r>
    </w:p>
    <w:p>
      <w:r>
        <w:rPr>
          <w:b/>
          <w:u w:val="single"/>
        </w:rPr>
        <w:t xml:space="preserve">224194</w:t>
      </w:r>
    </w:p>
    <w:p>
      <w:r>
        <w:t xml:space="preserve">@KÄYTTÄJÄ Hän otti riskin pudota kuolemaan tämän asian puolesta ja sai todennäköisesti syviä haavoja käsiinsä, mutta hän ei epäröinyt antaa sanomaansa:   "Tämä jalo kansakunta ja sen lippu eivät voi olla kiittämättömiä! Jokaisen, joka tuntee arvon arvon ja joka suojelee ihmisyyttä, tulisi pyrkiä kantamaan tätä lippua korkeimmalle."🙏</w:t>
      </w:r>
    </w:p>
    <w:p>
      <w:r>
        <w:rPr>
          <w:b/>
          <w:u w:val="single"/>
        </w:rPr>
        <w:t xml:space="preserve">224195</w:t>
      </w:r>
    </w:p>
    <w:p>
      <w:r>
        <w:t xml:space="preserve">@USER @USER @USER @USER @USER @USER @USER @USER @USER @USER @USER @USER @USER Lisätty kiitos @USER ja ystävät, jotka järjestivät tapahtuman.</w:t>
      </w:r>
    </w:p>
    <w:p>
      <w:r>
        <w:rPr>
          <w:b/>
          <w:u w:val="single"/>
        </w:rPr>
        <w:t xml:space="preserve">224196</w:t>
      </w:r>
    </w:p>
    <w:p>
      <w:r>
        <w:t xml:space="preserve">@USER Onko se avoin keskustelulle tietenkin lehmacun</w:t>
      </w:r>
    </w:p>
    <w:p>
      <w:r>
        <w:rPr>
          <w:b/>
          <w:u w:val="single"/>
        </w:rPr>
        <w:t xml:space="preserve">224197</w:t>
      </w:r>
    </w:p>
    <w:p>
      <w:r>
        <w:t xml:space="preserve">@USER Myydään se sinulle snsjnssjc ya En näe mitään etua, koska ei ole mitään, sekä jalkapalloilijana että ihmisenä, hän täytti luottonsa kaikin tavoin, ja hänen järjetön käytöksensä sen päälle tekee minut hulluksi:(</w:t>
      </w:r>
    </w:p>
    <w:p>
      <w:r>
        <w:rPr>
          <w:b/>
          <w:u w:val="single"/>
        </w:rPr>
        <w:t xml:space="preserve">224198</w:t>
      </w:r>
    </w:p>
    <w:p>
      <w:r>
        <w:t xml:space="preserve">@USER Voitelen ruoskaani, lähetän viestin, kun se on valmis.</w:t>
      </w:r>
    </w:p>
    <w:p>
      <w:r>
        <w:rPr>
          <w:b/>
          <w:u w:val="single"/>
        </w:rPr>
        <w:t xml:space="preserve">224199</w:t>
      </w:r>
    </w:p>
    <w:p>
      <w:r>
        <w:t xml:space="preserve">@USER abi 1 kuukautta myöhemmin hänen sopimuksensa oli päättymässä lucescun ei korvata joka tapauksessa</w:t>
      </w:r>
    </w:p>
    <w:p>
      <w:r>
        <w:rPr>
          <w:b/>
          <w:u w:val="single"/>
        </w:rPr>
        <w:t xml:space="preserve">224200</w:t>
      </w:r>
    </w:p>
    <w:p>
      <w:r>
        <w:t xml:space="preserve">@USER Arvostin suuresti nuoren veljeni, jolla ei ollut ketään paikalla, ponnistelua ottaa moskeijaopettaja ja perustaa avioliitto. Hyvin tehty...</w:t>
      </w:r>
    </w:p>
    <w:p>
      <w:r>
        <w:rPr>
          <w:b/>
          <w:u w:val="single"/>
        </w:rPr>
        <w:t xml:space="preserve">224201</w:t>
      </w:r>
    </w:p>
    <w:p>
      <w:r>
        <w:t xml:space="preserve">Vuosien ajan meille on sanottu, että olen oikeassa, olen ahkera, kunnioitan vanhuksiani, suojelen lapsiani, mutta entä oikea mies, entä ahkera mies, entä kansalainen, joka kunnioittaa vanhuksiaan? Sen sijaan, että toistatte niitä kuin papukaija, kaiverruttakaa ne mieliin #OkullardaANDIMIZOkutulsun</w:t>
      </w:r>
    </w:p>
    <w:p>
      <w:r>
        <w:rPr>
          <w:b/>
          <w:u w:val="single"/>
        </w:rPr>
        <w:t xml:space="preserve">224202</w:t>
      </w:r>
    </w:p>
    <w:p>
      <w:r>
        <w:t xml:space="preserve">Jos aion tavata sinut, odotan loppuun asti✨...</w:t>
      </w:r>
    </w:p>
    <w:p>
      <w:r>
        <w:rPr>
          <w:b/>
          <w:u w:val="single"/>
        </w:rPr>
        <w:t xml:space="preserve">224203</w:t>
      </w:r>
    </w:p>
    <w:p>
      <w:r>
        <w:t xml:space="preserve">Aihe avattiin uudestaan Hoddeokista, ja JungKook sanoi, että hän luo tornin Hoddeokista (päällekkäin pinottuna) ja lataa sen sitten tänne 😆</w:t>
      </w:r>
    </w:p>
    <w:p>
      <w:r>
        <w:rPr>
          <w:b/>
          <w:u w:val="single"/>
        </w:rPr>
        <w:t xml:space="preserve">224204</w:t>
      </w:r>
    </w:p>
    <w:p>
      <w:r>
        <w:t xml:space="preserve">@USER Laita oveen merkintä. Kirjoitetaan siihen "Adressini nuorisolle". Se on pysähdyspaikka. Jokainen ohikulkija lukekoon sen joka kerta" (Saylav 2005, 35-6). Kuulin sen ensimmäistä kertaa, se kuulosti mielenkiintoiselta, joten jaoin sen.</w:t>
      </w:r>
    </w:p>
    <w:p>
      <w:r>
        <w:rPr>
          <w:b/>
          <w:u w:val="single"/>
        </w:rPr>
        <w:t xml:space="preserve">224205</w:t>
      </w:r>
    </w:p>
    <w:p>
      <w:r>
        <w:t xml:space="preserve">Voitte pilkata ja vähätellä kaikkea, mitä teen, mutta jos pilkkaatte mieltäni, teen mielelläni parhaani nöyryyttääkseni ja häpäistäkseni teidät.</w:t>
      </w:r>
    </w:p>
    <w:p>
      <w:r>
        <w:rPr>
          <w:b/>
          <w:u w:val="single"/>
        </w:rPr>
        <w:t xml:space="preserve">224206</w:t>
      </w:r>
    </w:p>
    <w:p>
      <w:r>
        <w:t xml:space="preserve">Silivri on kylmä, mutta kevään jälkeen kaikki on vihreää ja lämmintä ...</w:t>
      </w:r>
    </w:p>
    <w:p>
      <w:r>
        <w:rPr>
          <w:b/>
          <w:u w:val="single"/>
        </w:rPr>
        <w:t xml:space="preserve">224207</w:t>
      </w:r>
    </w:p>
    <w:p>
      <w:r>
        <w:t xml:space="preserve">Minusta on tullut vaeltaja, kulkuri, olen jättänyt maan.</w:t>
      </w:r>
    </w:p>
    <w:p>
      <w:r>
        <w:rPr>
          <w:b/>
          <w:u w:val="single"/>
        </w:rPr>
        <w:t xml:space="preserve">224208</w:t>
      </w:r>
    </w:p>
    <w:p>
      <w:r>
        <w:t xml:space="preserve">@USER Sisko, elämä on muuttunut niin paljon, että nyt ihmiset ajavat omia etujaan, ei ole olemassa sellaista asiaa kuin uhrautuminen ja ymmärrys. Valitettavasti kaikki yrittävät nojata taaksepäin ja ansaita elantonsa.</w:t>
      </w:r>
    </w:p>
    <w:p>
      <w:r>
        <w:rPr>
          <w:b/>
          <w:u w:val="single"/>
        </w:rPr>
        <w:t xml:space="preserve">224209</w:t>
      </w:r>
    </w:p>
    <w:p>
      <w:r>
        <w:t xml:space="preserve">Ekrem Imamoglu - Binali Yildirim kaksintaistelu, ystävät</w:t>
      </w:r>
    </w:p>
    <w:p>
      <w:r>
        <w:rPr>
          <w:b/>
          <w:u w:val="single"/>
        </w:rPr>
        <w:t xml:space="preserve">224210</w:t>
      </w:r>
    </w:p>
    <w:p>
      <w:r>
        <w:t xml:space="preserve">@USER Antakaa joku tietoa hänen kohtalostaan... Sano, että se on hyvä, sano, että se paranee... 😔</w:t>
      </w:r>
    </w:p>
    <w:p>
      <w:r>
        <w:rPr>
          <w:b/>
          <w:u w:val="single"/>
        </w:rPr>
        <w:t xml:space="preserve">224211</w:t>
      </w:r>
    </w:p>
    <w:p>
      <w:r>
        <w:t xml:space="preserve">@USER @USER @USER @USER @USER @USER @USER Pahimpien parhaat. Hänen kasvatusolosuhteensa ovat liian amerikkalaiset... liikaa NATO-salaa... Kivrikoglulla on myös osuutta fetoon... vaikka hän on yksi kansalliskansallisimmista gkb:stä. Yllätyin siitä, mitä ergin Saygun sanoi toissapäivänä. Viimeksi tuncer Kilinc puhui niin selkeästi ja avoimesti. Harvoin armeija puhuu näin avoimesti.</w:t>
      </w:r>
    </w:p>
    <w:p>
      <w:r>
        <w:rPr>
          <w:b/>
          <w:u w:val="single"/>
        </w:rPr>
        <w:t xml:space="preserve">224212</w:t>
      </w:r>
    </w:p>
    <w:p>
      <w:r>
        <w:t xml:space="preserve">@USER Sinun ei pidä rakastaa machismoa vaan totella sokeasti kuin hölmö En todellakaan voi ymmärtää ajatusrakennettasi.</w:t>
      </w:r>
    </w:p>
    <w:p>
      <w:r>
        <w:rPr>
          <w:b/>
          <w:u w:val="single"/>
        </w:rPr>
        <w:t xml:space="preserve">224213</w:t>
      </w:r>
    </w:p>
    <w:p>
      <w:r>
        <w:t xml:space="preserve">Sudanin ja Nigerin tulvakatastrofit aiheuttivat monien ihmisten hengen ja omaisuuden menetyksen. Voit tukea 5TL:llä kirjoittamalla SEL ja lähettämällä sen numeroon 3072.</w:t>
      </w:r>
    </w:p>
    <w:p>
      <w:r>
        <w:rPr>
          <w:b/>
          <w:u w:val="single"/>
        </w:rPr>
        <w:t xml:space="preserve">224214</w:t>
      </w:r>
    </w:p>
    <w:p>
      <w:r>
        <w:t xml:space="preserve">Ne, jotka katsovat sitä, näkevät erilaisia asioita, mutta he katsovat vain kaikkea!</w:t>
      </w:r>
    </w:p>
    <w:p>
      <w:r>
        <w:rPr>
          <w:b/>
          <w:u w:val="single"/>
        </w:rPr>
        <w:t xml:space="preserve">224215</w:t>
      </w:r>
    </w:p>
    <w:p>
      <w:r>
        <w:t xml:space="preserve">@USER Mitä helvettiä sinä puhut?</w:t>
      </w:r>
    </w:p>
    <w:p>
      <w:r>
        <w:rPr>
          <w:b/>
          <w:u w:val="single"/>
        </w:rPr>
        <w:t xml:space="preserve">224216</w:t>
      </w:r>
    </w:p>
    <w:p>
      <w:r>
        <w:t xml:space="preserve">@USER hyvää syntymäpäivää ja hyvää syntymäpäivää siskoni olet rakastettu 🙂😍❤💜💕💜💕💕</w:t>
      </w:r>
    </w:p>
    <w:p>
      <w:r>
        <w:rPr>
          <w:b/>
          <w:u w:val="single"/>
        </w:rPr>
        <w:t xml:space="preserve">224217</w:t>
      </w:r>
    </w:p>
    <w:p>
      <w:r>
        <w:t xml:space="preserve">@USER Onnea kaunis nainen ⚘mitä sinulta puuttuu, ansaitset parasta kaikesta, totta kai kirjoitat 🥳🥳💃</w:t>
      </w:r>
    </w:p>
    <w:p>
      <w:r>
        <w:rPr>
          <w:b/>
          <w:u w:val="single"/>
        </w:rPr>
        <w:t xml:space="preserve">224218</w:t>
      </w:r>
    </w:p>
    <w:p>
      <w:r>
        <w:t xml:space="preserve">Paras ystäväni vertaa minua Fatmagülün Suçu ne hsmdoföcöcpaçdğfçsüd -elokuvan likaiseen tätiin.</w:t>
      </w:r>
    </w:p>
    <w:p>
      <w:r>
        <w:rPr>
          <w:b/>
          <w:u w:val="single"/>
        </w:rPr>
        <w:t xml:space="preserve">224219</w:t>
      </w:r>
    </w:p>
    <w:p>
      <w:r>
        <w:t xml:space="preserve">@USER @USER @USER @USER @USER @USER veli tämä on viettänyt meidät molemmat, en voi tulla tällaisia asioita, suljen hn fanitilin ja avaan hn anti-tilin, tule ja liity minuun, kun olet lähellä tietä</w:t>
      </w:r>
    </w:p>
    <w:p>
      <w:r>
        <w:rPr>
          <w:b/>
          <w:u w:val="single"/>
        </w:rPr>
        <w:t xml:space="preserve">224220</w:t>
      </w:r>
    </w:p>
    <w:p>
      <w:r>
        <w:t xml:space="preserve">Varo sydäntäsi, se saa minut voimaan pahoin.</w:t>
      </w:r>
    </w:p>
    <w:p>
      <w:r>
        <w:rPr>
          <w:b/>
          <w:u w:val="single"/>
        </w:rPr>
        <w:t xml:space="preserve">224221</w:t>
      </w:r>
    </w:p>
    <w:p>
      <w:r>
        <w:t xml:space="preserve">Laita sitten radio päälle ja laita jokin laulu soimaan.</w:t>
      </w:r>
    </w:p>
    <w:p>
      <w:r>
        <w:rPr>
          <w:b/>
          <w:u w:val="single"/>
        </w:rPr>
        <w:t xml:space="preserve">224222</w:t>
      </w:r>
    </w:p>
    <w:p>
      <w:r>
        <w:t xml:space="preserve">#herääminen sunnuntaina klo 7 ja sitten odotellaan täydellistä sunnuntaita 😱😒😅</w:t>
      </w:r>
    </w:p>
    <w:p>
      <w:r>
        <w:rPr>
          <w:b/>
          <w:u w:val="single"/>
        </w:rPr>
        <w:t xml:space="preserve">224223</w:t>
      </w:r>
    </w:p>
    <w:p>
      <w:r>
        <w:t xml:space="preserve">@USER Tietenkin, tietysti se tapahtui, vittu, aloita lisätyöt tff:ssä huomenna, mitä vittua, tämän on tapahduttava tai jotain, on sääntöjä, on pykäliä, älä puhu tyhmiä, älä puhu tyhmiä, mikä tahansa rangaistus.</w:t>
      </w:r>
    </w:p>
    <w:p>
      <w:r>
        <w:rPr>
          <w:b/>
          <w:u w:val="single"/>
        </w:rPr>
        <w:t xml:space="preserve">224224</w:t>
      </w:r>
    </w:p>
    <w:p>
      <w:r>
        <w:t xml:space="preserve">@KÄYTTÄJÄ Olet hyvin vihainen, ensimmäinen twiitti, jonka twiittasit, sai Karabukin syttymään💪.</w:t>
      </w:r>
    </w:p>
    <w:p>
      <w:r>
        <w:rPr>
          <w:b/>
          <w:u w:val="single"/>
        </w:rPr>
        <w:t xml:space="preserve">224225</w:t>
      </w:r>
    </w:p>
    <w:p>
      <w:r>
        <w:t xml:space="preserve">Haber näyttää nyt uusintana Tayyipin Yenikapin rallia. UNBELIEVABLE.</w:t>
      </w:r>
    </w:p>
    <w:p>
      <w:r>
        <w:rPr>
          <w:b/>
          <w:u w:val="single"/>
        </w:rPr>
        <w:t xml:space="preserve">224226</w:t>
      </w:r>
    </w:p>
    <w:p>
      <w:r>
        <w:t xml:space="preserve">@USER Heillä on erillinen rangaistus: Jos he voittavat, se on Özilin ja Gündoğanin ansiota, he eivät voi iloita rasistisen henkensä vuoksi, mutta jos he häviävät, se johtuu siitä, että #Özil ja #Gündoğan eivät tehneet maaleja. He ovat siis surullisia meidän kanssamme, mutta eivät mitään ilman meitä 🤓😂.</w:t>
      </w:r>
    </w:p>
    <w:p>
      <w:r>
        <w:rPr>
          <w:b/>
          <w:u w:val="single"/>
        </w:rPr>
        <w:t xml:space="preserve">224227</w:t>
      </w:r>
    </w:p>
    <w:p>
      <w:r>
        <w:t xml:space="preserve">Juo enemmän vettä luottaaksesi olemukseen</w:t>
      </w:r>
    </w:p>
    <w:p>
      <w:r>
        <w:rPr>
          <w:b/>
          <w:u w:val="single"/>
        </w:rPr>
        <w:t xml:space="preserve">224228</w:t>
      </w:r>
    </w:p>
    <w:p>
      <w:r>
        <w:t xml:space="preserve">@USER Imsak aika on tullut, älä ota riskiä pysyä rukouksessa</w:t>
      </w:r>
    </w:p>
    <w:p>
      <w:r>
        <w:rPr>
          <w:b/>
          <w:u w:val="single"/>
        </w:rPr>
        <w:t xml:space="preserve">224229</w:t>
      </w:r>
    </w:p>
    <w:p>
      <w:r>
        <w:t xml:space="preserve">Kerro totuus, Moratanhan sinä lähetät pois :(</w:t>
      </w:r>
    </w:p>
    <w:p>
      <w:r>
        <w:rPr>
          <w:b/>
          <w:u w:val="single"/>
        </w:rPr>
        <w:t xml:space="preserve">224230</w:t>
      </w:r>
    </w:p>
    <w:p>
      <w:r>
        <w:t xml:space="preserve">@USER hyvää huomenta rakas miten voit teit avaat markkinat</w:t>
      </w:r>
    </w:p>
    <w:p>
      <w:r>
        <w:rPr>
          <w:b/>
          <w:u w:val="single"/>
        </w:rPr>
        <w:t xml:space="preserve">224231</w:t>
      </w:r>
    </w:p>
    <w:p>
      <w:r>
        <w:t xml:space="preserve">Olin sanomassa, että yksinäisyys on hyvä asia, mutta saatan olla väärässä, mielestäni minun on rakastettava ja tultava rakastetuksi kuten kaikki ihmiset.</w:t>
      </w:r>
    </w:p>
    <w:p>
      <w:r>
        <w:rPr>
          <w:b/>
          <w:u w:val="single"/>
        </w:rPr>
        <w:t xml:space="preserve">224232</w:t>
      </w:r>
    </w:p>
    <w:p>
      <w:r>
        <w:t xml:space="preserve">Vuodatko yhä verta Fenerbahcesta. Se olit sinä ja rakastajasi, jotka aiheuttivat tällaisen repeämän, muuten olisimme jo 9 eronneet ja lähteneet, verettömät ottelusovittelijat #12May2012</w:t>
      </w:r>
    </w:p>
    <w:p>
      <w:r>
        <w:rPr>
          <w:b/>
          <w:u w:val="single"/>
        </w:rPr>
        <w:t xml:space="preserve">224233</w:t>
      </w:r>
    </w:p>
    <w:p>
      <w:r>
        <w:t xml:space="preserve">Milloin joku meistä ei käännä selkäänsä ihmisille ja paikalle, josta hän on tullut?</w:t>
      </w:r>
    </w:p>
    <w:p>
      <w:r>
        <w:rPr>
          <w:b/>
          <w:u w:val="single"/>
        </w:rPr>
        <w:t xml:space="preserve">224234</w:t>
      </w:r>
    </w:p>
    <w:p>
      <w:r>
        <w:t xml:space="preserve">Jos kieleni on hiljaa ja käteni ei koske, tiedä, että olen saapunut, sydämeni välttelee, silmäni nykii, jos olen hiljaa, jos ihosi on mustin yllään olevien kukkien takana, tiedä, että olen tavannut päivänä, jona suutelen ja halaan ylpeitä silmiäsi, rakastan silmiäsi, pidä huolta itsestäsi.</w:t>
      </w:r>
    </w:p>
    <w:p>
      <w:r>
        <w:rPr>
          <w:b/>
          <w:u w:val="single"/>
        </w:rPr>
        <w:t xml:space="preserve">224235</w:t>
      </w:r>
    </w:p>
    <w:p>
      <w:r>
        <w:t xml:space="preserve">@USER Ei oikeutta, tämä hiljaisuus satuttaa minua.</w:t>
      </w:r>
    </w:p>
    <w:p>
      <w:r>
        <w:rPr>
          <w:b/>
          <w:u w:val="single"/>
        </w:rPr>
        <w:t xml:space="preserve">224236</w:t>
      </w:r>
    </w:p>
    <w:p>
      <w:r>
        <w:t xml:space="preserve">Lääkäri tuli sisään, kun makasin kauheasti sohvalla, nauran paljon tällaisina hetkinä, nyt potkimme sohvalla kälyni kanssa nauraen.</w:t>
      </w:r>
    </w:p>
    <w:p>
      <w:r>
        <w:rPr>
          <w:b/>
          <w:u w:val="single"/>
        </w:rPr>
        <w:t xml:space="preserve">224237</w:t>
      </w:r>
    </w:p>
    <w:p>
      <w:r>
        <w:t xml:space="preserve">Kivet putoavat vuorilta, heräsin tyhjästä unesta.</w:t>
      </w:r>
    </w:p>
    <w:p>
      <w:r>
        <w:rPr>
          <w:b/>
          <w:u w:val="single"/>
        </w:rPr>
        <w:t xml:space="preserve">224238</w:t>
      </w:r>
    </w:p>
    <w:p>
      <w:r>
        <w:t xml:space="preserve">Se, että sinut jätetään huomiotta, tarkoittaa, ettet halua puhua, joten sovitaan siitä, kiitos.</w:t>
      </w:r>
    </w:p>
    <w:p>
      <w:r>
        <w:rPr>
          <w:b/>
          <w:u w:val="single"/>
        </w:rPr>
        <w:t xml:space="preserve">224239</w:t>
      </w:r>
    </w:p>
    <w:p>
      <w:r>
        <w:t xml:space="preserve">Ja olit kuin: "Sen oli tarkoitus olla, mutta ei ollut." Eikö niin?</w:t>
      </w:r>
    </w:p>
    <w:p>
      <w:r>
        <w:rPr>
          <w:b/>
          <w:u w:val="single"/>
        </w:rPr>
        <w:t xml:space="preserve">224240</w:t>
      </w:r>
    </w:p>
    <w:p>
      <w:r>
        <w:t xml:space="preserve">@USER katso, on hyvä tietää, että liian hee</w:t>
      </w:r>
    </w:p>
    <w:p>
      <w:r>
        <w:rPr>
          <w:b/>
          <w:u w:val="single"/>
        </w:rPr>
        <w:t xml:space="preserve">224241</w:t>
      </w:r>
    </w:p>
    <w:p>
      <w:r>
        <w:t xml:space="preserve">@USER Olemme tehneet kovasti töitä 4-5 vuotta suorittaaksemme ammattimme parhaalla mahdollisella tavalla, emme ole nähneet ansaitsemaamme arvoa sen enempää valtiolla kuin yksityisellä sektorillakaan. Riittää jo! @USER @USER @USER @USER #5bingidamuhendisi #FoodEngineersWaitingFairAtama</w:t>
      </w:r>
    </w:p>
    <w:p>
      <w:r>
        <w:rPr>
          <w:b/>
          <w:u w:val="single"/>
        </w:rPr>
        <w:t xml:space="preserve">224242</w:t>
      </w:r>
    </w:p>
    <w:p>
      <w:r>
        <w:t xml:space="preserve">@USER Luopuuko isoisä Temel johtajuudesta?  Ne, jotka näkevät miehessä jännitystä, luulevat, että hän marssii valtaan tai jotain :)))) Kaasutettuna oleminen tekee sinut pilveen</w:t>
      </w:r>
    </w:p>
    <w:p>
      <w:r>
        <w:rPr>
          <w:b/>
          <w:u w:val="single"/>
        </w:rPr>
        <w:t xml:space="preserve">224243</w:t>
      </w:r>
    </w:p>
    <w:p>
      <w:r>
        <w:t xml:space="preserve">Istun sohvalla. se, mitä näen, kun katson ylös, ei näytä niin avaralta kuin luulin. ehkä tarpeeksi. ehkä ei ollenkaan. en osaa päättää. nousen ylös. täällä ei ole ikkunoita. en voi kurottautua ja poimia sitä, mitä olen jättänyt ilmaan.</w:t>
      </w:r>
    </w:p>
    <w:p>
      <w:r>
        <w:rPr>
          <w:b/>
          <w:u w:val="single"/>
        </w:rPr>
        <w:t xml:space="preserve">224244</w:t>
      </w:r>
    </w:p>
    <w:p>
      <w:r>
        <w:t xml:space="preserve">Annetaanko pariskunnille avioliiton yhteydessä bonuksena käsite "elämänkumppanini"?</w:t>
      </w:r>
    </w:p>
    <w:p>
      <w:r>
        <w:rPr>
          <w:b/>
          <w:u w:val="single"/>
        </w:rPr>
        <w:t xml:space="preserve">224245</w:t>
      </w:r>
    </w:p>
    <w:p>
      <w:r>
        <w:t xml:space="preserve">Noin 5000 ihmistä katseli 10 minuutin ajan Hakan hahahhshshssin hiljaista lähetystä Hakan &gt;&gt;&gt;&gt;&gt;&gt; survivor panorama 2018 hiljaista lähetystä.</w:t>
      </w:r>
    </w:p>
    <w:p>
      <w:r>
        <w:rPr>
          <w:b/>
          <w:u w:val="single"/>
        </w:rPr>
        <w:t xml:space="preserve">224246</w:t>
      </w:r>
    </w:p>
    <w:p>
      <w:r>
        <w:t xml:space="preserve">Mieleni hoikka ruusu, Sydämeni iloinen bulevardi Sinä päivänä kun näin sinut, Sinä poltit minut, oi sinä poltit minut Se tuoksuu rakille kun kuuntelen sitä.</w:t>
      </w:r>
    </w:p>
    <w:p>
      <w:r>
        <w:rPr>
          <w:b/>
          <w:u w:val="single"/>
        </w:rPr>
        <w:t xml:space="preserve">224247</w:t>
      </w:r>
    </w:p>
    <w:p>
      <w:r>
        <w:t xml:space="preserve">Sanoin: "Sinun ei olisi pitänyt tehdä tätä meille", mutta olen iloinen, että teit sen. Heittämäsi seipään ansiosta löysin ihmisen, joka todella välittää minusta. Jos et olisi lähtenyt, olisin ollut ihminen, jolle huudat jatkuvasti, olisin ollut arvoton, mutta nyt olen ihminen, jota rakastetaan, arvostetaan ja kunnioitetaan. ❤️</w:t>
      </w:r>
    </w:p>
    <w:p>
      <w:r>
        <w:rPr>
          <w:b/>
          <w:u w:val="single"/>
        </w:rPr>
        <w:t xml:space="preserve">224248</w:t>
      </w:r>
    </w:p>
    <w:p>
      <w:r>
        <w:t xml:space="preserve">Luojan kiitos kansallinen tahto on jätetty huomiotta myös tänä päivänä! #lauantai</w:t>
      </w:r>
    </w:p>
    <w:p>
      <w:r>
        <w:rPr>
          <w:b/>
          <w:u w:val="single"/>
        </w:rPr>
        <w:t xml:space="preserve">224249</w:t>
      </w:r>
    </w:p>
    <w:p>
      <w:r>
        <w:t xml:space="preserve">@USER @USER Nämä asiat eivät tapahdu heidän tietämättään, enkä tiedä kuka ei tiedä tätä :/ de! Se on joka tapauksessa hermoja raastava tilanne.</w:t>
      </w:r>
    </w:p>
    <w:p>
      <w:r>
        <w:rPr>
          <w:b/>
          <w:u w:val="single"/>
        </w:rPr>
        <w:t xml:space="preserve">224250</w:t>
      </w:r>
    </w:p>
    <w:p>
      <w:r>
        <w:t xml:space="preserve">@USER @USER Oliko sinulla mahdollisuus nähdä silta paikan päällä? Tarkoitan mittausten tekemistä, rakenteen ja materiaalien määrittämistä. Mitä tekemistä tällä on islamismin tai turkkilaisuuden kanssa. Silta on saattanut jäädä Roomasta. Nykyisen sillan rakensi kuitenkin Seldžukkien valtakunta. Tämä on määrittely.</w:t>
      </w:r>
    </w:p>
    <w:p>
      <w:r>
        <w:rPr>
          <w:b/>
          <w:u w:val="single"/>
        </w:rPr>
        <w:t xml:space="preserve">224251</w:t>
      </w:r>
    </w:p>
    <w:p>
      <w:r>
        <w:t xml:space="preserve">Olemme nähneet jälleen kerran, kuinka ällöttäviä ja haisevia te olette, me puhdistamme maan teistä ja kaltaisistanne!. @USER</w:t>
      </w:r>
    </w:p>
    <w:p>
      <w:r>
        <w:rPr>
          <w:b/>
          <w:u w:val="single"/>
        </w:rPr>
        <w:t xml:space="preserve">224252</w:t>
      </w:r>
    </w:p>
    <w:p>
      <w:r>
        <w:t xml:space="preserve">Olen unen ja valveen välitilassa -</w:t>
      </w:r>
    </w:p>
    <w:p>
      <w:r>
        <w:rPr>
          <w:b/>
          <w:u w:val="single"/>
        </w:rPr>
        <w:t xml:space="preserve">224253</w:t>
      </w:r>
    </w:p>
    <w:p>
      <w:r>
        <w:t xml:space="preserve">'Minäkin rakastun johonkuhun matkalla äitini murhaajan löytämiseksi, mutta olemme kyllästyneet kauden taistelu minun tieni kausi tarpeeksi, en halua nähdä asianajajaa tai taistelijaa, mitä meidän pitäisi tehdä, oh minun venus oh minun ghostest ja katsella sitä 3673657. kertaa?</w:t>
      </w:r>
    </w:p>
    <w:p>
      <w:r>
        <w:rPr>
          <w:b/>
          <w:u w:val="single"/>
        </w:rPr>
        <w:t xml:space="preserve">224254</w:t>
      </w:r>
    </w:p>
    <w:p>
      <w:r>
        <w:t xml:space="preserve">No, jos laulu on teaserin alla olevaa musiikkia, jota se mielestäni on, siinä on se osa, jota yein hyräili vlive-lähetyksessä, pidin siitä hyvin, hyvin paljon. #LovelyzIsComing</w:t>
      </w:r>
    </w:p>
    <w:p>
      <w:r>
        <w:rPr>
          <w:b/>
          <w:u w:val="single"/>
        </w:rPr>
        <w:t xml:space="preserve">224255</w:t>
      </w:r>
    </w:p>
    <w:p>
      <w:r>
        <w:t xml:space="preserve">@USER Yaa?? Luulin, että vain Ankaran asukkaat eivät saa tietää.</w:t>
      </w:r>
    </w:p>
    <w:p>
      <w:r>
        <w:rPr>
          <w:b/>
          <w:u w:val="single"/>
        </w:rPr>
        <w:t xml:space="preserve">224256</w:t>
      </w:r>
    </w:p>
    <w:p>
      <w:r>
        <w:t xml:space="preserve">Joka viikko uusi kaivaus Joka viikko uusi kaivaus Riittää jo.</w:t>
      </w:r>
    </w:p>
    <w:p>
      <w:r>
        <w:rPr>
          <w:b/>
          <w:u w:val="single"/>
        </w:rPr>
        <w:t xml:space="preserve">224257</w:t>
      </w:r>
    </w:p>
    <w:p>
      <w:r>
        <w:t xml:space="preserve">Supermarketissa jäätelö suli kädessäni, ja otin jääkaapista uuden jäätelön.</w:t>
      </w:r>
    </w:p>
    <w:p>
      <w:r>
        <w:rPr>
          <w:b/>
          <w:u w:val="single"/>
        </w:rPr>
        <w:t xml:space="preserve">224258</w:t>
      </w:r>
    </w:p>
    <w:p>
      <w:r>
        <w:t xml:space="preserve">#BudgetBedelli Sanon meneväni nukkumaan, sanon lähettäväni vielä yhden twiitin ja ehkä he näkevät sen paremmin... Katson ja olen tehnyt taas aamun.  Uni on taas mennyt hukkaan. @USER</w:t>
      </w:r>
    </w:p>
    <w:p>
      <w:r>
        <w:rPr>
          <w:b/>
          <w:u w:val="single"/>
        </w:rPr>
        <w:t xml:space="preserve">224259</w:t>
      </w:r>
    </w:p>
    <w:p>
      <w:r>
        <w:t xml:space="preserve">Nykyään kuka tahansa, joka haluaa, pääsee siihen helposti ja halvalla ilman mitään vaivaa, tällä tilanteella on varmasti merkitystä.</w:t>
      </w:r>
    </w:p>
    <w:p>
      <w:r>
        <w:rPr>
          <w:b/>
          <w:u w:val="single"/>
        </w:rPr>
        <w:t xml:space="preserve">224260</w:t>
      </w:r>
    </w:p>
    <w:p>
      <w:r>
        <w:t xml:space="preserve">Laita tämän twiitin loppuun jotain rahaa tärkeämpää.</w:t>
      </w:r>
    </w:p>
    <w:p>
      <w:r>
        <w:rPr>
          <w:b/>
          <w:u w:val="single"/>
        </w:rPr>
        <w:t xml:space="preserve">224261</w:t>
      </w:r>
    </w:p>
    <w:p>
      <w:r>
        <w:t xml:space="preserve">@USER Emme tietenkään hyväksy sitä, mutta näemme myös, että he haluavat kiilata kurdien äänestäjien ja chp:n välille vaalikaudesta lähtien. Istanbulin kurditaustaisten kansalaistemme ansiosta voitettujen vaalien jälkeen he tietysti käyttävät mielestäni hyväkseen myös näitä tapahtumia, jotka kaikki tuomitsevat.</w:t>
      </w:r>
    </w:p>
    <w:p>
      <w:r>
        <w:rPr>
          <w:b/>
          <w:u w:val="single"/>
        </w:rPr>
        <w:t xml:space="preserve">224262</w:t>
      </w:r>
    </w:p>
    <w:p>
      <w:r>
        <w:t xml:space="preserve">Miramisbet 50TLFreeBonus ushers käynnistää haarukka harppuuna</w:t>
      </w:r>
    </w:p>
    <w:p>
      <w:r>
        <w:rPr>
          <w:b/>
          <w:u w:val="single"/>
        </w:rPr>
        <w:t xml:space="preserve">224263</w:t>
      </w:r>
    </w:p>
    <w:p>
      <w:r>
        <w:t xml:space="preserve">@USER @USER Olen samaa mieltä, hyvä puraisu on tärkein rakkauden merkki, erityisesti pyllyssä.</w:t>
      </w:r>
    </w:p>
    <w:p>
      <w:r>
        <w:rPr>
          <w:b/>
          <w:u w:val="single"/>
        </w:rPr>
        <w:t xml:space="preserve">224264</w:t>
      </w:r>
    </w:p>
    <w:p>
      <w:r>
        <w:t xml:space="preserve">@USER @USER Et lukenut viimeistä lausetta: "Schneider kommentoi siirtoja yleensä vasta, kun ne on tehty"....</w:t>
      </w:r>
    </w:p>
    <w:p>
      <w:r>
        <w:rPr>
          <w:b/>
          <w:u w:val="single"/>
        </w:rPr>
        <w:t xml:space="preserve">224265</w:t>
      </w:r>
    </w:p>
    <w:p>
      <w:r>
        <w:t xml:space="preserve">Eettinen komitea oli loistava... Laittakaa 45 miljoonaa valmiiksi, teillä on lupaus, MAA!</w:t>
      </w:r>
    </w:p>
    <w:p>
      <w:r>
        <w:rPr>
          <w:b/>
          <w:u w:val="single"/>
        </w:rPr>
        <w:t xml:space="preserve">224266</w:t>
      </w:r>
    </w:p>
    <w:p>
      <w:r>
        <w:t xml:space="preserve">@USER VALTIONEUVOSTO ON ERITTÄIN TÄRKEÄ OIKEUSLAITOS. SEN TUOMARIT VALITAAN MAAN PARHAIDEN LAKIMIESTEN JOUKOSTA. JOKAISESTA PÄÄTÖKSESTÄ VOIDAAN VALITTAA. SE EI OLE MAAILMANLOPPU. JOTEN PÄÄTÖKSEN KUNNIOITTAMINEN JA SEN JÄLKEEN VALITTAMINEN ON JÄRKEVIN TAPA.</w:t>
      </w:r>
    </w:p>
    <w:p>
      <w:r>
        <w:rPr>
          <w:b/>
          <w:u w:val="single"/>
        </w:rPr>
        <w:t xml:space="preserve">224267</w:t>
      </w:r>
    </w:p>
    <w:p>
      <w:r>
        <w:t xml:space="preserve">Yozgat Çamlık -sanomalehden päätoimittaja Tarık Yılmaz, Yeniufuk-sanomalehden omistaja Bekir Çaylak, İleri-sanomalehden pääkoordinaattori Erhan Kayhan, Yozgat Hakimiyet ja Yozgat Haber -sanomalehden päätoimittaja Ali Açıkgöz,</w:t>
      </w:r>
    </w:p>
    <w:p>
      <w:r>
        <w:rPr>
          <w:b/>
          <w:u w:val="single"/>
        </w:rPr>
        <w:t xml:space="preserve">224268</w:t>
      </w:r>
    </w:p>
    <w:p>
      <w:r>
        <w:t xml:space="preserve">On parasta, että ihminen on oma itsensä, sinä itse ((((:</w:t>
      </w:r>
    </w:p>
    <w:p>
      <w:r>
        <w:rPr>
          <w:b/>
          <w:u w:val="single"/>
        </w:rPr>
        <w:t xml:space="preserve">224269</w:t>
      </w:r>
    </w:p>
    <w:p>
      <w:r>
        <w:t xml:space="preserve">Soittajaa tai kysymystä ei ole, eikä henkilön puhelimessa ole ilmoitusta.</w:t>
      </w:r>
    </w:p>
    <w:p>
      <w:r>
        <w:rPr>
          <w:b/>
          <w:u w:val="single"/>
        </w:rPr>
        <w:t xml:space="preserve">224270</w:t>
      </w:r>
    </w:p>
    <w:p>
      <w:r>
        <w:t xml:space="preserve">Päivän lainaus: Jokaisella on kolme persoonallisuutta: se, jonka hän paljastaa, se, joka hänellä on, ja se, jonka hän luulee olevansa....</w:t>
      </w:r>
    </w:p>
    <w:p>
      <w:r>
        <w:rPr>
          <w:b/>
          <w:u w:val="single"/>
        </w:rPr>
        <w:t xml:space="preserve">224271</w:t>
      </w:r>
    </w:p>
    <w:p>
      <w:r>
        <w:t xml:space="preserve">@USER Mielestäni sinun pitäisi oppia olemaan välinpitämätön, näet enemmän hyötyä.</w:t>
      </w:r>
    </w:p>
    <w:p>
      <w:r>
        <w:rPr>
          <w:b/>
          <w:u w:val="single"/>
        </w:rPr>
        <w:t xml:space="preserve">224272</w:t>
      </w:r>
    </w:p>
    <w:p>
      <w:r>
        <w:t xml:space="preserve">Sanotaan, että hyvät kuolevat aikaisin, minä en tiedä, milloin kuolen, mutta kuolen varmasti ennen sinua... Mitä hyvää teit elinaikanasi?</w:t>
      </w:r>
    </w:p>
    <w:p>
      <w:r>
        <w:rPr>
          <w:b/>
          <w:u w:val="single"/>
        </w:rPr>
        <w:t xml:space="preserve">224273</w:t>
      </w:r>
    </w:p>
    <w:p>
      <w:r>
        <w:t xml:space="preserve">@USER @USER Jätä se nyt, hän ei mennyt ilman syytä, hän meni tilojen vuoksi, hän meni maa-asian vuoksi, olet niin innokas vetämään jokaista paskaa päällesi, maailma ei pyöri ympärilläsi, et voi mustamaalata meitä, haluat katsoa oman hallintosi poliittisia liikkeitä, näet kuka on lähellä hallitusta?</w:t>
      </w:r>
    </w:p>
    <w:p>
      <w:r>
        <w:rPr>
          <w:b/>
          <w:u w:val="single"/>
        </w:rPr>
        <w:t xml:space="preserve">224274</w:t>
      </w:r>
    </w:p>
    <w:p>
      <w:r>
        <w:t xml:space="preserve">Ystävät, haluamme komean, luotettavan, kunnioittavan, karvattoman ap:n lauantaiksi. kirjoittakaa vain aps.</w:t>
      </w:r>
    </w:p>
    <w:p>
      <w:r>
        <w:rPr>
          <w:b/>
          <w:u w:val="single"/>
        </w:rPr>
        <w:t xml:space="preserve">224275</w:t>
      </w:r>
    </w:p>
    <w:p>
      <w:r>
        <w:t xml:space="preserve">@USER @USER @USER @USER @USER @USER Batmanissa on monia liikemiehiä, tässä on kaksi, aloitin kahdesta, kerron yhdestä myöhemmin.</w:t>
      </w:r>
    </w:p>
    <w:p>
      <w:r>
        <w:rPr>
          <w:b/>
          <w:u w:val="single"/>
        </w:rPr>
        <w:t xml:space="preserve">224276</w:t>
      </w:r>
    </w:p>
    <w:p>
      <w:r>
        <w:t xml:space="preserve">@USER On hyvä, että hän kirjoitti sinulle, vaikka vahingossa...Ainakin se on esimerkki meille...Kirjoitin sinulle instagramissa löytääkseni totuuden...Syyskuu 2018 uhreja on paljon...Jumala antakoon meille kaikille voimaa olla kärsivällisiä....</w:t>
      </w:r>
    </w:p>
    <w:p>
      <w:r>
        <w:rPr>
          <w:b/>
          <w:u w:val="single"/>
        </w:rPr>
        <w:t xml:space="preserve">224277</w:t>
      </w:r>
    </w:p>
    <w:p>
      <w:r>
        <w:t xml:space="preserve">onnellisia ja rauhallisia päiviä Luulen, että hän asuu Beylikduzissa.</w:t>
      </w:r>
    </w:p>
    <w:p>
      <w:r>
        <w:rPr>
          <w:b/>
          <w:u w:val="single"/>
        </w:rPr>
        <w:t xml:space="preserve">224278</w:t>
      </w:r>
    </w:p>
    <w:p>
      <w:r>
        <w:t xml:space="preserve">@USER Anna minun ohittaa se ja anna ihmisten tehdä mitä he tekevät, ei ole selvää, kuinka paljon rahaa ne, jotka toivat ne lehmät söivät sillä välin.</w:t>
      </w:r>
    </w:p>
    <w:p>
      <w:r>
        <w:rPr>
          <w:b/>
          <w:u w:val="single"/>
        </w:rPr>
        <w:t xml:space="preserve">224279</w:t>
      </w:r>
    </w:p>
    <w:p>
      <w:r>
        <w:t xml:space="preserve">@USER :) Teen sen tästä lähtien ... ei haittaa, ei haittaa...</w:t>
      </w:r>
    </w:p>
    <w:p>
      <w:r>
        <w:rPr>
          <w:b/>
          <w:u w:val="single"/>
        </w:rPr>
        <w:t xml:space="preserve">224280</w:t>
      </w:r>
    </w:p>
    <w:p>
      <w:r>
        <w:t xml:space="preserve">Rakastuin lapsena, kasvoin rakkautesi kanssa 💛💙 # LEGEND112AGE</w:t>
      </w:r>
    </w:p>
    <w:p>
      <w:r>
        <w:rPr>
          <w:b/>
          <w:u w:val="single"/>
        </w:rPr>
        <w:t xml:space="preserve">224281</w:t>
      </w:r>
    </w:p>
    <w:p>
      <w:r>
        <w:t xml:space="preserve">Leipää alettiin myydä kahteen hintaan: virkamiehet alkoivat ostaa leipää 14 kuruksella ja kansalaiset 27 kuruksella, jolloin runoilijaksi haluavista urakoitsijoista tuli virkamiehiä.</w:t>
      </w:r>
    </w:p>
    <w:p>
      <w:r>
        <w:rPr>
          <w:b/>
          <w:u w:val="single"/>
        </w:rPr>
        <w:t xml:space="preserve">224282</w:t>
      </w:r>
    </w:p>
    <w:p>
      <w:r>
        <w:t xml:space="preserve">Voi niitä, jotka eivät osaa rakastaa sinua; oi surun maa!   Yakup Kadri Karaosmanoğlu, Yaban #18MartÇanakkaleZaferi</w:t>
      </w:r>
    </w:p>
    <w:p>
      <w:r>
        <w:rPr>
          <w:b/>
          <w:u w:val="single"/>
        </w:rPr>
        <w:t xml:space="preserve">224283</w:t>
      </w:r>
    </w:p>
    <w:p>
      <w:r>
        <w:t xml:space="preserve">Olen juuri oppinut, että hanhet purivat karhua 3-vuotiaana. Tarvitsin kipeästi tätä tietoa elämässäni.</w:t>
      </w:r>
    </w:p>
    <w:p>
      <w:r>
        <w:rPr>
          <w:b/>
          <w:u w:val="single"/>
        </w:rPr>
        <w:t xml:space="preserve">224284</w:t>
      </w:r>
    </w:p>
    <w:p>
      <w:r>
        <w:t xml:space="preserve">En heittäisi äidiltä aamulla saamiani reissuja poikaystävälleni, mitä järkeä, herra, en nouse juttelemaan, ei kiinnosta 😒💕.</w:t>
      </w:r>
    </w:p>
    <w:p>
      <w:r>
        <w:rPr>
          <w:b/>
          <w:u w:val="single"/>
        </w:rPr>
        <w:t xml:space="preserve">224285</w:t>
      </w:r>
    </w:p>
    <w:p>
      <w:r>
        <w:t xml:space="preserve">Ersun Yanal vaati kokouksessa 1,5-vuotista sopimusta. Keskinäisen ajatustenvaihdon jälkeen Semih Özsoy arvioi tapaamista presidentti Ali Koçin kanssa. Lopullinen päätös tehdään toisen kokouksen jälkeen.</w:t>
      </w:r>
    </w:p>
    <w:p>
      <w:r>
        <w:rPr>
          <w:b/>
          <w:u w:val="single"/>
        </w:rPr>
        <w:t xml:space="preserve">224286</w:t>
      </w:r>
    </w:p>
    <w:p>
      <w:r>
        <w:t xml:space="preserve">Unessani näin ÖzSerin tanssivan häissä Özge oli pukeutunut punaiseen mekkoon ja hänen hiuksensa olivat aaltoilevat Serkanin hiukset olivat kuin silloin, kun hän oli melko pitkä, luulen, että #KirazMevsimin tanssikohtaus, joka lähetetään tässä jaksossa, on tullut alitajuntaani 😂😂😂😂🙈</w:t>
      </w:r>
    </w:p>
    <w:p>
      <w:r>
        <w:rPr>
          <w:b/>
          <w:u w:val="single"/>
        </w:rPr>
        <w:t xml:space="preserve">224287</w:t>
      </w:r>
    </w:p>
    <w:p>
      <w:r>
        <w:t xml:space="preserve">#NPXS $NPXS/BTC kasvoi 3,45% viimeisen 5min aikana! Nykyinen hinta: 0.00000030 Viimeisin pumppuilmoitus= 0 h 32 min sitten</w:t>
      </w:r>
    </w:p>
    <w:p>
      <w:r>
        <w:rPr>
          <w:b/>
          <w:u w:val="single"/>
        </w:rPr>
        <w:t xml:space="preserve">224288</w:t>
      </w:r>
    </w:p>
    <w:p>
      <w:r>
        <w:t xml:space="preserve">@USER Ei, jos hän heittää sen, Belgia on vielä kaukana rekisterikilvestä.</w:t>
      </w:r>
    </w:p>
    <w:p>
      <w:r>
        <w:rPr>
          <w:b/>
          <w:u w:val="single"/>
        </w:rPr>
        <w:t xml:space="preserve">224289</w:t>
      </w:r>
    </w:p>
    <w:p>
      <w:r>
        <w:t xml:space="preserve">Tänään dollari sulkeutui 4,62 dollariin, huomenna se näkee luultavasti 4,90 dollaria, ja vuosia solvatun ecevitin loukkaus oli se, että hänellä ei ollut ulkomaankeskusta.</w:t>
      </w:r>
    </w:p>
    <w:p>
      <w:r>
        <w:rPr>
          <w:b/>
          <w:u w:val="single"/>
        </w:rPr>
        <w:t xml:space="preserve">224290</w:t>
      </w:r>
    </w:p>
    <w:p>
      <w:r>
        <w:t xml:space="preserve">ihmiset kirjoittavat naisille ja tytöille Instagramiin ja pyytävät meitä väärennettyjä tilejä laulamaan lauluja.</w:t>
      </w:r>
    </w:p>
    <w:p>
      <w:r>
        <w:rPr>
          <w:b/>
          <w:u w:val="single"/>
        </w:rPr>
        <w:t xml:space="preserve">224291</w:t>
      </w:r>
    </w:p>
    <w:p>
      <w:r>
        <w:t xml:space="preserve">hyödyttömät ihmiset puhuvat tyhjää puhetta, älä välitä siitä.</w:t>
      </w:r>
    </w:p>
    <w:p>
      <w:r>
        <w:rPr>
          <w:b/>
          <w:u w:val="single"/>
        </w:rPr>
        <w:t xml:space="preserve">224292</w:t>
      </w:r>
    </w:p>
    <w:p>
      <w:r>
        <w:t xml:space="preserve">Halutun täytyy olla jo nukkumassa.</w:t>
      </w:r>
    </w:p>
    <w:p>
      <w:r>
        <w:rPr>
          <w:b/>
          <w:u w:val="single"/>
        </w:rPr>
        <w:t xml:space="preserve">224293</w:t>
      </w:r>
    </w:p>
    <w:p>
      <w:r>
        <w:t xml:space="preserve">@USER @USER @USER @USER @USER @USER Eyt sanoi, että he antaisivat hallitukselle opetuksen vaaleissa ja antoivat opetuksen, mutta hallitus ei luvannut eytlis, ja binali bey on tällä hetkellä luvaton.</w:t>
      </w:r>
    </w:p>
    <w:p>
      <w:r>
        <w:rPr>
          <w:b/>
          <w:u w:val="single"/>
        </w:rPr>
        <w:t xml:space="preserve">224294</w:t>
      </w:r>
    </w:p>
    <w:p>
      <w:r>
        <w:t xml:space="preserve">@KÄYTTÄJÄ Lisää N sanan Ayşe loppuun, koska menetän jatkuvasti kirjaimen xöcjfld @KÄYTTÄJÄ @KÄYTTÄJÄ</w:t>
      </w:r>
    </w:p>
    <w:p>
      <w:r>
        <w:rPr>
          <w:b/>
          <w:u w:val="single"/>
        </w:rPr>
        <w:t xml:space="preserve">224295</w:t>
      </w:r>
    </w:p>
    <w:p>
      <w:r>
        <w:t xml:space="preserve">Meidät on tuomittu katoamaan, mutta se ei ole niin ikävä tapahtuma.</w:t>
      </w:r>
    </w:p>
    <w:p>
      <w:r>
        <w:rPr>
          <w:b/>
          <w:u w:val="single"/>
        </w:rPr>
        <w:t xml:space="preserve">224296</w:t>
      </w:r>
    </w:p>
    <w:p>
      <w:r>
        <w:t xml:space="preserve">Rakas opettaja, Turkki on menossa kohti Turkissa jäljellä olevien "eniten kansien nikkien" kirjoittamista. Olemme menettämässä, estääkö joku sen:( @USER</w:t>
      </w:r>
    </w:p>
    <w:p>
      <w:r>
        <w:rPr>
          <w:b/>
          <w:u w:val="single"/>
        </w:rPr>
        <w:t xml:space="preserve">224297</w:t>
      </w:r>
    </w:p>
    <w:p>
      <w:r>
        <w:t xml:space="preserve">#SingleTypeSoldiering 2 vuotta tai valmistumattomat kaverit pitäisi olla oikeudenmukainen järjestelmä kaikille sotilasarvosta riippumatta @USER @USER @USER @USER @USER @USER @USER @USER @USER @USER @USER @USER</w:t>
      </w:r>
    </w:p>
    <w:p>
      <w:r>
        <w:rPr>
          <w:b/>
          <w:u w:val="single"/>
        </w:rPr>
        <w:t xml:space="preserve">224298</w:t>
      </w:r>
    </w:p>
    <w:p>
      <w:r>
        <w:t xml:space="preserve">@USER Antakoon Allah viattomille sellaisen vapauden, jota kukaan ei voi ottaa pois. Aamen</w:t>
      </w:r>
    </w:p>
    <w:p>
      <w:r>
        <w:rPr>
          <w:b/>
          <w:u w:val="single"/>
        </w:rPr>
        <w:t xml:space="preserve">224299</w:t>
      </w:r>
    </w:p>
    <w:p>
      <w:r>
        <w:t xml:space="preserve">Aivan kuin olisimme valppaina nielemään eteemme heitetyn syötin. Kysykää, tunnistakaa, ajatelkaa... Miksi tottelette tätä raivoa, joka menee jarruttamatta, vaikka ette pidä siitä?</w:t>
      </w:r>
    </w:p>
    <w:p>
      <w:r>
        <w:rPr>
          <w:b/>
          <w:u w:val="single"/>
        </w:rPr>
        <w:t xml:space="preserve">224300</w:t>
      </w:r>
    </w:p>
    <w:p>
      <w:r>
        <w:t xml:space="preserve">#I'mTellingMyselfJos joku jättää sinut, anna hänen mennä. Älä koskaan ole riippuvainen yhdestä henkilöstä. Hän ei ole huono ihminen lähtiessään, hän on vain tarinansa elämässäsi.</w:t>
      </w:r>
    </w:p>
    <w:p>
      <w:r>
        <w:rPr>
          <w:b/>
          <w:u w:val="single"/>
        </w:rPr>
        <w:t xml:space="preserve">224301</w:t>
      </w:r>
    </w:p>
    <w:p>
      <w:r>
        <w:t xml:space="preserve">Tämä kansakunta ei välitä dollarista, jos se ei joudu palvelijan orjaksi ruokkimaan vatsaansa, jos se elää rauhassa ilman pelkoa, jos sen terveys on turvallisissa käsissä ja jos sen lasten tulevaisuus on taattu.</w:t>
      </w:r>
    </w:p>
    <w:p>
      <w:r>
        <w:rPr>
          <w:b/>
          <w:u w:val="single"/>
        </w:rPr>
        <w:t xml:space="preserve">224302</w:t>
      </w:r>
    </w:p>
    <w:p>
      <w:r>
        <w:t xml:space="preserve">On todella helppoa keksiä tekosyitä, kun ei halua tehdä jotain.</w:t>
      </w:r>
    </w:p>
    <w:p>
      <w:r>
        <w:rPr>
          <w:b/>
          <w:u w:val="single"/>
        </w:rPr>
        <w:t xml:space="preserve">224303</w:t>
      </w:r>
    </w:p>
    <w:p>
      <w:r>
        <w:t xml:space="preserve">@USER @USER @USER @USER @USER @USER @USER @USER Patriootit, joiden hengitys haisee nälälle. (((( Ei kannata nostaa heitä jalustalle... Trollit, jotka myyvät persoonallisuuttaan rahasta.</w:t>
      </w:r>
    </w:p>
    <w:p>
      <w:r>
        <w:rPr>
          <w:b/>
          <w:u w:val="single"/>
        </w:rPr>
        <w:t xml:space="preserve">224304</w:t>
      </w:r>
    </w:p>
    <w:p>
      <w:r>
        <w:t xml:space="preserve">Tulin näyttämään teille todisteet. Minä lähden.</w:t>
      </w:r>
    </w:p>
    <w:p>
      <w:r>
        <w:rPr>
          <w:b/>
          <w:u w:val="single"/>
        </w:rPr>
        <w:t xml:space="preserve">224305</w:t>
      </w:r>
    </w:p>
    <w:p>
      <w:r>
        <w:t xml:space="preserve">Kaikesta tapahtuneesta huolimatta pidä mukanasi ihmisiä, jotka eivät epäile sydämesi kauneutta.</w:t>
      </w:r>
    </w:p>
    <w:p>
      <w:r>
        <w:rPr>
          <w:b/>
          <w:u w:val="single"/>
        </w:rPr>
        <w:t xml:space="preserve">224306</w:t>
      </w:r>
    </w:p>
    <w:p>
      <w:r>
        <w:t xml:space="preserve">Silmiesi väri on tähdistä Tule luokseni, Lumikki Jokainen ääni päässäni on paniikkia...</w:t>
      </w:r>
    </w:p>
    <w:p>
      <w:r>
        <w:rPr>
          <w:b/>
          <w:u w:val="single"/>
        </w:rPr>
        <w:t xml:space="preserve">224307</w:t>
      </w:r>
    </w:p>
    <w:p>
      <w:r>
        <w:t xml:space="preserve">@USER @USER @USER @USER @USER @USER @USER @USER Haluan työntää kaluni perseeseesi Haluan työntää kaluni perseeseesi Haluan työntää kaluni perseeseesi Haluan työntää kaluni perseeseesi</w:t>
      </w:r>
    </w:p>
    <w:p>
      <w:r>
        <w:rPr>
          <w:b/>
          <w:u w:val="single"/>
        </w:rPr>
        <w:t xml:space="preserve">224308</w:t>
      </w:r>
    </w:p>
    <w:p>
      <w:r>
        <w:t xml:space="preserve">@USER @USER En usko, veli, he haluavat tehdä sen uudelleen ja jättää Akbilin yksin huipulle .... He haluavat rohkaista hitman-tuomareita vielä enemmän !!!! He sanovat avoimesti chop Galatasaray !!!!</w:t>
      </w:r>
    </w:p>
    <w:p>
      <w:r>
        <w:rPr>
          <w:b/>
          <w:u w:val="single"/>
        </w:rPr>
        <w:t xml:space="preserve">224309</w:t>
      </w:r>
    </w:p>
    <w:p>
      <w:r>
        <w:t xml:space="preserve">Syntymäpäiväni on 14 päivän päästä.</w:t>
      </w:r>
    </w:p>
    <w:p>
      <w:r>
        <w:rPr>
          <w:b/>
          <w:u w:val="single"/>
        </w:rPr>
        <w:t xml:space="preserve">224310</w:t>
      </w:r>
    </w:p>
    <w:p>
      <w:r>
        <w:t xml:space="preserve">Ei mitään tekemistä, ei mitään katseltavaa, ei ketään jolle puhua, ei rahaa, ei rahaa, ei rahaa, ei rahaa, ei rahaa, ei rahaa, odotan vain sitä päivää jolloin tulen hulluksi.</w:t>
      </w:r>
    </w:p>
    <w:p>
      <w:r>
        <w:rPr>
          <w:b/>
          <w:u w:val="single"/>
        </w:rPr>
        <w:t xml:space="preserve">224311</w:t>
      </w:r>
    </w:p>
    <w:p>
      <w:r>
        <w:t xml:space="preserve">Muharrem ince laittaa TEMEL Pashan olkaimet; mikä itseluottamus hänellä on, kun ei pysty edes chp:n puheenjohtajan olkaimia laittamaan😂😂😂😂 @USER</w:t>
      </w:r>
    </w:p>
    <w:p>
      <w:r>
        <w:rPr>
          <w:b/>
          <w:u w:val="single"/>
        </w:rPr>
        <w:t xml:space="preserve">224312</w:t>
      </w:r>
    </w:p>
    <w:p>
      <w:r>
        <w:t xml:space="preserve">Hän on oikeassa, lopettakaa, jatketaan eteenpäin.</w:t>
      </w:r>
    </w:p>
    <w:p>
      <w:r>
        <w:rPr>
          <w:b/>
          <w:u w:val="single"/>
        </w:rPr>
        <w:t xml:space="preserve">224313</w:t>
      </w:r>
    </w:p>
    <w:p>
      <w:r>
        <w:t xml:space="preserve">Satoi, ja sähköt peruttiin jälleen.</w:t>
      </w:r>
    </w:p>
    <w:p>
      <w:r>
        <w:rPr>
          <w:b/>
          <w:u w:val="single"/>
        </w:rPr>
        <w:t xml:space="preserve">224314</w:t>
      </w:r>
    </w:p>
    <w:p>
      <w:r>
        <w:t xml:space="preserve">@USER Sitten tämä perverssi kaveri hieroi kulliaan minua vasten.</w:t>
      </w:r>
    </w:p>
    <w:p>
      <w:r>
        <w:rPr>
          <w:b/>
          <w:u w:val="single"/>
        </w:rPr>
        <w:t xml:space="preserve">224315</w:t>
      </w:r>
    </w:p>
    <w:p>
      <w:r>
        <w:t xml:space="preserve">İlker Karagöz sanoo aamun ohjelmassaan "tarvittavien allekirjoitusten määrän". Abi, on sääli, että ihmiset, jotka saavat ehkä kymmenentuhatta liiraa kuukaudessa eivätkä osaa sanoa "tarvitaan", työskentelevät televisiossa.</w:t>
      </w:r>
    </w:p>
    <w:p>
      <w:r>
        <w:rPr>
          <w:b/>
          <w:u w:val="single"/>
        </w:rPr>
        <w:t xml:space="preserve">224316</w:t>
      </w:r>
    </w:p>
    <w:p>
      <w:r>
        <w:t xml:space="preserve">Kaunein tänä vuonna julkaistu kappale on Eminem - River, joka väittää muuta, ei ole korviaan hukannut. Hän voi olla myös muita kappaleita elvytysalbumilta.</w:t>
      </w:r>
    </w:p>
    <w:p>
      <w:r>
        <w:rPr>
          <w:b/>
          <w:u w:val="single"/>
        </w:rPr>
        <w:t xml:space="preserve">224317</w:t>
      </w:r>
    </w:p>
    <w:p>
      <w:r>
        <w:t xml:space="preserve">LOS ANGELES VALITTAA BANGTANISTA JUURI NYT.</w:t>
      </w:r>
    </w:p>
    <w:p>
      <w:r>
        <w:rPr>
          <w:b/>
          <w:u w:val="single"/>
        </w:rPr>
        <w:t xml:space="preserve">224318</w:t>
      </w:r>
    </w:p>
    <w:p>
      <w:r>
        <w:t xml:space="preserve">@USER 😂😂😂😂😂 näin ei tapahdu. Lähetä ruskeaverikkö, tukka, korvakorut, jos sinulla on niitä.</w:t>
      </w:r>
    </w:p>
    <w:p>
      <w:r>
        <w:rPr>
          <w:b/>
          <w:u w:val="single"/>
        </w:rPr>
        <w:t xml:space="preserve">224319</w:t>
      </w:r>
    </w:p>
    <w:p>
      <w:r>
        <w:t xml:space="preserve">@USER miten vitussa sait 475 tykkäystä, olitko loitsu?</w:t>
      </w:r>
    </w:p>
    <w:p>
      <w:r>
        <w:rPr>
          <w:b/>
          <w:u w:val="single"/>
        </w:rPr>
        <w:t xml:space="preserve">224320</w:t>
      </w:r>
    </w:p>
    <w:p>
      <w:r>
        <w:t xml:space="preserve">Lista on hyvin pitkä, mutta jos se on minun vauvojeni: Yoo Ah In, Jung Woo Sung, Yoo Yeon Seok ja Kang Sora ovat ainoat sydämeni vauvat ❤️</w:t>
      </w:r>
    </w:p>
    <w:p>
      <w:r>
        <w:rPr>
          <w:b/>
          <w:u w:val="single"/>
        </w:rPr>
        <w:t xml:space="preserve">224321</w:t>
      </w:r>
    </w:p>
    <w:p>
      <w:r>
        <w:t xml:space="preserve">Kun annat neuvoja, teen tämän virheen tarkoituksellisemmin, ole hyvä ja lopeta neuvojen antaminen.</w:t>
      </w:r>
    </w:p>
    <w:p>
      <w:r>
        <w:rPr>
          <w:b/>
          <w:u w:val="single"/>
        </w:rPr>
        <w:t xml:space="preserve">224322</w:t>
      </w:r>
    </w:p>
    <w:p>
      <w:r>
        <w:t xml:space="preserve">Kyllä, hullu puhuu. Puhu, hullu.</w:t>
      </w:r>
    </w:p>
    <w:p>
      <w:r>
        <w:rPr>
          <w:b/>
          <w:u w:val="single"/>
        </w:rPr>
        <w:t xml:space="preserve">224323</w:t>
      </w:r>
    </w:p>
    <w:p>
      <w:r>
        <w:t xml:space="preserve">Abi, ymmärrätkö, että miehellä oli trauma? Se sattuu, peli on voitettu tai hävitty, tärkeintä on terveys #HilMur #Survivor2018</w:t>
      </w:r>
    </w:p>
    <w:p>
      <w:r>
        <w:rPr>
          <w:b/>
          <w:u w:val="single"/>
        </w:rPr>
        <w:t xml:space="preserve">224324</w:t>
      </w:r>
    </w:p>
    <w:p>
      <w:r>
        <w:t xml:space="preserve">@USER @USER @USER @USER @USER Meitä on myös 2 veljestä, mutta emme kasvaneet veljeksinä. 2 vuoden ikäero ja olimme aina kilpailussa. Tämä aiheutti kaunaa ja etäisyyttä. En vieläkään muista, että istuimme alas ja juttelimme. Meillä ei ole yhteisiä muistoja. Silti hän on ensimmäinen, joka juoksee karkuun kaikissa onnettomuuksissa. Kuin veli</w:t>
      </w:r>
    </w:p>
    <w:p>
      <w:r>
        <w:rPr>
          <w:b/>
          <w:u w:val="single"/>
        </w:rPr>
        <w:t xml:space="preserve">224325</w:t>
      </w:r>
    </w:p>
    <w:p>
      <w:r>
        <w:t xml:space="preserve">@USER @USER @USER kaunistamaan eksponentti cim alliterointi</w:t>
      </w:r>
    </w:p>
    <w:p>
      <w:r>
        <w:rPr>
          <w:b/>
          <w:u w:val="single"/>
        </w:rPr>
        <w:t xml:space="preserve">224326</w:t>
      </w:r>
    </w:p>
    <w:p>
      <w:r>
        <w:t xml:space="preserve">@USER Kirjoita hgs/ogs-maksu, joka heijastuu kansakuntaan kilometriä kohti, admin.</w:t>
      </w:r>
    </w:p>
    <w:p>
      <w:r>
        <w:rPr>
          <w:b/>
          <w:u w:val="single"/>
        </w:rPr>
        <w:t xml:space="preserve">224327</w:t>
      </w:r>
    </w:p>
    <w:p>
      <w:r>
        <w:t xml:space="preserve">@USER Tiedän, että kaipaisin itseäni, koska jeidjeidjekej vitsit sivuun, toivon, että palaat hyvillä tuloksilla 🐣🐣🐣</w:t>
      </w:r>
    </w:p>
    <w:p>
      <w:r>
        <w:rPr>
          <w:b/>
          <w:u w:val="single"/>
        </w:rPr>
        <w:t xml:space="preserve">224328</w:t>
      </w:r>
    </w:p>
    <w:p>
      <w:r>
        <w:t xml:space="preserve">@USER Hyvää perjantaita, toivotan teille hyvää päivänjatkoa, herra presidentti.</w:t>
      </w:r>
    </w:p>
    <w:p>
      <w:r>
        <w:rPr>
          <w:b/>
          <w:u w:val="single"/>
        </w:rPr>
        <w:t xml:space="preserve">224329</w:t>
      </w:r>
    </w:p>
    <w:p>
      <w:r>
        <w:t xml:space="preserve">Nousimme isäni kanssa bussiin. Hän on 55-vuotias, mutta bussissa oli tyhjä paikka, joten hän istutti minut. Voi ei.</w:t>
      </w:r>
    </w:p>
    <w:p>
      <w:r>
        <w:rPr>
          <w:b/>
          <w:u w:val="single"/>
        </w:rPr>
        <w:t xml:space="preserve">224330</w:t>
      </w:r>
    </w:p>
    <w:p>
      <w:r>
        <w:t xml:space="preserve">Kirjoita unohtumattomin asia, jonka teet rakastuessasi johonkuhun, luetaan se, Pyysin poikaa, jota rakastin päiväkodissa, pitämään sormusta.</w:t>
      </w:r>
    </w:p>
    <w:p>
      <w:r>
        <w:rPr>
          <w:b/>
          <w:u w:val="single"/>
        </w:rPr>
        <w:t xml:space="preserve">224331</w:t>
      </w:r>
    </w:p>
    <w:p>
      <w:r>
        <w:t xml:space="preserve">@USER Luojan kiitos luulin, että olit kuin minä, olin niin peloissani😂😂😂😂</w:t>
      </w:r>
    </w:p>
    <w:p>
      <w:r>
        <w:rPr>
          <w:b/>
          <w:u w:val="single"/>
        </w:rPr>
        <w:t xml:space="preserve">224332</w:t>
      </w:r>
    </w:p>
    <w:p>
      <w:r>
        <w:t xml:space="preserve">@USER @USER Keskiviikkona ollaan näin 🌸</w:t>
      </w:r>
    </w:p>
    <w:p>
      <w:r>
        <w:rPr>
          <w:b/>
          <w:u w:val="single"/>
        </w:rPr>
        <w:t xml:space="preserve">224333</w:t>
      </w:r>
    </w:p>
    <w:p>
      <w:r>
        <w:t xml:space="preserve">Lähetän pyyntöjä kavereille, joista paras ystäväni pitää, pidän heidän kuvistaan ja saan heidät puhumaan, missä muualla tämä palvelu on;)))</w:t>
      </w:r>
    </w:p>
    <w:p>
      <w:r>
        <w:rPr>
          <w:b/>
          <w:u w:val="single"/>
        </w:rPr>
        <w:t xml:space="preserve">224334</w:t>
      </w:r>
    </w:p>
    <w:p>
      <w:r>
        <w:t xml:space="preserve">Älä heitä tavaroita tai jotain, lopeta se.</w:t>
      </w:r>
    </w:p>
    <w:p>
      <w:r>
        <w:rPr>
          <w:b/>
          <w:u w:val="single"/>
        </w:rPr>
        <w:t xml:space="preserve">224335</w:t>
      </w:r>
    </w:p>
    <w:p>
      <w:r>
        <w:t xml:space="preserve">Kun tulipalo, joka iskee kaikkiin ympärillämme oleviin maihin, on ovellamme, tarvitsemme rohkeutta, joka voi käskeä meitä lähtemään kaduille, kuten 15. heinäkuuta, näimme tuona päivänä, että voimamme riittää kaikkeen, riittää yhdistymiseen, kaikki oikea ja väärä sivuutetaan, TÄMÄ ON TOTUUS, JOTTA EI SAA UNOHTAA TÄNÄÄN!</w:t>
      </w:r>
    </w:p>
    <w:p>
      <w:r>
        <w:rPr>
          <w:b/>
          <w:u w:val="single"/>
        </w:rPr>
        <w:t xml:space="preserve">224336</w:t>
      </w:r>
    </w:p>
    <w:p>
      <w:r>
        <w:t xml:space="preserve">@USER Jos tytön profiilikuva on vyötärön yläpuolella, hän on lyhyt, olkapäiden yläpuolella hän on lihava, vain hänen silmänsä näkyvät, juokse!</w:t>
      </w:r>
    </w:p>
    <w:p>
      <w:r>
        <w:rPr>
          <w:b/>
          <w:u w:val="single"/>
        </w:rPr>
        <w:t xml:space="preserve">224337</w:t>
      </w:r>
    </w:p>
    <w:p>
      <w:r>
        <w:t xml:space="preserve">Ja eräs rikas mies, joka näki hänen luotettavuutensa ja hurskautensa, tarjosi hänelle tyttärensä. Ja he menivät naimisiin. Mies kertoo: "Eräänä päivänä hänen isänsä tuli ja sanoi minulle: "Pelkää Allahia! Osta vaimollesi juustoa, fafafilia ja pilaantunutta ruokaa.</w:t>
      </w:r>
    </w:p>
    <w:p>
      <w:r>
        <w:rPr>
          <w:b/>
          <w:u w:val="single"/>
        </w:rPr>
        <w:t xml:space="preserve">224338</w:t>
      </w:r>
    </w:p>
    <w:p>
      <w:r>
        <w:t xml:space="preserve">@KÄYTTÄJÄ Olen vienyt 3 lastani päivystykseen pahoinvoinnin ja oksentelun vuoksi yöstä lähtien, lääkäri ei ole kiinnostunut ja haluaa ohjata heidät poliklinikalle 184 lääkäri sanoo, että lääkäri on joka tapauksessa oikeassa, miten tämä on?</w:t>
      </w:r>
    </w:p>
    <w:p>
      <w:r>
        <w:rPr>
          <w:b/>
          <w:u w:val="single"/>
        </w:rPr>
        <w:t xml:space="preserve">224339</w:t>
      </w:r>
    </w:p>
    <w:p>
      <w:r>
        <w:t xml:space="preserve"/>
      </w:r>
    </w:p>
    <w:p>
      <w:r>
        <w:rPr>
          <w:b/>
          <w:u w:val="single"/>
        </w:rPr>
        <w:t xml:space="preserve">224340</w:t>
      </w:r>
    </w:p>
    <w:p>
      <w:r>
        <w:t xml:space="preserve">Tänään on taas yksi päivä ylä- ja alamäkiä... #EXO #EXO_Tempo #weareoneEXO #EXO_DontMessUpMyTempo @USER</w:t>
      </w:r>
    </w:p>
    <w:p>
      <w:r>
        <w:rPr>
          <w:b/>
          <w:u w:val="single"/>
        </w:rPr>
        <w:t xml:space="preserve">224341</w:t>
      </w:r>
    </w:p>
    <w:p>
      <w:r>
        <w:t xml:space="preserve">@USER Oikein hyvä, mitä muuta haluat😂</w:t>
      </w:r>
    </w:p>
    <w:p>
      <w:r>
        <w:rPr>
          <w:b/>
          <w:u w:val="single"/>
        </w:rPr>
        <w:t xml:space="preserve">224342</w:t>
      </w:r>
    </w:p>
    <w:p>
      <w:r>
        <w:t xml:space="preserve">@USER Sinulle sopii, että menet ja poltat ne partioleirinä ja sitten hahmotat, että valtio ei selviydy tulipalosta.</w:t>
      </w:r>
    </w:p>
    <w:p>
      <w:r>
        <w:rPr>
          <w:b/>
          <w:u w:val="single"/>
        </w:rPr>
        <w:t xml:space="preserve">224343</w:t>
      </w:r>
    </w:p>
    <w:p>
      <w:r>
        <w:t xml:space="preserve">@USERin mukaan miehillä on ongelma rakastumisessa, mutta ei rakastumisen pysymisessä.</w:t>
      </w:r>
    </w:p>
    <w:p>
      <w:r>
        <w:rPr>
          <w:b/>
          <w:u w:val="single"/>
        </w:rPr>
        <w:t xml:space="preserve">224344</w:t>
      </w:r>
    </w:p>
    <w:p>
      <w:r>
        <w:t xml:space="preserve">Arvaa kuka nosti riman allahuekber-vuorille sanomalla "olkoon uusi ikäsi yhtä kaunis kuin sinä" syntymäpäivänäni 🤗</w:t>
      </w:r>
    </w:p>
    <w:p>
      <w:r>
        <w:rPr>
          <w:b/>
          <w:u w:val="single"/>
        </w:rPr>
        <w:t xml:space="preserve">224345</w:t>
      </w:r>
    </w:p>
    <w:p>
      <w:r>
        <w:t xml:space="preserve">@USER Miehen perhe käänsi selkänsä, kun hän tarvitsi heitä eniten, Hazan oli ainoa jäljellä oleva perhe. #oilhaz #fazilethanımvekızları</w:t>
      </w:r>
    </w:p>
    <w:p>
      <w:r>
        <w:rPr>
          <w:b/>
          <w:u w:val="single"/>
        </w:rPr>
        <w:t xml:space="preserve">224346</w:t>
      </w:r>
    </w:p>
    <w:p>
      <w:r>
        <w:t xml:space="preserve">NYT MENNÄÄN KATON LÄPI !!!!   Entinen sisäministeri Abdülkadir Aksu on nimitetty säätiöpankin pääjohtajaksi.   Tästä lähtien taloutemme on nousujohteinen ja me lennämme pois... Jumala siunatkoon mieltäni.</w:t>
      </w:r>
    </w:p>
    <w:p>
      <w:r>
        <w:rPr>
          <w:b/>
          <w:u w:val="single"/>
        </w:rPr>
        <w:t xml:space="preserve">224347</w:t>
      </w:r>
    </w:p>
    <w:p>
      <w:r>
        <w:t xml:space="preserve">Heidän mielestään ystävällisyys on surkeaa ja hyvät aikeet ovat roskaa. Kaikki ovat yhtä suuria kuin hänen sydämensä.</w:t>
      </w:r>
    </w:p>
    <w:p>
      <w:r>
        <w:rPr>
          <w:b/>
          <w:u w:val="single"/>
        </w:rPr>
        <w:t xml:space="preserve">224348</w:t>
      </w:r>
    </w:p>
    <w:p>
      <w:r>
        <w:t xml:space="preserve">Hemmo, sinulla on stalkkaustili, miksi stalkkaat minua, senkin stalkkari😂</w:t>
      </w:r>
    </w:p>
    <w:p>
      <w:r>
        <w:rPr>
          <w:b/>
          <w:u w:val="single"/>
        </w:rPr>
        <w:t xml:space="preserve">224349</w:t>
      </w:r>
    </w:p>
    <w:p>
      <w:r>
        <w:t xml:space="preserve">@USER Älkää uskoko tätä narkkaria, Yakup Abi, hän on tyyppi, joka uhkaa poliitikkoja foisulilla ja yrittää saada rahaa sosiaalisen median laukaisemalla, hän on jopa ollut oikeudessa maakunnan kuvernöörin kanssa aiemmin ja häntä on rangaistu.</w:t>
      </w:r>
    </w:p>
    <w:p>
      <w:r>
        <w:rPr>
          <w:b/>
          <w:u w:val="single"/>
        </w:rPr>
        <w:t xml:space="preserve">224350</w:t>
      </w:r>
    </w:p>
    <w:p>
      <w:r>
        <w:t xml:space="preserve">@USER Katsoin juuri "haamuhain" 👌</w:t>
      </w:r>
    </w:p>
    <w:p>
      <w:r>
        <w:rPr>
          <w:b/>
          <w:u w:val="single"/>
        </w:rPr>
        <w:t xml:space="preserve">224351</w:t>
      </w:r>
    </w:p>
    <w:p>
      <w:r>
        <w:t xml:space="preserve">@USER Abi, en halunnut kiroilla. Miksi teet tämän?</w:t>
      </w:r>
    </w:p>
    <w:p>
      <w:r>
        <w:rPr>
          <w:b/>
          <w:u w:val="single"/>
        </w:rPr>
        <w:t xml:space="preserve">224352</w:t>
      </w:r>
    </w:p>
    <w:p>
      <w:r>
        <w:t xml:space="preserve">@USER Hän heittää sen normaalisti tällä kertaa 😂</w:t>
      </w:r>
    </w:p>
    <w:p>
      <w:r>
        <w:rPr>
          <w:b/>
          <w:u w:val="single"/>
        </w:rPr>
        <w:t xml:space="preserve">224353</w:t>
      </w:r>
    </w:p>
    <w:p>
      <w:r>
        <w:t xml:space="preserve">Kuuluttaja kutsui Valko-Venäjää lülerburgaziksi, eikä siinä ole mitään muuta. HDAKFKŞWWJDLWJDLAHDŞSHSHSHSHSHSHSHSHSHSHSJFLSJDSJDSŞSKPDJWPFJSPDKEĞSKWLWLWLWLWLWWPWPWPWĞWĞWĞW</w:t>
      </w:r>
    </w:p>
    <w:p>
      <w:r>
        <w:rPr>
          <w:b/>
          <w:u w:val="single"/>
        </w:rPr>
        <w:t xml:space="preserve">224354</w:t>
      </w:r>
    </w:p>
    <w:p>
      <w:r>
        <w:t xml:space="preserve">Eteneminen eteenpäin, vaikka tiedät, että se on väärin.</w:t>
      </w:r>
    </w:p>
    <w:p>
      <w:r>
        <w:rPr>
          <w:b/>
          <w:u w:val="single"/>
        </w:rPr>
        <w:t xml:space="preserve">224355</w:t>
      </w:r>
    </w:p>
    <w:p>
      <w:r>
        <w:t xml:space="preserve">Heräsin aamuun, jolloin oli kaksi loppukuulustelua 🤔.</w:t>
      </w:r>
    </w:p>
    <w:p>
      <w:r>
        <w:rPr>
          <w:b/>
          <w:u w:val="single"/>
        </w:rPr>
        <w:t xml:space="preserve">224356</w:t>
      </w:r>
    </w:p>
    <w:p>
      <w:r>
        <w:t xml:space="preserve">Onko siellä nyt joku, joka on valmis panemaan ja saamaan pillunsa nuoltua kuin hullu?</w:t>
      </w:r>
    </w:p>
    <w:p>
      <w:r>
        <w:rPr>
          <w:b/>
          <w:u w:val="single"/>
        </w:rPr>
        <w:t xml:space="preserve">224357</w:t>
      </w:r>
    </w:p>
    <w:p>
      <w:r>
        <w:t xml:space="preserve">Vuodet ovat vieneet meiltä molemmilta paljon.</w:t>
      </w:r>
    </w:p>
    <w:p>
      <w:r>
        <w:rPr>
          <w:b/>
          <w:u w:val="single"/>
        </w:rPr>
        <w:t xml:space="preserve">224358</w:t>
      </w:r>
    </w:p>
    <w:p>
      <w:r>
        <w:t xml:space="preserve">Nämä lauseet ovat odottaneet vuosia koskettaakseen sydäntäsi...</w:t>
      </w:r>
    </w:p>
    <w:p>
      <w:r>
        <w:rPr>
          <w:b/>
          <w:u w:val="single"/>
        </w:rPr>
        <w:t xml:space="preserve">224359</w:t>
      </w:r>
    </w:p>
    <w:p>
      <w:r>
        <w:t xml:space="preserve">Olen köyhä, koska en vetoa tunteisiin.</w:t>
      </w:r>
    </w:p>
    <w:p>
      <w:r>
        <w:rPr>
          <w:b/>
          <w:u w:val="single"/>
        </w:rPr>
        <w:t xml:space="preserve">224360</w:t>
      </w:r>
    </w:p>
    <w:p>
      <w:r>
        <w:t xml:space="preserve">@USER @USER Maasta ei tullut supervaltaa, mutta hänestä tuli supersuperrikas mies.</w:t>
      </w:r>
    </w:p>
    <w:p>
      <w:r>
        <w:rPr>
          <w:b/>
          <w:u w:val="single"/>
        </w:rPr>
        <w:t xml:space="preserve">224361</w:t>
      </w:r>
    </w:p>
    <w:p>
      <w:r>
        <w:t xml:space="preserve">Sanon parane pian GS-kannattajille, jotka tekevät palkkion Trabzonsporin kanssa, ja onnittelen meitä, jotka kannatamme BjK:ta Şenol Güneşille.</w:t>
      </w:r>
    </w:p>
    <w:p>
      <w:r>
        <w:rPr>
          <w:b/>
          <w:u w:val="single"/>
        </w:rPr>
        <w:t xml:space="preserve">224362</w:t>
      </w:r>
    </w:p>
    <w:p>
      <w:r>
        <w:t xml:space="preserve">Yritin olla hyvä ihminen kaikille, mutta olin pahin itselleni.</w:t>
      </w:r>
    </w:p>
    <w:p>
      <w:r>
        <w:rPr>
          <w:b/>
          <w:u w:val="single"/>
        </w:rPr>
        <w:t xml:space="preserve">224363</w:t>
      </w:r>
    </w:p>
    <w:p>
      <w:r>
        <w:t xml:space="preserve">INSHALLAH SE EI UUSITA SINAN JA SELÇUK ADNAN, HUKKAAN MENNEET KUSTANNUKSET ..........</w:t>
      </w:r>
    </w:p>
    <w:p>
      <w:r>
        <w:rPr>
          <w:b/>
          <w:u w:val="single"/>
        </w:rPr>
        <w:t xml:space="preserve">224364</w:t>
      </w:r>
    </w:p>
    <w:p>
      <w:r>
        <w:t xml:space="preserve">ABV tälle henkilölle ja kaikille, jotka ovat myötävaikuttaneet siihen, että tämä henkilö voi esiintyä "naisiin kohdistuvan väkivallan" asiantuntijana ja pitää näitä puheita.</w:t>
      </w:r>
    </w:p>
    <w:p>
      <w:r>
        <w:rPr>
          <w:b/>
          <w:u w:val="single"/>
        </w:rPr>
        <w:t xml:space="preserve">224365</w:t>
      </w:r>
    </w:p>
    <w:p>
      <w:r>
        <w:t xml:space="preserve">@USER Jooo mikä imartelija ja mikäs siinä, se ei ole minun tapani, osaan vain hyvittää sen ihmisille joita arvostan kovasti, vaikka tahattomasti loukkasin heitä, siinä kaikki 😍 layd'm</w:t>
      </w:r>
    </w:p>
    <w:p>
      <w:r>
        <w:rPr>
          <w:b/>
          <w:u w:val="single"/>
        </w:rPr>
        <w:t xml:space="preserve">224366</w:t>
      </w:r>
    </w:p>
    <w:p>
      <w:r>
        <w:t xml:space="preserve">Aga, millainen ottelu tämä Arsenal-Tottenham on, se on maailman paras liiga.</w:t>
      </w:r>
    </w:p>
    <w:p>
      <w:r>
        <w:rPr>
          <w:b/>
          <w:u w:val="single"/>
        </w:rPr>
        <w:t xml:space="preserve">224367</w:t>
      </w:r>
    </w:p>
    <w:p>
      <w:r>
        <w:t xml:space="preserve">@USER on kuin et olisi lainkaan positiivinen.</w:t>
      </w:r>
    </w:p>
    <w:p>
      <w:r>
        <w:rPr>
          <w:b/>
          <w:u w:val="single"/>
        </w:rPr>
        <w:t xml:space="preserve">224368</w:t>
      </w:r>
    </w:p>
    <w:p>
      <w:r>
        <w:t xml:space="preserve">aamulla kerrot kaverillesi tapahtumasta ja hän jatkaa siitä kertomista... kiitos @USER</w:t>
      </w:r>
    </w:p>
    <w:p>
      <w:r>
        <w:rPr>
          <w:b/>
          <w:u w:val="single"/>
        </w:rPr>
        <w:t xml:space="preserve">224369</w:t>
      </w:r>
    </w:p>
    <w:p>
      <w:r>
        <w:t xml:space="preserve">@USER Ahahahahahahahhaa mitä naurua minulla oli yöllä, Allah saa sinut nauramaan.</w:t>
      </w:r>
    </w:p>
    <w:p>
      <w:r>
        <w:rPr>
          <w:b/>
          <w:u w:val="single"/>
        </w:rPr>
        <w:t xml:space="preserve">224370</w:t>
      </w:r>
    </w:p>
    <w:p>
      <w:r>
        <w:t xml:space="preserve">@USER @USER Tervetuloa, veli, olemme yllättyneitä nähdessämme sinut täällä.</w:t>
      </w:r>
    </w:p>
    <w:p>
      <w:r>
        <w:rPr>
          <w:b/>
          <w:u w:val="single"/>
        </w:rPr>
        <w:t xml:space="preserve">224371</w:t>
      </w:r>
    </w:p>
    <w:p>
      <w:r>
        <w:t xml:space="preserve">Twitterissä on joukko ihmisiä, jotka twiittaavat uudelleen aiemmin julkaistua roskaa ja tykkäävät näistä twiiteistä ensimmäistä kertaa, joten painu vittuun Facebookissa.</w:t>
      </w:r>
    </w:p>
    <w:p>
      <w:r>
        <w:rPr>
          <w:b/>
          <w:u w:val="single"/>
        </w:rPr>
        <w:t xml:space="preserve">224372</w:t>
      </w:r>
    </w:p>
    <w:p>
      <w:r>
        <w:t xml:space="preserve">Viime vuonna, elämäni vaikeina ja kauniina aikoina, Sinem nukkui aina yöllä hotellissa, jättäen television päälle... musta rakkaus alkaisi taas tähän aikaan. Oli vain yksi asia, joka teki tuosta elämästä kauniin tuohon aikaan... Olin rakastunut. Minulla oli tapana herätä tähän aikaan aamulla ja itkeä taas.</w:t>
      </w:r>
    </w:p>
    <w:p>
      <w:r>
        <w:rPr>
          <w:b/>
          <w:u w:val="single"/>
        </w:rPr>
        <w:t xml:space="preserve">224373</w:t>
      </w:r>
    </w:p>
    <w:p>
      <w:r>
        <w:t xml:space="preserve">#Olette antanut lausunnon, arvoisa ministeri @USER</w:t>
      </w:r>
    </w:p>
    <w:p>
      <w:r>
        <w:rPr>
          <w:b/>
          <w:u w:val="single"/>
        </w:rPr>
        <w:t xml:space="preserve">224374</w:t>
      </w:r>
    </w:p>
    <w:p>
      <w:r>
        <w:t xml:space="preserve">Kaunein sana on se, jonka puhuja puhuu totuudenmukaisesti ja josta kuulija hyötyy.</w:t>
      </w:r>
    </w:p>
    <w:p>
      <w:r>
        <w:rPr>
          <w:b/>
          <w:u w:val="single"/>
        </w:rPr>
        <w:t xml:space="preserve">224375</w:t>
      </w:r>
    </w:p>
    <w:p>
      <w:r>
        <w:t xml:space="preserve">Olen varma hyvin harvoista asioista elämässäni. Yksi niistä on se, etten halua vanheta. Naapurustossani ikkunan ulkopuolella odottavat vanhukset. Mitä sinä odotat, oi ihminen? Ottakoon hän elämäni ja antakoon sen vauvoille, vauvoille, vauvoille, vauvoille, vauvoille. Antakoon hän sen tarinoille.</w:t>
      </w:r>
    </w:p>
    <w:p>
      <w:r>
        <w:rPr>
          <w:b/>
          <w:u w:val="single"/>
        </w:rPr>
        <w:t xml:space="preserve">224376</w:t>
      </w:r>
    </w:p>
    <w:p>
      <w:r>
        <w:t xml:space="preserve">@USER Hei. Haluaisin pyytää anteeksi ja kysyä, oletteko petturi vai isänmaanystävä.    Ei, jos olet petturi ja ne, jotka rakastavat sinua ja seuraavat sinua ja tykkäävät twiiteistäsi, ovat pettureita, minä mukaan lukien. Lyhyesti sanottuna, miksi ne, jotka eivät pidä teistä, eivät pidä teistä?</w:t>
      </w:r>
    </w:p>
    <w:p>
      <w:r>
        <w:rPr>
          <w:b/>
          <w:u w:val="single"/>
        </w:rPr>
        <w:t xml:space="preserve">224377</w:t>
      </w:r>
    </w:p>
    <w:p>
      <w:r>
        <w:t xml:space="preserve">Sano sellainen lause, että jätän kaiken taakseni ja tulen luoksesi.</w:t>
      </w:r>
    </w:p>
    <w:p>
      <w:r>
        <w:rPr>
          <w:b/>
          <w:u w:val="single"/>
        </w:rPr>
        <w:t xml:space="preserve">224378</w:t>
      </w:r>
    </w:p>
    <w:p>
      <w:r>
        <w:t xml:space="preserve">Jos tulet mukaan, kannan sinut selässäni.</w:t>
      </w:r>
    </w:p>
    <w:p>
      <w:r>
        <w:rPr>
          <w:b/>
          <w:u w:val="single"/>
        </w:rPr>
        <w:t xml:space="preserve">224379</w:t>
      </w:r>
    </w:p>
    <w:p>
      <w:r>
        <w:t xml:space="preserve">Siskoni (14): Sisar, kerro minulle, miten tehdä itsemurha, Ben: Heitä itsesi ulos talostamme, se on 12. kerros: Ei, se olisi varma kuolema. Minkähänlaisia itsemurhaunelmia tällä pojalla on mielessään gdjsgdjsj gdjsgdjsj</w:t>
      </w:r>
    </w:p>
    <w:p>
      <w:r>
        <w:rPr>
          <w:b/>
          <w:u w:val="single"/>
        </w:rPr>
        <w:t xml:space="preserve">224380</w:t>
      </w:r>
    </w:p>
    <w:p>
      <w:r>
        <w:t xml:space="preserve">Kun saan liikaa suosikkeja, hermostun ja mykistän twiitin......</w:t>
      </w:r>
    </w:p>
    <w:p>
      <w:r>
        <w:rPr>
          <w:b/>
          <w:u w:val="single"/>
        </w:rPr>
        <w:t xml:space="preserve">224381</w:t>
      </w:r>
    </w:p>
    <w:p>
      <w:r>
        <w:t xml:space="preserve">@USER @USER insallah ongelma korjataan rakkaani mitä tarkoitat aina 💕</w:t>
      </w:r>
    </w:p>
    <w:p>
      <w:r>
        <w:rPr>
          <w:b/>
          <w:u w:val="single"/>
        </w:rPr>
        <w:t xml:space="preserve">224382</w:t>
      </w:r>
    </w:p>
    <w:p>
      <w:r>
        <w:t xml:space="preserve">@USER Kaikki ovat kirjoittaneet, miten he kirjoittavat, olen kai ainoa, joka ei pidä muistikirjaa.</w:t>
      </w:r>
    </w:p>
    <w:p>
      <w:r>
        <w:rPr>
          <w:b/>
          <w:u w:val="single"/>
        </w:rPr>
        <w:t xml:space="preserve">224383</w:t>
      </w:r>
    </w:p>
    <w:p>
      <w:r>
        <w:t xml:space="preserve">@USER @USER Eräänä päivänä, miten sain vietyä itseni, tulin järkiisi Feruşin cimcşşriyle bostanlı dolmusin clip shootissa😂</w:t>
      </w:r>
    </w:p>
    <w:p>
      <w:r>
        <w:rPr>
          <w:b/>
          <w:u w:val="single"/>
        </w:rPr>
        <w:t xml:space="preserve">224384</w:t>
      </w:r>
    </w:p>
    <w:p>
      <w:r>
        <w:t xml:space="preserve">@USER @USER Nämä ovat saastaisia mieliä. He markkinoivat häpeilemättä keksittyjä juutalaisia tapoja maassamme ottamalla aseman ja rahaa maassamme.</w:t>
      </w:r>
    </w:p>
    <w:p>
      <w:r>
        <w:rPr>
          <w:b/>
          <w:u w:val="single"/>
        </w:rPr>
        <w:t xml:space="preserve">224385</w:t>
      </w:r>
    </w:p>
    <w:p>
      <w:r>
        <w:t xml:space="preserve">@USER Hallintovirkamiesten tehtävänä pitäisi olla totuuden puhuminen, ei katsomossa leikkiminen.</w:t>
      </w:r>
    </w:p>
    <w:p>
      <w:r>
        <w:rPr>
          <w:b/>
          <w:u w:val="single"/>
        </w:rPr>
        <w:t xml:space="preserve">224386</w:t>
      </w:r>
    </w:p>
    <w:p>
      <w:r>
        <w:t xml:space="preserve">@USER Muslimimaassa moskeijasta tehdään museo, ja siellä voi esittää vatsatanssijaa, mutta rukoileminen ei ole mahdollista.</w:t>
      </w:r>
    </w:p>
    <w:p>
      <w:r>
        <w:rPr>
          <w:b/>
          <w:u w:val="single"/>
        </w:rPr>
        <w:t xml:space="preserve">224387</w:t>
      </w:r>
    </w:p>
    <w:p>
      <w:r>
        <w:t xml:space="preserve">Mitä et pitänyt elokuvasta the perfection (2019) mauton häpeällinen ihmiset (2019) mauton häpeällinen ihmiset</w:t>
      </w:r>
    </w:p>
    <w:p>
      <w:r>
        <w:rPr>
          <w:b/>
          <w:u w:val="single"/>
        </w:rPr>
        <w:t xml:space="preserve">224388</w:t>
      </w:r>
    </w:p>
    <w:p>
      <w:r>
        <w:t xml:space="preserve">Katso mitä tässä lukee? du ~^</w:t>
      </w:r>
    </w:p>
    <w:p>
      <w:r>
        <w:rPr>
          <w:b/>
          <w:u w:val="single"/>
        </w:rPr>
        <w:t xml:space="preserve">224389</w:t>
      </w:r>
    </w:p>
    <w:p>
      <w:r>
        <w:t xml:space="preserve">Kukaan ei enää varaa aikaa minulle vilpittömästi. Harmi minulle!</w:t>
      </w:r>
    </w:p>
    <w:p>
      <w:r>
        <w:rPr>
          <w:b/>
          <w:u w:val="single"/>
        </w:rPr>
        <w:t xml:space="preserve">224390</w:t>
      </w:r>
    </w:p>
    <w:p>
      <w:r>
        <w:t xml:space="preserve">@USER on kotoisin Diyarbakirista ja odotan ➖DM➖ naisia ja pariskuntia, jotka etsivät yksinäisiä miehiä, jotka haluavat keskustella tai tavata oikeasti LOVELY, RESPECT, TRUST and PRIVACY sisällä➖</w:t>
      </w:r>
    </w:p>
    <w:p>
      <w:r>
        <w:rPr>
          <w:b/>
          <w:u w:val="single"/>
        </w:rPr>
        <w:t xml:space="preserve">224391</w:t>
      </w:r>
    </w:p>
    <w:p>
      <w:r>
        <w:t xml:space="preserve">Haista vittu.</w:t>
      </w:r>
    </w:p>
    <w:p>
      <w:r>
        <w:rPr>
          <w:b/>
          <w:u w:val="single"/>
        </w:rPr>
        <w:t xml:space="preserve">224392</w:t>
      </w:r>
    </w:p>
    <w:p>
      <w:r>
        <w:t xml:space="preserve">@USER Elek on aivan oikeassa, olen samaa mieltä Borgesin kanssa.</w:t>
      </w:r>
    </w:p>
    <w:p>
      <w:r>
        <w:rPr>
          <w:b/>
          <w:u w:val="single"/>
        </w:rPr>
        <w:t xml:space="preserve">224393</w:t>
      </w:r>
    </w:p>
    <w:p>
      <w:r>
        <w:t xml:space="preserve">@USER Slm Haluaisin tutustua sinuun, jos hyväksyt sen.</w:t>
      </w:r>
    </w:p>
    <w:p>
      <w:r>
        <w:rPr>
          <w:b/>
          <w:u w:val="single"/>
        </w:rPr>
        <w:t xml:space="preserve">224394</w:t>
      </w:r>
    </w:p>
    <w:p>
      <w:r>
        <w:t xml:space="preserve">@USER Tällaisia varoituksia tapahtuu palatseissa Imamoglu pelastui Allahin toimesta.</w:t>
      </w:r>
    </w:p>
    <w:p>
      <w:r>
        <w:rPr>
          <w:b/>
          <w:u w:val="single"/>
        </w:rPr>
        <w:t xml:space="preserve">224395</w:t>
      </w:r>
    </w:p>
    <w:p>
      <w:r>
        <w:t xml:space="preserve">@USER Mistä keksit tällaisen asian?</w:t>
      </w:r>
    </w:p>
    <w:p>
      <w:r>
        <w:rPr>
          <w:b/>
          <w:u w:val="single"/>
        </w:rPr>
        <w:t xml:space="preserve">224396</w:t>
      </w:r>
    </w:p>
    <w:p>
      <w:r>
        <w:t xml:space="preserve">Voit laulaa lauluja niin paljon kuin haluat kaikille, missä ikinä haluat tuhannen ja yhden yön aikana 😌.</w:t>
      </w:r>
    </w:p>
    <w:p>
      <w:r>
        <w:rPr>
          <w:b/>
          <w:u w:val="single"/>
        </w:rPr>
        <w:t xml:space="preserve">224397</w:t>
      </w:r>
    </w:p>
    <w:p>
      <w:r>
        <w:t xml:space="preserve">Kuka laittoi sanan "päällikkö" suuhuni, olen kapteeni, kutsun kaikkia laivalla olevia "päälliköksi".</w:t>
      </w:r>
    </w:p>
    <w:p>
      <w:r>
        <w:rPr>
          <w:b/>
          <w:u w:val="single"/>
        </w:rPr>
        <w:t xml:space="preserve">224398</w:t>
      </w:r>
    </w:p>
    <w:p>
      <w:r>
        <w:t xml:space="preserve">@USER Voisin syödä sinut tämän maininnan vuoksi.</w:t>
      </w:r>
    </w:p>
    <w:p>
      <w:r>
        <w:rPr>
          <w:b/>
          <w:u w:val="single"/>
        </w:rPr>
        <w:t xml:space="preserve">224399</w:t>
      </w:r>
    </w:p>
    <w:p>
      <w:r>
        <w:t xml:space="preserve">@KÄYTTÄJÄ Olet niin kaunis, pikkuiseni, haluan sanoa agubugu</w:t>
      </w:r>
    </w:p>
    <w:p>
      <w:r>
        <w:rPr>
          <w:b/>
          <w:u w:val="single"/>
        </w:rPr>
        <w:t xml:space="preserve">224400</w:t>
      </w:r>
    </w:p>
    <w:p>
      <w:r>
        <w:t xml:space="preserve">@USER @USER Maa- ja metsätalousministeriössä 👉Nimitykset metsäosaan 👉Hankkeet metsäosaan 2. vuosineljänneksellä normi loppuu, sitten sanoit nimityksen ...      Norm on ohi... Ei ole enää mitään tekosyitä...   Mutta kuten se on ollut 2 vuotta, jälleen kerran EI HAKEMUS MAATALOUSALALALLE! #AgriculturalEngineersAtamaBeking ForestryAttanlı SıraTarimde 3</w:t>
      </w:r>
    </w:p>
    <w:p>
      <w:r>
        <w:rPr>
          <w:b/>
          <w:u w:val="single"/>
        </w:rPr>
        <w:t xml:space="preserve">224401</w:t>
      </w:r>
    </w:p>
    <w:p>
      <w:r>
        <w:t xml:space="preserve">Tein kaiken sinun vuoksesi, jotta olisit onnellinen. Sanoin hyvästit Sedalle, sinä panettelit minua ensin, sanoin hyvästit, sinä valehtelit isälleni, sanoin hyvästit, sinä valehtelit veljelleni, me riitelimme keskenämme, sanoin hyvästit.</w:t>
      </w:r>
    </w:p>
    <w:p>
      <w:r>
        <w:rPr>
          <w:b/>
          <w:u w:val="single"/>
        </w:rPr>
        <w:t xml:space="preserve">224402</w:t>
      </w:r>
    </w:p>
    <w:p>
      <w:r>
        <w:t xml:space="preserve">@USER Tuo on yksi naurettavimmista asioista, joita olen koskaan nähnyt :(</w:t>
      </w:r>
    </w:p>
    <w:p>
      <w:r>
        <w:rPr>
          <w:b/>
          <w:u w:val="single"/>
        </w:rPr>
        <w:t xml:space="preserve">224403</w:t>
      </w:r>
    </w:p>
    <w:p>
      <w:r>
        <w:t xml:space="preserve">@USER Hocam uskomme, että se on erittäin tuottava. Terveisin ja kunnioituksella ...</w:t>
      </w:r>
    </w:p>
    <w:p>
      <w:r>
        <w:rPr>
          <w:b/>
          <w:u w:val="single"/>
        </w:rPr>
        <w:t xml:space="preserve">224404</w:t>
      </w:r>
    </w:p>
    <w:p>
      <w:r>
        <w:t xml:space="preserve">Normaalisti, kun ystävät ovat vierekkäin, he ostavat sipsejä, kokista jne. Me menimme ja ostimme vauvakeksejä 😂 ja syömme tien vieressä xgxgc kaikki katsovat meitä koko ajan xhcgcyj</w:t>
      </w:r>
    </w:p>
    <w:p>
      <w:r>
        <w:rPr>
          <w:b/>
          <w:u w:val="single"/>
        </w:rPr>
        <w:t xml:space="preserve">224405</w:t>
      </w:r>
    </w:p>
    <w:p>
      <w:r>
        <w:t xml:space="preserve">8 ihmistä jäljellä, hävetkää, shshshshshshshshs.</w:t>
      </w:r>
    </w:p>
    <w:p>
      <w:r>
        <w:rPr>
          <w:b/>
          <w:u w:val="single"/>
        </w:rPr>
        <w:t xml:space="preserve">224406</w:t>
      </w:r>
    </w:p>
    <w:p>
      <w:r>
        <w:t xml:space="preserve">Okei? T A M A M...</w:t>
      </w:r>
    </w:p>
    <w:p>
      <w:r>
        <w:rPr>
          <w:b/>
          <w:u w:val="single"/>
        </w:rPr>
        <w:t xml:space="preserve">224407</w:t>
      </w:r>
    </w:p>
    <w:p>
      <w:r>
        <w:t xml:space="preserve">Olen todella vihainen. Pidän heistä ja kaikkea muuta, mutta se ei tarkoita, että he kopioivat. Olisi iso juttu, jos me kopioisimme sen, mutta... yg markkinoi pelejään hyvin.</w:t>
      </w:r>
    </w:p>
    <w:p>
      <w:r>
        <w:rPr>
          <w:b/>
          <w:u w:val="single"/>
        </w:rPr>
        <w:t xml:space="preserve">224408</w:t>
      </w:r>
    </w:p>
    <w:p>
      <w:r>
        <w:t xml:space="preserve">@USER Hyvää huomenta ☀️ Juhlikaa Eid al-Adhaa vilpittömien toiveideni kera ja toivotan teille onnellista ja rauhallista lomaa rakkaittenne kanssa🙋🏼♂️☕️☕️</w:t>
      </w:r>
    </w:p>
    <w:p>
      <w:r>
        <w:rPr>
          <w:b/>
          <w:u w:val="single"/>
        </w:rPr>
        <w:t xml:space="preserve">224409</w:t>
      </w:r>
    </w:p>
    <w:p>
      <w:r>
        <w:t xml:space="preserve">Koray Aydin on @USERin kuolema, sanon minä teille.      Aika näyttää.      Sitä paitsi en ole kuullut enkä nähnyt ketään, joka pitäisi tästä henkilöstä.</w:t>
      </w:r>
    </w:p>
    <w:p>
      <w:r>
        <w:rPr>
          <w:b/>
          <w:u w:val="single"/>
        </w:rPr>
        <w:t xml:space="preserve">224410</w:t>
      </w:r>
    </w:p>
    <w:p>
      <w:r>
        <w:t xml:space="preserve">#AynıGemideDeğiliz PETER SCHIFF: "Ostamme enemmän tavaroita kuin myymme Turkkiin, miksi TL menettää arvoaan".</w:t>
      </w:r>
    </w:p>
    <w:p>
      <w:r>
        <w:rPr>
          <w:b/>
          <w:u w:val="single"/>
        </w:rPr>
        <w:t xml:space="preserve">224411</w:t>
      </w:r>
    </w:p>
    <w:p>
      <w:r>
        <w:t xml:space="preserve">@USER Onko sunnitytöillä yhteinen geeni tai jotain? Ne ovat kaikki hyvin kauniita</w:t>
      </w:r>
    </w:p>
    <w:p>
      <w:r>
        <w:rPr>
          <w:b/>
          <w:u w:val="single"/>
        </w:rPr>
        <w:t xml:space="preserve">224412</w:t>
      </w:r>
    </w:p>
    <w:p>
      <w:r>
        <w:t xml:space="preserve">@USER @USER Olen surullinen siitä, että olen ainoa, joka ymmärtää tämän sldldl</w:t>
      </w:r>
    </w:p>
    <w:p>
      <w:r>
        <w:rPr>
          <w:b/>
          <w:u w:val="single"/>
        </w:rPr>
        <w:t xml:space="preserve">224413</w:t>
      </w:r>
    </w:p>
    <w:p>
      <w:r>
        <w:t xml:space="preserve">@USER Tervetuloa tulet dm</w:t>
      </w:r>
    </w:p>
    <w:p>
      <w:r>
        <w:rPr>
          <w:b/>
          <w:u w:val="single"/>
        </w:rPr>
        <w:t xml:space="preserve">224414</w:t>
      </w:r>
    </w:p>
    <w:p>
      <w:r>
        <w:t xml:space="preserve">@USER koko elämäni Izmirissä viettäneenä ihmettelen, kuka on keksinyt tämän? aq</w:t>
      </w:r>
    </w:p>
    <w:p>
      <w:r>
        <w:rPr>
          <w:b/>
          <w:u w:val="single"/>
        </w:rPr>
        <w:t xml:space="preserve">224415</w:t>
      </w:r>
    </w:p>
    <w:p>
      <w:r>
        <w:t xml:space="preserve">Pelkään avata ikkunoita, aivan kuin lohikäärme puhaltaisi tulta sisälle.</w:t>
      </w:r>
    </w:p>
    <w:p>
      <w:r>
        <w:rPr>
          <w:b/>
          <w:u w:val="single"/>
        </w:rPr>
        <w:t xml:space="preserve">224416</w:t>
      </w:r>
    </w:p>
    <w:p>
      <w:r>
        <w:t xml:space="preserve">Kuka tietää... Ehkä jonain kaukaisena päivänä tapaamme jälleen täysin erilaisina ihmisinä, ja ehkä hymyilemme ja ojennamme kädet toisillemme... #SabahattinAli</w:t>
      </w:r>
    </w:p>
    <w:p>
      <w:r>
        <w:rPr>
          <w:b/>
          <w:u w:val="single"/>
        </w:rPr>
        <w:t xml:space="preserve">224417</w:t>
      </w:r>
    </w:p>
    <w:p>
      <w:r>
        <w:t xml:space="preserve">@USER @USER Miksi dinosaurukset ovat ensin, eikö tätä maailmaa ole luotu ihmistä varten?</w:t>
      </w:r>
    </w:p>
    <w:p>
      <w:r>
        <w:rPr>
          <w:b/>
          <w:u w:val="single"/>
        </w:rPr>
        <w:t xml:space="preserve">224418</w:t>
      </w:r>
    </w:p>
    <w:p>
      <w:r>
        <w:t xml:space="preserve">JOS SILMÄSI OLISIVAT TARKKAILLEET SILMIÄ, JOITA MINUN SILMÄNI TARKKAILIVAT, SINUN SILMÄSI OLISIVAT NÄHNEET MINUN SILMÄNI.</w:t>
      </w:r>
    </w:p>
    <w:p>
      <w:r>
        <w:rPr>
          <w:b/>
          <w:u w:val="single"/>
        </w:rPr>
        <w:t xml:space="preserve">224419</w:t>
      </w:r>
    </w:p>
    <w:p>
      <w:r>
        <w:t xml:space="preserve">Napautin jalkani kynnykselle tänä aamuna, nämä kaikki ovat tämän leikkauspäätöksen tuloksia!    Me seisomme hallituksemme rinnalla.</w:t>
      </w:r>
    </w:p>
    <w:p>
      <w:r>
        <w:rPr>
          <w:b/>
          <w:u w:val="single"/>
        </w:rPr>
        <w:t xml:space="preserve">224420</w:t>
      </w:r>
    </w:p>
    <w:p>
      <w:r>
        <w:t xml:space="preserve">@USER mikä on tämän gönki tabalan loppu?</w:t>
      </w:r>
    </w:p>
    <w:p>
      <w:r>
        <w:rPr>
          <w:b/>
          <w:u w:val="single"/>
        </w:rPr>
        <w:t xml:space="preserve">224421</w:t>
      </w:r>
    </w:p>
    <w:p>
      <w:r>
        <w:t xml:space="preserve">Täydellisen ihmisen sijaan tarvitsemme ihmisen, joka tuntee itsensä täydelliseksi.</w:t>
      </w:r>
    </w:p>
    <w:p>
      <w:r>
        <w:rPr>
          <w:b/>
          <w:u w:val="single"/>
        </w:rPr>
        <w:t xml:space="preserve">224422</w:t>
      </w:r>
    </w:p>
    <w:p>
      <w:r>
        <w:t xml:space="preserve">Emme ole koskaan vastustaneet ketään hänen uskomustensa tai ajatustensa vuoksi, mutta on asioita, jotka on hyväksyttävä ja arvostettava, ja asioita, joita ei pidä hyväksyä.</w:t>
      </w:r>
    </w:p>
    <w:p>
      <w:r>
        <w:rPr>
          <w:b/>
          <w:u w:val="single"/>
        </w:rPr>
        <w:t xml:space="preserve">224423</w:t>
      </w:r>
    </w:p>
    <w:p>
      <w:r>
        <w:t xml:space="preserve">@USER @USER @USER @USER @USER @USER Olet lähettänyt monta viestiä haarasta haaraan, etsin, en nähnyt mainitsemaasi linkkiä herra Umitista. Jos tämä eroaa teeseistä, jotka kiertävät ympäriinsä, romahtavat sisältäpäin jne., jos se on aivan uusi teesi, josta ei ole koskaan kuultu, pyydän sinua ystävällisesti lähettämään sen uudestaan, jotta näen, mikä versio on kyseessä.</w:t>
      </w:r>
    </w:p>
    <w:p>
      <w:r>
        <w:rPr>
          <w:b/>
          <w:u w:val="single"/>
        </w:rPr>
        <w:t xml:space="preserve">224424</w:t>
      </w:r>
    </w:p>
    <w:p>
      <w:r>
        <w:t xml:space="preserve">@USER Paha häviää lopulta, veli.d Nauran istuvalla elimelläni. Ddddddddddddddd</w:t>
      </w:r>
    </w:p>
    <w:p>
      <w:r>
        <w:rPr>
          <w:b/>
          <w:u w:val="single"/>
        </w:rPr>
        <w:t xml:space="preserve">224425</w:t>
      </w:r>
    </w:p>
    <w:p>
      <w:r>
        <w:t xml:space="preserve">Diagne ja Mitroglou ovat virallisesti räjähtäneet. Paljonko ne maksavat? Falcao tulee siihen päälle? Miksi kukaan ei puhu siitä? Koska kohteena on Ali Koç</w:t>
      </w:r>
    </w:p>
    <w:p>
      <w:r>
        <w:rPr>
          <w:b/>
          <w:u w:val="single"/>
        </w:rPr>
        <w:t xml:space="preserve">224426</w:t>
      </w:r>
    </w:p>
    <w:p>
      <w:r>
        <w:t xml:space="preserve">@USER Hyvää huomenta maaperäni voi päiväsi olla hyvä inshallah 🙏🙏🙏🙏🙏 🙏🙏🙏🙏🙏</w:t>
      </w:r>
    </w:p>
    <w:p>
      <w:r>
        <w:rPr>
          <w:b/>
          <w:u w:val="single"/>
        </w:rPr>
        <w:t xml:space="preserve">224427</w:t>
      </w:r>
    </w:p>
    <w:p>
      <w:r>
        <w:t xml:space="preserve">@USER Älä väsytä itseäsi liikaa ja lepää kunnolla.</w:t>
      </w:r>
    </w:p>
    <w:p>
      <w:r>
        <w:rPr>
          <w:b/>
          <w:u w:val="single"/>
        </w:rPr>
        <w:t xml:space="preserve">224428</w:t>
      </w:r>
    </w:p>
    <w:p>
      <w:r>
        <w:t xml:space="preserve">Toisin sanoen, kun ihmiskunnan viimeinen ajanjakso on menetetty anarkismille, moraalittomuudelle ja uskonnottomuudelle dajjojen fitnojen myötä, Allah lähettää elävän olennon lajin maahan rangaistukseksi ja varoitukseksi kuten Abelin lintu... tämä on Dabbe-tül Arz.</w:t>
      </w:r>
    </w:p>
    <w:p>
      <w:r>
        <w:rPr>
          <w:b/>
          <w:u w:val="single"/>
        </w:rPr>
        <w:t xml:space="preserve">224429</w:t>
      </w:r>
    </w:p>
    <w:p>
      <w:r>
        <w:t xml:space="preserve">Toista kuinka tatuoida tviitti</w:t>
      </w:r>
    </w:p>
    <w:p>
      <w:r>
        <w:rPr>
          <w:b/>
          <w:u w:val="single"/>
        </w:rPr>
        <w:t xml:space="preserve">224430</w:t>
      </w:r>
    </w:p>
    <w:p>
      <w:r>
        <w:t xml:space="preserve">@USER Emo man, en pääse yli värin aiheuttamasta järkytyksestä, se kilpailee violetin pelipaidamme kanssa.</w:t>
      </w:r>
    </w:p>
    <w:p>
      <w:r>
        <w:rPr>
          <w:b/>
          <w:u w:val="single"/>
        </w:rPr>
        <w:t xml:space="preserve">224431</w:t>
      </w:r>
    </w:p>
    <w:p>
      <w:r>
        <w:t xml:space="preserve">Jotain tapahtui sormenpäilleni, ne muuttuivat herkiksi ja punaisiksi, en ymmärrä sitä.</w:t>
      </w:r>
    </w:p>
    <w:p>
      <w:r>
        <w:rPr>
          <w:b/>
          <w:u w:val="single"/>
        </w:rPr>
        <w:t xml:space="preserve">224432</w:t>
      </w:r>
    </w:p>
    <w:p>
      <w:r>
        <w:t xml:space="preserve">Nämä ovat elämän suolaa ja pippuria, ja minä rakastan suolaa ja pippuria 🤙🏻.</w:t>
      </w:r>
    </w:p>
    <w:p>
      <w:r>
        <w:rPr>
          <w:b/>
          <w:u w:val="single"/>
        </w:rPr>
        <w:t xml:space="preserve">224433</w:t>
      </w:r>
    </w:p>
    <w:p>
      <w:r>
        <w:t xml:space="preserve">Vihaan sinua, koska lähdet, kun sinulla on tylsää, ja tulet, kun siltä tuntuu, ja vihaan itseäni, koska hyväksyn sinut joka kerta. Toivon, että maksat jokaisesta unettomasta yöstä, jonka olen kuollut.</w:t>
      </w:r>
    </w:p>
    <w:p>
      <w:r>
        <w:rPr>
          <w:b/>
          <w:u w:val="single"/>
        </w:rPr>
        <w:t xml:space="preserve">224434</w:t>
      </w:r>
    </w:p>
    <w:p>
      <w:r>
        <w:t xml:space="preserve">Ostin redevun tutkiakseni otolaryngologiaa🤓</w:t>
      </w:r>
    </w:p>
    <w:p>
      <w:r>
        <w:rPr>
          <w:b/>
          <w:u w:val="single"/>
        </w:rPr>
        <w:t xml:space="preserve">224435</w:t>
      </w:r>
    </w:p>
    <w:p>
      <w:r>
        <w:t xml:space="preserve">Mitä tavoitelette laittamalla Reyesin peliin 90. minuutilla, kun ottelu oli menossa 2-2 Fenerbahçe - Kasımpaşa -ottelussa?</w:t>
      </w:r>
    </w:p>
    <w:p>
      <w:r>
        <w:rPr>
          <w:b/>
          <w:u w:val="single"/>
        </w:rPr>
        <w:t xml:space="preserve">224436</w:t>
      </w:r>
    </w:p>
    <w:p>
      <w:r>
        <w:t xml:space="preserve">Ja nyt elämä on vain paikka, jossa vanhenemme.</w:t>
      </w:r>
    </w:p>
    <w:p>
      <w:r>
        <w:rPr>
          <w:b/>
          <w:u w:val="single"/>
        </w:rPr>
        <w:t xml:space="preserve">224437</w:t>
      </w:r>
    </w:p>
    <w:p>
      <w:r>
        <w:t xml:space="preserve">Entä akfc, sinä ammut tuollaisesta iästä, joten vähän kunnioitusta sitten. Sanotaan, että se ei ole meitä vastaan, mutta näillä ihmisillä on perheitä täällä. Muratille on kirjoitettu niin paljon rumia asioita. Olet todella vihamielinen. #HilMur</w:t>
      </w:r>
    </w:p>
    <w:p>
      <w:r>
        <w:rPr>
          <w:b/>
          <w:u w:val="single"/>
        </w:rPr>
        <w:t xml:space="preserve">224438</w:t>
      </w:r>
    </w:p>
    <w:p>
      <w:r>
        <w:t xml:space="preserve">Tyttö jakoi Instagramissa kotinsa jokaisen nurkan, myös kylpyhuoneen. Ei ole selvää, seuraammeko tyttöä vai kiinteistönvälittäjä Mahmutia.</w:t>
      </w:r>
    </w:p>
    <w:p>
      <w:r>
        <w:rPr>
          <w:b/>
          <w:u w:val="single"/>
        </w:rPr>
        <w:t xml:space="preserve">224439</w:t>
      </w:r>
    </w:p>
    <w:p>
      <w:r>
        <w:t xml:space="preserve">@USER Kiitos paljon ☺️, kauniille yhteisille päiville 💐!</w:t>
      </w:r>
    </w:p>
    <w:p>
      <w:r>
        <w:rPr>
          <w:b/>
          <w:u w:val="single"/>
        </w:rPr>
        <w:t xml:space="preserve">224440</w:t>
      </w:r>
    </w:p>
    <w:p>
      <w:r>
        <w:t xml:space="preserve">yllättää ihminen on joskus suurin pettymys.</w:t>
      </w:r>
    </w:p>
    <w:p>
      <w:r>
        <w:rPr>
          <w:b/>
          <w:u w:val="single"/>
        </w:rPr>
        <w:t xml:space="preserve">224441</w:t>
      </w:r>
    </w:p>
    <w:p>
      <w:r>
        <w:t xml:space="preserve">@USER Toivon kaikille, että heidät yhdistetään rakkaisiinsa, toivon, että Allah Kaikkivaltias lopettaa tämän painajaisen ja herättää meidät rakkaidemme kanssa, Jumala, me kaipaamme heidän tuoksuaan 😢 @USER @USER @USER @USER @USER @USER @USER @USER @USER @USER @USER</w:t>
      </w:r>
    </w:p>
    <w:p>
      <w:r>
        <w:rPr>
          <w:b/>
          <w:u w:val="single"/>
        </w:rPr>
        <w:t xml:space="preserve">224442</w:t>
      </w:r>
    </w:p>
    <w:p>
      <w:r>
        <w:t xml:space="preserve">- Isä, hän selvästi tuntee itsensä petetyksi.   - Olet oikeassa, en tiedä, miten ratkaisemme tämän ongelman. Ainoa turvapaikkani on hänen rakkautensa minua kohtaan, muuten olemme mennyttä. - Rakastaako hän sinua niin paljon, että antaa sinulle anteeksi!!!!</w:t>
      </w:r>
    </w:p>
    <w:p>
      <w:r>
        <w:rPr>
          <w:b/>
          <w:u w:val="single"/>
        </w:rPr>
        <w:t xml:space="preserve">224443</w:t>
      </w:r>
    </w:p>
    <w:p>
      <w:r>
        <w:t xml:space="preserve">Älkää järkeilkö turhaan tuntematta aihetta... pitkä tarina... Minä ostin sen, kuka ostaa sen, kuka ei osta sitä</w:t>
      </w:r>
    </w:p>
    <w:p>
      <w:r>
        <w:rPr>
          <w:b/>
          <w:u w:val="single"/>
        </w:rPr>
        <w:t xml:space="preserve">224444</w:t>
      </w:r>
    </w:p>
    <w:p>
      <w:r>
        <w:t xml:space="preserve">@USER @USER @USER @USER @USER @USER Ahahaha mä odotan innolla, ei sillä, että se ei oo sitä, että odottaa mun valmistumista 😂</w:t>
      </w:r>
    </w:p>
    <w:p>
      <w:r>
        <w:rPr>
          <w:b/>
          <w:u w:val="single"/>
        </w:rPr>
        <w:t xml:space="preserve">224445</w:t>
      </w:r>
    </w:p>
    <w:p>
      <w:r>
        <w:t xml:space="preserve">@USER Ali koc ei juo tuota vettä paaston aikana. Hän kutsuu Mehmet goktasiksi ja pyytää anteeksi kaikilta muslimeilta hänen läsnäollessaan.</w:t>
      </w:r>
    </w:p>
    <w:p>
      <w:r>
        <w:rPr>
          <w:b/>
          <w:u w:val="single"/>
        </w:rPr>
        <w:t xml:space="preserve">224446</w:t>
      </w:r>
    </w:p>
    <w:p>
      <w:r>
        <w:t xml:space="preserve">@USER Kun sata kuusikymmentätuhatta ihmistä irtisanottiin työpaikoistaan ja leimattiin terroristeiksi ja melkein kansanmurhaksi, sinulla ei ollut mitään vastalausetta lain nimissä inhimillisyyden nimissä oikeuksien nimissä, jos he eivät ole syyllisiä, he palaavat, kuinka vaikeaa se on, eikö olekin, Jumala punnitsee sinua hitaasti omalla vaa'alla, toivon, että olisit vilpitön, mutta missä se on?</w:t>
      </w:r>
    </w:p>
    <w:p>
      <w:r>
        <w:rPr>
          <w:b/>
          <w:u w:val="single"/>
        </w:rPr>
        <w:t xml:space="preserve">224447</w:t>
      </w:r>
    </w:p>
    <w:p>
      <w:r>
        <w:t xml:space="preserve">@USER Ihmettelen, onko sinussa jäljellä yhtään sellaista ominaisuutta kuin omatunto, oikeudenmukaisuuden kannattaminen ja oikeudenmukainen toiminta?   Olette kaikki huijareita Vaalien hyvin selvä voittaja on @USER stop Tehkää mitä haluatte, ette voi pysäyttää ajatusta</w:t>
      </w:r>
    </w:p>
    <w:p>
      <w:r>
        <w:rPr>
          <w:b/>
          <w:u w:val="single"/>
        </w:rPr>
        <w:t xml:space="preserve">224448</w:t>
      </w:r>
    </w:p>
    <w:p>
      <w:r>
        <w:t xml:space="preserve">#28GunEgitimKalkiyor kaksi palkkaa julkiselle ja kaksi palkkaa yksityiselle ja työongelma loppuu</w:t>
      </w:r>
    </w:p>
    <w:p>
      <w:r>
        <w:rPr>
          <w:b/>
          <w:u w:val="single"/>
        </w:rPr>
        <w:t xml:space="preserve">224449</w:t>
      </w:r>
    </w:p>
    <w:p>
      <w:r>
        <w:t xml:space="preserve">2018 sopii sinulle parhaiten. Uusi sukupolvi tarvitsee uusia pisteitä. #ÖgrtmnAtamasi2018PuanininHakki @USER @USER @USER @USER @USER @USER @USER @USER @USER @USER @USER</w:t>
      </w:r>
    </w:p>
    <w:p>
      <w:r>
        <w:rPr>
          <w:b/>
          <w:u w:val="single"/>
        </w:rPr>
        <w:t xml:space="preserve">224450</w:t>
      </w:r>
    </w:p>
    <w:p>
      <w:r>
        <w:t xml:space="preserve">Ei ole niin, että olisimme luopuneet suurista lupauksista ja kääntyneet takaisin 😉.</w:t>
      </w:r>
    </w:p>
    <w:p>
      <w:r>
        <w:rPr>
          <w:b/>
          <w:u w:val="single"/>
        </w:rPr>
        <w:t xml:space="preserve">224451</w:t>
      </w:r>
    </w:p>
    <w:p>
      <w:r>
        <w:t xml:space="preserve">Kuinka kauan minun täytyy polttaa ollakseni sieraimissasi?</w:t>
      </w:r>
    </w:p>
    <w:p>
      <w:r>
        <w:rPr>
          <w:b/>
          <w:u w:val="single"/>
        </w:rPr>
        <w:t xml:space="preserve">224452</w:t>
      </w:r>
    </w:p>
    <w:p>
      <w:r>
        <w:t xml:space="preserve">Ihmiset, jotka odottavat, että herään, jos ette herää, älkää herätkö, olen jo hereillä.</w:t>
      </w:r>
    </w:p>
    <w:p>
      <w:r>
        <w:rPr>
          <w:b/>
          <w:u w:val="single"/>
        </w:rPr>
        <w:t xml:space="preserve">224453</w:t>
      </w:r>
    </w:p>
    <w:p>
      <w:r>
        <w:t xml:space="preserve">Kaipaan Edirneä niin paljon, kiitos paljon.</w:t>
      </w:r>
    </w:p>
    <w:p>
      <w:r>
        <w:rPr>
          <w:b/>
          <w:u w:val="single"/>
        </w:rPr>
        <w:t xml:space="preserve">224454</w:t>
      </w:r>
    </w:p>
    <w:p>
      <w:r>
        <w:t xml:space="preserve">Väärin, se oli väärä runo alusta alkaen, tiedän, ja ehkä lähihistoriaa elämässämme oli niin totta, mutta kuka tietää, "Sydämeni unohtaa tämän runon"</w:t>
      </w:r>
    </w:p>
    <w:p>
      <w:r>
        <w:rPr>
          <w:b/>
          <w:u w:val="single"/>
        </w:rPr>
        <w:t xml:space="preserve">224455</w:t>
      </w:r>
    </w:p>
    <w:p>
      <w:r>
        <w:t xml:space="preserve">@USER Olet trolli, siksi olet kalju. Liity heinäkuussa 2019. Kirjoita jotakin, joka herättää paheksuntaa ja saa seuraajia. Et ole nationalisti. Olet loinen, joka yrittää ansaita jollakin muulla.</w:t>
      </w:r>
    </w:p>
    <w:p>
      <w:r>
        <w:rPr>
          <w:b/>
          <w:u w:val="single"/>
        </w:rPr>
        <w:t xml:space="preserve">224456</w:t>
      </w:r>
    </w:p>
    <w:p>
      <w:r>
        <w:t xml:space="preserve">#MemurÖgretretmenler olemme väsyneitä kirjoittamaan sormemme ovat kipeät, mutta missä on ministeri ja SEEING herra @USER @USER @USER</w:t>
      </w:r>
    </w:p>
    <w:p>
      <w:r>
        <w:rPr>
          <w:b/>
          <w:u w:val="single"/>
        </w:rPr>
        <w:t xml:space="preserve">224457</w:t>
      </w:r>
    </w:p>
    <w:p>
      <w:r>
        <w:t xml:space="preserve">En tunnista ketään. Missä ovat suosikkitilini?</w:t>
      </w:r>
    </w:p>
    <w:p>
      <w:r>
        <w:rPr>
          <w:b/>
          <w:u w:val="single"/>
        </w:rPr>
        <w:t xml:space="preserve">224458</w:t>
      </w:r>
    </w:p>
    <w:p>
      <w:r>
        <w:t xml:space="preserve">Kun todella rakastat jotakuta, hänen virheensä eivät muuta tunteitasi...</w:t>
      </w:r>
    </w:p>
    <w:p>
      <w:r>
        <w:rPr>
          <w:b/>
          <w:u w:val="single"/>
        </w:rPr>
        <w:t xml:space="preserve">224459</w:t>
      </w:r>
    </w:p>
    <w:p>
      <w:r>
        <w:t xml:space="preserve">Kun näen @USER Pp, väsymys on jo romahtamassa...kirjoitukset koskaan kuitenkaan</w:t>
      </w:r>
    </w:p>
    <w:p>
      <w:r>
        <w:rPr>
          <w:b/>
          <w:u w:val="single"/>
        </w:rPr>
        <w:t xml:space="preserve">224460</w:t>
      </w:r>
    </w:p>
    <w:p>
      <w:r>
        <w:t xml:space="preserve">@USER Hyvää huomenta... Hyvää MUsMUtful päivää... Olen niin MUtful arvokkaista sanoistasi, jotka tulevat ulos sydämestäsi... Paljon kiitoksia... Paljon kiitoksia... Vilpittömimmällä rakkaudellani, kaunis ihminen🌸💕☺️🕊🙏🏻🌿☀️</w:t>
      </w:r>
    </w:p>
    <w:p>
      <w:r>
        <w:rPr>
          <w:b/>
          <w:u w:val="single"/>
        </w:rPr>
        <w:t xml:space="preserve">224461</w:t>
      </w:r>
    </w:p>
    <w:p>
      <w:r>
        <w:t xml:space="preserve">@USER Jos emme ota sitä positiivisesti, se on mahdollista...Eikö Hitler rakentanut uuden maailman tuhoamalla ja kukistamalla? Jopa Saddamin voidaan katsoa rakentaneen uuden maailman...Kuten tiedätte, ryöstäjät polttavat kaiken, jotta he eivät jättäisi jälkeensä mitään todisteita.</w:t>
      </w:r>
    </w:p>
    <w:p>
      <w:r>
        <w:rPr>
          <w:b/>
          <w:u w:val="single"/>
        </w:rPr>
        <w:t xml:space="preserve">224462</w:t>
      </w:r>
    </w:p>
    <w:p>
      <w:r>
        <w:t xml:space="preserve">Ahdistelet äitiäni yhtä paljon kuin minua. Tuo hänen maitonsa nenäni kautta. SA, selamun aleykum...</w:t>
      </w:r>
    </w:p>
    <w:p>
      <w:r>
        <w:rPr>
          <w:b/>
          <w:u w:val="single"/>
        </w:rPr>
        <w:t xml:space="preserve">224463</w:t>
      </w:r>
    </w:p>
    <w:p>
      <w:r>
        <w:t xml:space="preserve">0112 041 47 69 (MAKSUT KÄTEEN) Rakastaa vain niitä, jotka rakastavat sinua, ei ole rakkautta vaan vaihtokauppaa... kastamonuêſčòrț #kastamonuêſčòrț</w:t>
      </w:r>
    </w:p>
    <w:p>
      <w:r>
        <w:rPr>
          <w:b/>
          <w:u w:val="single"/>
        </w:rPr>
        <w:t xml:space="preserve">224464</w:t>
      </w:r>
    </w:p>
    <w:p>
      <w:r>
        <w:t xml:space="preserve">@USER Dear #SenAnlatKaradeniz Family... Tämän illan hashtagimme on #AnlatKaradeniz ... Yritän jakaa kuvia, videoita ja sanoja sarjassa niin paljon kuin pystyn... Olisin erittäin iloinen, jos tykkäätte ja RT postauksista ja tuette minua.</w:t>
      </w:r>
    </w:p>
    <w:p>
      <w:r>
        <w:rPr>
          <w:b/>
          <w:u w:val="single"/>
        </w:rPr>
        <w:t xml:space="preserve">224465</w:t>
      </w:r>
    </w:p>
    <w:p>
      <w:r>
        <w:t xml:space="preserve">@USER Juuri niin, kaveri, emme tienneet, kiitos sinun, opimme kiitos sinun thankslshduejak kiitos sinun thankslshduejak</w:t>
      </w:r>
    </w:p>
    <w:p>
      <w:r>
        <w:rPr>
          <w:b/>
          <w:u w:val="single"/>
        </w:rPr>
        <w:t xml:space="preserve">224466</w:t>
      </w:r>
    </w:p>
    <w:p>
      <w:r>
        <w:t xml:space="preserve">@USER Puolet maasta on tullut apoistiseksi ja puolet seloistiseksi sinun takiasi asdafgshshshshshshshs</w:t>
      </w:r>
    </w:p>
    <w:p>
      <w:r>
        <w:rPr>
          <w:b/>
          <w:u w:val="single"/>
        </w:rPr>
        <w:t xml:space="preserve">224467</w:t>
      </w:r>
    </w:p>
    <w:p>
      <w:r>
        <w:t xml:space="preserve">Milloin saamme hymiön siitä, että emme tee mitään?</w:t>
      </w:r>
    </w:p>
    <w:p>
      <w:r>
        <w:rPr>
          <w:b/>
          <w:u w:val="single"/>
        </w:rPr>
        <w:t xml:space="preserve">224468</w:t>
      </w:r>
    </w:p>
    <w:p>
      <w:r>
        <w:t xml:space="preserve">Kosketa minua, selitä minulle Gökhan Türkmen, ovatko kätesi sokeutuneet?      Mitä tämä nyt on? Häh? Pilailetko? :D</w:t>
      </w:r>
    </w:p>
    <w:p>
      <w:r>
        <w:rPr>
          <w:b/>
          <w:u w:val="single"/>
        </w:rPr>
        <w:t xml:space="preserve">224469</w:t>
      </w:r>
    </w:p>
    <w:p>
      <w:r>
        <w:t xml:space="preserve">@USER hyvää syntymäpäivää toivottaa sinulle elämää niin kuin haluat 🎈🎈🎈🎈🎈🎂🎈🎈🎈🎈🎈</w:t>
      </w:r>
    </w:p>
    <w:p>
      <w:r>
        <w:rPr>
          <w:b/>
          <w:u w:val="single"/>
        </w:rPr>
        <w:t xml:space="preserve">224470</w:t>
      </w:r>
    </w:p>
    <w:p>
      <w:r>
        <w:t xml:space="preserve">Suosikkiasiani Istanbulissa on se, että jos etsit paikkaa, josta tilata, he eivät kysy osoitetta, jos olet käynyt ostoksilla ennenkin. Vannon, että suuri palvelu tulee kaikille kalkkunoille. Ruokakorin tarina</w:t>
      </w:r>
    </w:p>
    <w:p>
      <w:r>
        <w:rPr>
          <w:b/>
          <w:u w:val="single"/>
        </w:rPr>
        <w:t xml:space="preserve">224471</w:t>
      </w:r>
    </w:p>
    <w:p>
      <w:r>
        <w:t xml:space="preserve">Ya Hu!   Olemme tehneet jopa omista nuoristamme vihollisia! Miten selitätte tämän!</w:t>
      </w:r>
    </w:p>
    <w:p>
      <w:r>
        <w:rPr>
          <w:b/>
          <w:u w:val="single"/>
        </w:rPr>
        <w:t xml:space="preserve">224472</w:t>
      </w:r>
    </w:p>
    <w:p>
      <w:r>
        <w:t xml:space="preserve">Onnea niille, jotka eivät ole vilpittömiä ja teeskentelevät olevansa vilpittömiä, niille, joilla ei ole nöyryyttä ja jotka roikkuvat vaatimattomasti, niille, jotka katsovat jatkuvasti ylhäältäpäin, niille, jotka eivät tiedä, kuka on alapuolella, niille, jotka sanovat vain minä ... #iyikivarsınYUSUF</w:t>
      </w:r>
    </w:p>
    <w:p>
      <w:r>
        <w:rPr>
          <w:b/>
          <w:u w:val="single"/>
        </w:rPr>
        <w:t xml:space="preserve">224473</w:t>
      </w:r>
    </w:p>
    <w:p>
      <w:r>
        <w:t xml:space="preserve">Pysyin hiljaa katsoen silmiin ihmistä, jonka voisin halutessani tuhota yhdellä sanalla. Tämä ei ole tappio, vaan hyväksyminen. En koskaan puhunut sen tunnin jälkeen.</w:t>
      </w:r>
    </w:p>
    <w:p>
      <w:r>
        <w:rPr>
          <w:b/>
          <w:u w:val="single"/>
        </w:rPr>
        <w:t xml:space="preserve">224474</w:t>
      </w:r>
    </w:p>
    <w:p>
      <w:r>
        <w:t xml:space="preserve">@KÄYTTÄJÄ Minulle tulee tyttöystävä, ja etsin ominaisuutta. Abooooooooo</w:t>
      </w:r>
    </w:p>
    <w:p>
      <w:r>
        <w:rPr>
          <w:b/>
          <w:u w:val="single"/>
        </w:rPr>
        <w:t xml:space="preserve">224475</w:t>
      </w:r>
    </w:p>
    <w:p>
      <w:r>
        <w:t xml:space="preserve">Olette vain hyviä luomaan kaaosta, te vitun epäpätevät.</w:t>
      </w:r>
    </w:p>
    <w:p>
      <w:r>
        <w:rPr>
          <w:b/>
          <w:u w:val="single"/>
        </w:rPr>
        <w:t xml:space="preserve">224476</w:t>
      </w:r>
    </w:p>
    <w:p>
      <w:r>
        <w:t xml:space="preserve">@USER @USER Myös isoäitini suuteli isoisäni kättä, mutta isoisäni seisoi. Hänellä oli tapana nousta seisomaan tervehtiessään meitä, vaikka olimme lapsia.  Äitini ei suudellut isäni kättä, isäni ei antanut meidän suudella hänen kättään :) Videolla esiintyvien ystävien tilanne on kauhea.</w:t>
      </w:r>
    </w:p>
    <w:p>
      <w:r>
        <w:rPr>
          <w:b/>
          <w:u w:val="single"/>
        </w:rPr>
        <w:t xml:space="preserve">224477</w:t>
      </w:r>
    </w:p>
    <w:p>
      <w:r>
        <w:t xml:space="preserve">@USER @USER Tästä uutisesta huolimatta AKP:n ehdokas saa 60 prosenttia äänistä Trabzonissa kaikesta siitä huolimatta, mitä he ovat tehneet aiemmin. Hävetkää Trabzonin asukkaat</w:t>
      </w:r>
    </w:p>
    <w:p>
      <w:r>
        <w:rPr>
          <w:b/>
          <w:u w:val="single"/>
        </w:rPr>
        <w:t xml:space="preserve">224478</w:t>
      </w:r>
    </w:p>
    <w:p>
      <w:r>
        <w:t xml:space="preserve">Ennen yritin saada tolkkua kaikesta näkemästäni ja kuulemastani, mutta nyt en saa tolkkua mistään, tai siinä ei ole mitään järkeä.</w:t>
      </w:r>
    </w:p>
    <w:p>
      <w:r>
        <w:rPr>
          <w:b/>
          <w:u w:val="single"/>
        </w:rPr>
        <w:t xml:space="preserve">224479</w:t>
      </w:r>
    </w:p>
    <w:p>
      <w:r>
        <w:t xml:space="preserve">@USER @USER @USER Etsi minulle toinen kirjailija, äiti, ole kiltti shskshhshshHHHHHHshHs</w:t>
      </w:r>
    </w:p>
    <w:p>
      <w:r>
        <w:rPr>
          <w:b/>
          <w:u w:val="single"/>
        </w:rPr>
        <w:t xml:space="preserve">224480</w:t>
      </w:r>
    </w:p>
    <w:p>
      <w:r>
        <w:t xml:space="preserve">Olen kyllästynyt näihin tekoälyanalyytikoihin, jotka kirjoittivat pitkän tulvan siitä, vahingoittaako tekoäly ihmisiä, tai mies, joka käyttää 300 liiran samsungin puhelinta, mitä tekoälyn pitäisi tehdä sinulle, jos boston dynamics -robotit näkevät sinut, ne ovat surullisia ja ottavat muotokuvasi kuvan instagramiin.</w:t>
      </w:r>
    </w:p>
    <w:p>
      <w:r>
        <w:rPr>
          <w:b/>
          <w:u w:val="single"/>
        </w:rPr>
        <w:t xml:space="preserve">224481</w:t>
      </w:r>
    </w:p>
    <w:p>
      <w:r>
        <w:t xml:space="preserve">@KÄYTTÄJÄ Älä muuta minuaJätä kaikki rakastamaan sitä, miten he tietävätSinut puoli-assedTiedän sen, miten tiedän</w:t>
      </w:r>
    </w:p>
    <w:p>
      <w:r>
        <w:rPr>
          <w:b/>
          <w:u w:val="single"/>
        </w:rPr>
        <w:t xml:space="preserve">224482</w:t>
      </w:r>
    </w:p>
    <w:p>
      <w:r>
        <w:t xml:space="preserve">IliçiMağdur ZiyaHocam meitä on uhrattu vuosien ajan väärillä käytännöillä 😔 @USER @USER @USER @USER @USER @USER</w:t>
      </w:r>
    </w:p>
    <w:p>
      <w:r>
        <w:rPr>
          <w:b/>
          <w:u w:val="single"/>
        </w:rPr>
        <w:t xml:space="preserve">224483</w:t>
      </w:r>
    </w:p>
    <w:p>
      <w:r>
        <w:t xml:space="preserve">@USER He haluavat rakastaa sinua Ole hyvä ja tapa heidät.</w:t>
      </w:r>
    </w:p>
    <w:p>
      <w:r>
        <w:rPr>
          <w:b/>
          <w:u w:val="single"/>
        </w:rPr>
        <w:t xml:space="preserve">224484</w:t>
      </w:r>
    </w:p>
    <w:p>
      <w:r>
        <w:t xml:space="preserve">Eivätkö he aloita sanomalla: "Minäkin vastustin sitä, mitä DÖ:n aikana tehtiin"? Herran tähden, kuinka moni teistä on, miten tämä mies sitten kotiutettiin? Miten nämä artiklat ja luvat sitten annettiin? Kaikki olivat myös DÖ:tä vastaan. Hitto vieköön!</w:t>
      </w:r>
    </w:p>
    <w:p>
      <w:r>
        <w:rPr>
          <w:b/>
          <w:u w:val="single"/>
        </w:rPr>
        <w:t xml:space="preserve">224485</w:t>
      </w:r>
    </w:p>
    <w:p>
      <w:r>
        <w:t xml:space="preserve">Jokaisella luokalla on yksi, jota voi lyödä, kun on tylsää. Voi veljet.</w:t>
      </w:r>
    </w:p>
    <w:p>
      <w:r>
        <w:rPr>
          <w:b/>
          <w:u w:val="single"/>
        </w:rPr>
        <w:t xml:space="preserve">224486</w:t>
      </w:r>
    </w:p>
    <w:p>
      <w:r>
        <w:t xml:space="preserve">@USER Rouva Özlem, et voi selittää tätä Kemalille etkä hänen miehistölleen, Kemal käyttäytyy kuin hän sanoisi, että joko asetun ehdolle tuolle paikalle tai lopetan puolueen, miehen ongelma ei ole äänestäjä, miehen ainoa huoli on paikka.</w:t>
      </w:r>
    </w:p>
    <w:p>
      <w:r>
        <w:rPr>
          <w:b/>
          <w:u w:val="single"/>
        </w:rPr>
        <w:t xml:space="preserve">224487</w:t>
      </w:r>
    </w:p>
    <w:p>
      <w:r>
        <w:t xml:space="preserve">Nyt näytät elävän eri runoissa, kosketit sydämiämme, kaunis ihminen olkoon paikkasi taivaassa #onurcanözcan</w:t>
      </w:r>
    </w:p>
    <w:p>
      <w:r>
        <w:rPr>
          <w:b/>
          <w:u w:val="single"/>
        </w:rPr>
        <w:t xml:space="preserve">224488</w:t>
      </w:r>
    </w:p>
    <w:p>
      <w:r>
        <w:t xml:space="preserve">Onko aamiainen aina ongelma asuntolassa? Minulla oli nälkä Istanbulissa vuonna 2018.</w:t>
      </w:r>
    </w:p>
    <w:p>
      <w:r>
        <w:rPr>
          <w:b/>
          <w:u w:val="single"/>
        </w:rPr>
        <w:t xml:space="preserve">224489</w:t>
      </w:r>
    </w:p>
    <w:p>
      <w:r>
        <w:t xml:space="preserve">Kangal-koirapari</w:t>
      </w:r>
    </w:p>
    <w:p>
      <w:r>
        <w:rPr>
          <w:b/>
          <w:u w:val="single"/>
        </w:rPr>
        <w:t xml:space="preserve">224490</w:t>
      </w:r>
    </w:p>
    <w:p>
      <w:r>
        <w:t xml:space="preserve">@USER Abi En voi dm voisitko dm minulle dm</w:t>
      </w:r>
    </w:p>
    <w:p>
      <w:r>
        <w:rPr>
          <w:b/>
          <w:u w:val="single"/>
        </w:rPr>
        <w:t xml:space="preserve">224491</w:t>
      </w:r>
    </w:p>
    <w:p>
      <w:r>
        <w:t xml:space="preserve">Elämä on alkanut Borkonut-keskuksessa! Ota paikkasi tässä nousevassa arvossa nyt! 📞 Puhelin: 0278 162 64 65 @USER #asuminen #työ #työ #työpaikka #työpäivä #Borkonut #lehti #mainonta #turvallinen #mukava #Samsun #työelämässä</w:t>
      </w:r>
    </w:p>
    <w:p>
      <w:r>
        <w:rPr>
          <w:b/>
          <w:u w:val="single"/>
        </w:rPr>
        <w:t xml:space="preserve">224492</w:t>
      </w:r>
    </w:p>
    <w:p>
      <w:r>
        <w:t xml:space="preserve">@USER En tajunnut sitä, mutta suosittelin sinua, koska olet bro-kiintiössä😁</w:t>
      </w:r>
    </w:p>
    <w:p>
      <w:r>
        <w:rPr>
          <w:b/>
          <w:u w:val="single"/>
        </w:rPr>
        <w:t xml:space="preserve">224493</w:t>
      </w:r>
    </w:p>
    <w:p>
      <w:r>
        <w:t xml:space="preserve">Toivon, että huoneeni olisi yhteydessä keittiöön.</w:t>
      </w:r>
    </w:p>
    <w:p>
      <w:r>
        <w:rPr>
          <w:b/>
          <w:u w:val="single"/>
        </w:rPr>
        <w:t xml:space="preserve">224494</w:t>
      </w:r>
    </w:p>
    <w:p>
      <w:r>
        <w:t xml:space="preserve">Päivän epämiellyttävä tapaus: eräs nainen julkisessa vessassa säikähti nähdessään minut ja sanoi: "Eikö tämä ole naisten vessa?".</w:t>
      </w:r>
    </w:p>
    <w:p>
      <w:r>
        <w:rPr>
          <w:b/>
          <w:u w:val="single"/>
        </w:rPr>
        <w:t xml:space="preserve">224495</w:t>
      </w:r>
    </w:p>
    <w:p>
      <w:r>
        <w:t xml:space="preserve">@USER @USER @USER @USER @USER @USER Miten hän menee sinne minne häntä ei haluta, röyhkeä 😠 en kuule hänen ääntään, en voi enää sietää nähdä hänen kasvojaan edes sosiaalisessa mediassa, olen niin inhottava.</w:t>
      </w:r>
    </w:p>
    <w:p>
      <w:r>
        <w:rPr>
          <w:b/>
          <w:u w:val="single"/>
        </w:rPr>
        <w:t xml:space="preserve">224496</w:t>
      </w:r>
    </w:p>
    <w:p>
      <w:r>
        <w:t xml:space="preserve">Kiinnitit huomioni, emrah komissaari, jos kiinnostaa, hyvää yötä👍👍👍👍👍.</w:t>
      </w:r>
    </w:p>
    <w:p>
      <w:r>
        <w:rPr>
          <w:b/>
          <w:u w:val="single"/>
        </w:rPr>
        <w:t xml:space="preserve">224497</w:t>
      </w:r>
    </w:p>
    <w:p>
      <w:r>
        <w:t xml:space="preserve">Klo 22:30. Olemmeko valmiita sanomaan "BE FENER"? KOTI, AUTO ja monia mahdollisuuksia voittaa palkintoja.      @USER ja @USER yhteislähetys 22:30 p.m. Vaikka saamme mahdollisuuden voittaa palkintoja, tuemme meidän Fenerbahce (@USER) 💛💙 Fenerbahçe Win Win Win Win Night kestää 3 tuntia 45 minuuttia.</w:t>
      </w:r>
    </w:p>
    <w:p>
      <w:r>
        <w:rPr>
          <w:b/>
          <w:u w:val="single"/>
        </w:rPr>
        <w:t xml:space="preserve">224498</w:t>
      </w:r>
    </w:p>
    <w:p>
      <w:r>
        <w:t xml:space="preserve">Kun yritin unohtaa kaikki murheeni ja jatkaa matkaani, linna romahti sisältä, ja minut murskattiin vuorten alle.</w:t>
      </w:r>
    </w:p>
    <w:p>
      <w:r>
        <w:rPr>
          <w:b/>
          <w:u w:val="single"/>
        </w:rPr>
        <w:t xml:space="preserve">224499</w:t>
      </w:r>
    </w:p>
    <w:p>
      <w:r>
        <w:t xml:space="preserve">Jos et pidä ihmisistä, jotka ovat tyytyväisiä asioihin, joista olet järkyttynyt, hänen kiinnostuksensa sinua kohtaan saattaa olla ohi.</w:t>
      </w:r>
    </w:p>
    <w:p>
      <w:r>
        <w:rPr>
          <w:b/>
          <w:u w:val="single"/>
        </w:rPr>
        <w:t xml:space="preserve">224500</w:t>
      </w:r>
    </w:p>
    <w:p>
      <w:r>
        <w:t xml:space="preserve">Olen vieraana talossa, jossa olen juuri nyt... en voi nukkua... herään hyvin aikaisin huomenna .... akkuni on 15%. ... sängyn vieressä ei ole pistorasiaa .... ystävälläni on kännykkä olemassa olevassa pistorasiassa... palellun kuoliaaksi lattialla ... ihmisenä, joka ei voi nukkua ilman musiikkia, onko huonompaa skenaariota ?! :(</w:t>
      </w:r>
    </w:p>
    <w:p>
      <w:r>
        <w:rPr>
          <w:b/>
          <w:u w:val="single"/>
        </w:rPr>
        <w:t xml:space="preserve">224501</w:t>
      </w:r>
    </w:p>
    <w:p>
      <w:r>
        <w:t xml:space="preserve">Punaisen kortin sijaan hän antoi varoituksen.</w:t>
      </w:r>
    </w:p>
    <w:p>
      <w:r>
        <w:rPr>
          <w:b/>
          <w:u w:val="single"/>
        </w:rPr>
        <w:t xml:space="preserve">224502</w:t>
      </w:r>
    </w:p>
    <w:p>
      <w:r>
        <w:t xml:space="preserve">@USER En löydä seksikumppania, jotta voisin harrastaa seksiä, mutta katson videoita ja leikin kalullani.</w:t>
      </w:r>
    </w:p>
    <w:p>
      <w:r>
        <w:rPr>
          <w:b/>
          <w:u w:val="single"/>
        </w:rPr>
        <w:t xml:space="preserve">224503</w:t>
      </w:r>
    </w:p>
    <w:p>
      <w:r>
        <w:t xml:space="preserve">emre mor... Kaikki kohteliaisuudet, joita annan sinulle, ovat arvottomia.</w:t>
      </w:r>
    </w:p>
    <w:p>
      <w:r>
        <w:rPr>
          <w:b/>
          <w:u w:val="single"/>
        </w:rPr>
        <w:t xml:space="preserve">224504</w:t>
      </w:r>
    </w:p>
    <w:p>
      <w:r>
        <w:t xml:space="preserve">(58) Allah kehottaa teitä antamaan luottamukset niiden oikeille omistajille, ja kun tuomitsette ihmisten välillä, tuomitkaa oikeudenmukaisesti. Allah antaa sinulle hyviä neuvoja.   Allah on kuuleva ja näkevä sen, mitä teette. Nisâ</w:t>
      </w:r>
    </w:p>
    <w:p>
      <w:r>
        <w:rPr>
          <w:b/>
          <w:u w:val="single"/>
        </w:rPr>
        <w:t xml:space="preserve">224505</w:t>
      </w:r>
    </w:p>
    <w:p>
      <w:r>
        <w:t xml:space="preserve">Miksi sivuston ihmisnopeus on yhtäkkiä noussut? Okei, okei, okei, okei, olen kirjautunut sisään. Tarkoitan, hei.</w:t>
      </w:r>
    </w:p>
    <w:p>
      <w:r>
        <w:rPr>
          <w:b/>
          <w:u w:val="single"/>
        </w:rPr>
        <w:t xml:space="preserve">224506</w:t>
      </w:r>
    </w:p>
    <w:p>
      <w:r>
        <w:t xml:space="preserve">...Ja sitten pimeydestä ilmestyi pitkä, iso, musta hyökkääjä, jolla oli halkaistu pelipaita...Hän lähestyi minua pehmeästi, olin peloissani...</w:t>
      </w:r>
    </w:p>
    <w:p>
      <w:r>
        <w:rPr>
          <w:b/>
          <w:u w:val="single"/>
        </w:rPr>
        <w:t xml:space="preserve">224507</w:t>
      </w:r>
    </w:p>
    <w:p>
      <w:r>
        <w:t xml:space="preserve">Tiedät kaikki tekosyyt, joilla myydään illuusioita.</w:t>
      </w:r>
    </w:p>
    <w:p>
      <w:r>
        <w:rPr>
          <w:b/>
          <w:u w:val="single"/>
        </w:rPr>
        <w:t xml:space="preserve">224508</w:t>
      </w:r>
    </w:p>
    <w:p>
      <w:r>
        <w:t xml:space="preserve">Pelkään niin, että tämä kakku räjähtää käsiin #hercai #banuhocapartinerede</w:t>
      </w:r>
    </w:p>
    <w:p>
      <w:r>
        <w:rPr>
          <w:b/>
          <w:u w:val="single"/>
        </w:rPr>
        <w:t xml:space="preserve">224509</w:t>
      </w:r>
    </w:p>
    <w:p>
      <w:r>
        <w:t xml:space="preserve">En todellakaan halua ottaa sitä, mitä he puhuvat ilman lääkärinlausuntoa.</w:t>
      </w:r>
    </w:p>
    <w:p>
      <w:r>
        <w:rPr>
          <w:b/>
          <w:u w:val="single"/>
        </w:rPr>
        <w:t xml:space="preserve">224510</w:t>
      </w:r>
    </w:p>
    <w:p>
      <w:r>
        <w:t xml:space="preserve">@USER En usko, että kustantajaa on vielä olemassa.</w:t>
      </w:r>
    </w:p>
    <w:p>
      <w:r>
        <w:rPr>
          <w:b/>
          <w:u w:val="single"/>
        </w:rPr>
        <w:t xml:space="preserve">224511</w:t>
      </w:r>
    </w:p>
    <w:p>
      <w:r>
        <w:t xml:space="preserve">Kyse on tärkeysjärjestyksestä.  Sinun ei pitäisi huolehtia liikaa.</w:t>
      </w:r>
    </w:p>
    <w:p>
      <w:r>
        <w:rPr>
          <w:b/>
          <w:u w:val="single"/>
        </w:rPr>
        <w:t xml:space="preserve">224512</w:t>
      </w:r>
    </w:p>
    <w:p>
      <w:r>
        <w:t xml:space="preserve">vakavasti Minulla on tämä tili 1 vuosi, ja minusta tuntuu kuin se olisi ollut 1 päivä, se on naurettavaa.</w:t>
      </w:r>
    </w:p>
    <w:p>
      <w:r>
        <w:rPr>
          <w:b/>
          <w:u w:val="single"/>
        </w:rPr>
        <w:t xml:space="preserve">224513</w:t>
      </w:r>
    </w:p>
    <w:p>
      <w:r>
        <w:t xml:space="preserve">Sinusta tulee mies - huolehdit puolisostasi - rakkaastasi - rakastajastasi - elämästäsi Sinusta tulee nainen - olet puolisosi vaimo - vastaat hänen rakkauteensa - olet elämä rakastajallesi - olet kumppani hänen elämässään.</w:t>
      </w:r>
    </w:p>
    <w:p>
      <w:r>
        <w:rPr>
          <w:b/>
          <w:u w:val="single"/>
        </w:rPr>
        <w:t xml:space="preserve">224514</w:t>
      </w:r>
    </w:p>
    <w:p>
      <w:r>
        <w:t xml:space="preserve">@USER Hän on syytön ja kaikki tietävät sen, lopettakaa tämä vainoaminen!</w:t>
      </w:r>
    </w:p>
    <w:p>
      <w:r>
        <w:rPr>
          <w:b/>
          <w:u w:val="single"/>
        </w:rPr>
        <w:t xml:space="preserve">224515</w:t>
      </w:r>
    </w:p>
    <w:p>
      <w:r>
        <w:t xml:space="preserve">@KÄYTTÄJÄ Ramadanin ensimmäisenä päivänä paastosi palvelusoikeudella, se on synti.</w:t>
      </w:r>
    </w:p>
    <w:p>
      <w:r>
        <w:rPr>
          <w:b/>
          <w:u w:val="single"/>
        </w:rPr>
        <w:t xml:space="preserve">224516</w:t>
      </w:r>
    </w:p>
    <w:p>
      <w:r>
        <w:t xml:space="preserve">Muistettavuus on niin myrkyllinen asia, että jos se olisi ollut näin, olisiko se ollut näin, ihmettelyt eivät tapa sinua, mutta ne tekevät sinut hieman hulluksi.</w:t>
      </w:r>
    </w:p>
    <w:p>
      <w:r>
        <w:rPr>
          <w:b/>
          <w:u w:val="single"/>
        </w:rPr>
        <w:t xml:space="preserve">224517</w:t>
      </w:r>
    </w:p>
    <w:p>
      <w:r>
        <w:t xml:space="preserve">@USER Kaksoishyökkääjät ovat välttämättömiä, siivellä pelaaminen on välttämätöntä, turkkilainen td on välttämätöntä.</w:t>
      </w:r>
    </w:p>
    <w:p>
      <w:r>
        <w:rPr>
          <w:b/>
          <w:u w:val="single"/>
        </w:rPr>
        <w:t xml:space="preserve">224518</w:t>
      </w:r>
    </w:p>
    <w:p>
      <w:r>
        <w:t xml:space="preserve">Hullutellaan vähän Cimbomin puolesta #GALATASARAY</w:t>
      </w:r>
    </w:p>
    <w:p>
      <w:r>
        <w:rPr>
          <w:b/>
          <w:u w:val="single"/>
        </w:rPr>
        <w:t xml:space="preserve">224519</w:t>
      </w:r>
    </w:p>
    <w:p>
      <w:r>
        <w:t xml:space="preserve">Tapasin tänään erään henkilön kolmannen kerran. Mielenkiintoista on, etten vieläkään muista hänen nimeään. En ole vielä iloinen voidessani tavata häntä.</w:t>
      </w:r>
    </w:p>
    <w:p>
      <w:r>
        <w:rPr>
          <w:b/>
          <w:u w:val="single"/>
        </w:rPr>
        <w:t xml:space="preserve">224520</w:t>
      </w:r>
    </w:p>
    <w:p>
      <w:r>
        <w:t xml:space="preserve">@USER Nämä ihmiset puhuvat varmasti Kılıçdaroğlusta jopa yöunissaan.</w:t>
      </w:r>
    </w:p>
    <w:p>
      <w:r>
        <w:rPr>
          <w:b/>
          <w:u w:val="single"/>
        </w:rPr>
        <w:t xml:space="preserve">224521</w:t>
      </w:r>
    </w:p>
    <w:p>
      <w:r>
        <w:t xml:space="preserve">@USER Aluksi luulin, että kaikki jakavat saman kuvan, kun menin profiiliin, näin, että sinäkin estit minut, se oli totta 😂</w:t>
      </w:r>
    </w:p>
    <w:p>
      <w:r>
        <w:rPr>
          <w:b/>
          <w:u w:val="single"/>
        </w:rPr>
        <w:t xml:space="preserve">224522</w:t>
      </w:r>
    </w:p>
    <w:p>
      <w:r>
        <w:t xml:space="preserve">@USER Olisi mukavaa, jos se sopisi Meliselle.</w:t>
      </w:r>
    </w:p>
    <w:p>
      <w:r>
        <w:rPr>
          <w:b/>
          <w:u w:val="single"/>
        </w:rPr>
        <w:t xml:space="preserve">224523</w:t>
      </w:r>
    </w:p>
    <w:p>
      <w:r>
        <w:t xml:space="preserve">Kengittäjiä on lähdössä. Hotiç, Yeşil Kundura, Beta... Katsokaa televisiota ja mediaa, kaikki on ruusuista. Se ei ole. Jos on hautajaiset, kuinka kauan voit jättää ne huomiotta? Mitä tapahtuu, kun se alkaa haista? On sanottava, että on hautajaiset, ja me nostamme ne yhdessä.</w:t>
      </w:r>
    </w:p>
    <w:p>
      <w:r>
        <w:rPr>
          <w:b/>
          <w:u w:val="single"/>
        </w:rPr>
        <w:t xml:space="preserve">224524</w:t>
      </w:r>
    </w:p>
    <w:p>
      <w:r>
        <w:t xml:space="preserve">@USER Hijab Luulen xkufmdıd kyllä voit syödä</w:t>
      </w:r>
    </w:p>
    <w:p>
      <w:r>
        <w:rPr>
          <w:b/>
          <w:u w:val="single"/>
        </w:rPr>
        <w:t xml:space="preserve">224525</w:t>
      </w:r>
    </w:p>
    <w:p>
      <w:r>
        <w:t xml:space="preserve">@USER @USER @USER @USER @USER Babacar. Sassoulo. Tämä kaveri on roskaa, he eivät pystyneet tuomaan ketään, he tuovat kaverin, joka teki 11 maalia 10 kaudella</w:t>
      </w:r>
    </w:p>
    <w:p>
      <w:r>
        <w:rPr>
          <w:b/>
          <w:u w:val="single"/>
        </w:rPr>
        <w:t xml:space="preserve">224526</w:t>
      </w:r>
    </w:p>
    <w:p>
      <w:r>
        <w:t xml:space="preserve">Ankarassa ja Istanbulissa ääniä lasketaan parhaillaan uudelleen. Miksi Muşin ääniä ei lasketa uudelleen? #MuştaOylarYenewSenayılsın</w:t>
      </w:r>
    </w:p>
    <w:p>
      <w:r>
        <w:rPr>
          <w:b/>
          <w:u w:val="single"/>
        </w:rPr>
        <w:t xml:space="preserve">224527</w:t>
      </w:r>
    </w:p>
    <w:p>
      <w:r>
        <w:t xml:space="preserve">@USER abi mitä oikeus- ja sisäministerimme tekivät, kaikista näistä häpeällisistä teoista huolimatta he eivät kyseenalaistaneet näissä vaaliuurnoissa työskenteleviä virkamiehiä, häpeä heille, feto onnistui vaaliuurnassa.</w:t>
      </w:r>
    </w:p>
    <w:p>
      <w:r>
        <w:rPr>
          <w:b/>
          <w:u w:val="single"/>
        </w:rPr>
        <w:t xml:space="preserve">224528</w:t>
      </w:r>
    </w:p>
    <w:p>
      <w:r>
        <w:t xml:space="preserve">@USER Se ei ole tyylikäs kuva. Mutta mielestäni ei silti ole syytä etsiä taka-ajatuksia.</w:t>
      </w:r>
    </w:p>
    <w:p>
      <w:r>
        <w:rPr>
          <w:b/>
          <w:u w:val="single"/>
        </w:rPr>
        <w:t xml:space="preserve">224529</w:t>
      </w:r>
    </w:p>
    <w:p>
      <w:r>
        <w:t xml:space="preserve">Älköön kukaan olko takanamme, me astuimme tälle tielle yhdessä #sağlıktazimmetbitsin @USER @USER @USER @USER @USER @USER @USER @USER @USER @USER @USER @USER</w:t>
      </w:r>
    </w:p>
    <w:p>
      <w:r>
        <w:rPr>
          <w:b/>
          <w:u w:val="single"/>
        </w:rPr>
        <w:t xml:space="preserve">224530</w:t>
      </w:r>
    </w:p>
    <w:p>
      <w:r>
        <w:t xml:space="preserve">@USER Presidentillä ei ole töitä, hän painaa henkilökohtaisen asetuksen 😂😂😂😂</w:t>
      </w:r>
    </w:p>
    <w:p>
      <w:r>
        <w:rPr>
          <w:b/>
          <w:u w:val="single"/>
        </w:rPr>
        <w:t xml:space="preserve">224531</w:t>
      </w:r>
    </w:p>
    <w:p>
      <w:r>
        <w:t xml:space="preserve">@USER @USER @USER @USER @USER @USER Oletko hullu, veli, kun sanon kerma, se on kuuluisa, sen takia</w:t>
      </w:r>
    </w:p>
    <w:p>
      <w:r>
        <w:rPr>
          <w:b/>
          <w:u w:val="single"/>
        </w:rPr>
        <w:t xml:space="preserve">224532</w:t>
      </w:r>
    </w:p>
    <w:p>
      <w:r>
        <w:t xml:space="preserve">@USER En kirjoittanut henkilökohtaisia näkemyksiäni, vaan halusin selventää erästä väärinkäsitystä. kausaalisuusketjussa ei ole eroa hyvän ja pahan välillä. eli: hyvä voi löytää pahan ja paha voi löytää hyvän.</w:t>
      </w:r>
    </w:p>
    <w:p>
      <w:r>
        <w:rPr>
          <w:b/>
          <w:u w:val="single"/>
        </w:rPr>
        <w:t xml:space="preserve">224533</w:t>
      </w:r>
    </w:p>
    <w:p>
      <w:r>
        <w:t xml:space="preserve">Pelkäänpä, että kaipaan sitä. Jonkin ajan kuluttua tulee riippuvaiseksi.</w:t>
      </w:r>
    </w:p>
    <w:p>
      <w:r>
        <w:rPr>
          <w:b/>
          <w:u w:val="single"/>
        </w:rPr>
        <w:t xml:space="preserve">224534</w:t>
      </w:r>
    </w:p>
    <w:p>
      <w:r>
        <w:t xml:space="preserve">Se tekee minut onnelliseksi, että maksat siitä, mitä olet tehnyt menneisyydessä 😂</w:t>
      </w:r>
    </w:p>
    <w:p>
      <w:r>
        <w:rPr>
          <w:b/>
          <w:u w:val="single"/>
        </w:rPr>
        <w:t xml:space="preserve">224535</w:t>
      </w:r>
    </w:p>
    <w:p>
      <w:r>
        <w:t xml:space="preserve">#YürüyünAlpler Ya'Rab Auta ja suojele urheitamme Inshallah.</w:t>
      </w:r>
    </w:p>
    <w:p>
      <w:r>
        <w:rPr>
          <w:b/>
          <w:u w:val="single"/>
        </w:rPr>
        <w:t xml:space="preserve">224536</w:t>
      </w:r>
    </w:p>
    <w:p>
      <w:r>
        <w:t xml:space="preserve">Jos luen lisää älyllisiä twiittejä, oksennan hyvin älyllisellä tavalla. ENOUGH DAAA 😤</w:t>
      </w:r>
    </w:p>
    <w:p>
      <w:r>
        <w:rPr>
          <w:b/>
          <w:u w:val="single"/>
        </w:rPr>
        <w:t xml:space="preserve">224537</w:t>
      </w:r>
    </w:p>
    <w:p>
      <w:r>
        <w:t xml:space="preserve">@USER #BinaliYıldırımTämä on sitä, että luovuttaa kaikki sinua äänestäneiden äänestäjien ja sinua äänestäneen kaupungin henkilötiedot jollekin ensimmäisen päivän aamuna eikä työskennellä heidän selkänsä takana.</w:t>
      </w:r>
    </w:p>
    <w:p>
      <w:r>
        <w:rPr>
          <w:b/>
          <w:u w:val="single"/>
        </w:rPr>
        <w:t xml:space="preserve">224538</w:t>
      </w:r>
    </w:p>
    <w:p>
      <w:r>
        <w:t xml:space="preserve">@USER Mene pois, he tulevat baarin vastapäätä ja avaavat madrasan, mitä ajattelet? Kuka baarin omistaja avaa baarin moskeijaan päin. Sinun täytyy hieroa kaupallista päätäsi noihin siltoihin ja teihin 😂.</w:t>
      </w:r>
    </w:p>
    <w:p>
      <w:r>
        <w:rPr>
          <w:b/>
          <w:u w:val="single"/>
        </w:rPr>
        <w:t xml:space="preserve">224539</w:t>
      </w:r>
    </w:p>
    <w:p>
      <w:r>
        <w:t xml:space="preserve">@USER @USER Ahahah teidän tekninen tiiminne ja pelaajanne kasvattavat vesimeloneita.</w:t>
      </w:r>
    </w:p>
    <w:p>
      <w:r>
        <w:rPr>
          <w:b/>
          <w:u w:val="single"/>
        </w:rPr>
        <w:t xml:space="preserve">224540</w:t>
      </w:r>
    </w:p>
    <w:p>
      <w:r>
        <w:t xml:space="preserve">Palataan takaisin sarjan alkuun. Meillä ei ole paljon hävittävää, meidän on vain voitettava neljäs peli.</w:t>
      </w:r>
    </w:p>
    <w:p>
      <w:r>
        <w:rPr>
          <w:b/>
          <w:u w:val="single"/>
        </w:rPr>
        <w:t xml:space="preserve">224541</w:t>
      </w:r>
    </w:p>
    <w:p>
      <w:r>
        <w:t xml:space="preserve">Nyt kun kaikki sosiaalinen media on romahtanut, onkohan tarkoitus lopettaa huhut, että Trump on kuollut 😱😀😀</w:t>
      </w:r>
    </w:p>
    <w:p>
      <w:r>
        <w:rPr>
          <w:b/>
          <w:u w:val="single"/>
        </w:rPr>
        <w:t xml:space="preserve">224542</w:t>
      </w:r>
    </w:p>
    <w:p>
      <w:r>
        <w:t xml:space="preserve">@KÄYTTÄJÄ Sinulla on silmät, mutta et näe, sinulla on korvat, mutta et kuule, sinulla on kieli, mutta et osaa sanoa totuutta, et osaa sanoa totuutta, tämä on ongelmasi, olet tekemisissä tyhjien asioiden kanssa, epäonnistut aina sen takia.</w:t>
      </w:r>
    </w:p>
    <w:p>
      <w:r>
        <w:rPr>
          <w:b/>
          <w:u w:val="single"/>
        </w:rPr>
        <w:t xml:space="preserve">224543</w:t>
      </w:r>
    </w:p>
    <w:p>
      <w:r>
        <w:t xml:space="preserve">#noproblems 💃 Hei kaveri, mikä sun ongelma on?</w:t>
      </w:r>
    </w:p>
    <w:p>
      <w:r>
        <w:rPr>
          <w:b/>
          <w:u w:val="single"/>
        </w:rPr>
        <w:t xml:space="preserve">224544</w:t>
      </w:r>
    </w:p>
    <w:p>
      <w:r>
        <w:t xml:space="preserve">@USER @USER Hyvää huomenta. Yhdysvallat ja maat, joiden kanssa se on liittoutunut, iskivät Syyriaan. Kuuma sota lähestyy. Kuten 2. maailmansodassa, meidän on maana pysyttävä keskellä. Tai ehkä suoraan heitä vastaan.</w:t>
      </w:r>
    </w:p>
    <w:p>
      <w:r>
        <w:rPr>
          <w:b/>
          <w:u w:val="single"/>
        </w:rPr>
        <w:t xml:space="preserve">224545</w:t>
      </w:r>
    </w:p>
    <w:p>
      <w:r>
        <w:t xml:space="preserve">Jos pysytte poissa, ette tiedä, mitä taivas on, mutta tietäkää, että tietyllä etäisyydellä ette näe paholaisia...</w:t>
      </w:r>
    </w:p>
    <w:p>
      <w:r>
        <w:rPr>
          <w:b/>
          <w:u w:val="single"/>
        </w:rPr>
        <w:t xml:space="preserve">224546</w:t>
      </w:r>
    </w:p>
    <w:p>
      <w:r>
        <w:t xml:space="preserve">Kun soitan virallisen mustan rekisterikilven kanssa, kysyn, kuuluuko ajoneuvo teille, ja he vastaavat kyllä. Sitten se ei ole varastossa.</w:t>
      </w:r>
    </w:p>
    <w:p>
      <w:r>
        <w:rPr>
          <w:b/>
          <w:u w:val="single"/>
        </w:rPr>
        <w:t xml:space="preserve">224547</w:t>
      </w:r>
    </w:p>
    <w:p>
      <w:r>
        <w:t xml:space="preserve">@USER Vietät elämäsi pyörimällä, sääli sinua.</w:t>
      </w:r>
    </w:p>
    <w:p>
      <w:r>
        <w:rPr>
          <w:b/>
          <w:u w:val="single"/>
        </w:rPr>
        <w:t xml:space="preserve">224548</w:t>
      </w:r>
    </w:p>
    <w:p>
      <w:r>
        <w:t xml:space="preserve">Epäuskoiset kuluttavat rikkauksiaan (islamin kumoamiseen ja ihmisten estämiseen Allahin tieltä) ja he kuluttavat yhä enemmän ja enemmän, sitten se tulee olemaan heille sydänsurua, ja he häviävät (he eivät pysty saavuttamaan tavoitteitaan) ja ne, jotka pysyvät siinä, lähetetään helvettiin. 8/36</w:t>
      </w:r>
    </w:p>
    <w:p>
      <w:r>
        <w:rPr>
          <w:b/>
          <w:u w:val="single"/>
        </w:rPr>
        <w:t xml:space="preserve">224549</w:t>
      </w:r>
    </w:p>
    <w:p>
      <w:r>
        <w:t xml:space="preserve">Minulla on hyviä uutisia, erinomaisia uutisia</w:t>
      </w:r>
    </w:p>
    <w:p>
      <w:r>
        <w:rPr>
          <w:b/>
          <w:u w:val="single"/>
        </w:rPr>
        <w:t xml:space="preserve">224550</w:t>
      </w:r>
    </w:p>
    <w:p>
      <w:r>
        <w:t xml:space="preserve">Hyvä koira, koska pidän kissoja, ja ne ovat kiittämättömiä.</w:t>
      </w:r>
    </w:p>
    <w:p>
      <w:r>
        <w:rPr>
          <w:b/>
          <w:u w:val="single"/>
        </w:rPr>
        <w:t xml:space="preserve">224551</w:t>
      </w:r>
    </w:p>
    <w:p>
      <w:r>
        <w:t xml:space="preserve">@KÄYTTÄJÄ Onko sinulla uusi maailma Onko sinun jätettävä kaikki taaksesi Eräänä aamuna heräät katsomatta taaksepäin</w:t>
      </w:r>
    </w:p>
    <w:p>
      <w:r>
        <w:rPr>
          <w:b/>
          <w:u w:val="single"/>
        </w:rPr>
        <w:t xml:space="preserve">224552</w:t>
      </w:r>
    </w:p>
    <w:p>
      <w:r>
        <w:t xml:space="preserve">"Jos sinulla on unelmia, osta se, älä huolehdi hinnasta.</w:t>
      </w:r>
    </w:p>
    <w:p>
      <w:r>
        <w:rPr>
          <w:b/>
          <w:u w:val="single"/>
        </w:rPr>
        <w:t xml:space="preserve">224553</w:t>
      </w:r>
    </w:p>
    <w:p>
      <w:r>
        <w:t xml:space="preserve">Kaksi sanaa ja kaikki hermoni ovat poissa. Olenko minä vaahtokarkki?</w:t>
      </w:r>
    </w:p>
    <w:p>
      <w:r>
        <w:rPr>
          <w:b/>
          <w:u w:val="single"/>
        </w:rPr>
        <w:t xml:space="preserve">224554</w:t>
      </w:r>
    </w:p>
    <w:p>
      <w:r>
        <w:t xml:space="preserve">@USER Kuuntelet paljon outoja kappaleita, haluaisin olla pääsi sisällä.</w:t>
      </w:r>
    </w:p>
    <w:p>
      <w:r>
        <w:rPr>
          <w:b/>
          <w:u w:val="single"/>
        </w:rPr>
        <w:t xml:space="preserve">224555</w:t>
      </w:r>
    </w:p>
    <w:p>
      <w:r>
        <w:t xml:space="preserve">@USER Vaihtoehto elintarvikeinsinöörille on vain elintarvikeinsinööri.    Ainoa tae terveellisestä ja luotettavasta ruoankulutuksesta on FOOD ENGINEER.   @USER @USER @USER @USER @USER @USER @USER @USER #5binFoodEngineer RTEdenTarıma AtamaEmri</w:t>
      </w:r>
    </w:p>
    <w:p>
      <w:r>
        <w:rPr>
          <w:b/>
          <w:u w:val="single"/>
        </w:rPr>
        <w:t xml:space="preserve">224556</w:t>
      </w:r>
    </w:p>
    <w:p>
      <w:r>
        <w:t xml:space="preserve">Jos tutkit niiden ihmisten älykkyystasoa, joita yrität huijata ja esittää, kaikki on sinulle helpompaa.</w:t>
      </w:r>
    </w:p>
    <w:p>
      <w:r>
        <w:rPr>
          <w:b/>
          <w:u w:val="single"/>
        </w:rPr>
        <w:t xml:space="preserve">224557</w:t>
      </w:r>
    </w:p>
    <w:p>
      <w:r>
        <w:t xml:space="preserve">Ulkopuoliset lähteet antavat mielipiteitä, ja monet sisäiset trollitilit jakavat vääriä ja epäedullisia uutisia. Älä ole väline, anna ysk:n hoitaa prosessi puolueiden valvonnassa. Älä ole väline provokaatiolle #VarkaVar #MarssiLoppukevätOldu</w:t>
      </w:r>
    </w:p>
    <w:p>
      <w:r>
        <w:rPr>
          <w:b/>
          <w:u w:val="single"/>
        </w:rPr>
        <w:t xml:space="preserve">224558</w:t>
      </w:r>
    </w:p>
    <w:p>
      <w:r>
        <w:t xml:space="preserve">Ei nuoruuden hairahdukset eikä kesän kuohunta sydämessä Kukaan ei ole koskaan nostanut sinussa tätä valtakuntaa. OHA TÄMÄ OLET SINÄ?????</w:t>
      </w:r>
    </w:p>
    <w:p>
      <w:r>
        <w:rPr>
          <w:b/>
          <w:u w:val="single"/>
        </w:rPr>
        <w:t xml:space="preserve">224559</w:t>
      </w:r>
    </w:p>
    <w:p>
      <w:r>
        <w:t xml:space="preserve">Akp ja mhp erosivat, he jakoivat omaisuutensa, mhp otti gokcekin.</w:t>
      </w:r>
    </w:p>
    <w:p>
      <w:r>
        <w:rPr>
          <w:b/>
          <w:u w:val="single"/>
        </w:rPr>
        <w:t xml:space="preserve">224560</w:t>
      </w:r>
    </w:p>
    <w:p>
      <w:r>
        <w:t xml:space="preserve">Muharrem Incen ja hänen esikuntansa asettamat CHP:n parlamenttiehdokkaat saavat 28 prosenttia ehdokkaista</w:t>
      </w:r>
    </w:p>
    <w:p>
      <w:r>
        <w:rPr>
          <w:b/>
          <w:u w:val="single"/>
        </w:rPr>
        <w:t xml:space="preserve">224561</w:t>
      </w:r>
    </w:p>
    <w:p>
      <w:r>
        <w:t xml:space="preserve">@KÄYTTÄJÄ Minua teki mieli nauraa la la son, sinua ei ole lyöty ensimmäistä kertaa, älä ole liian iloinen, nopeasti menevän hevosen paska putoaa harvoin😂😂😂😂😂😂.</w:t>
      </w:r>
    </w:p>
    <w:p>
      <w:r>
        <w:rPr>
          <w:b/>
          <w:u w:val="single"/>
        </w:rPr>
        <w:t xml:space="preserve">224562</w:t>
      </w:r>
    </w:p>
    <w:p>
      <w:r>
        <w:t xml:space="preserve">@USER sitten sanomme, miksi nämä ihmiset ovat tällaisia)))) he näyttävät kuolleilta kaloilta.</w:t>
      </w:r>
    </w:p>
    <w:p>
      <w:r>
        <w:rPr>
          <w:b/>
          <w:u w:val="single"/>
        </w:rPr>
        <w:t xml:space="preserve">224563</w:t>
      </w:r>
    </w:p>
    <w:p>
      <w:r>
        <w:t xml:space="preserve">@USER Se on vihdoin täällä, ohhhhh hyvää huomenta!</w:t>
      </w:r>
    </w:p>
    <w:p>
      <w:r>
        <w:rPr>
          <w:b/>
          <w:u w:val="single"/>
        </w:rPr>
        <w:t xml:space="preserve">224564</w:t>
      </w:r>
    </w:p>
    <w:p>
      <w:r>
        <w:t xml:space="preserve">@USERia ei ole vielä edes julkistettu. UNFOLLOW tilejä, joilla on vääriä tietoja.</w:t>
      </w:r>
    </w:p>
    <w:p>
      <w:r>
        <w:rPr>
          <w:b/>
          <w:u w:val="single"/>
        </w:rPr>
        <w:t xml:space="preserve">224565</w:t>
      </w:r>
    </w:p>
    <w:p>
      <w:r>
        <w:t xml:space="preserve">Älä sekaannu minuun tietämättä minusta mitään, sillä se saattaa sinut hämmentää.</w:t>
      </w:r>
    </w:p>
    <w:p>
      <w:r>
        <w:rPr>
          <w:b/>
          <w:u w:val="single"/>
        </w:rPr>
        <w:t xml:space="preserve">224566</w:t>
      </w:r>
    </w:p>
    <w:p>
      <w:r>
        <w:t xml:space="preserve">@USER Vanhalla uudella ei ole väliä, veli, se on samaa vanhaa paskaa kxnxmcm</w:t>
      </w:r>
    </w:p>
    <w:p>
      <w:r>
        <w:rPr>
          <w:b/>
          <w:u w:val="single"/>
        </w:rPr>
        <w:t xml:space="preserve">224567</w:t>
      </w:r>
    </w:p>
    <w:p>
      <w:r>
        <w:t xml:space="preserve">takaamme, että olemme pian paljon viileämpiä 😎 (emme pysy mukana tässä tuuletusbisneksessä, mutta saamme sen tehtyä muutaman kuukauden sisällä)</w:t>
      </w:r>
    </w:p>
    <w:p>
      <w:r>
        <w:rPr>
          <w:b/>
          <w:u w:val="single"/>
        </w:rPr>
        <w:t xml:space="preserve">224568</w:t>
      </w:r>
    </w:p>
    <w:p>
      <w:r>
        <w:t xml:space="preserve">Pin-koodinne on 2580?...   Olet todella nero, hän🤔 ...</w:t>
      </w:r>
    </w:p>
    <w:p>
      <w:r>
        <w:rPr>
          <w:b/>
          <w:u w:val="single"/>
        </w:rPr>
        <w:t xml:space="preserve">224569</w:t>
      </w:r>
    </w:p>
    <w:p>
      <w:r>
        <w:t xml:space="preserve">Olette ainoat, joiden sydän särkyy tässä vitun paikassa, ja te olette kaikki mukavia ihmisiä.</w:t>
      </w:r>
    </w:p>
    <w:p>
      <w:r>
        <w:rPr>
          <w:b/>
          <w:u w:val="single"/>
        </w:rPr>
        <w:t xml:space="preserve">224570</w:t>
      </w:r>
    </w:p>
    <w:p>
      <w:r>
        <w:t xml:space="preserve">@USER @USER En ollut hänen paluutaan vastaan, ajattelin, että hän olisi erittäin hyvä pallollinen pelaaja, hänestä olisi hyötyä. Mutta Arda on korkealla, hän on päättänyt tuhota itsensä.</w:t>
      </w:r>
    </w:p>
    <w:p>
      <w:r>
        <w:rPr>
          <w:b/>
          <w:u w:val="single"/>
        </w:rPr>
        <w:t xml:space="preserve">224571</w:t>
      </w:r>
    </w:p>
    <w:p>
      <w:r>
        <w:t xml:space="preserve">@USER Hyvää ruokahalua niille, jotka juovat, en juo enää, kiitos tämän, plus neljä tai viisi lusikallista sokeria, en ota lisää myrkkyä, hamdolsun ...</w:t>
      </w:r>
    </w:p>
    <w:p>
      <w:r>
        <w:rPr>
          <w:b/>
          <w:u w:val="single"/>
        </w:rPr>
        <w:t xml:space="preserve">224572</w:t>
      </w:r>
    </w:p>
    <w:p>
      <w:r>
        <w:t xml:space="preserve">@USER Lan En tarkoittanut sitä siinä mielessä, tyttöjen strategista työtä jne. Haudat meidät nopeasti nopeasti 😂</w:t>
      </w:r>
    </w:p>
    <w:p>
      <w:r>
        <w:rPr>
          <w:b/>
          <w:u w:val="single"/>
        </w:rPr>
        <w:t xml:space="preserve">224573</w:t>
      </w:r>
    </w:p>
    <w:p>
      <w:r>
        <w:t xml:space="preserve">En tiedä tytöstä...Ankaran pitäisi huolehtia itsestään, mitä sinä leikit sotilaspolitiikalla xdafafafajajajajaj</w:t>
      </w:r>
    </w:p>
    <w:p>
      <w:r>
        <w:rPr>
          <w:b/>
          <w:u w:val="single"/>
        </w:rPr>
        <w:t xml:space="preserve">224574</w:t>
      </w:r>
    </w:p>
    <w:p>
      <w:r>
        <w:t xml:space="preserve">@USER Bknz minulle. Jos olisin päässyt ajoissa sisään, olisin joutunut läpäisemään 3 tai jotain, mutta valmistuin tietoisesti uudestaan, mieluummin kuin menen tyhjälle osastolle, valmistumisen aikana oppii tuntemaan itsensä vähän paremmin, itse asiassa siellä on erilainen ilmapiiri, syö pää, tosin vähän, mutta se on toinen asia:)</w:t>
      </w:r>
    </w:p>
    <w:p>
      <w:r>
        <w:rPr>
          <w:b/>
          <w:u w:val="single"/>
        </w:rPr>
        <w:t xml:space="preserve">224575</w:t>
      </w:r>
    </w:p>
    <w:p>
      <w:r>
        <w:t xml:space="preserve">@USER ozkara.faik Mitä tahansa seuraat kädelläsi, se tulee mukanasi. 😎</w:t>
      </w:r>
    </w:p>
    <w:p>
      <w:r>
        <w:rPr>
          <w:b/>
          <w:u w:val="single"/>
        </w:rPr>
        <w:t xml:space="preserve">224576</w:t>
      </w:r>
    </w:p>
    <w:p>
      <w:r>
        <w:t xml:space="preserve">Ne, jotka eilen sanoivat, että pyydämme tiliä, tekevät tänään yhdessä tiliä. #66MiljardiaLiraMissäMissä?</w:t>
      </w:r>
    </w:p>
    <w:p>
      <w:r>
        <w:rPr>
          <w:b/>
          <w:u w:val="single"/>
        </w:rPr>
        <w:t xml:space="preserve">224577</w:t>
      </w:r>
    </w:p>
    <w:p>
      <w:r>
        <w:t xml:space="preserve">@USER "Katsokaa purppuranpunaista ilmaa, kun ilta laskee."</w:t>
      </w:r>
    </w:p>
    <w:p>
      <w:r>
        <w:rPr>
          <w:b/>
          <w:u w:val="single"/>
        </w:rPr>
        <w:t xml:space="preserve">224578</w:t>
      </w:r>
    </w:p>
    <w:p>
      <w:r>
        <w:t xml:space="preserve">ziya hoca kuulee meitä, jos kukaan ei kuule meitä @USER #ÖsymSusmaSesVer</w:t>
      </w:r>
    </w:p>
    <w:p>
      <w:r>
        <w:rPr>
          <w:b/>
          <w:u w:val="single"/>
        </w:rPr>
        <w:t xml:space="preserve">224579</w:t>
      </w:r>
    </w:p>
    <w:p>
      <w:r>
        <w:t xml:space="preserve">@USER Hocam, presidenttini, sano jotain, kansakuntamme tarvitsee äänesi.</w:t>
      </w:r>
    </w:p>
    <w:p>
      <w:r>
        <w:rPr>
          <w:b/>
          <w:u w:val="single"/>
        </w:rPr>
        <w:t xml:space="preserve">224580</w:t>
      </w:r>
    </w:p>
    <w:p>
      <w:r>
        <w:t xml:space="preserve">Joskus mieleesi tulee ajatus, jota et pysty nielemään, vaan tuijotat tyhjää.</w:t>
      </w:r>
    </w:p>
    <w:p>
      <w:r>
        <w:rPr>
          <w:b/>
          <w:u w:val="single"/>
        </w:rPr>
        <w:t xml:space="preserve">224581</w:t>
      </w:r>
    </w:p>
    <w:p>
      <w:r>
        <w:t xml:space="preserve">@USER niiden ihmisten määrä, joita olen viilentänyt, koska kaikki pitävät heistä, on 2 fmdkslslsls.</w:t>
      </w:r>
    </w:p>
    <w:p>
      <w:r>
        <w:rPr>
          <w:b/>
          <w:u w:val="single"/>
        </w:rPr>
        <w:t xml:space="preserve">224582</w:t>
      </w:r>
    </w:p>
    <w:p>
      <w:r>
        <w:t xml:space="preserve">Jätän elämäsi, otin silmiesi huurun, sydämesi tuoksun... 🌠 🌠.</w:t>
      </w:r>
    </w:p>
    <w:p>
      <w:r>
        <w:rPr>
          <w:b/>
          <w:u w:val="single"/>
        </w:rPr>
        <w:t xml:space="preserve">224583</w:t>
      </w:r>
    </w:p>
    <w:p>
      <w:r>
        <w:t xml:space="preserve">@USER Mieluummin mestari Andony kuin Babel 😕.</w:t>
      </w:r>
    </w:p>
    <w:p>
      <w:r>
        <w:rPr>
          <w:b/>
          <w:u w:val="single"/>
        </w:rPr>
        <w:t xml:space="preserve">224584</w:t>
      </w:r>
    </w:p>
    <w:p>
      <w:r>
        <w:t xml:space="preserve">Luulin, että olen hiljaa, mutta minulla ei olekaan mitään sanottavaa.</w:t>
      </w:r>
    </w:p>
    <w:p>
      <w:r>
        <w:rPr>
          <w:b/>
          <w:u w:val="single"/>
        </w:rPr>
        <w:t xml:space="preserve">224585</w:t>
      </w:r>
    </w:p>
    <w:p>
      <w:r>
        <w:t xml:space="preserve">Jatkamme pioneerityötä muissa klubeissa.</w:t>
      </w:r>
    </w:p>
    <w:p>
      <w:r>
        <w:rPr>
          <w:b/>
          <w:u w:val="single"/>
        </w:rPr>
        <w:t xml:space="preserve">224586</w:t>
      </w:r>
    </w:p>
    <w:p>
      <w:r>
        <w:t xml:space="preserve">@KÄYTTÄJÄ Tämä on syy siihen, että ulkosuomalainen, joka ei voi heittää roskiaan kadulle Saksassa, heittää roskansa tielle heti kun hän tulee Kapıkuleen, potkaisee tyttöä, joka kävelee yksinään tiellä, pysäköi autonsa jalkakäytävälle ja lukemattomia muita sääntöjenvastaisuuksia, periaatteetonta, kaavoittamattomuutta?   Julkinen periaatteeton toiminta.</w:t>
      </w:r>
    </w:p>
    <w:p>
      <w:r>
        <w:rPr>
          <w:b/>
          <w:u w:val="single"/>
        </w:rPr>
        <w:t xml:space="preserve">224587</w:t>
      </w:r>
    </w:p>
    <w:p>
      <w:r>
        <w:t xml:space="preserve">@USER @USER Älä totu keskinkertaisuuteen olet Fenerbahce benzia jolla ei ole maalia eikä syöttöä hän ei voi edes avata peliä nämä silmät ovat katsoneet emre Belözoğlu katsoi Aurelio katsoi meireles katsoi meireles katsoi meireles ya</w:t>
      </w:r>
    </w:p>
    <w:p>
      <w:r>
        <w:rPr>
          <w:b/>
          <w:u w:val="single"/>
        </w:rPr>
        <w:t xml:space="preserve">224588</w:t>
      </w:r>
    </w:p>
    <w:p>
      <w:r>
        <w:t xml:space="preserve">Älkää saako ihmisiä paheksumaan elämää.   Sitten he luopuvat kaikesta. He luopuvat elämästä ja kaikesta kauniista.   He haluavat olla yksin huoneessa, asua yksin vuorilla, jäädä saarelle, minne tahansa, missä on yksinäisyyttä.   Kunhan et vain saa joitakin ihmisiä suuttumaan... #Nazimhikmet</w:t>
      </w:r>
    </w:p>
    <w:p>
      <w:r>
        <w:rPr>
          <w:b/>
          <w:u w:val="single"/>
        </w:rPr>
        <w:t xml:space="preserve">224589</w:t>
      </w:r>
    </w:p>
    <w:p>
      <w:r>
        <w:t xml:space="preserve">@USER Gusion on salamurhaaja, mutta minä kutsun häntä soturiksi.</w:t>
      </w:r>
    </w:p>
    <w:p>
      <w:r>
        <w:rPr>
          <w:b/>
          <w:u w:val="single"/>
        </w:rPr>
        <w:t xml:space="preserve">224590</w:t>
      </w:r>
    </w:p>
    <w:p>
      <w:r>
        <w:t xml:space="preserve">Koska he hävisivät vaalit Istanbulissa, sanottiin, että bussinkuljettajat eivät edes avanneet ilmanvaihtoa, sanoin, että he eivät tekisi niin paljon, enkä uskonut sitä, mutta todella, olen ollut liikenteessä 4 tuntia, vaikka on sanottu, että missään bussissa ilmanvaihtoa ei avata.   @USER @USER</w:t>
      </w:r>
    </w:p>
    <w:p>
      <w:r>
        <w:rPr>
          <w:b/>
          <w:u w:val="single"/>
        </w:rPr>
        <w:t xml:space="preserve">224591</w:t>
      </w:r>
    </w:p>
    <w:p>
      <w:r>
        <w:t xml:space="preserve">@USER @USER - En ole terrorismin ystävä, älä herjaa minua.   -Unohtakaa se, älkää mykö näitä sokeritehtaita, tiedättehän, että olette nykyään hyvissä väleissä Erdoganin kanssa, he kuuntelevat teitä.</w:t>
      </w:r>
    </w:p>
    <w:p>
      <w:r>
        <w:rPr>
          <w:b/>
          <w:u w:val="single"/>
        </w:rPr>
        <w:t xml:space="preserve">224592</w:t>
      </w:r>
    </w:p>
    <w:p>
      <w:r>
        <w:t xml:space="preserve">Siinä kaikki, mitä minulla on sanottavaa flunssan saamisesta keskellä kesää.</w:t>
      </w:r>
    </w:p>
    <w:p>
      <w:r>
        <w:rPr>
          <w:b/>
          <w:u w:val="single"/>
        </w:rPr>
        <w:t xml:space="preserve">224593</w:t>
      </w:r>
    </w:p>
    <w:p>
      <w:r>
        <w:t xml:space="preserve">@USER @USER Vuonna 2007 tehtiin sopimus kanadalaisen yrityksen kanssa kullan etsimisestä, tuhansia puita kaadettiin ja syanidia käytettiin, ja löydetty kulta, 4 miljardia TL meni kanadalaisille ja 40 miljoonaa TL valtiollemme.</w:t>
      </w:r>
    </w:p>
    <w:p>
      <w:r>
        <w:rPr>
          <w:b/>
          <w:u w:val="single"/>
        </w:rPr>
        <w:t xml:space="preserve">224594</w:t>
      </w:r>
    </w:p>
    <w:p>
      <w:r>
        <w:t xml:space="preserve">Voitko kuvitella Istanbulin ilman Neitsyt tornia, ilman historiallista niemimaata, ilman Galatia, ilman seitsemää kukkulaa? #IstanbulEYTsizOlmaz älä ajattele sitä @USER @USER @USER</w:t>
      </w:r>
    </w:p>
    <w:p>
      <w:r>
        <w:rPr>
          <w:b/>
          <w:u w:val="single"/>
        </w:rPr>
        <w:t xml:space="preserve">224595</w:t>
      </w:r>
    </w:p>
    <w:p>
      <w:r>
        <w:t xml:space="preserve">On niitä, jotka sanovat, että puhutaan sen jälkeen, kun akkuni on tyhjä, ja niitä, jotka sanovat, että puhutaan, kunnes akkuni on tyhjä, ja sitten on minä, jonka akku ei koskaan tyhjene.</w:t>
      </w:r>
    </w:p>
    <w:p>
      <w:r>
        <w:rPr>
          <w:b/>
          <w:u w:val="single"/>
        </w:rPr>
        <w:t xml:space="preserve">224596</w:t>
      </w:r>
    </w:p>
    <w:p>
      <w:r>
        <w:t xml:space="preserve">@USER Kukaan ei pidä Selcuk Sahinista, mutta yksikään manageri ei anna periksi</w:t>
      </w:r>
    </w:p>
    <w:p>
      <w:r>
        <w:rPr>
          <w:b/>
          <w:u w:val="single"/>
        </w:rPr>
        <w:t xml:space="preserve">224597</w:t>
      </w:r>
    </w:p>
    <w:p>
      <w:r>
        <w:t xml:space="preserve">#FIFAxEXOPower #WorldCupEXOPower Vannon, että olen kiusaantunut. Mutta osa minusta tuntee olevansa velkaa EXO:lle.</w:t>
      </w:r>
    </w:p>
    <w:p>
      <w:r>
        <w:rPr>
          <w:b/>
          <w:u w:val="single"/>
        </w:rPr>
        <w:t xml:space="preserve">224598</w:t>
      </w:r>
    </w:p>
    <w:p>
      <w:r>
        <w:t xml:space="preserve">Polkumme on piikkinen. Älä tule, jos rakastat jalkojasi.</w:t>
      </w:r>
    </w:p>
    <w:p>
      <w:r>
        <w:rPr>
          <w:b/>
          <w:u w:val="single"/>
        </w:rPr>
        <w:t xml:space="preserve">224599</w:t>
      </w:r>
    </w:p>
    <w:p>
      <w:r>
        <w:t xml:space="preserve">#HayvanaSiddetSuctur Sakaryan rikkaiden liikemiesten pitäisi antaa palkintorahaa tämän tehneiden paskiaisten löytämiseksi, uskon, että se löytyy hyvin nopeasti, tämän eläimen elämä on arvokkaampi kuin heidän rahansa.</w:t>
      </w:r>
    </w:p>
    <w:p>
      <w:r>
        <w:rPr>
          <w:b/>
          <w:u w:val="single"/>
        </w:rPr>
        <w:t xml:space="preserve">224600</w:t>
      </w:r>
    </w:p>
    <w:p>
      <w:r>
        <w:t xml:space="preserve">Olisi hyvä, jos se olisi aktiivinen nyt tai ap</w:t>
      </w:r>
    </w:p>
    <w:p>
      <w:r>
        <w:rPr>
          <w:b/>
          <w:u w:val="single"/>
        </w:rPr>
        <w:t xml:space="preserve">224601</w:t>
      </w:r>
    </w:p>
    <w:p>
      <w:r>
        <w:t xml:space="preserve">@USER Selittääkö tämä siis "te, jotka asutte lännessä"? Ymmärrättekö, miten polarisoivaa kielenkäyttönne on? Kuinka tarkkaa on se, että otan julkaisemani twiitin ja teen siitä jotain, mitä en tarkoittanut? Mistä sinä tiedät, miten minä näen asiat?</w:t>
      </w:r>
    </w:p>
    <w:p>
      <w:r>
        <w:rPr>
          <w:b/>
          <w:u w:val="single"/>
        </w:rPr>
        <w:t xml:space="preserve">224602</w:t>
      </w:r>
    </w:p>
    <w:p>
      <w:r>
        <w:t xml:space="preserve">@USER Kunpa tietäisimme, että se oli viimeinen maalisi. He eivät voi poistaa sinua tämän seuran historiasta.</w:t>
      </w:r>
    </w:p>
    <w:p>
      <w:r>
        <w:rPr>
          <w:b/>
          <w:u w:val="single"/>
        </w:rPr>
        <w:t xml:space="preserve">224603</w:t>
      </w:r>
    </w:p>
    <w:p>
      <w:r>
        <w:t xml:space="preserve">@USER Katson kuinka vakavasti sinut otetaan, 31 ihmistä tykkäsi paskanjauhamisestasi, joten ne jotka tykkäävät siitä 🤪 Haluaisin sanoa, että palaa takaisin objektiiviseen persoonallisuuteesi, mutta se on luonteen asia...!</w:t>
      </w:r>
    </w:p>
    <w:p>
      <w:r>
        <w:rPr>
          <w:b/>
          <w:u w:val="single"/>
        </w:rPr>
        <w:t xml:space="preserve">224604</w:t>
      </w:r>
    </w:p>
    <w:p>
      <w:r>
        <w:t xml:space="preserve">@USER En pelaa, mutta minun ei tarvitse pelata. Mitä tuo märkä märkä märkä on?</w:t>
      </w:r>
    </w:p>
    <w:p>
      <w:r>
        <w:rPr>
          <w:b/>
          <w:u w:val="single"/>
        </w:rPr>
        <w:t xml:space="preserve">224605</w:t>
      </w:r>
    </w:p>
    <w:p>
      <w:r>
        <w:t xml:space="preserve">@USER Suklaa (tumma) + liikunta (vältä kahvia ensimmäisten kahden tunnin aikana aamulla heräämisen jälkeen).</w:t>
      </w:r>
    </w:p>
    <w:p>
      <w:r>
        <w:rPr>
          <w:b/>
          <w:u w:val="single"/>
        </w:rPr>
        <w:t xml:space="preserve">224606</w:t>
      </w:r>
    </w:p>
    <w:p>
      <w:r>
        <w:t xml:space="preserve">Begumünilla on BK:n kaltainen veli, joka saa hänet maksamaan takanaan, mutta Nazlilla ei ole mitään suurta, ei ystävää, ei perhettä eikä miestä, jota hän rakastaa.... #macakızı8</w:t>
      </w:r>
    </w:p>
    <w:p>
      <w:r>
        <w:rPr>
          <w:b/>
          <w:u w:val="single"/>
        </w:rPr>
        <w:t xml:space="preserve">224607</w:t>
      </w:r>
    </w:p>
    <w:p>
      <w:r>
        <w:t xml:space="preserve">Mahtava tapahtuma. Kiitos kaikille tuotantoon osallistuneille.</w:t>
      </w:r>
    </w:p>
    <w:p>
      <w:r>
        <w:rPr>
          <w:b/>
          <w:u w:val="single"/>
        </w:rPr>
        <w:t xml:space="preserve">224608</w:t>
      </w:r>
    </w:p>
    <w:p>
      <w:r>
        <w:t xml:space="preserve">Hyväksymistila, jossa hyväksytään se, mitä ei haluta hyväksyä ajan myötä, siinä kaikki mitä minulla on sanottavaa ⛅️</w:t>
      </w:r>
    </w:p>
    <w:p>
      <w:r>
        <w:rPr>
          <w:b/>
          <w:u w:val="single"/>
        </w:rPr>
        <w:t xml:space="preserve">224609</w:t>
      </w:r>
    </w:p>
    <w:p>
      <w:r>
        <w:t xml:space="preserve">Joskus minulla on viaton halu laittaa sinut polvelleni ja silittää hiuksiasi.</w:t>
      </w:r>
    </w:p>
    <w:p>
      <w:r>
        <w:rPr>
          <w:b/>
          <w:u w:val="single"/>
        </w:rPr>
        <w:t xml:space="preserve">224610</w:t>
      </w:r>
    </w:p>
    <w:p>
      <w:r>
        <w:t xml:space="preserve">Rakastan sinua niin paljon, että tulen hulluksi itkien yksin mäyräkoiran vieressä Eskisehirin kylmässä.</w:t>
      </w:r>
    </w:p>
    <w:p>
      <w:r>
        <w:rPr>
          <w:b/>
          <w:u w:val="single"/>
        </w:rPr>
        <w:t xml:space="preserve">224611</w:t>
      </w:r>
    </w:p>
    <w:p>
      <w:r>
        <w:t xml:space="preserve">@KÄYTTÄJÄ Kukaan ei kuule valittamista ympärillä, Kukaan ei hymyile, kun juhla on tullut, Riippumatta rikoksista näiden viattomien viattomien, pelastaa heidät lyhyessä ajassa, Jumala... (PATRIOTTI TERRORISTI KHKKI)</w:t>
      </w:r>
    </w:p>
    <w:p>
      <w:r>
        <w:rPr>
          <w:b/>
          <w:u w:val="single"/>
        </w:rPr>
        <w:t xml:space="preserve">224612</w:t>
      </w:r>
    </w:p>
    <w:p>
      <w:r>
        <w:t xml:space="preserve">@USER mitä helvettiä tämä on, kaikki ne moskeijat olivat turhia?</w:t>
      </w:r>
    </w:p>
    <w:p>
      <w:r>
        <w:rPr>
          <w:b/>
          <w:u w:val="single"/>
        </w:rPr>
        <w:t xml:space="preserve">224613</w:t>
      </w:r>
    </w:p>
    <w:p>
      <w:r>
        <w:t xml:space="preserve">35 päivää sitten olin niin onnellinen, minulla oli unelmaelämä, ja nyt en voi edes uskoa, mitä tapahtui.</w:t>
      </w:r>
    </w:p>
    <w:p>
      <w:r>
        <w:rPr>
          <w:b/>
          <w:u w:val="single"/>
        </w:rPr>
        <w:t xml:space="preserve">224614</w:t>
      </w:r>
    </w:p>
    <w:p>
      <w:r>
        <w:t xml:space="preserve">Käytän poissaoloasi tekosyynä päästä kaikenlaisen mudan peittoon.</w:t>
      </w:r>
    </w:p>
    <w:p>
      <w:r>
        <w:rPr>
          <w:b/>
          <w:u w:val="single"/>
        </w:rPr>
        <w:t xml:space="preserve">224615</w:t>
      </w:r>
    </w:p>
    <w:p>
      <w:r>
        <w:t xml:space="preserve">@USER En ole kuullut siitä, mutta se on ilmeisesti hanke, joka on julkistettava, mutta olen kuullut vastaavista hankkeista.</w:t>
      </w:r>
    </w:p>
    <w:p>
      <w:r>
        <w:rPr>
          <w:b/>
          <w:u w:val="single"/>
        </w:rPr>
        <w:t xml:space="preserve">224616</w:t>
      </w:r>
    </w:p>
    <w:p>
      <w:r>
        <w:t xml:space="preserve"/>
      </w:r>
    </w:p>
    <w:p>
      <w:r>
        <w:rPr>
          <w:b/>
          <w:u w:val="single"/>
        </w:rPr>
        <w:t xml:space="preserve">224617</w:t>
      </w:r>
    </w:p>
    <w:p>
      <w:r>
        <w:t xml:space="preserve">@USER Sfsdsddss Murskaan selkäni, jos yritän tehdä tämän!</w:t>
      </w:r>
    </w:p>
    <w:p>
      <w:r>
        <w:rPr>
          <w:b/>
          <w:u w:val="single"/>
        </w:rPr>
        <w:t xml:space="preserve">224618</w:t>
      </w:r>
    </w:p>
    <w:p>
      <w:r>
        <w:t xml:space="preserve">Sanon, että #Can sai viimeisen pallon! Kenen luulet saaneen viimeisen pallon? @USER</w:t>
      </w:r>
    </w:p>
    <w:p>
      <w:r>
        <w:rPr>
          <w:b/>
          <w:u w:val="single"/>
        </w:rPr>
        <w:t xml:space="preserve">224619</w:t>
      </w:r>
    </w:p>
    <w:p>
      <w:r>
        <w:t xml:space="preserve">Kun otat tavatessanne käyttämäsi takin kaapista ja käytät sitä, huomaat, että se on sinulle liian pieni, ja ymmärrät, että mikään ei voi olla enää samanlaista kuin ennen.</w:t>
      </w:r>
    </w:p>
    <w:p>
      <w:r>
        <w:rPr>
          <w:b/>
          <w:u w:val="single"/>
        </w:rPr>
        <w:t xml:space="preserve">224620</w:t>
      </w:r>
    </w:p>
    <w:p>
      <w:r>
        <w:t xml:space="preserve">Kerron jo nyt, että vuonna 2021 on toivottavasti numero kymmenen.   Minulla on mahtava projekti... (Kaunein tuoksuva kukka) #kirja #biryudumkitap #picemiyeti #loveroman #kirjamato #cuma</w:t>
      </w:r>
    </w:p>
    <w:p>
      <w:r>
        <w:rPr>
          <w:b/>
          <w:u w:val="single"/>
        </w:rPr>
        <w:t xml:space="preserve">224621</w:t>
      </w:r>
    </w:p>
    <w:p>
      <w:r>
        <w:t xml:space="preserve">Neljän suuren kanavan naurettavien sarjojen välissä olevissa mainoksissa, "äitienpäivän" markkinoinnissa t-paidoista astianpesukoneisiin, timanteista tossuihin, toisaalta selviytyjien taistelussa, toisaalta poliittisessa riitelyssä, toisaalta ramadanin opportunisteissa, toisaalta olette turruttaneet kansakunnan ABV</w:t>
      </w:r>
    </w:p>
    <w:p>
      <w:r>
        <w:rPr>
          <w:b/>
          <w:u w:val="single"/>
        </w:rPr>
        <w:t xml:space="preserve">224622</w:t>
      </w:r>
    </w:p>
    <w:p>
      <w:r>
        <w:t xml:space="preserve">@KÄYTTÄJÄ Se ei ole onnistunut, vaan ymmärrämme vain, että se on epäonnistunut, kuten monilla aloilla, kun tapahtuu hyvin dramaattinen tapahtuma. Retoriikka "Helalal, hän rakensi suurnopeusjunan" jatkuu, kunnes junaonnettomuus tapahtuu, ja se vain peittää liikennepolitiikan epäonnistumisen.</w:t>
      </w:r>
    </w:p>
    <w:p>
      <w:r>
        <w:rPr>
          <w:b/>
          <w:u w:val="single"/>
        </w:rPr>
        <w:t xml:space="preserve">224623</w:t>
      </w:r>
    </w:p>
    <w:p>
      <w:r>
        <w:t xml:space="preserve">En pystynyt lopettamaan tai omaksumaan mitään muuta kuin Tyttöni 😂 Rakas rahanahne päähenkilöni ja parisuhteeni 😁.</w:t>
      </w:r>
    </w:p>
    <w:p>
      <w:r>
        <w:rPr>
          <w:b/>
          <w:u w:val="single"/>
        </w:rPr>
        <w:t xml:space="preserve">224624</w:t>
      </w:r>
    </w:p>
    <w:p>
      <w:r>
        <w:t xml:space="preserve">@KÄYTTÄJÄ Kun onnellisuuden ovi on suljettu, toinen ovi aukeaa varmasti jonain päivänä, mutta me katsomme suljettua ovea niin paljon, ettemme näe juuri avattua ovea.</w:t>
      </w:r>
    </w:p>
    <w:p>
      <w:r>
        <w:rPr>
          <w:b/>
          <w:u w:val="single"/>
        </w:rPr>
        <w:t xml:space="preserve">224625</w:t>
      </w:r>
    </w:p>
    <w:p>
      <w:r>
        <w:t xml:space="preserve">Miten teet nämä taivaankuvat, kun teen sen, vain auton valo, jossa on pitkä ajovalo päällä, tulee ulos mustista.</w:t>
      </w:r>
    </w:p>
    <w:p>
      <w:r>
        <w:rPr>
          <w:b/>
          <w:u w:val="single"/>
        </w:rPr>
        <w:t xml:space="preserve">224626</w:t>
      </w:r>
    </w:p>
    <w:p>
      <w:r>
        <w:t xml:space="preserve">En koskaan unohda Clayn viimeistä katsetta Hannahiin, vaikka kuolisin, aivan kuten katsettamme viimeisillä treffeillämme...</w:t>
      </w:r>
    </w:p>
    <w:p>
      <w:r>
        <w:rPr>
          <w:b/>
          <w:u w:val="single"/>
        </w:rPr>
        <w:t xml:space="preserve">224627</w:t>
      </w:r>
    </w:p>
    <w:p>
      <w:r>
        <w:t xml:space="preserve">@USER Jos olisin hänen läheinen ystävänsä, sanoisin: "Pidä huoli omista asioistasi, kusipää.</w:t>
      </w:r>
    </w:p>
    <w:p>
      <w:r>
        <w:rPr>
          <w:b/>
          <w:u w:val="single"/>
        </w:rPr>
        <w:t xml:space="preserve">224628</w:t>
      </w:r>
    </w:p>
    <w:p>
      <w:r>
        <w:t xml:space="preserve">Vähän aikaa sitten kävelin kävelykadulla neilikka kädessäni, ja kaksi lasta sanoi, että jos sinulla ei olisi ollut kukkaa, olisimme antaneet sen sinulle, ja yritin vastata heille, mutta ajoin edessäni leikkivän vauvan päälle. FLORT TAKAISI ELÄMÄN JÄLKEEN.</w:t>
      </w:r>
    </w:p>
    <w:p>
      <w:r>
        <w:rPr>
          <w:b/>
          <w:u w:val="single"/>
        </w:rPr>
        <w:t xml:space="preserve">224629</w:t>
      </w:r>
    </w:p>
    <w:p>
      <w:r>
        <w:t xml:space="preserve">Voi, minulla on tylsää, ei ole naista, jonka kanssa harrastaa seksiä, menen kuitenkin nukkumaan, jos on nainen, joka haluaa seksiä, hän tavoittaa, jos hän haluaa seksiä.</w:t>
      </w:r>
    </w:p>
    <w:p>
      <w:r>
        <w:rPr>
          <w:b/>
          <w:u w:val="single"/>
        </w:rPr>
        <w:t xml:space="preserve">224630</w:t>
      </w:r>
    </w:p>
    <w:p>
      <w:r>
        <w:t xml:space="preserve">Se on äiti:   Voin olla vain niin harmoninen.</w:t>
      </w:r>
    </w:p>
    <w:p>
      <w:r>
        <w:rPr>
          <w:b/>
          <w:u w:val="single"/>
        </w:rPr>
        <w:t xml:space="preserve">224631</w:t>
      </w:r>
    </w:p>
    <w:p>
      <w:r>
        <w:t xml:space="preserve">@USER Kaikenlaisista hyökkäyksistä, loukkauksista ja tämän maan arvoja vastaan suunnatuista toimista on rangaistava. METUn eilisen moraalittomuuden ja Anıtkabirin tämänpäiväisen moraalittomuuden välillä ei ole mitään eroa. Tarvittavat rangaistukset olisi annettava ankarimmalla tasolla...</w:t>
      </w:r>
    </w:p>
    <w:p>
      <w:r>
        <w:rPr>
          <w:b/>
          <w:u w:val="single"/>
        </w:rPr>
        <w:t xml:space="preserve">224632</w:t>
      </w:r>
    </w:p>
    <w:p>
      <w:r>
        <w:t xml:space="preserve">Löytyykö kiimainen henkinen nainen, joka haluaa kokea tämän nautinnon 💋 #vittuillaan kovaa #hardandblowy #hardfuck #dildo #lick #sucked #lick #wicked #girl #wickedgirl #wickedwomen #wickedwomen #wickedwomen #Swingercouple #wanker #wanker #wanker #wanker #wicked #wicked #wicked #wicked #wicked #wicked #wicked #wicked #wicked #wicked #wicked #wicked #wicked #wicked #wicked #wicked #wicked #wicked #wicked #wicked #wicked #wicked #wicked #wicked #wicked #wicked #wicked</w:t>
      </w:r>
    </w:p>
    <w:p>
      <w:r>
        <w:rPr>
          <w:b/>
          <w:u w:val="single"/>
        </w:rPr>
        <w:t xml:space="preserve">224633</w:t>
      </w:r>
    </w:p>
    <w:p>
      <w:r>
        <w:t xml:space="preserve">@USER on liian myöhässä, mutta osuu oikeaan.</w:t>
      </w:r>
    </w:p>
    <w:p>
      <w:r>
        <w:rPr>
          <w:b/>
          <w:u w:val="single"/>
        </w:rPr>
        <w:t xml:space="preserve">224634</w:t>
      </w:r>
    </w:p>
    <w:p>
      <w:r>
        <w:t xml:space="preserve">@USER Pidin sinusta paljon jonkin aikaa. Mikä on muuttunut nyt?</w:t>
      </w:r>
    </w:p>
    <w:p>
      <w:r>
        <w:rPr>
          <w:b/>
          <w:u w:val="single"/>
        </w:rPr>
        <w:t xml:space="preserve">224635</w:t>
      </w:r>
    </w:p>
    <w:p>
      <w:r>
        <w:t xml:space="preserve">@KÄYTTÄJÄ Ystävät on erittäin suuri seinä 7.60 ei voi kulkea</w:t>
      </w:r>
    </w:p>
    <w:p>
      <w:r>
        <w:rPr>
          <w:b/>
          <w:u w:val="single"/>
        </w:rPr>
        <w:t xml:space="preserve">224636</w:t>
      </w:r>
    </w:p>
    <w:p>
      <w:r>
        <w:t xml:space="preserve">Kukaan ei voi pakottaa ketään liukumaan käsistään vastoin heidän tahtoaan, kaikki tässä elämässä on sinun käsissäsi.</w:t>
      </w:r>
    </w:p>
    <w:p>
      <w:r>
        <w:rPr>
          <w:b/>
          <w:u w:val="single"/>
        </w:rPr>
        <w:t xml:space="preserve">224637</w:t>
      </w:r>
    </w:p>
    <w:p>
      <w:r>
        <w:t xml:space="preserve">@USER Opiskelemaan lääketiedettä, Acıbadem vie 95 tuhatta tl vuodessa ja ihmiset ovat jonossa.</w:t>
      </w:r>
    </w:p>
    <w:p>
      <w:r>
        <w:rPr>
          <w:b/>
          <w:u w:val="single"/>
        </w:rPr>
        <w:t xml:space="preserve">224638</w:t>
      </w:r>
    </w:p>
    <w:p>
      <w:r>
        <w:t xml:space="preserve">@USER mitä kuuluu veljenpoika, poistit umrah-kuvan. Joka tapauksessa, kun aiot kommentoida uutista, niin laitat sen taas takaisin, olet mahtaileva jehashpel daa 😄.</w:t>
      </w:r>
    </w:p>
    <w:p>
      <w:r>
        <w:rPr>
          <w:b/>
          <w:u w:val="single"/>
        </w:rPr>
        <w:t xml:space="preserve">224639</w:t>
      </w:r>
    </w:p>
    <w:p>
      <w:r>
        <w:t xml:space="preserve">Ettekö rakentaneet näitä siltoja viime vuonna ? @USER Koska kunta on vaihtunut, haluatteko kiusata Istanbulia ? 2 kuukautta huoltoa ? Haluatteko oikeuden päätöksen peruuttamisesta ?</w:t>
      </w:r>
    </w:p>
    <w:p>
      <w:r>
        <w:rPr>
          <w:b/>
          <w:u w:val="single"/>
        </w:rPr>
        <w:t xml:space="preserve">224640</w:t>
      </w:r>
    </w:p>
    <w:p>
      <w:r>
        <w:t xml:space="preserve">@USER @USER @USER @USER @USER @USER @USER @USER Entisenä vesipalloilijana haluaisin tukea...</w:t>
      </w:r>
    </w:p>
    <w:p>
      <w:r>
        <w:rPr>
          <w:b/>
          <w:u w:val="single"/>
        </w:rPr>
        <w:t xml:space="preserve">224641</w:t>
      </w:r>
    </w:p>
    <w:p>
      <w:r>
        <w:t xml:space="preserve">@USER Rikoimme paholaisen jalan ja loput tulevat kyllä.</w:t>
      </w:r>
    </w:p>
    <w:p>
      <w:r>
        <w:rPr>
          <w:b/>
          <w:u w:val="single"/>
        </w:rPr>
        <w:t xml:space="preserve">224642</w:t>
      </w:r>
    </w:p>
    <w:p>
      <w:r>
        <w:t xml:space="preserve">@USER Viimeksi Ronie antoi lahjan omin käsin. Toivottavasti hän ei tee sitä tällä kertaa.</w:t>
      </w:r>
    </w:p>
    <w:p>
      <w:r>
        <w:rPr>
          <w:b/>
          <w:u w:val="single"/>
        </w:rPr>
        <w:t xml:space="preserve">224643</w:t>
      </w:r>
    </w:p>
    <w:p>
      <w:r>
        <w:t xml:space="preserve">@USER Joko tottelet tai joudut vankilaan. Se ei toimi herjauksen kanssa. Kuten Fetöcis, miehistösi maistaa vankilan makua. Maassa aukeaa uusi sivu, reidet laskeutuvat, todellisten sankareiden kuva heiluu lippumme vieressä.</w:t>
      </w:r>
    </w:p>
    <w:p>
      <w:r>
        <w:rPr>
          <w:b/>
          <w:u w:val="single"/>
        </w:rPr>
        <w:t xml:space="preserve">224644</w:t>
      </w:r>
    </w:p>
    <w:p>
      <w:r>
        <w:t xml:space="preserve">@USER Otetaan kahvit kuvan jälkeen :)</w:t>
      </w:r>
    </w:p>
    <w:p>
      <w:r>
        <w:rPr>
          <w:b/>
          <w:u w:val="single"/>
        </w:rPr>
        <w:t xml:space="preserve">224645</w:t>
      </w:r>
    </w:p>
    <w:p>
      <w:r>
        <w:t xml:space="preserve">@USER Näin twiitin kaksi päivää sitten, että ohjus vaikutti Turkkiin. Matkustan läntisen Mustanmeren alueella ja sairaaloissa on kasoja päänsäryn, huimauksen, pahoinvoinnin ja näköongelmien vuoksi, se vaikuttaa kaikkiin eri tavalla.</w:t>
      </w:r>
    </w:p>
    <w:p>
      <w:r>
        <w:rPr>
          <w:b/>
          <w:u w:val="single"/>
        </w:rPr>
        <w:t xml:space="preserve">224646</w:t>
      </w:r>
    </w:p>
    <w:p>
      <w:r>
        <w:t xml:space="preserve">Pysy kaukana häristä, jotka ovat saavuttaneet ikänsä eivätkä vieläkään osaa puhua naimisissa olevalle naiselle.</w:t>
      </w:r>
    </w:p>
    <w:p>
      <w:r>
        <w:rPr>
          <w:b/>
          <w:u w:val="single"/>
        </w:rPr>
        <w:t xml:space="preserve">224647</w:t>
      </w:r>
    </w:p>
    <w:p>
      <w:r>
        <w:t xml:space="preserve">Viha on epätoivoisten ainoa ase.   Koska aivojen kantaminen aseena on heille liian raskasta.   -Cem Ylmaz-</w:t>
      </w:r>
    </w:p>
    <w:p>
      <w:r>
        <w:rPr>
          <w:b/>
          <w:u w:val="single"/>
        </w:rPr>
        <w:t xml:space="preserve">224648</w:t>
      </w:r>
    </w:p>
    <w:p>
      <w:r>
        <w:t xml:space="preserve">En ole vielä valmis tappamaan kukkia :)</w:t>
      </w:r>
    </w:p>
    <w:p>
      <w:r>
        <w:rPr>
          <w:b/>
          <w:u w:val="single"/>
        </w:rPr>
        <w:t xml:space="preserve">224649</w:t>
      </w:r>
    </w:p>
    <w:p>
      <w:r>
        <w:t xml:space="preserve">@USER Historiallinen puhe, joka ylittää mutisen 👏👏👏👏 #DemirtaşBizimle</w:t>
      </w:r>
    </w:p>
    <w:p>
      <w:r>
        <w:rPr>
          <w:b/>
          <w:u w:val="single"/>
        </w:rPr>
        <w:t xml:space="preserve">224650</w:t>
      </w:r>
    </w:p>
    <w:p>
      <w:r>
        <w:t xml:space="preserve">Jos pukeutuisin tuohon naamiointiin, monet ihmiset loukkaantuisivat, ja TSK tietää, kenelle se on😁😁😁</w:t>
      </w:r>
    </w:p>
    <w:p>
      <w:r>
        <w:rPr>
          <w:b/>
          <w:u w:val="single"/>
        </w:rPr>
        <w:t xml:space="preserve">224651</w:t>
      </w:r>
    </w:p>
    <w:p>
      <w:r>
        <w:t xml:space="preserve">jos minulla olisi tuhat henkeä vanhurskaan asian puolesta, uhraisin niistä tuhat. .!!☝ #devaminsallah</w:t>
      </w:r>
    </w:p>
    <w:p>
      <w:r>
        <w:rPr>
          <w:b/>
          <w:u w:val="single"/>
        </w:rPr>
        <w:t xml:space="preserve">224652</w:t>
      </w:r>
    </w:p>
    <w:p>
      <w:r>
        <w:t xml:space="preserve">@USER merveler joten lähdet kotoa etkä mene minnekään muualle, sitten et mene minnekään muualle, sitten istut kotona, en löytänyt yhteyttä ? 😂😂😂😂😂😂</w:t>
      </w:r>
    </w:p>
    <w:p>
      <w:r>
        <w:rPr>
          <w:b/>
          <w:u w:val="single"/>
        </w:rPr>
        <w:t xml:space="preserve">224653</w:t>
      </w:r>
    </w:p>
    <w:p>
      <w:r>
        <w:t xml:space="preserve">Kotona pysähdyn ja pysähdyn ja nousen niin vilpittömällä äänellä, etten voi mennä illalla nukkumaan ajatuksestani.</w:t>
      </w:r>
    </w:p>
    <w:p>
      <w:r>
        <w:rPr>
          <w:b/>
          <w:u w:val="single"/>
        </w:rPr>
        <w:t xml:space="preserve">224654</w:t>
      </w:r>
    </w:p>
    <w:p>
      <w:r>
        <w:t xml:space="preserve">@USER @USER Allah suokoon sinulle rauhan meille kaikille inshallah. Antakoon Hän teille mahdollisuuden olla Özelin innokas kannattaja.) ymmärtämällä tietenkin, että</w:t>
      </w:r>
    </w:p>
    <w:p>
      <w:r>
        <w:rPr>
          <w:b/>
          <w:u w:val="single"/>
        </w:rPr>
        <w:t xml:space="preserve">224655</w:t>
      </w:r>
    </w:p>
    <w:p>
      <w:r>
        <w:t xml:space="preserve">Vaikka yritän antaa sinulle anteeksi sisälläni, et jätä minulle muuta vaihtoehtoa kuin unohtaa sinut, ja siksi olen loukkaantunut.</w:t>
      </w:r>
    </w:p>
    <w:p>
      <w:r>
        <w:rPr>
          <w:b/>
          <w:u w:val="single"/>
        </w:rPr>
        <w:t xml:space="preserve">224656</w:t>
      </w:r>
    </w:p>
    <w:p>
      <w:r>
        <w:t xml:space="preserve">Unelmani koostuu kolmesta sanasta: "hyssyttele ja halaa".</w:t>
      </w:r>
    </w:p>
    <w:p>
      <w:r>
        <w:rPr>
          <w:b/>
          <w:u w:val="single"/>
        </w:rPr>
        <w:t xml:space="preserve">224657</w:t>
      </w:r>
    </w:p>
    <w:p>
      <w:r>
        <w:t xml:space="preserve">@USER Jos olet Gaziantepissa, ota minuun yhteyttä, et tule koskaan katumaan sitä. Yksityisyys on tärkeää</w:t>
      </w:r>
    </w:p>
    <w:p>
      <w:r>
        <w:rPr>
          <w:b/>
          <w:u w:val="single"/>
        </w:rPr>
        <w:t xml:space="preserve">224658</w:t>
      </w:r>
    </w:p>
    <w:p>
      <w:r>
        <w:t xml:space="preserve">En tiedä, menevätkö he suorassa lähetyksessä pilveen.</w:t>
      </w:r>
    </w:p>
    <w:p>
      <w:r>
        <w:rPr>
          <w:b/>
          <w:u w:val="single"/>
        </w:rPr>
        <w:t xml:space="preserve">224659</w:t>
      </w:r>
    </w:p>
    <w:p>
      <w:r>
        <w:t xml:space="preserve">@USER @USER Luulen, että meri menee sinne, minne Atakanin käsi menee.</w:t>
      </w:r>
    </w:p>
    <w:p>
      <w:r>
        <w:rPr>
          <w:b/>
          <w:u w:val="single"/>
        </w:rPr>
        <w:t xml:space="preserve">224660</w:t>
      </w:r>
    </w:p>
    <w:p>
      <w:r>
        <w:t xml:space="preserve">Kaikkialla, missä on mies, joka sanoo, että olen talonpoika, mutta katsokaa, miten rikastuin kahdessa vuodessa, on Ponzi-huijaus.</w:t>
      </w:r>
    </w:p>
    <w:p>
      <w:r>
        <w:rPr>
          <w:b/>
          <w:u w:val="single"/>
        </w:rPr>
        <w:t xml:space="preserve">224661</w:t>
      </w:r>
    </w:p>
    <w:p>
      <w:r>
        <w:t xml:space="preserve">@USER @USER @USER Et ymmärrä tätä arabien katua. Tai pikemminkin he eivät ymmärrä kumpaakaan. Anna tämän "yhden minuutin syndrooman" mennä ohi.</w:t>
      </w:r>
    </w:p>
    <w:p>
      <w:r>
        <w:rPr>
          <w:b/>
          <w:u w:val="single"/>
        </w:rPr>
        <w:t xml:space="preserve">224662</w:t>
      </w:r>
    </w:p>
    <w:p>
      <w:r>
        <w:t xml:space="preserve">@USER Älä sano noin, kaveri, lääketiede on kehittynyt paljon.</w:t>
      </w:r>
    </w:p>
    <w:p>
      <w:r>
        <w:rPr>
          <w:b/>
          <w:u w:val="single"/>
        </w:rPr>
        <w:t xml:space="preserve">224663</w:t>
      </w:r>
    </w:p>
    <w:p>
      <w:r>
        <w:t xml:space="preserve">@USER Heee heee siksi zaar sinä tyttö lem huijaat myös 🤔😂😂 pää myrkkyä 🤪😂</w:t>
      </w:r>
    </w:p>
    <w:p>
      <w:r>
        <w:rPr>
          <w:b/>
          <w:u w:val="single"/>
        </w:rPr>
        <w:t xml:space="preserve">224664</w:t>
      </w:r>
    </w:p>
    <w:p>
      <w:r>
        <w:t xml:space="preserve">@KÄYTTÄJÄ @KÄYTTÄJÄ ya girl is also following that efeyi or something maybe they are friendsiii die 😂😂😂😂😂😂😂</w:t>
      </w:r>
    </w:p>
    <w:p>
      <w:r>
        <w:rPr>
          <w:b/>
          <w:u w:val="single"/>
        </w:rPr>
        <w:t xml:space="preserve">224665</w:t>
      </w:r>
    </w:p>
    <w:p>
      <w:r>
        <w:t xml:space="preserve">Odotan naimisiinmenoa, kunnes olen hulluna rakkauteen, ja siksi taidan jäädä kotiin.</w:t>
      </w:r>
    </w:p>
    <w:p>
      <w:r>
        <w:rPr>
          <w:b/>
          <w:u w:val="single"/>
        </w:rPr>
        <w:t xml:space="preserve">224666</w:t>
      </w:r>
    </w:p>
    <w:p>
      <w:r>
        <w:t xml:space="preserve">@USER Eikö muuton paras hetki ole sulkea paketti ilmastointiteipillä?</w:t>
      </w:r>
    </w:p>
    <w:p>
      <w:r>
        <w:rPr>
          <w:b/>
          <w:u w:val="single"/>
        </w:rPr>
        <w:t xml:space="preserve">224667</w:t>
      </w:r>
    </w:p>
    <w:p>
      <w:r>
        <w:t xml:space="preserve">@USER @USER Lopetin laskemisen viidennen jälkeen. Annoin sen antilaisille, heidän on nähtävä saamamme palkinnot enemmän kuin meidän.</w:t>
      </w:r>
    </w:p>
    <w:p>
      <w:r>
        <w:rPr>
          <w:b/>
          <w:u w:val="single"/>
        </w:rPr>
        <w:t xml:space="preserve">224668</w:t>
      </w:r>
    </w:p>
    <w:p>
      <w:r>
        <w:t xml:space="preserve">#survivor2018 acunilla ja hänen tiimillään ei ole mitään työtä, ei huijausta, ei valheita, ei ääniä, ei valheita, ei valheita, tämä väärennetty mies tarvitsee rahaa tai Adamia, jotta hän voi huijata, en ymmärrä tätä.</w:t>
      </w:r>
    </w:p>
    <w:p>
      <w:r>
        <w:rPr>
          <w:b/>
          <w:u w:val="single"/>
        </w:rPr>
        <w:t xml:space="preserve">224669</w:t>
      </w:r>
    </w:p>
    <w:p>
      <w:r>
        <w:t xml:space="preserve">Yhtäkkiä sä hehkut, joo, olen huomannut sen😅</w:t>
      </w:r>
    </w:p>
    <w:p>
      <w:r>
        <w:rPr>
          <w:b/>
          <w:u w:val="single"/>
        </w:rPr>
        <w:t xml:space="preserve">224670</w:t>
      </w:r>
    </w:p>
    <w:p>
      <w:r>
        <w:t xml:space="preserve">@USER @USER mutta väärällä tavalla. koska tämä tyttö palaa helvetissä, koska hän on kristitty. muslimit, jotka loukkaavat pakolaisia rasistisesti, pääsevät taivaaseen.</w:t>
      </w:r>
    </w:p>
    <w:p>
      <w:r>
        <w:rPr>
          <w:b/>
          <w:u w:val="single"/>
        </w:rPr>
        <w:t xml:space="preserve">224671</w:t>
      </w:r>
    </w:p>
    <w:p>
      <w:r>
        <w:t xml:space="preserve">kauniita sanoja sydämessäni ennen muistiani.</w:t>
      </w:r>
    </w:p>
    <w:p>
      <w:r>
        <w:rPr>
          <w:b/>
          <w:u w:val="single"/>
        </w:rPr>
        <w:t xml:space="preserve">224672</w:t>
      </w:r>
    </w:p>
    <w:p>
      <w:r>
        <w:t xml:space="preserve">#sportdiary Ole yhtä vihainen Babelille kuin Oguzhanille ja Tolgalle. Eilen hän käveli ympäri kenttää ja pyysi palloa.</w:t>
      </w:r>
    </w:p>
    <w:p>
      <w:r>
        <w:rPr>
          <w:b/>
          <w:u w:val="single"/>
        </w:rPr>
        <w:t xml:space="preserve">224673</w:t>
      </w:r>
    </w:p>
    <w:p>
      <w:r>
        <w:t xml:space="preserve">@USER Olm cevat sinun pitäisi päästä psykiatriseen sairaalaan. Olet hyvin suuri mielenterveyspotilas. Mielestäni näet keltaista laivastonsinistä kaikkialla, minne katsot, näet Aykutin, näet Azizin.   Et voi ymmärtää, mitä tämä yhteisö on saanut sinut kokemaan!!!!.</w:t>
      </w:r>
    </w:p>
    <w:p>
      <w:r>
        <w:rPr>
          <w:b/>
          <w:u w:val="single"/>
        </w:rPr>
        <w:t xml:space="preserve">224674</w:t>
      </w:r>
    </w:p>
    <w:p>
      <w:r>
        <w:t xml:space="preserve">@USER Miehet, jotka sanovat, etteivät he ymmärrä naisia, poistakaa jälkiliite lar ja huolehtikaa naisestanne, niin ehkä ymmärrätte.</w:t>
      </w:r>
    </w:p>
    <w:p>
      <w:r>
        <w:rPr>
          <w:b/>
          <w:u w:val="single"/>
        </w:rPr>
        <w:t xml:space="preserve">224675</w:t>
      </w:r>
    </w:p>
    <w:p>
      <w:r>
        <w:t xml:space="preserve">Meillä oli sydän ja he pilasivat sen pitkäperjantaina...</w:t>
      </w:r>
    </w:p>
    <w:p>
      <w:r>
        <w:rPr>
          <w:b/>
          <w:u w:val="single"/>
        </w:rPr>
        <w:t xml:space="preserve">224676</w:t>
      </w:r>
    </w:p>
    <w:p>
      <w:r>
        <w:t xml:space="preserve">Minussa on katkeruutta, enkä tiedä...</w:t>
      </w:r>
    </w:p>
    <w:p>
      <w:r>
        <w:rPr>
          <w:b/>
          <w:u w:val="single"/>
        </w:rPr>
        <w:t xml:space="preserve">224677</w:t>
      </w:r>
    </w:p>
    <w:p>
      <w:r>
        <w:t xml:space="preserve">Allekirjoitus; Vain yksi armeijasta, joka rakastaa sinua niin paljon💜 #HappyJiminDay #HAPPYBIRTHDAY_JIMIN #JiminBornToShine #JiminOurAngelOurWorld #Jimin</w:t>
      </w:r>
    </w:p>
    <w:p>
      <w:r>
        <w:rPr>
          <w:b/>
          <w:u w:val="single"/>
        </w:rPr>
        <w:t xml:space="preserve">224678</w:t>
      </w:r>
    </w:p>
    <w:p>
      <w:r>
        <w:t xml:space="preserve">@USER Turquisoe tai jotain.</w:t>
      </w:r>
    </w:p>
    <w:p>
      <w:r>
        <w:rPr>
          <w:b/>
          <w:u w:val="single"/>
        </w:rPr>
        <w:t xml:space="preserve">224679</w:t>
      </w:r>
    </w:p>
    <w:p>
      <w:r>
        <w:t xml:space="preserve">Alhamdulillah, olemme taas täynnä tänään. Kiitos Jumalalle.</w:t>
      </w:r>
    </w:p>
    <w:p>
      <w:r>
        <w:rPr>
          <w:b/>
          <w:u w:val="single"/>
        </w:rPr>
        <w:t xml:space="preserve">224680</w:t>
      </w:r>
    </w:p>
    <w:p>
      <w:r>
        <w:t xml:space="preserve">En voi uskoa itseäni miten missasin nämä kaverit... teimme virheen kun jätimme slimanin väliin, mutta lupaan etten jätä väliin hänen seuraajansa allahyaria. allahyar ja slimani ovat Turkin parhaat jihadistiset keskushyökkääjät.</w:t>
      </w:r>
    </w:p>
    <w:p>
      <w:r>
        <w:rPr>
          <w:b/>
          <w:u w:val="single"/>
        </w:rPr>
        <w:t xml:space="preserve">224681</w:t>
      </w:r>
    </w:p>
    <w:p>
      <w:r>
        <w:t xml:space="preserve">Äidilleni soitettiin juuri, jotta hänestä tehtäisiin Ak-puolueen jäsen, hän sanoo, etten halua tehdä sitä millään tavalla, toinen vaatii, että teen sen. Katsokaa aamulla hölynpölyä😄😄😄</w:t>
      </w:r>
    </w:p>
    <w:p>
      <w:r>
        <w:rPr>
          <w:b/>
          <w:u w:val="single"/>
        </w:rPr>
        <w:t xml:space="preserve">224682</w:t>
      </w:r>
    </w:p>
    <w:p>
      <w:r>
        <w:t xml:space="preserve">@KÄYTTÄJÄ TÄYDELLISIN kirja, QURAN- I KERIM, jonka Kaikkivaltias JUMALA (C.C.) paljasti noin 1400 vuotta sitten MIELEN LÄÄKKEENÄ, jotta AIVOJA voidaan käyttää LOGISELLA TAVALLA, ja TIETOISUUDESTA JOHTUVAT KÄYTÄNNÖT, kuten 5 kertaa NAMAS ja PAASTOT;</w:t>
      </w:r>
    </w:p>
    <w:p>
      <w:r>
        <w:rPr>
          <w:b/>
          <w:u w:val="single"/>
        </w:rPr>
        <w:t xml:space="preserve">224683</w:t>
      </w:r>
    </w:p>
    <w:p>
      <w:r>
        <w:t xml:space="preserve">@USER Abi he ovat tottuneet siihen nyt... siitä on tullut vakava sairaus... Tiedättehän, että on olemassa sanonta: älä tapa, pelottele heitä, he kuolevat joka tapauksessa pelon vuoksi, ja nämä ovat sellaisia.</w:t>
      </w:r>
    </w:p>
    <w:p>
      <w:r>
        <w:rPr>
          <w:b/>
          <w:u w:val="single"/>
        </w:rPr>
        <w:t xml:space="preserve">224684</w:t>
      </w:r>
    </w:p>
    <w:p>
      <w:r>
        <w:t xml:space="preserve">On aina helppoa puhua kivusta, jota ei ole testattu.      Tariq Tufan</w:t>
      </w:r>
    </w:p>
    <w:p>
      <w:r>
        <w:rPr>
          <w:b/>
          <w:u w:val="single"/>
        </w:rPr>
        <w:t xml:space="preserve">224685</w:t>
      </w:r>
    </w:p>
    <w:p>
      <w:r>
        <w:t xml:space="preserve">Avioliittosopimus on pariskunnan teko, jolla he laillisesti loukkaavat toisiaan. Jos eroamme, et voi pyytää minulta tätä, et voi vaatia tuota, blaa blaa blaa... ihminen, jonka kanssa astun elämään, on nyt kumppani kaikessa mitä teen. jos et voi tuntea näin, olet jo väärällä tiellä, älä mene naimisiin.</w:t>
      </w:r>
    </w:p>
    <w:p>
      <w:r>
        <w:rPr>
          <w:b/>
          <w:u w:val="single"/>
        </w:rPr>
        <w:t xml:space="preserve">224686</w:t>
      </w:r>
    </w:p>
    <w:p>
      <w:r>
        <w:t xml:space="preserve">Luulen, että näin tapahtuu, kun tuotteita tuodaan Kiinasta.</w:t>
      </w:r>
    </w:p>
    <w:p>
      <w:r>
        <w:rPr>
          <w:b/>
          <w:u w:val="single"/>
        </w:rPr>
        <w:t xml:space="preserve">224687</w:t>
      </w:r>
    </w:p>
    <w:p>
      <w:r>
        <w:t xml:space="preserve">Minä yritän syödä jotain koirani kanssa.</w:t>
      </w:r>
    </w:p>
    <w:p>
      <w:r>
        <w:rPr>
          <w:b/>
          <w:u w:val="single"/>
        </w:rPr>
        <w:t xml:space="preserve">224688</w:t>
      </w:r>
    </w:p>
    <w:p>
      <w:r>
        <w:t xml:space="preserve">En ollut koskaan pitänyt häntä kädestä, mutta hänen sydämensä hakkasi rinnassani.</w:t>
      </w:r>
    </w:p>
    <w:p>
      <w:r>
        <w:rPr>
          <w:b/>
          <w:u w:val="single"/>
        </w:rPr>
        <w:t xml:space="preserve">224689</w:t>
      </w:r>
    </w:p>
    <w:p>
      <w:r>
        <w:t xml:space="preserve">@USER Miten voit ottaa tervehdyksen meidän puolestamme? Olemme käynnistäneet ryhmäkanteen sinua vastaan, senkin paskiainen.</w:t>
      </w:r>
    </w:p>
    <w:p>
      <w:r>
        <w:rPr>
          <w:b/>
          <w:u w:val="single"/>
        </w:rPr>
        <w:t xml:space="preserve">224690</w:t>
      </w:r>
    </w:p>
    <w:p>
      <w:r>
        <w:t xml:space="preserve">Mitä Bekayalle tapahtui? Onko se selvitetty?</w:t>
      </w:r>
    </w:p>
    <w:p>
      <w:r>
        <w:rPr>
          <w:b/>
          <w:u w:val="single"/>
        </w:rPr>
        <w:t xml:space="preserve">224691</w:t>
      </w:r>
    </w:p>
    <w:p>
      <w:r>
        <w:t xml:space="preserve">#VisualveTeknoyaAdilatama Toivoen, että taiteelle annetaan tarvittava merkitys ja arvo. Sinä sanoit, että sinä olet se, joka näkee, ei ministeri, kuule meidän äänemme🙏 @USER @USER @USER @USER @USER @USER @USER @USER @USER @USER @USER @USER @USER</w:t>
      </w:r>
    </w:p>
    <w:p>
      <w:r>
        <w:rPr>
          <w:b/>
          <w:u w:val="single"/>
        </w:rPr>
        <w:t xml:space="preserve">224692</w:t>
      </w:r>
    </w:p>
    <w:p>
      <w:r>
        <w:t xml:space="preserve">#MakeTheListReisTiedämme, että olet ylivoimainen, mutta haluamme nähdä vankkoja hahmoja</w:t>
      </w:r>
    </w:p>
    <w:p>
      <w:r>
        <w:rPr>
          <w:b/>
          <w:u w:val="single"/>
        </w:rPr>
        <w:t xml:space="preserve">224693</w:t>
      </w:r>
    </w:p>
    <w:p>
      <w:r>
        <w:t xml:space="preserve">Mene nyt parvekkeelle ja sytytä toinen savuke unelmiesi kunniaksi, jotka eivät toteudu, vaikka kuolisit kipuun......</w:t>
      </w:r>
    </w:p>
    <w:p>
      <w:r>
        <w:rPr>
          <w:b/>
          <w:u w:val="single"/>
        </w:rPr>
        <w:t xml:space="preserve">224694</w:t>
      </w:r>
    </w:p>
    <w:p>
      <w:r>
        <w:t xml:space="preserve">@USER Seuraa sydäntäsi päätöksissäsi, sillä ei ole olemassa totempaa totuutta kuin sisäinen ääni.</w:t>
      </w:r>
    </w:p>
    <w:p>
      <w:r>
        <w:rPr>
          <w:b/>
          <w:u w:val="single"/>
        </w:rPr>
        <w:t xml:space="preserve">224695</w:t>
      </w:r>
    </w:p>
    <w:p>
      <w:r>
        <w:t xml:space="preserve">Jaoin tuon kuvan, mutta unohdin, että oli ramadan.</w:t>
      </w:r>
    </w:p>
    <w:p>
      <w:r>
        <w:rPr>
          <w:b/>
          <w:u w:val="single"/>
        </w:rPr>
        <w:t xml:space="preserve">224696</w:t>
      </w:r>
    </w:p>
    <w:p>
      <w:r>
        <w:t xml:space="preserve">@USER @USER veli näyttää rokkaavan taas illalla🦅</w:t>
      </w:r>
    </w:p>
    <w:p>
      <w:r>
        <w:rPr>
          <w:b/>
          <w:u w:val="single"/>
        </w:rPr>
        <w:t xml:space="preserve">224697</w:t>
      </w:r>
    </w:p>
    <w:p>
      <w:r>
        <w:t xml:space="preserve">Kultaseni. Sinulle on satanut vain kaksi pisaraa. Miksi sinua särkee?</w:t>
      </w:r>
    </w:p>
    <w:p>
      <w:r>
        <w:rPr>
          <w:b/>
          <w:u w:val="single"/>
        </w:rPr>
        <w:t xml:space="preserve">224698</w:t>
      </w:r>
    </w:p>
    <w:p>
      <w:r>
        <w:t xml:space="preserve">@USER huulillani ei ole hunajaa, kun taas onnellisuus oli ainoa toiveeni.</w:t>
      </w:r>
    </w:p>
    <w:p>
      <w:r>
        <w:rPr>
          <w:b/>
          <w:u w:val="single"/>
        </w:rPr>
        <w:t xml:space="preserve">224699</w:t>
      </w:r>
    </w:p>
    <w:p>
      <w:r>
        <w:t xml:space="preserve">on tyttöjä, jotka yrittävät herättää huomiota sanomalla "ayy, mä osaan jalkapalloa, ayy, mä rakastan jalkapalloa, mä rakastan miesten t-paitoja", enkä voi pitää niistä ollenkaan.</w:t>
      </w:r>
    </w:p>
    <w:p>
      <w:r>
        <w:rPr>
          <w:b/>
          <w:u w:val="single"/>
        </w:rPr>
        <w:t xml:space="preserve">224700</w:t>
      </w:r>
    </w:p>
    <w:p>
      <w:r>
        <w:t xml:space="preserve">Sataa niin kauniisti, se on kuin maailman kaunein laulu, haluan nukkua enkä herätä....</w:t>
      </w:r>
    </w:p>
    <w:p>
      <w:r>
        <w:rPr>
          <w:b/>
          <w:u w:val="single"/>
        </w:rPr>
        <w:t xml:space="preserve">224701</w:t>
      </w:r>
    </w:p>
    <w:p>
      <w:r>
        <w:t xml:space="preserve">@USER En ymmärrä, mitä nautintoa he saavat lasten koskettelusta. Mutta ne paskiaiset, jotka tekivät tämän häpeän, pitäisi kiduttaa.</w:t>
      </w:r>
    </w:p>
    <w:p>
      <w:r>
        <w:rPr>
          <w:b/>
          <w:u w:val="single"/>
        </w:rPr>
        <w:t xml:space="preserve">224702</w:t>
      </w:r>
    </w:p>
    <w:p>
      <w:r>
        <w:t xml:space="preserve">Olen viettänyt elämäni puolustaen positiivisia tieteitä ja rationaalista mieltä, ja juuri ne johdattavat meidät oikealle tielle, mutta minun on sanottava, että paha silmä on ehdottomasti olemassa. Varon myös mustia kissoja ja yritän olla kulkematta portaiden alta. Olen hieman herkkä, koska horoskooppimerkkini on Härkä. Ascendenttini on, no, Jousimies.</w:t>
      </w:r>
    </w:p>
    <w:p>
      <w:r>
        <w:rPr>
          <w:b/>
          <w:u w:val="single"/>
        </w:rPr>
        <w:t xml:space="preserve">224703</w:t>
      </w:r>
    </w:p>
    <w:p>
      <w:r>
        <w:t xml:space="preserve">Voitteko kertoa minulle eron Ndiayen ja Seri välillä, minulle ndiaye on 3 paitaa parempi pelaaja ....</w:t>
      </w:r>
    </w:p>
    <w:p>
      <w:r>
        <w:rPr>
          <w:b/>
          <w:u w:val="single"/>
        </w:rPr>
        <w:t xml:space="preserve">224704</w:t>
      </w:r>
    </w:p>
    <w:p>
      <w:r>
        <w:t xml:space="preserve">Rakkaat ystävät...!!!!   Antakaa kysymystenne kasaantua... Minä työskentelen niiden kaikkien parissa... Minä opiskelen OPPIA missä tahansa päivin ja öin TURKIN kansaa varten... Älkää huolehtiko, minä vastaan kysymyksiinne... Yksin, muistakaa lähettää viestejä, jotta ihmiset hyötyvät...!!!!      Auta kaikkia. #usdtry #bist100</w:t>
      </w:r>
    </w:p>
    <w:p>
      <w:r>
        <w:rPr>
          <w:b/>
          <w:u w:val="single"/>
        </w:rPr>
        <w:t xml:space="preserve">224705</w:t>
      </w:r>
    </w:p>
    <w:p>
      <w:r>
        <w:t xml:space="preserve">@USER Haluatko, että luemme viestejäsi vai haluatko lukea muita twiittejä enemmän?</w:t>
      </w:r>
    </w:p>
    <w:p>
      <w:r>
        <w:rPr>
          <w:b/>
          <w:u w:val="single"/>
        </w:rPr>
        <w:t xml:space="preserve">224706</w:t>
      </w:r>
    </w:p>
    <w:p>
      <w:r>
        <w:t xml:space="preserve">Voit tukea Fenerbahçea luottokortilla, EFT:llä, tekstiviestillä tai PTT-konttoreilla.</w:t>
      </w:r>
    </w:p>
    <w:p>
      <w:r>
        <w:rPr>
          <w:b/>
          <w:u w:val="single"/>
        </w:rPr>
        <w:t xml:space="preserve">224707</w:t>
      </w:r>
    </w:p>
    <w:p>
      <w:r>
        <w:t xml:space="preserve">@USER A katdin on vahva atslindat, Hatttat ezrkezklezrdezn on erittäin vahva atmat istezr kiezrkezgin valta timesndisinez rauha ja rauha,</w:t>
      </w:r>
    </w:p>
    <w:p>
      <w:r>
        <w:rPr>
          <w:b/>
          <w:u w:val="single"/>
        </w:rPr>
        <w:t xml:space="preserve">224708</w:t>
      </w:r>
    </w:p>
    <w:p>
      <w:r>
        <w:t xml:space="preserve">@USER Amin inshallah, Jumala siunatkoon sinua.</w:t>
      </w:r>
    </w:p>
    <w:p>
      <w:r>
        <w:rPr>
          <w:b/>
          <w:u w:val="single"/>
        </w:rPr>
        <w:t xml:space="preserve">224709</w:t>
      </w:r>
    </w:p>
    <w:p>
      <w:r>
        <w:t xml:space="preserve">Kaikenlaista manipulointia vastaan mies puhuu tabletilla ja asiakirjalla!   Älä ihmettele, jos tulee ohje leikata suora lähetys ja laittaa pingviini😂 @USER @USER #HerseycokGuezelOIacak</w:t>
      </w:r>
    </w:p>
    <w:p>
      <w:r>
        <w:rPr>
          <w:b/>
          <w:u w:val="single"/>
        </w:rPr>
        <w:t xml:space="preserve">224710</w:t>
      </w:r>
    </w:p>
    <w:p>
      <w:r>
        <w:t xml:space="preserve">rehellisesti sanottuna, 3 pistettä menetetty ottelussa Fenerbahçe ei lopeta meitä, mutta jos teemme jotain ihmeellistä ja laittaa sen Fenerbahçe, he ovat valmiita, joten anna heidän perse polttaa, ei meitä.</w:t>
      </w:r>
    </w:p>
    <w:p>
      <w:r>
        <w:rPr>
          <w:b/>
          <w:u w:val="single"/>
        </w:rPr>
        <w:t xml:space="preserve">224711</w:t>
      </w:r>
    </w:p>
    <w:p>
      <w:r>
        <w:t xml:space="preserve">Orient on paikka, jossa voi istua ja odottaa, ja pienellä kärsivällisyydellä kaikki tulee luoksesi.</w:t>
      </w:r>
    </w:p>
    <w:p>
      <w:r>
        <w:rPr>
          <w:b/>
          <w:u w:val="single"/>
        </w:rPr>
        <w:t xml:space="preserve">224712</w:t>
      </w:r>
    </w:p>
    <w:p>
      <w:r>
        <w:t xml:space="preserve">@USER Termi hedelmällinen siemenneste ja terve sperma kulkevat käsi kädessä, eikä mikään "terve sperma", jota ejakuloidaan jälkeenjääneeseen emättimeen, tee raskaaksi. Ja olet oikeassa, prinssin persoonallisuuteni ei voi enää sietää kaltaisiasi kyvyttömiä olentoja. Elle, muuten, ja voit työntää käden itse, jos haluat.</w:t>
      </w:r>
    </w:p>
    <w:p>
      <w:r>
        <w:rPr>
          <w:b/>
          <w:u w:val="single"/>
        </w:rPr>
        <w:t xml:space="preserve">224713</w:t>
      </w:r>
    </w:p>
    <w:p>
      <w:r>
        <w:t xml:space="preserve">#UCL Pahinta on, että nykyinen joukkue on paljon, paljon huonompi ja keskinkertainen kuin joukkue kaudella 2002-04, jolloin Fatih-valmentaja epäonnistui. Hodjan työ on todella vaikeaa. Ainoa asia on tehdä vähintään 4 siirtoa puoliaikaan asti mahdollisimman vähin vaurioin. Menestyminen on hyvin vaikeaa tällä joukkueella. Gr7 badou sina</w:t>
      </w:r>
    </w:p>
    <w:p>
      <w:r>
        <w:rPr>
          <w:b/>
          <w:u w:val="single"/>
        </w:rPr>
        <w:t xml:space="preserve">224714</w:t>
      </w:r>
    </w:p>
    <w:p>
      <w:r>
        <w:t xml:space="preserve">minä ja lyöty sydämeni, jäämmekö me yksin....</w:t>
      </w:r>
    </w:p>
    <w:p>
      <w:r>
        <w:rPr>
          <w:b/>
          <w:u w:val="single"/>
        </w:rPr>
        <w:t xml:space="preserve">224715</w:t>
      </w:r>
    </w:p>
    <w:p>
      <w:r>
        <w:t xml:space="preserve">Sähkö on tullut, Jumala, kiitos.</w:t>
      </w:r>
    </w:p>
    <w:p>
      <w:r>
        <w:rPr>
          <w:b/>
          <w:u w:val="single"/>
        </w:rPr>
        <w:t xml:space="preserve">224716</w:t>
      </w:r>
    </w:p>
    <w:p>
      <w:r>
        <w:t xml:space="preserve">En halua selittää, vaan haluan tulla ymmärretyksi.</w:t>
      </w:r>
    </w:p>
    <w:p>
      <w:r>
        <w:rPr>
          <w:b/>
          <w:u w:val="single"/>
        </w:rPr>
        <w:t xml:space="preserve">224717</w:t>
      </w:r>
    </w:p>
    <w:p>
      <w:r>
        <w:t xml:space="preserve">@USER cargo yllätti minut, se on hyvä yllätys kun hyviä asioita tapahtuu kun olen kyllästynyt rahtifirmoihin, korvasitte lähettäjäfirman virheen ja saitte minut hymyilemään ☺️👏👏👏</w:t>
      </w:r>
    </w:p>
    <w:p>
      <w:r>
        <w:rPr>
          <w:b/>
          <w:u w:val="single"/>
        </w:rPr>
        <w:t xml:space="preserve">224718</w:t>
      </w:r>
    </w:p>
    <w:p>
      <w:r>
        <w:t xml:space="preserve">Tunnistan sinut jostain, mutta shsbsjsj @USER @USER @USER</w:t>
      </w:r>
    </w:p>
    <w:p>
      <w:r>
        <w:rPr>
          <w:b/>
          <w:u w:val="single"/>
        </w:rPr>
        <w:t xml:space="preserve">224719</w:t>
      </w:r>
    </w:p>
    <w:p>
      <w:r>
        <w:t xml:space="preserve">Odotitko minun katsovan sarjan loppuun, jotta voisit palata, Behzat Ç... Pyydän anteeksi, etten ole katsonut sitä kaikki nämä vuodet.</w:t>
      </w:r>
    </w:p>
    <w:p>
      <w:r>
        <w:rPr>
          <w:b/>
          <w:u w:val="single"/>
        </w:rPr>
        <w:t xml:space="preserve">224720</w:t>
      </w:r>
    </w:p>
    <w:p>
      <w:r>
        <w:t xml:space="preserve">@USER @USER @USER @USER @USER nämä ovat myös outoja. hyvä tehdä, mutta huono esitellä.</w:t>
      </w:r>
    </w:p>
    <w:p>
      <w:r>
        <w:rPr>
          <w:b/>
          <w:u w:val="single"/>
        </w:rPr>
        <w:t xml:space="preserve">224721</w:t>
      </w:r>
    </w:p>
    <w:p>
      <w:r>
        <w:t xml:space="preserve">Se polttaa niin paljon, että luulet tehneesi kaikki maailman rikokset. Mutta sinä vain rakastit.</w:t>
      </w:r>
    </w:p>
    <w:p>
      <w:r>
        <w:rPr>
          <w:b/>
          <w:u w:val="single"/>
        </w:rPr>
        <w:t xml:space="preserve">224722</w:t>
      </w:r>
    </w:p>
    <w:p>
      <w:r>
        <w:t xml:space="preserve">Älkää saarnatko minulle moraalista lutkat, jotka strippaisivat, jos Jumala pudottaisi keppinsä taivaalta 🙏🏻</w:t>
      </w:r>
    </w:p>
    <w:p>
      <w:r>
        <w:rPr>
          <w:b/>
          <w:u w:val="single"/>
        </w:rPr>
        <w:t xml:space="preserve">224723</w:t>
      </w:r>
    </w:p>
    <w:p>
      <w:r>
        <w:t xml:space="preserve">Minulla on nälkä ja maistan suussani perunoita ketsupin kanssa, en voi hyvin chdnchdmcn</w:t>
      </w:r>
    </w:p>
    <w:p>
      <w:r>
        <w:rPr>
          <w:b/>
          <w:u w:val="single"/>
        </w:rPr>
        <w:t xml:space="preserve">224724</w:t>
      </w:r>
    </w:p>
    <w:p>
      <w:r>
        <w:t xml:space="preserve">@USER Ei ole mahdollista, että joku, joka syö tuota kakkua, on onneton, se on onnellisuuden syy😁.</w:t>
      </w:r>
    </w:p>
    <w:p>
      <w:r>
        <w:rPr>
          <w:b/>
          <w:u w:val="single"/>
        </w:rPr>
        <w:t xml:space="preserve">224725</w:t>
      </w:r>
    </w:p>
    <w:p>
      <w:r>
        <w:t xml:space="preserve">@USER Musiikki Rakkaus Rakkaus Puhuminen Vs jne jne jne. On monia asioita 😁 hänen suosikkiensa joukossa.</w:t>
      </w:r>
    </w:p>
    <w:p>
      <w:r>
        <w:rPr>
          <w:b/>
          <w:u w:val="single"/>
        </w:rPr>
        <w:t xml:space="preserve">224726</w:t>
      </w:r>
    </w:p>
    <w:p>
      <w:r>
        <w:t xml:space="preserve">Olen käytettävissä tällä hetkellä, herrat, jotka haluavat rakastella, odotan viestejäsi.</w:t>
      </w:r>
    </w:p>
    <w:p>
      <w:r>
        <w:rPr>
          <w:b/>
          <w:u w:val="single"/>
        </w:rPr>
        <w:t xml:space="preserve">224727</w:t>
      </w:r>
    </w:p>
    <w:p>
      <w:r>
        <w:t xml:space="preserve">@USER se on tarpeeksi tivitre hyvää yötä</w:t>
      </w:r>
    </w:p>
    <w:p>
      <w:r>
        <w:rPr>
          <w:b/>
          <w:u w:val="single"/>
        </w:rPr>
        <w:t xml:space="preserve">224728</w:t>
      </w:r>
    </w:p>
    <w:p>
      <w:r>
        <w:t xml:space="preserve">Ajattelen; mielestäni ajatuksista kauneinta on ajatella, että ajattelet samalla kun mietit, ajatteletko minua 😜.</w:t>
      </w:r>
    </w:p>
    <w:p>
      <w:r>
        <w:rPr>
          <w:b/>
          <w:u w:val="single"/>
        </w:rPr>
        <w:t xml:space="preserve">224729</w:t>
      </w:r>
    </w:p>
    <w:p>
      <w:r>
        <w:t xml:space="preserve">Ulan Caner, olisin yllättynyt, jos et näkisi keltaista.</w:t>
      </w:r>
    </w:p>
    <w:p>
      <w:r>
        <w:rPr>
          <w:b/>
          <w:u w:val="single"/>
        </w:rPr>
        <w:t xml:space="preserve">224730</w:t>
      </w:r>
    </w:p>
    <w:p>
      <w:r>
        <w:t xml:space="preserve">Se uni on poissa, se on ohi.</w:t>
      </w:r>
    </w:p>
    <w:p>
      <w:r>
        <w:rPr>
          <w:b/>
          <w:u w:val="single"/>
        </w:rPr>
        <w:t xml:space="preserve">224731</w:t>
      </w:r>
    </w:p>
    <w:p>
      <w:r>
        <w:t xml:space="preserve">raapiminen kutina seitsemän ongelmia nukkehallituksen paska paska paska UZMÇVŞŞŞLARÖZLÜKHAKLARLARLARLARIANSRIGHTS tezleşme ruikuttaminen</w:t>
      </w:r>
    </w:p>
    <w:p>
      <w:r>
        <w:rPr>
          <w:b/>
          <w:u w:val="single"/>
        </w:rPr>
        <w:t xml:space="preserve">224732</w:t>
      </w:r>
    </w:p>
    <w:p>
      <w:r>
        <w:t xml:space="preserve">@USER Mitä odotat yhteiskunnalta, jossa homoseksuaalisuutta pidetään sairautena ja jossa tietämättömyys on etusijalla?</w:t>
      </w:r>
    </w:p>
    <w:p>
      <w:r>
        <w:rPr>
          <w:b/>
          <w:u w:val="single"/>
        </w:rPr>
        <w:t xml:space="preserve">224733</w:t>
      </w:r>
    </w:p>
    <w:p>
      <w:r>
        <w:t xml:space="preserve">Nukun aina siinä toivossa, että ehkä tällä kertaa herään.</w:t>
      </w:r>
    </w:p>
    <w:p>
      <w:r>
        <w:rPr>
          <w:b/>
          <w:u w:val="single"/>
        </w:rPr>
        <w:t xml:space="preserve">224734</w:t>
      </w:r>
    </w:p>
    <w:p>
      <w:r>
        <w:t xml:space="preserve">2019, olet ottanut minulta liikaa, joten painu helvettiin.</w:t>
      </w:r>
    </w:p>
    <w:p>
      <w:r>
        <w:rPr>
          <w:b/>
          <w:u w:val="single"/>
        </w:rPr>
        <w:t xml:space="preserve">224735</w:t>
      </w:r>
    </w:p>
    <w:p>
      <w:r>
        <w:t xml:space="preserve">Alennatko myös alkoholin hintoja, kansanedustaja? Nuorina haluamme juoda olutta 1 liiralla @USER.</w:t>
      </w:r>
    </w:p>
    <w:p>
      <w:r>
        <w:rPr>
          <w:b/>
          <w:u w:val="single"/>
        </w:rPr>
        <w:t xml:space="preserve">224736</w:t>
      </w:r>
    </w:p>
    <w:p>
      <w:r>
        <w:t xml:space="preserve">@USER Olkoon Jumala armollinen ja olkoon hänen paikkansa taivaassa 😔.</w:t>
      </w:r>
    </w:p>
    <w:p>
      <w:r>
        <w:rPr>
          <w:b/>
          <w:u w:val="single"/>
        </w:rPr>
        <w:t xml:space="preserve">224737</w:t>
      </w:r>
    </w:p>
    <w:p>
      <w:r>
        <w:t xml:space="preserve">Minulla on nollatoleranssi tyhmiä ihmisiä kohtaan, jotka elävät unelmamaailmassa.</w:t>
      </w:r>
    </w:p>
    <w:p>
      <w:r>
        <w:rPr>
          <w:b/>
          <w:u w:val="single"/>
        </w:rPr>
        <w:t xml:space="preserve">224738</w:t>
      </w:r>
    </w:p>
    <w:p>
      <w:r>
        <w:t xml:space="preserve">Olen loppukokeessa telenäkymän aikaan, menetin 10 minuuttia anopilleni 😂 he menevät yksin tähän avoimeen näkymään, minä en mene... ilmoittakaa morsiamille ... 😂😂</w:t>
      </w:r>
    </w:p>
    <w:p>
      <w:r>
        <w:rPr>
          <w:b/>
          <w:u w:val="single"/>
        </w:rPr>
        <w:t xml:space="preserve">224739</w:t>
      </w:r>
    </w:p>
    <w:p>
      <w:r>
        <w:t xml:space="preserve">Minulle on jo 2 päivän ajan ohjattu insta storysta :ddddd tarina :d</w:t>
      </w:r>
    </w:p>
    <w:p>
      <w:r>
        <w:rPr>
          <w:b/>
          <w:u w:val="single"/>
        </w:rPr>
        <w:t xml:space="preserve">224740</w:t>
      </w:r>
    </w:p>
    <w:p>
      <w:r>
        <w:t xml:space="preserve">Pysähdy, matkustaja! Tämä maa, jonne tulit ja astuit tietämättäsi, on paikka, jonne aikakausi vajosi Kumarru ja kuuntele tätä hiljaista kasaa on paikka, jossa isänmaan sydän sykkii Ne, jotka tulivat miehittämään 100 vuotta sitten, ovat tänään hyökkäysasemassa kulttuuri-imperialismilla. Heidän luodit eivät voisi haavoittaa meitä näin paljon Perhe on meidän kaikkemme.</w:t>
      </w:r>
    </w:p>
    <w:p>
      <w:r>
        <w:rPr>
          <w:b/>
          <w:u w:val="single"/>
        </w:rPr>
        <w:t xml:space="preserve">224741</w:t>
      </w:r>
    </w:p>
    <w:p>
      <w:r>
        <w:t xml:space="preserve">Kun olit paska, mursit ihmiset, jotka yrittivät tehdä sinusta paskaa.</w:t>
      </w:r>
    </w:p>
    <w:p>
      <w:r>
        <w:rPr>
          <w:b/>
          <w:u w:val="single"/>
        </w:rPr>
        <w:t xml:space="preserve">224742</w:t>
      </w:r>
    </w:p>
    <w:p>
      <w:r>
        <w:t xml:space="preserve">@USER @USER @USER @USER @USER Me kaikki tiedämme hyvin kuka varas on, Jumalan sikiö, yritätkö nyt hämmentää maata näin!!!!</w:t>
      </w:r>
    </w:p>
    <w:p>
      <w:r>
        <w:rPr>
          <w:b/>
          <w:u w:val="single"/>
        </w:rPr>
        <w:t xml:space="preserve">224743</w:t>
      </w:r>
    </w:p>
    <w:p>
      <w:r>
        <w:t xml:space="preserve">Haluaisin kokeilla väriainetta pitkätukkaisten ystävieni hiuksiin, mutta he eivät anna minun kokeilla.</w:t>
      </w:r>
    </w:p>
    <w:p>
      <w:r>
        <w:rPr>
          <w:b/>
          <w:u w:val="single"/>
        </w:rPr>
        <w:t xml:space="preserve">224744</w:t>
      </w:r>
    </w:p>
    <w:p>
      <w:r>
        <w:t xml:space="preserve">Milloin tästä maasta on tullut näin tyhmä! Tuossa twiitissä kirjoitettu on täyttä paskaa. #NamjinBestDancers</w:t>
      </w:r>
    </w:p>
    <w:p>
      <w:r>
        <w:rPr>
          <w:b/>
          <w:u w:val="single"/>
        </w:rPr>
        <w:t xml:space="preserve">224745</w:t>
      </w:r>
    </w:p>
    <w:p>
      <w:r>
        <w:t xml:space="preserve">En ymmärrä, miten vanhat ihmiset kärsivät rakkaudentuskasta kuin lapset.</w:t>
      </w:r>
    </w:p>
    <w:p>
      <w:r>
        <w:rPr>
          <w:b/>
          <w:u w:val="single"/>
        </w:rPr>
        <w:t xml:space="preserve">224746</w:t>
      </w:r>
    </w:p>
    <w:p>
      <w:r>
        <w:t xml:space="preserve">@USER 😄😄😄😄😄 tolga ya😊 Sanoisin, että älä päästä irti henkilöstä, joka teki tämän ihmeellisen matematiikan 😄 Mielestäni sinun pitäisi tulla sisään ikkunasta, jonka hän avasi ☺</w:t>
      </w:r>
    </w:p>
    <w:p>
      <w:r>
        <w:rPr>
          <w:b/>
          <w:u w:val="single"/>
        </w:rPr>
        <w:t xml:space="preserve">224747</w:t>
      </w:r>
    </w:p>
    <w:p>
      <w:r>
        <w:t xml:space="preserve">Y: Rakastan sinua. D: Minäkin rakastan sinua♥️ #YavDer #TolgaSartaş #DenizBaysal #Söz #Yavuz #Derya 538</w:t>
      </w:r>
    </w:p>
    <w:p>
      <w:r>
        <w:rPr>
          <w:b/>
          <w:u w:val="single"/>
        </w:rPr>
        <w:t xml:space="preserve">224748</w:t>
      </w:r>
    </w:p>
    <w:p>
      <w:r>
        <w:t xml:space="preserve">Breaking News - Sedat Peker, jonka asekutsu ei herättänyt yhdenkään syyttäjän huomiota: ''Katsokaas, laki on loppunut maassa. Jokaisen pitäisi pitää huolta itsestään...''</w:t>
      </w:r>
    </w:p>
    <w:p>
      <w:r>
        <w:rPr>
          <w:b/>
          <w:u w:val="single"/>
        </w:rPr>
        <w:t xml:space="preserve">224749</w:t>
      </w:r>
    </w:p>
    <w:p>
      <w:r>
        <w:t xml:space="preserve">@USER Uber vs. tavallinen taksi</w:t>
      </w:r>
    </w:p>
    <w:p>
      <w:r>
        <w:rPr>
          <w:b/>
          <w:u w:val="single"/>
        </w:rPr>
        <w:t xml:space="preserve">224750</w:t>
      </w:r>
    </w:p>
    <w:p>
      <w:r>
        <w:t xml:space="preserve">Presidentti Erdoğan: Olen turkkilainen mutta en turkkilainen. Rasismi on kielletty uskonnossamme. #AndımızİstiklalMarşımızdır.</w:t>
      </w:r>
    </w:p>
    <w:p>
      <w:r>
        <w:rPr>
          <w:b/>
          <w:u w:val="single"/>
        </w:rPr>
        <w:t xml:space="preserve">224751</w:t>
      </w:r>
    </w:p>
    <w:p>
      <w:r>
        <w:t xml:space="preserve">@USER Millainen oli haastattelujenne tulos hilal hnm</w:t>
      </w:r>
    </w:p>
    <w:p>
      <w:r>
        <w:rPr>
          <w:b/>
          <w:u w:val="single"/>
        </w:rPr>
        <w:t xml:space="preserve">224752</w:t>
      </w:r>
    </w:p>
    <w:p>
      <w:r>
        <w:t xml:space="preserve">Jos oikeutta on olemassa, sitä ei tule täälläpäin.</w:t>
      </w:r>
    </w:p>
    <w:p>
      <w:r>
        <w:rPr>
          <w:b/>
          <w:u w:val="single"/>
        </w:rPr>
        <w:t xml:space="preserve">224753</w:t>
      </w:r>
    </w:p>
    <w:p>
      <w:r>
        <w:t xml:space="preserve">@USER En jaksanut tottua siihen viiteen kuukauteen, karitsani, onnea sinulle, toivottavasti et näytä minulta 🤷🏼♀️</w:t>
      </w:r>
    </w:p>
    <w:p>
      <w:r>
        <w:rPr>
          <w:b/>
          <w:u w:val="single"/>
        </w:rPr>
        <w:t xml:space="preserve">224754</w:t>
      </w:r>
    </w:p>
    <w:p>
      <w:r>
        <w:t xml:space="preserve">@USER Älä haudo sitä heti, veli, katso asema uudelleen, sinulla on tapana hyökätä Besiktasin kimppuun Mikä sinua vaivaa?</w:t>
      </w:r>
    </w:p>
    <w:p>
      <w:r>
        <w:rPr>
          <w:b/>
          <w:u w:val="single"/>
        </w:rPr>
        <w:t xml:space="preserve">224755</w:t>
      </w:r>
    </w:p>
    <w:p>
      <w:r>
        <w:t xml:space="preserve">Aina silloin tällöin niiden tyyppien ponnistelut, jotka pitävät twiitin ja alkavat sitten säälittävästi sanoa "wow miten se kesti" ja yrittävät tehdä toisen vitsin jne. nousevat nopeasti epätoivoisten toimien listallani. Jotkut ihmiset sanovat, että riittää, älkää enää suosiko sitä, en kritisoi sitä, koska se on anteeksipyyntö älykkyydelle, se on sääli.</w:t>
      </w:r>
    </w:p>
    <w:p>
      <w:r>
        <w:rPr>
          <w:b/>
          <w:u w:val="single"/>
        </w:rPr>
        <w:t xml:space="preserve">224756</w:t>
      </w:r>
    </w:p>
    <w:p>
      <w:r>
        <w:t xml:space="preserve">kuten sivistystä uhmaava rakkaus.</w:t>
      </w:r>
    </w:p>
    <w:p>
      <w:r>
        <w:rPr>
          <w:b/>
          <w:u w:val="single"/>
        </w:rPr>
        <w:t xml:space="preserve">224757</w:t>
      </w:r>
    </w:p>
    <w:p>
      <w:r>
        <w:t xml:space="preserve">Joku kertoo hänelle, että muut kahvilat myyvät 30 ml kahvia 20₺:lla.</w:t>
      </w:r>
    </w:p>
    <w:p>
      <w:r>
        <w:rPr>
          <w:b/>
          <w:u w:val="single"/>
        </w:rPr>
        <w:t xml:space="preserve">224758</w:t>
      </w:r>
    </w:p>
    <w:p>
      <w:r>
        <w:t xml:space="preserve">Kuka on verkossa Istanbulissa, hyvät naiset, puhutaan.</w:t>
      </w:r>
    </w:p>
    <w:p>
      <w:r>
        <w:rPr>
          <w:b/>
          <w:u w:val="single"/>
        </w:rPr>
        <w:t xml:space="preserve">224759</w:t>
      </w:r>
    </w:p>
    <w:p>
      <w:r>
        <w:t xml:space="preserve">@USER Älä piilota kasvojasi itkiessäsi, älä anna kyyneleidesi valua hukkaan.</w:t>
      </w:r>
    </w:p>
    <w:p>
      <w:r>
        <w:rPr>
          <w:b/>
          <w:u w:val="single"/>
        </w:rPr>
        <w:t xml:space="preserve">224760</w:t>
      </w:r>
    </w:p>
    <w:p>
      <w:r>
        <w:t xml:space="preserve">URGENT URGENT!!!!   Etsin homopassiiveja Kayserissä, mukaan lukien 16 ja 19, jotka voivat tulla juuri nyt, odotan nuoria, jotka ovat ap tilanteen mukaan.</w:t>
      </w:r>
    </w:p>
    <w:p>
      <w:r>
        <w:rPr>
          <w:b/>
          <w:u w:val="single"/>
        </w:rPr>
        <w:t xml:space="preserve">224761</w:t>
      </w:r>
    </w:p>
    <w:p>
      <w:r>
        <w:t xml:space="preserve">@USER Anteeksi, mutta miksi luulet, että Turkin valtio pitää Ovacikin kommunistista? Eikö valtiovarainministeriö huutokaupannut kolme suurta tonttia Ovacikissa? Vai eikö Akit kuvannut HDP:tä ja TKP:tä PKK:n jatkeena?</w:t>
      </w:r>
    </w:p>
    <w:p>
      <w:r>
        <w:rPr>
          <w:b/>
          <w:u w:val="single"/>
        </w:rPr>
        <w:t xml:space="preserve">224762</w:t>
      </w:r>
    </w:p>
    <w:p>
      <w:r>
        <w:t xml:space="preserve">Kuvien pitäisi olla päinvastaisessa paikassa</w:t>
      </w:r>
    </w:p>
    <w:p>
      <w:r>
        <w:rPr>
          <w:b/>
          <w:u w:val="single"/>
        </w:rPr>
        <w:t xml:space="preserve">224763</w:t>
      </w:r>
    </w:p>
    <w:p>
      <w:r>
        <w:t xml:space="preserve">Muistin yhtäkkiä, että aamulla, kun yritin kiirehtiä töihin, työnsin pussin kokoisen hiuslakan kainalooni deodoranttina surullinen tarina.</w:t>
      </w:r>
    </w:p>
    <w:p>
      <w:r>
        <w:rPr>
          <w:b/>
          <w:u w:val="single"/>
        </w:rPr>
        <w:t xml:space="preserve">224764</w:t>
      </w:r>
    </w:p>
    <w:p>
      <w:r>
        <w:t xml:space="preserve">Ay nemcunum ja tuo tyttö ei tule tapahtumaan, ystävät. Vaikka hän katsoo, hän katsoo, koska hän näyttää seokjinilta 🙂😬😬😬😬😬😂😂😂😂😂😂😂😂.</w:t>
      </w:r>
    </w:p>
    <w:p>
      <w:r>
        <w:rPr>
          <w:b/>
          <w:u w:val="single"/>
        </w:rPr>
        <w:t xml:space="preserve">224765</w:t>
      </w:r>
    </w:p>
    <w:p>
      <w:r>
        <w:t xml:space="preserve">Ehkä et ole kanssani, mutta olet aina mielessäni.</w:t>
      </w:r>
    </w:p>
    <w:p>
      <w:r>
        <w:rPr>
          <w:b/>
          <w:u w:val="single"/>
        </w:rPr>
        <w:t xml:space="preserve">224766</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@USER@USER</w:t>
      </w:r>
    </w:p>
    <w:p>
      <w:r>
        <w:rPr>
          <w:b/>
          <w:u w:val="single"/>
        </w:rPr>
        <w:t xml:space="preserve">224767</w:t>
      </w:r>
    </w:p>
    <w:p>
      <w:r>
        <w:t xml:space="preserve">@USER @USER Kun katsoo kommentteja, on hyvin selvää, miten tietämätön yhteiskunta amerikkalaiset ovat.</w:t>
      </w:r>
    </w:p>
    <w:p>
      <w:r>
        <w:rPr>
          <w:b/>
          <w:u w:val="single"/>
        </w:rPr>
        <w:t xml:space="preserve">224768</w:t>
      </w:r>
    </w:p>
    <w:p>
      <w:r>
        <w:t xml:space="preserve">@USER Olet niin söpö, että jos olisin mehiläinen, en pääsisi irti sinusta ennen kuin kuolen 😍.</w:t>
      </w:r>
    </w:p>
    <w:p>
      <w:r>
        <w:rPr>
          <w:b/>
          <w:u w:val="single"/>
        </w:rPr>
        <w:t xml:space="preserve">224769</w:t>
      </w:r>
    </w:p>
    <w:p>
      <w:r>
        <w:t xml:space="preserve">@USER Doctorcummm voitko tarkistaa whatsapp djfjhxsjma djfjhxsjma</w:t>
      </w:r>
    </w:p>
    <w:p>
      <w:r>
        <w:rPr>
          <w:b/>
          <w:u w:val="single"/>
        </w:rPr>
        <w:t xml:space="preserve">224770</w:t>
      </w:r>
    </w:p>
    <w:p>
      <w:r>
        <w:t xml:space="preserve">Haluaako joku tavata ja jutella? Hyvää yötä. Hyvää yötä.</w:t>
      </w:r>
    </w:p>
    <w:p>
      <w:r>
        <w:rPr>
          <w:b/>
          <w:u w:val="single"/>
        </w:rPr>
        <w:t xml:space="preserve">224771</w:t>
      </w:r>
    </w:p>
    <w:p>
      <w:r>
        <w:t xml:space="preserve">Minulle luettiin ennustus, ja hän sanoi, että purjehdit hyvin kauniin rakkauden luo ja että kaikki tulevat olemaan kateellisia sinulle, ja toivon, että olisit kertonut minulle, minkä tytön kanssa asuisin, koska sellaista ihmistä ei ole olemassa.</w:t>
      </w:r>
    </w:p>
    <w:p>
      <w:r>
        <w:rPr>
          <w:b/>
          <w:u w:val="single"/>
        </w:rPr>
        <w:t xml:space="preserve">224772</w:t>
      </w:r>
    </w:p>
    <w:p>
      <w:r>
        <w:t xml:space="preserve">@USER Uskon, että ainakin 1 sponsori ja 1 siirto voidaan ilmoittaa tänään, siirto ilmoitetaan ennen kuin presidentti antaa lausunnon, ja sponsori ilmoitetaan presidentin toimesta.</w:t>
      </w:r>
    </w:p>
    <w:p>
      <w:r>
        <w:rPr>
          <w:b/>
          <w:u w:val="single"/>
        </w:rPr>
        <w:t xml:space="preserve">224773</w:t>
      </w:r>
    </w:p>
    <w:p>
      <w:r>
        <w:t xml:space="preserve">Huomio niille, jotka sanovat #VarkaVar!!! He yrittävät luoda uutta aaltoa käsitykselle väärennetyillä asiakirjoilla ja puheilla, koska he eivät pysty sulattamaan vaalitulosta, jonka Millet-liitto on oikeutetusti voittanut.   On hyve onnitella @USER @USER @USER @USER @USER @USER</w:t>
      </w:r>
    </w:p>
    <w:p>
      <w:r>
        <w:rPr>
          <w:b/>
          <w:u w:val="single"/>
        </w:rPr>
        <w:t xml:space="preserve">224774</w:t>
      </w:r>
    </w:p>
    <w:p>
      <w:r>
        <w:t xml:space="preserve">@USER Jumala kiroaisi sinut helvettiin, olet juutalainen, et voi olla muslimi, Allah kiroaisi sinut!</w:t>
      </w:r>
    </w:p>
    <w:p>
      <w:r>
        <w:rPr>
          <w:b/>
          <w:u w:val="single"/>
        </w:rPr>
        <w:t xml:space="preserve">224775</w:t>
      </w:r>
    </w:p>
    <w:p>
      <w:r>
        <w:t xml:space="preserve">@USER Jos näin tehdään silloin, kun ei ole kyse loukkauksesta, en halua edes ajatella, mitä tapahtuisi, jos olisi kyse loukkauksesta.</w:t>
      </w:r>
    </w:p>
    <w:p>
      <w:r>
        <w:rPr>
          <w:b/>
          <w:u w:val="single"/>
        </w:rPr>
        <w:t xml:space="preserve">224776</w:t>
      </w:r>
    </w:p>
    <w:p>
      <w:r>
        <w:t xml:space="preserve">@USER Erittäin hyvä pelaaja. Paljon parempi kuin Serdar</w:t>
      </w:r>
    </w:p>
    <w:p>
      <w:r>
        <w:rPr>
          <w:b/>
          <w:u w:val="single"/>
        </w:rPr>
        <w:t xml:space="preserve">224777</w:t>
      </w:r>
    </w:p>
    <w:p>
      <w:r>
        <w:t xml:space="preserve">@USER tämä päivä oli Bəbəşim 💜💜💜💜 nimipäiväni. Təbrik edirəm gözəlim. Hymyilkööt silmäsi aina. Olkoon kaikki ən ən ən ən ən ən gözəli aənin. Yaxşıki tanışam qadasın alma. Sağlam və gözəl life desire edirəm💜💜💜💜💋💋💋💋.🥳🥳🥳🥳🥳</w:t>
      </w:r>
    </w:p>
    <w:p>
      <w:r>
        <w:rPr>
          <w:b/>
          <w:u w:val="single"/>
        </w:rPr>
        <w:t xml:space="preserve">224778</w:t>
      </w:r>
    </w:p>
    <w:p>
      <w:r>
        <w:t xml:space="preserve">Siinä kaikki tältä illalta, ja jos huomenna päivän aikana on jotain merkittävää, kerromme niistä.</w:t>
      </w:r>
    </w:p>
    <w:p>
      <w:r>
        <w:rPr>
          <w:b/>
          <w:u w:val="single"/>
        </w:rPr>
        <w:t xml:space="preserve">224779</w:t>
      </w:r>
    </w:p>
    <w:p>
      <w:r>
        <w:t xml:space="preserve">@USER Lopeta koulu sitten fbshshshsb</w:t>
      </w:r>
    </w:p>
    <w:p>
      <w:r>
        <w:rPr>
          <w:b/>
          <w:u w:val="single"/>
        </w:rPr>
        <w:t xml:space="preserve">224780</w:t>
      </w:r>
    </w:p>
    <w:p>
      <w:r>
        <w:t xml:space="preserve">Bangtanin albumin jälkeen ajattelin, etten kävele kotona latatana, nyt linjat sekoittuvat, latatan väärennettyä rakkautta laulan yhdessä, täydellistä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docId:4EB284161BAD8903BF7A5936701615D0</keywords>
  <dc:description>generated by python-docx</dc:description>
  <lastModifiedBy/>
  <revision>1</revision>
  <dcterms:created xsi:type="dcterms:W3CDTF">2013-12-23T23:15:00.0000000Z</dcterms:created>
  <dcterms:modified xsi:type="dcterms:W3CDTF">2013-12-23T23:15:00.0000000Z</dcterms:modified>
  <category/>
</coreProperties>
</file>