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259938</w:t>
      </w:r>
    </w:p>
    <w:p>
      <w:r>
        <w:t xml:space="preserve">Candescent lohikäärmeen kasvattaja! Kasvatin juuri Candescent-lohikäärmeen DragonValessa! Käy puistossani katsomassa sitä! https://t.co/kn5G4exO0w</w:t>
      </w:r>
    </w:p>
    <w:p>
      <w:r>
        <w:rPr>
          <w:b/>
          <w:u w:val="single"/>
        </w:rPr>
        <w:t xml:space="preserve">259939</w:t>
      </w:r>
    </w:p>
    <w:p>
      <w:r>
        <w:t xml:space="preserve">Hyvää lauantaita Ochre Earthians!</w:t>
        <w:br/>
        <w:t xml:space="preserve"> Toivottavasti nautitte viikonlopustanne ja muistutus siitä, että kesäaika loppuu... https://t.co/XLMg2f910U https://t.co/XLMg2f910U</w:t>
      </w:r>
    </w:p>
    <w:p>
      <w:r>
        <w:rPr>
          <w:b/>
          <w:u w:val="single"/>
        </w:rPr>
        <w:t xml:space="preserve">259940</w:t>
      </w:r>
    </w:p>
    <w:p>
      <w:r>
        <w:t xml:space="preserve">Tekstiiliministeri @smritiirani vihkii #DigiDhanMelan #Haridwarissa, #Uttarakhandissa tänään. https://t.co/bG8Mvtnku2</w:t>
      </w:r>
    </w:p>
    <w:p>
      <w:r>
        <w:rPr>
          <w:b/>
          <w:u w:val="single"/>
        </w:rPr>
        <w:t xml:space="preserve">259941</w:t>
      </w:r>
    </w:p>
    <w:p>
      <w:r>
        <w:t xml:space="preserve">Haihdutettu ajoneuvon tulipalo selvitetty #ParkwayWestissä I-376:lla Inbound PA-121:n jälkeen #traffic https://t.co/SL0Oqn0Vyr https://t.co/SL0Oqn0Vyr</w:t>
      </w:r>
    </w:p>
    <w:p>
      <w:r>
        <w:rPr>
          <w:b/>
          <w:u w:val="single"/>
        </w:rPr>
        <w:t xml:space="preserve">259942</w:t>
      </w:r>
    </w:p>
    <w:p>
      <w:r>
        <w:t xml:space="preserve">Sateisena sunnuntai-iltapäivänä työskentelin kannettavan tietokoneen parissa ja katselin baseball-peliä. Täydellinen urheilulaji työskennellessä, koska minun ei tarvitse kiinnittää huomiota.</w:t>
      </w:r>
    </w:p>
    <w:p>
      <w:r>
        <w:rPr>
          <w:b/>
          <w:u w:val="single"/>
        </w:rPr>
        <w:t xml:space="preserve">259943</w:t>
      </w:r>
    </w:p>
    <w:p>
      <w:r>
        <w:t xml:space="preserve">"Go the Extra Mile It is Never Crowded " #mavensofnyc # https://t.co/R0emFHjW1W womenentrepreneurs #success #startups</w:t>
      </w:r>
    </w:p>
    <w:p>
      <w:r>
        <w:rPr>
          <w:b/>
          <w:u w:val="single"/>
        </w:rPr>
        <w:t xml:space="preserve">259944</w:t>
      </w:r>
    </w:p>
    <w:p>
      <w:r>
        <w:t xml:space="preserve">"Tweekereistä diivoihin"</w:t>
        <w:br/>
        <w:t xml:space="preserve"> @nuffsaid215 Torstai on parempi kuin paras viikonloppu!!!😂 https://t.co/Vthn63oq52 https://t.co/Vthn63oq52</w:t>
      </w:r>
    </w:p>
    <w:p>
      <w:r>
        <w:rPr>
          <w:b/>
          <w:u w:val="single"/>
        </w:rPr>
        <w:t xml:space="preserve">259945</w:t>
      </w:r>
    </w:p>
    <w:p>
      <w:r>
        <w:t xml:space="preserve">#climateaction Climate March for Justice Vaatteet - Edusta 4-29-17 https://t.co/2qit6yQG6s</w:t>
        <w:br/>
        <w:br/>
        <w:t xml:space="preserve">#climatejustice #earth #motherearth #climate https://t.co/ohM2LBoQda</w:t>
      </w:r>
    </w:p>
    <w:p>
      <w:r>
        <w:rPr>
          <w:b/>
          <w:u w:val="single"/>
        </w:rPr>
        <w:t xml:space="preserve">259946</w:t>
      </w:r>
    </w:p>
    <w:p>
      <w:r>
        <w:t xml:space="preserve">Unikot pitävät jostain syystä tästä hoitamattoman (au natural) "pihani" nurkasta. Ne ovat vähähoitoisuuden määritelmä! https://t.co/MbXbQmewV9.</w:t>
      </w:r>
    </w:p>
    <w:p>
      <w:r>
        <w:rPr>
          <w:b/>
          <w:u w:val="single"/>
        </w:rPr>
        <w:t xml:space="preserve">259947</w:t>
      </w:r>
    </w:p>
    <w:p>
      <w:r>
        <w:t xml:space="preserve">Surullisia uutisia tänään, R.I.P Dancing Ken. Ihanan eksentrinen, epäitsekkäästi hyväntekijä ja fantastisen värikäs. Cheltenham tulee kaipaamaan sinua! https://t.co/yUS127rLOq</w:t>
      </w:r>
    </w:p>
    <w:p>
      <w:r>
        <w:rPr>
          <w:b/>
          <w:u w:val="single"/>
        </w:rPr>
        <w:t xml:space="preserve">259948</w:t>
      </w:r>
    </w:p>
    <w:p>
      <w:r>
        <w:t xml:space="preserve">[Castleton Corners] Togetic (M) (IV: 77%) kunnes 07:33:36PM klo 22 Potter Ave https://t.co/wEQpyuZhsg https://t.co/6TWY8WpJ6L https://t.co/6TWY8WpJ6L</w:t>
      </w:r>
    </w:p>
    <w:p>
      <w:r>
        <w:rPr>
          <w:b/>
          <w:u w:val="single"/>
        </w:rPr>
        <w:t xml:space="preserve">259949</w:t>
      </w:r>
    </w:p>
    <w:p>
      <w:r>
        <w:t xml:space="preserve">Carringtonin laukaus kimpoaa Dymondista, mutta osuu vain Bromleyn maalin sivuverkkoon maalivahdin ollessa vapaana...</w:t>
      </w:r>
    </w:p>
    <w:p>
      <w:r>
        <w:rPr>
          <w:b/>
          <w:u w:val="single"/>
        </w:rPr>
        <w:t xml:space="preserve">259950</w:t>
      </w:r>
    </w:p>
    <w:p>
      <w:r>
        <w:t xml:space="preserve">@DrBillWinston RUKOILEMME VIISAUDESTA N OHJAUKSESTA MARKKINOILLA.YESSSS N AMENNNN N!!!!! THX N SIUNAUKSET!</w:t>
      </w:r>
    </w:p>
    <w:p>
      <w:r>
        <w:rPr>
          <w:b/>
          <w:u w:val="single"/>
        </w:rPr>
        <w:t xml:space="preserve">259951</w:t>
      </w:r>
    </w:p>
    <w:p>
      <w:r>
        <w:t xml:space="preserve">#AI Kognitiivisen ja tekoälyn menojen odotetaan kasvavan IDC:n mukaan vuoteen 2020 mennessä - ZDNet https://t.co/GqhGUn0JvP</w:t>
      </w:r>
    </w:p>
    <w:p>
      <w:r>
        <w:rPr>
          <w:b/>
          <w:u w:val="single"/>
        </w:rPr>
        <w:t xml:space="preserve">259952</w:t>
      </w:r>
    </w:p>
    <w:p>
      <w:r>
        <w:t xml:space="preserve">Uusi viesti! Miksi olen päättänyt ottaa rennommin: https://t.co/x9vBkJOwrs @FemaleBloggerRT #blogginggals #TeacupClub #beechat https://t.co/HOtYBFkZvl</w:t>
      </w:r>
    </w:p>
    <w:p>
      <w:r>
        <w:rPr>
          <w:b/>
          <w:u w:val="single"/>
        </w:rPr>
        <w:t xml:space="preserve">259953</w:t>
      </w:r>
    </w:p>
    <w:p>
      <w:r>
        <w:t xml:space="preserve">@ewnreporter @HermanMashaba näyttää hyvää esimerkkiä, hän on nöyrä ja osallistuva. Toivon, että hän olisi minun pormestarini, en edes tiedä, kuka pormestarini on!</w:t>
      </w:r>
    </w:p>
    <w:p>
      <w:r>
        <w:rPr>
          <w:b/>
          <w:u w:val="single"/>
        </w:rPr>
        <w:t xml:space="preserve">259954</w:t>
      </w:r>
    </w:p>
    <w:p>
      <w:r>
        <w:t xml:space="preserve">Kuinka monta menestystarinaa sinun täytyy kuulla, ennen kuin teet oman? Aloita omasi https://t.co/6D5g3sOgsW https://t.co/ThMEofVtRG</w:t>
      </w:r>
    </w:p>
    <w:p>
      <w:r>
        <w:rPr>
          <w:b/>
          <w:u w:val="single"/>
        </w:rPr>
        <w:t xml:space="preserve">259955</w:t>
      </w:r>
    </w:p>
    <w:p>
      <w:r>
        <w:t xml:space="preserve">Ostan punaviiniä Pick n Pay -myymälästä 20 % ALENNUS MIKÄ tahansa 2 VINSSIN MYYNNISSÄ 1. huhtikuuta! Entä sinä? https://t.co/JEQ378VUM3</w:t>
      </w:r>
    </w:p>
    <w:p>
      <w:r>
        <w:rPr>
          <w:b/>
          <w:u w:val="single"/>
        </w:rPr>
        <w:t xml:space="preserve">259956</w:t>
      </w:r>
    </w:p>
    <w:p>
      <w:r>
        <w:t xml:space="preserve">80.0% Snubbull löytyi til 21:52:32 (29m 19s) Catch Pokemon @ KTOWN Night Market kesäkuuta 16 &amp;amp; 17 @ ktownnightmrkt https://t.co/NsaoxYKuLQ</w:t>
      </w:r>
    </w:p>
    <w:p>
      <w:r>
        <w:rPr>
          <w:b/>
          <w:u w:val="single"/>
        </w:rPr>
        <w:t xml:space="preserve">259957</w:t>
      </w:r>
    </w:p>
    <w:p>
      <w:r>
        <w:t xml:space="preserve">Äiti tuli juuri sisään ja kysyi, miksi soitan sireeniä huoneessani... Sanoin vain, että anteeksi, se oli @Sazclose insta-tarina. Klassikko 😂</w:t>
      </w:r>
    </w:p>
    <w:p>
      <w:r>
        <w:rPr>
          <w:b/>
          <w:u w:val="single"/>
        </w:rPr>
        <w:t xml:space="preserve">259958</w:t>
      </w:r>
    </w:p>
    <w:p>
      <w:r>
        <w:t xml:space="preserve">Tutustu kirjoitukseemme @MylesDunhillista, joka on yksi Meet me Midwayn ft-artistista 22. huhtikuuta @midwaycrafthousissa 🌴 https://t.co/Ev1fc0dbBC 🌴 https://t.co/mdNyOeGwn5</w:t>
      </w:r>
    </w:p>
    <w:p>
      <w:r>
        <w:rPr>
          <w:b/>
          <w:u w:val="single"/>
        </w:rPr>
        <w:t xml:space="preserve">259959</w:t>
      </w:r>
    </w:p>
    <w:p>
      <w:r>
        <w:t xml:space="preserve">Älä missaa näitä taivaalla sijaitsevia valokuvamahdollisuuksia Dubaissa https://t.co/F5f7Qm5MXN #FairmontMoments https://t.co/v7fPbdzpY1</w:t>
      </w:r>
    </w:p>
    <w:p>
      <w:r>
        <w:rPr>
          <w:b/>
          <w:u w:val="single"/>
        </w:rPr>
        <w:t xml:space="preserve">259960</w:t>
      </w:r>
    </w:p>
    <w:p>
      <w:r>
        <w:t xml:space="preserve">@ColeDaynhell @Ella__Cool23 Tyttöystävälläni @Ella__Cool23 on 300+ niin paljon, että hän ei tiedä, kuinka monta hänellä on, joten se voi tuntua paljolta, mutta ei verrattuna häneen.</w:t>
      </w:r>
    </w:p>
    <w:p>
      <w:r>
        <w:rPr>
          <w:b/>
          <w:u w:val="single"/>
        </w:rPr>
        <w:t xml:space="preserve">259961</w:t>
      </w:r>
    </w:p>
    <w:p>
      <w:r>
        <w:t xml:space="preserve">iPhone 6 - BB8 // Case Wood Phone Case Case iPhone Case ... https://t.co/wHToHL3xQI #JesseCrystalDesigns #LaserCutWood https://t.co/eC5x1wiItC</w:t>
      </w:r>
    </w:p>
    <w:p>
      <w:r>
        <w:rPr>
          <w:b/>
          <w:u w:val="single"/>
        </w:rPr>
        <w:t xml:space="preserve">259962</w:t>
      </w:r>
    </w:p>
    <w:p>
      <w:r>
        <w:t xml:space="preserve">Mikään ei muuta elämää niin paljon kuin vanhemmaksi tuleminen. Kuinka joustavasti olet mukautunut urasuunnittelussasi tähän muutokseen? https://t.co/OMNzyYCZtx https://t.co/OMNzyYCZtx</w:t>
      </w:r>
    </w:p>
    <w:p>
      <w:r>
        <w:rPr>
          <w:b/>
          <w:u w:val="single"/>
        </w:rPr>
        <w:t xml:space="preserve">259963</w:t>
      </w:r>
    </w:p>
    <w:p>
      <w:r>
        <w:t xml:space="preserve">Yhdysvaltain energiaministeriön tieteellinen jatko-opiskelijoiden tutkimusohjelma Vastaanottaa nyt hakemuksia https://t.co/UOVOQZwMIr</w:t>
      </w:r>
    </w:p>
    <w:p>
      <w:r>
        <w:rPr>
          <w:b/>
          <w:u w:val="single"/>
        </w:rPr>
        <w:t xml:space="preserve">259964</w:t>
      </w:r>
    </w:p>
    <w:p>
      <w:r>
        <w:t xml:space="preserve">Jep! Sanoin tämän myös aiemmin! Jos saamme Micah Parsonsin... varokaa. https://t.co/77M9yilGBX...</w:t>
      </w:r>
    </w:p>
    <w:p>
      <w:r>
        <w:rPr>
          <w:b/>
          <w:u w:val="single"/>
        </w:rPr>
        <w:t xml:space="preserve">259965</w:t>
      </w:r>
    </w:p>
    <w:p>
      <w:r>
        <w:t xml:space="preserve">Olen juuri kävellyt yhden portaan ylös yliopistolla, mutta hengitykseni perusteella voisi luulla, että olen kävellyt Kilamanjarolla tai Sumitilla.</w:t>
      </w:r>
    </w:p>
    <w:p>
      <w:r>
        <w:rPr>
          <w:b/>
          <w:u w:val="single"/>
        </w:rPr>
        <w:t xml:space="preserve">259966</w:t>
      </w:r>
    </w:p>
    <w:p>
      <w:r>
        <w:t xml:space="preserve">NBA Game Recap: Spurs (102) vs. Dallas Mavericks (89) - 4/7/2017 - LUE TÄSTÄ: https://t.co/gS363nmZQq</w:t>
      </w:r>
    </w:p>
    <w:p>
      <w:r>
        <w:rPr>
          <w:b/>
          <w:u w:val="single"/>
        </w:rPr>
        <w:t xml:space="preserve">259967</w:t>
      </w:r>
    </w:p>
    <w:p>
      <w:r>
        <w:t xml:space="preserve">@ChristopherRude @CelliniNick @chrisdimino Valkoisessa talossa istuva mies myi pelkoa koko vaalikampanjansa ajan. Mutta minä eksyn...</w:t>
      </w:r>
    </w:p>
    <w:p>
      <w:r>
        <w:rPr>
          <w:b/>
          <w:u w:val="single"/>
        </w:rPr>
        <w:t xml:space="preserve">259968</w:t>
      </w:r>
    </w:p>
    <w:p>
      <w:r>
        <w:t xml:space="preserve">@tylittle14 @rileydavis121 @KT_Kem @bea_davis14 @leah_renee23 @kerrybranson_ Olet oikeassa, sinun kypsyystasosi on ehdottomasti jumissa 14-vuotiaana!!!</w:t>
      </w:r>
    </w:p>
    <w:p>
      <w:r>
        <w:rPr>
          <w:b/>
          <w:u w:val="single"/>
        </w:rPr>
        <w:t xml:space="preserve">259969</w:t>
      </w:r>
    </w:p>
    <w:p>
      <w:r>
        <w:t xml:space="preserve">4 unohdetaan joskus mikä hottie MC on, n hänen luonnollinen elinympäristö</w:t>
        <w:br/>
        <w:br/>
        <w:t xml:space="preserve">#TalkingDead</w:t>
        <w:br/>
        <w:t xml:space="preserve">#TheWalkingDead</w:t>
        <w:br/>
        <w:t xml:space="preserve">#Southland</w:t>
        <w:br/>
        <w:br/>
        <w:t xml:space="preserve">awe.</w:t>
        <w:br/>
        <w:t xml:space="preserve">the look btwn SGM &amp;amp; MC</w:t>
        <w:br/>
        <w:t xml:space="preserve">😢😢😢😢</w:t>
      </w:r>
    </w:p>
    <w:p>
      <w:r>
        <w:rPr>
          <w:b/>
          <w:u w:val="single"/>
        </w:rPr>
        <w:t xml:space="preserve">259970</w:t>
      </w:r>
    </w:p>
    <w:p>
      <w:r>
        <w:t xml:space="preserve">Kookosöljy Anti Aging, Professional Skin Care Products, Natural Anti Aging, Ihonhoito rutiini 30s: https://t.co/3redsW9u55 kautta</w:t>
      </w:r>
    </w:p>
    <w:p>
      <w:r>
        <w:rPr>
          <w:b/>
          <w:u w:val="single"/>
        </w:rPr>
        <w:t xml:space="preserve">259971</w:t>
      </w:r>
    </w:p>
    <w:p>
      <w:r>
        <w:t xml:space="preserve">Katso tätä Portobellon uimahallin vanhaa julistetta!</w:t>
        <w:br/>
        <w:t xml:space="preserve"> Tule mukaan muistelemaan muistoja torstaina!</w:t>
        <w:br/>
        <w:t xml:space="preserve"> #tbt... https://t.co/lgptcYBU7z</w:t>
      </w:r>
    </w:p>
    <w:p>
      <w:r>
        <w:rPr>
          <w:b/>
          <w:u w:val="single"/>
        </w:rPr>
        <w:t xml:space="preserve">259972</w:t>
      </w:r>
    </w:p>
    <w:p>
      <w:r>
        <w:t xml:space="preserve">@Tianahz_ent Fabrics tarjoaa kaikenlaisten miesten kankaiden myyntiä (laadukkaat sveitsiläiset kela Atiku, australialainen villa, samp... https://t.co/Go02Zcgqlt https://t.co/q6SJ2JcsvJ</w:t>
      </w:r>
    </w:p>
    <w:p>
      <w:r>
        <w:rPr>
          <w:b/>
          <w:u w:val="single"/>
        </w:rPr>
        <w:t xml:space="preserve">259973</w:t>
      </w:r>
    </w:p>
    <w:p>
      <w:r>
        <w:t xml:space="preserve">Haluatko viljellä syvää itserakkautta ja saada takaisin rohkeutta avata sydämesi uudelleen rakkaudelle? Murtaudu läpi täältä: https://t.co/flZpYpy0Au</w:t>
      </w:r>
    </w:p>
    <w:p>
      <w:r>
        <w:rPr>
          <w:b/>
          <w:u w:val="single"/>
        </w:rPr>
        <w:t xml:space="preserve">259974</w:t>
      </w:r>
    </w:p>
    <w:p>
      <w:r>
        <w:t xml:space="preserve">Rite Aid - Tutustu uuteen Load2Card-ominaisuuteen Rite Aidissa - Säästä jopa 87 dollaria kupongeilla! : Rite Aid - Tutustu ... https://t.co/Z7KVpBNjX7</w:t>
      </w:r>
    </w:p>
    <w:p>
      <w:r>
        <w:rPr>
          <w:b/>
          <w:u w:val="single"/>
        </w:rPr>
        <w:t xml:space="preserve">259975</w:t>
      </w:r>
    </w:p>
    <w:p>
      <w:r>
        <w:t xml:space="preserve">Retweeted Little Isco (@free_isco):</w:t>
        <w:br/>
        <w:br/>
        <w:t xml:space="preserve">#</w:t>
        <w:br/>
        <w:t xml:space="preserve"> Etsi jokaisesta päivästä jotain positiivista, vaikka joinakin päivinä... https://t</w:t>
      </w:r>
    </w:p>
    <w:p>
      <w:r>
        <w:rPr>
          <w:b/>
          <w:u w:val="single"/>
        </w:rPr>
        <w:t xml:space="preserve">259976</w:t>
      </w:r>
    </w:p>
    <w:p>
      <w:r>
        <w:t xml:space="preserve">@HellCity ottaa nyt hakemuksia Hell City Hotties Phoenix,AZ! 🔥💃🏼🤘🏼 Hae jo tänään osoitteessa... https://t.co/qQJazWDkty...</w:t>
      </w:r>
    </w:p>
    <w:p>
      <w:r>
        <w:rPr>
          <w:b/>
          <w:u w:val="single"/>
        </w:rPr>
        <w:t xml:space="preserve">259977</w:t>
      </w:r>
    </w:p>
    <w:p>
      <w:r>
        <w:t xml:space="preserve">Yhdysvaltain hyökkäys Syyriaan aiheutti "siviiliuhreja" kylässä lähellä Shayratin lentotukikohtaa... https://t.co/ATcHVLWjWJ by #RuchiChallu via @c0nvey</w:t>
      </w:r>
    </w:p>
    <w:p>
      <w:r>
        <w:rPr>
          <w:b/>
          <w:u w:val="single"/>
        </w:rPr>
        <w:t xml:space="preserve">259978</w:t>
      </w:r>
    </w:p>
    <w:p>
      <w:r>
        <w:t xml:space="preserve">Jaa rakkaus: NanaYaw81998909, kiitos, että olette uusia huippusuosikkeja tällä viikolla: @mantseleslie @NanaYaw81998909, kiitos, että olette uusia huippusuosikkeja tällä viikolla :) ➡️ Want this 🆓❓ https://t.co/ANMVbVeH6Z https://t.co/ANMVbVeH6Z</w:t>
      </w:r>
    </w:p>
    <w:p>
      <w:r>
        <w:rPr>
          <w:b/>
          <w:u w:val="single"/>
        </w:rPr>
        <w:t xml:space="preserve">259979</w:t>
      </w:r>
    </w:p>
    <w:p>
      <w:r>
        <w:t xml:space="preserve">The Great NZ Muster 2017 #tekuiti #wherelegendsaremade #legendarytekuiti #shearingNZ https://t.co/wsnyKNA3Ur https://t.co/wsnyKNA3Ur</w:t>
      </w:r>
    </w:p>
    <w:p>
      <w:r>
        <w:rPr>
          <w:b/>
          <w:u w:val="single"/>
        </w:rPr>
        <w:t xml:space="preserve">259980</w:t>
      </w:r>
    </w:p>
    <w:p>
      <w:r>
        <w:t xml:space="preserve">Älä siedä negatiivisia ihmisiä.Erota heidät elämästäsi ja ole onnellinen. Et tarvitse ylimääräistä stressiä elämääsi.</w:t>
        <w:br/>
        <w:br/>
        <w:t xml:space="preserve"> IkawAng KISSESunshineKo</w:t>
      </w:r>
    </w:p>
    <w:p>
      <w:r>
        <w:rPr>
          <w:b/>
          <w:u w:val="single"/>
        </w:rPr>
        <w:t xml:space="preserve">259981</w:t>
      </w:r>
    </w:p>
    <w:p>
      <w:r>
        <w:t xml:space="preserve">Meitä kutsutaan etsimään ainutlaatuisia Jumalan antamia lahjoja. // @PosImperfect https://t.co/qpeGGuUwc2 via @blessedisshe____</w:t>
      </w:r>
    </w:p>
    <w:p>
      <w:r>
        <w:rPr>
          <w:b/>
          <w:u w:val="single"/>
        </w:rPr>
        <w:t xml:space="preserve">259982</w:t>
      </w:r>
    </w:p>
    <w:p>
      <w:r>
        <w:t xml:space="preserve">Kiitos, isä. Olen miettinyt, missä olit kaikki nämä vuodet &amp;amp; miksi jätit meidät. Äiti sanoi aina, että tulisit kotiin. https://t.co/BHCrLdy9Ug.</w:t>
      </w:r>
    </w:p>
    <w:p>
      <w:r>
        <w:rPr>
          <w:b/>
          <w:u w:val="single"/>
        </w:rPr>
        <w:t xml:space="preserve">259983</w:t>
      </w:r>
    </w:p>
    <w:p>
      <w:r>
        <w:t xml:space="preserve">@un_belizable @mmpadellan Pidä mielessä, että Pohjois-Dakota Access -putkilinja rakennetaan "venäläisellä" teräksellä. Veikkaan, että samaa lähdettä käytettäisiin muuriin.</w:t>
      </w:r>
    </w:p>
    <w:p>
      <w:r>
        <w:rPr>
          <w:b/>
          <w:u w:val="single"/>
        </w:rPr>
        <w:t xml:space="preserve">259984</w:t>
      </w:r>
    </w:p>
    <w:p>
      <w:r>
        <w:t xml:space="preserve">🙌 YASSS On aika hieno show JΞDI Mama🖤🎙:Unda meri🐳 #give</w:t>
        <w:br/>
        <w:t xml:space="preserve">https://t.co/84v6hRPM2h https://t.co/YwSB1Qsh3D</w:t>
      </w:r>
    </w:p>
    <w:p>
      <w:r>
        <w:rPr>
          <w:b/>
          <w:u w:val="single"/>
        </w:rPr>
        <w:t xml:space="preserve">259985</w:t>
      </w:r>
    </w:p>
    <w:p>
      <w:r>
        <w:t xml:space="preserve">Äänestys on nyt avattu @callcentrehelp #Technology Awards -kilpailussa. Äänestäkää @NICEltd #WFM ja #RPA https://t.co/47qCH64af0 https://t.co/G30RcF5atD https://t.co/G30RcF5atD</w:t>
      </w:r>
    </w:p>
    <w:p>
      <w:r>
        <w:rPr>
          <w:b/>
          <w:u w:val="single"/>
        </w:rPr>
        <w:t xml:space="preserve">259986</w:t>
      </w:r>
    </w:p>
    <w:p>
      <w:r>
        <w:t xml:space="preserve">#Road... https://t.co/v08kTkZDu2 A90 Portlethen - A956 Charlestown - Sulkeminen A90 on suljettu molempiin suuntiin Portlethenin ja C....</w:t>
      </w:r>
    </w:p>
    <w:p>
      <w:r>
        <w:rPr>
          <w:b/>
          <w:u w:val="single"/>
        </w:rPr>
        <w:t xml:space="preserve">259987</w:t>
      </w:r>
    </w:p>
    <w:p>
      <w:r>
        <w:t xml:space="preserve">@SvenskaHotels n @YatraOfficial jos tämä on totta, niin se on häpeällistä ja sanoisin myös epäinhimillistä kohdella pyörätuolia käyttävää henkilöä tällä tavalla 🙏 https://t.co/ZllHcJ9f75</w:t>
      </w:r>
    </w:p>
    <w:p>
      <w:r>
        <w:rPr>
          <w:b/>
          <w:u w:val="single"/>
        </w:rPr>
        <w:t xml:space="preserve">259988</w:t>
      </w:r>
    </w:p>
    <w:p>
      <w:r>
        <w:t xml:space="preserve">@ClarkCountySch mihin rahat käytetään. @nvassemblydems @NVGOPAssembly @NVGOPSenate @NVSenateDems https://t.co/P5TNywFHVB https://t.co/P5TNywFHVB</w:t>
      </w:r>
    </w:p>
    <w:p>
      <w:r>
        <w:rPr>
          <w:b/>
          <w:u w:val="single"/>
        </w:rPr>
        <w:t xml:space="preserve">259989</w:t>
      </w:r>
    </w:p>
    <w:p>
      <w:r>
        <w:t xml:space="preserve">Todella surullisia uutisia Dancing Ken on kuollut. Hän oli #Cheltenham-tähti ja ikuisesti tunnettu hyväntekeväisyystyöstään. https://t.co/gpyZ4KaEPH.</w:t>
      </w:r>
    </w:p>
    <w:p>
      <w:r>
        <w:rPr>
          <w:b/>
          <w:u w:val="single"/>
        </w:rPr>
        <w:t xml:space="preserve">259990</w:t>
      </w:r>
    </w:p>
    <w:p>
      <w:r>
        <w:t xml:space="preserve">Tunnen itseni kepiksi, jota yrität katkaista jalallasi, mutta se ei onnistu. sitten yrität jalallasi, mutta se halkeaa puoliksi, joten väännät sen erilleen.</w:t>
      </w:r>
    </w:p>
    <w:p>
      <w:r>
        <w:rPr>
          <w:b/>
          <w:u w:val="single"/>
        </w:rPr>
        <w:t xml:space="preserve">259991</w:t>
      </w:r>
    </w:p>
    <w:p>
      <w:r>
        <w:t xml:space="preserve">Kaksi sisältä ulospäin olevaa vaginaa</w:t>
        <w:br/>
        <w:t xml:space="preserve">Eikö tuo ole mulkku</w:t>
        <w:br/>
        <w:t xml:space="preserve">Ei minulla ole kohtua ja munasarjoja roikkumassa kärjestäni</w:t>
      </w:r>
    </w:p>
    <w:p>
      <w:r>
        <w:rPr>
          <w:b/>
          <w:u w:val="single"/>
        </w:rPr>
        <w:t xml:space="preserve">259992</w:t>
      </w:r>
    </w:p>
    <w:p>
      <w:r>
        <w:t xml:space="preserve">@GluddiusMaximus RT &amp;amp; Tykkää uudesta videostani minulle.....iAppreciate The Love ❤️🙏🙏🏼 https://t.co/N4qyiIefWF</w:t>
      </w:r>
    </w:p>
    <w:p>
      <w:r>
        <w:rPr>
          <w:b/>
          <w:u w:val="single"/>
        </w:rPr>
        <w:t xml:space="preserve">259993</w:t>
      </w:r>
    </w:p>
    <w:p>
      <w:r>
        <w:t xml:space="preserve">Jos et ole menossa Coachellaan, tämä on yksi parhaista keikoista Los Angelesissa.... https://t.co/wKxOtbDFl5.</w:t>
      </w:r>
    </w:p>
    <w:p>
      <w:r>
        <w:rPr>
          <w:b/>
          <w:u w:val="single"/>
        </w:rPr>
        <w:t xml:space="preserve">259994</w:t>
      </w:r>
    </w:p>
    <w:p>
      <w:r>
        <w:t xml:space="preserve">"Ei ole parempaa ystävää kuin sisko, eikä ole parempaa siskoa kuin sinä." #sistertime... https://t.co/d5pkau5zUO https://t.co/d5pkau5zUO</w:t>
      </w:r>
    </w:p>
    <w:p>
      <w:r>
        <w:rPr>
          <w:b/>
          <w:u w:val="single"/>
        </w:rPr>
        <w:t xml:space="preserve">259995</w:t>
      </w:r>
    </w:p>
    <w:p>
      <w:r>
        <w:t xml:space="preserve">Victoria Viviansin matka Forestista Final Fouriin | The Clarion-Ledger | https://t.co/I6f1L806rg #msstate</w:t>
      </w:r>
    </w:p>
    <w:p>
      <w:r>
        <w:rPr>
          <w:b/>
          <w:u w:val="single"/>
        </w:rPr>
        <w:t xml:space="preserve">259996</w:t>
      </w:r>
    </w:p>
    <w:p>
      <w:r>
        <w:t xml:space="preserve">se, että Harry ei ole kertaakaan esitellyt mitään niistä asioista, joita hän voi ostaa rahalla, kertoo hänestä niin paljon, että hän on pelkästään HYVÄ.</w:t>
      </w:r>
    </w:p>
    <w:p>
      <w:r>
        <w:rPr>
          <w:b/>
          <w:u w:val="single"/>
        </w:rPr>
        <w:t xml:space="preserve">259997</w:t>
      </w:r>
    </w:p>
    <w:p>
      <w:r>
        <w:t xml:space="preserve">Haluatko oluen töiden jälkeen? Mene @DustyMillerInniin ja kokeile näitä beibejä https://t.co/B0AqU94bCk On melkein perjantai ;-) https://t.co/LIScxzb9Uc https://t.co/LIScxzb9Uc</w:t>
      </w:r>
    </w:p>
    <w:p>
      <w:r>
        <w:rPr>
          <w:b/>
          <w:u w:val="single"/>
        </w:rPr>
        <w:t xml:space="preserve">259998</w:t>
      </w:r>
    </w:p>
    <w:p>
      <w:r>
        <w:t xml:space="preserve">@pascalmeier74 Ei paljon potilaiden hoitoa. Lääkäri NW:ssä antaa pummeille kiireen. Pitäisi olla yksi parhaista sairaaloista.</w:t>
      </w:r>
    </w:p>
    <w:p>
      <w:r>
        <w:rPr>
          <w:b/>
          <w:u w:val="single"/>
        </w:rPr>
        <w:t xml:space="preserve">259999</w:t>
      </w:r>
    </w:p>
    <w:p>
      <w:r>
        <w:t xml:space="preserve">Kuitenkin vain hallintoneuvostolla on perustuslaillinen vastuu säännellä SUS:n oppilaitosten sisäänpääsyä, mikä on vahvistettu laissa. Se siitä 4 #SB104 https://t.co/Jg2xwRSkMc</w:t>
      </w:r>
    </w:p>
    <w:p>
      <w:r>
        <w:rPr>
          <w:b/>
          <w:u w:val="single"/>
        </w:rPr>
        <w:t xml:space="preserve">260000</w:t>
      </w:r>
    </w:p>
    <w:p>
      <w:r>
        <w:t xml:space="preserve">Saatat menettää tarkoituksenmukaisuutesi, mutta paljastat sitten... Lisää Jousimiehelle https://t.co/LgGSGGGptX</w:t>
      </w:r>
    </w:p>
    <w:p>
      <w:r>
        <w:rPr>
          <w:b/>
          <w:u w:val="single"/>
        </w:rPr>
        <w:t xml:space="preserve">260001</w:t>
      </w:r>
    </w:p>
    <w:p>
      <w:r>
        <w:t xml:space="preserve">Selvä: ORANGE #I95 North 0,33 mailia liittymän 41 (MARSH HILL RD) jälkeen klo 4/3/2017 4:48:04 PM.</w:t>
      </w:r>
    </w:p>
    <w:p>
      <w:r>
        <w:rPr>
          <w:b/>
          <w:u w:val="single"/>
        </w:rPr>
        <w:t xml:space="preserve">260002</w:t>
      </w:r>
    </w:p>
    <w:p>
      <w:r>
        <w:t xml:space="preserve">Yllättävää kyllä, Real on pelannut hyvällä intensiteetillä ottaen huomioon, että UCL on nurkan takana. Atlético on vastannut heidän intensiteettiinsä.</w:t>
      </w:r>
    </w:p>
    <w:p>
      <w:r>
        <w:rPr>
          <w:b/>
          <w:u w:val="single"/>
        </w:rPr>
        <w:t xml:space="preserve">260003</w:t>
      </w:r>
    </w:p>
    <w:p>
      <w:r>
        <w:t xml:space="preserve">ILMAINEN TOIMINTASUUNNITELMA | 10 kysymystä paikallisen pienyrityksen parantamiseen | https://t.co/rM5XVkKrSl #smallbiz https://t.co/z2QTV6eXcE</w:t>
      </w:r>
    </w:p>
    <w:p>
      <w:r>
        <w:rPr>
          <w:b/>
          <w:u w:val="single"/>
        </w:rPr>
        <w:t xml:space="preserve">260004</w:t>
      </w:r>
    </w:p>
    <w:p>
      <w:r>
        <w:t xml:space="preserve">@sjbrailey Mistä sinä puhut?  Miten aiot juosta perässä, kun takana on jo 11 miestä?</w:t>
      </w:r>
    </w:p>
    <w:p>
      <w:r>
        <w:rPr>
          <w:b/>
          <w:u w:val="single"/>
        </w:rPr>
        <w:t xml:space="preserve">260005</w:t>
      </w:r>
    </w:p>
    <w:p>
      <w:r>
        <w:t xml:space="preserve">"Sinun politiikkasi ei ole sama kuin minun politiikkani, sinä kuulut vankilaan!" Sanoi 3/4 amerikkalaisista viimeisten kahden vuosikymmenen aikana. Tyhmä ja vaarallinen suunta.</w:t>
      </w:r>
    </w:p>
    <w:p>
      <w:r>
        <w:rPr>
          <w:b/>
          <w:u w:val="single"/>
        </w:rPr>
        <w:t xml:space="preserve">260006</w:t>
      </w:r>
    </w:p>
    <w:p>
      <w:r>
        <w:t xml:space="preserve">@TheNationNews,#NNAMDI KANU'S PROPOSED SECRET TRIAL: JUSTICE NYAKO EI SAISI SALLIA PERUSTUSLAIN VASTAISTA SALAISTA OIKEUDENKÄYNTIÄ https://t.co/ncmNB4jiss</w:t>
      </w:r>
    </w:p>
    <w:p>
      <w:r>
        <w:rPr>
          <w:b/>
          <w:u w:val="single"/>
        </w:rPr>
        <w:t xml:space="preserve">260007</w:t>
      </w:r>
    </w:p>
    <w:p>
      <w:r>
        <w:t xml:space="preserve">Kattavin tällä hetkellä saatavilla oleva kiekkokalakirja https://t.co/0HqT6nMyQI #DiscusFish #AquariumFish</w:t>
      </w:r>
    </w:p>
    <w:p>
      <w:r>
        <w:rPr>
          <w:b/>
          <w:u w:val="single"/>
        </w:rPr>
        <w:t xml:space="preserve">260008</w:t>
      </w:r>
    </w:p>
    <w:p>
      <w:r>
        <w:t xml:space="preserve">Osallistuin juuri voittamaan valtavan kevään Nursery-palkintopaketin @WavHello! Klikkaa tätä linkkiä osallistuaksesi: https://t.co/GqJjUMyEuc</w:t>
      </w:r>
    </w:p>
    <w:p>
      <w:r>
        <w:rPr>
          <w:b/>
          <w:u w:val="single"/>
        </w:rPr>
        <w:t xml:space="preserve">260009</w:t>
      </w:r>
    </w:p>
    <w:p>
      <w:r>
        <w:t xml:space="preserve">SONIC THE HEDGEHOG #161 - NM/M Condition - SCOURGE - June 2006 Issue https://t.co/37VOUrG3W0 https://t.co/4G6SCcb4qV</w:t>
      </w:r>
    </w:p>
    <w:p>
      <w:r>
        <w:rPr>
          <w:b/>
          <w:u w:val="single"/>
        </w:rPr>
        <w:t xml:space="preserve">260010</w:t>
      </w:r>
    </w:p>
    <w:p>
      <w:r>
        <w:t xml:space="preserve">Norja rakentaa maailman ensimmäistä laivatunnelia murskaamalla kiinteän kallion niemen läpi https://t.co/AdZlItZlNU https://t.co/aJCCo8XWPh</w:t>
      </w:r>
    </w:p>
    <w:p>
      <w:r>
        <w:rPr>
          <w:b/>
          <w:u w:val="single"/>
        </w:rPr>
        <w:t xml:space="preserve">260011</w:t>
      </w:r>
    </w:p>
    <w:p>
      <w:r>
        <w:t xml:space="preserve">Lataa:</w:t>
        <w:t xml:space="preserve">Radyo Inquirer Mobile App täällä https://t.co/KdG2tU2Zka</w:t>
        <w:br/>
        <w:t xml:space="preserve">Follow:</w:t>
        <w:t xml:space="preserve">@dzIQ990</w:t>
        <w:br/>
        <w:t xml:space="preserve">Tykkää: https://t.co/tLPKf3O4ln</w:t>
        <w:br/>
        <w:t xml:space="preserve">https://t.co/fuFUHJ7Vx9</w:t>
      </w:r>
    </w:p>
    <w:p>
      <w:r>
        <w:rPr>
          <w:b/>
          <w:u w:val="single"/>
        </w:rPr>
        <w:t xml:space="preserve">260012</w:t>
      </w:r>
    </w:p>
    <w:p>
      <w:r>
        <w:t xml:space="preserve">Niin paljon live-settejä niin vähän aikaa surullista, etten voinut olla paikalla kaikissa 😭😭😭😭😭😭😭😭😭 se on kuitenkin mahdotonta!</w:t>
      </w:r>
    </w:p>
    <w:p>
      <w:r>
        <w:rPr>
          <w:b/>
          <w:u w:val="single"/>
        </w:rPr>
        <w:t xml:space="preserve">260013</w:t>
      </w:r>
    </w:p>
    <w:p>
      <w:r>
        <w:t xml:space="preserve">THIURAM/THIURAM MIX (sitä on myös joissakin aurinkovoiteissa, saippuoissa ja meikkisienissä): https://t.co/jbboMjSHzN... https://t.co/jbboMjSHzN...</w:t>
      </w:r>
    </w:p>
    <w:p>
      <w:r>
        <w:rPr>
          <w:b/>
          <w:u w:val="single"/>
        </w:rPr>
        <w:t xml:space="preserve">260014</w:t>
      </w:r>
    </w:p>
    <w:p>
      <w:r>
        <w:t xml:space="preserve">#RemoveUnfairPOCSOlaw, kuten on luvattu Hallituksen on kiinnitettävä huomiota syyttömiä vastaan nostettuihin väärennettyihin syytteisiin.</w:t>
        <w:br/>
        <w:t xml:space="preserve"> Lopettakaa POCSO:n väärinkäyttö!</w:t>
      </w:r>
    </w:p>
    <w:p>
      <w:r>
        <w:rPr>
          <w:b/>
          <w:u w:val="single"/>
        </w:rPr>
        <w:t xml:space="preserve">260015</w:t>
      </w:r>
    </w:p>
    <w:p>
      <w:r>
        <w:t xml:space="preserve">R-B Happy April Fool's Day.All tehty laillinen Factory.Come kanssa uusi laatikko ja todistukset! rbcpo,com https://t.co/tXJUpWes2t</w:t>
      </w:r>
    </w:p>
    <w:p>
      <w:r>
        <w:rPr>
          <w:b/>
          <w:u w:val="single"/>
        </w:rPr>
        <w:t xml:space="preserve">260016</w:t>
      </w:r>
    </w:p>
    <w:p>
      <w:r>
        <w:t xml:space="preserve">@kalixgurlx510 Mä oon varmaan lehmä sitten lol 🤷🏻♀️ Mutta sitten lihavat tytöt luulee olevansa laihoja, joten kaikki on kieltämättä 😂</w:t>
      </w:r>
    </w:p>
    <w:p>
      <w:r>
        <w:rPr>
          <w:b/>
          <w:u w:val="single"/>
        </w:rPr>
        <w:t xml:space="preserve">260017</w:t>
      </w:r>
    </w:p>
    <w:p>
      <w:r>
        <w:t xml:space="preserve">@HPluckrose @TamaraBrouwer1 @Zacnaloen Teemme sen rakkaudesta... rakkaudesta reaktioihisi. Ja jotkut, jotka pysyvät nimettöminä, koska alkoholi tekee heistä pahoja.</w:t>
      </w:r>
    </w:p>
    <w:p>
      <w:r>
        <w:rPr>
          <w:b/>
          <w:u w:val="single"/>
        </w:rPr>
        <w:t xml:space="preserve">260018</w:t>
      </w:r>
    </w:p>
    <w:p>
      <w:r>
        <w:t xml:space="preserve">Haluatko olla rikas? Voittaa nämä huonot tavat!: https://t.co/wY6v0vKv07 https://t.co/T3lfoN4Aoz</w:t>
      </w:r>
    </w:p>
    <w:p>
      <w:r>
        <w:rPr>
          <w:b/>
          <w:u w:val="single"/>
        </w:rPr>
        <w:t xml:space="preserve">260019</w:t>
      </w:r>
    </w:p>
    <w:p>
      <w:r>
        <w:t xml:space="preserve">#FilmFare:</w:t>
        <w:br/>
        <w:br/>
        <w:t xml:space="preserve">taapsee näyttää söpöltä kuin nappi tässä kukkatopissa.</w:t>
        <w:br/>
        <w:br/>
        <w:t xml:space="preserve">https://t.co/7s7Rj0DI8C</w:t>
      </w:r>
    </w:p>
    <w:p>
      <w:r>
        <w:rPr>
          <w:b/>
          <w:u w:val="single"/>
        </w:rPr>
        <w:t xml:space="preserve">260020</w:t>
      </w:r>
    </w:p>
    <w:p>
      <w:r>
        <w:t xml:space="preserve">@ThomedySci Jos rakastat tiedettä niin paljon, mikset kiirehdi ja ryhdy sen sijaan tiedeavioliittokoordinaattoriksi?</w:t>
      </w:r>
    </w:p>
    <w:p>
      <w:r>
        <w:rPr>
          <w:b/>
          <w:u w:val="single"/>
        </w:rPr>
        <w:t xml:space="preserve">260021</w:t>
      </w:r>
    </w:p>
    <w:p>
      <w:r>
        <w:t xml:space="preserve">Paikka, jonne menemme aina #NewYorkissa ollessamme. @shakeshack palkkaa työntekijöitä Milwaukeessa @ThirdWardMKE toimipisteeseen #bigdeal https://t.co/i1r8gFPApU</w:t>
      </w:r>
    </w:p>
    <w:p>
      <w:r>
        <w:rPr>
          <w:b/>
          <w:u w:val="single"/>
        </w:rPr>
        <w:t xml:space="preserve">260022</w:t>
      </w:r>
    </w:p>
    <w:p>
      <w:r>
        <w:t xml:space="preserve">17-vuotias voi hakea lapsen laillisesti, kunhan hänellä on kirjallinen kirje vanhemmilta. Rouva Wilson on sääntökirja siitä, ettei lasta saa päästää...</w:t>
      </w:r>
    </w:p>
    <w:p>
      <w:r>
        <w:rPr>
          <w:b/>
          <w:u w:val="single"/>
        </w:rPr>
        <w:t xml:space="preserve">260023</w:t>
      </w:r>
    </w:p>
    <w:p>
      <w:r>
        <w:t xml:space="preserve">Hyvää iltapäivää @bigjimmurray , kuulin, että pidät ketsupista pihvin ja juuston päällä. Niin minäkin. Oletko koskaan kokeillut A-1-kastiketta? Se on todella sen arvoista.</w:t>
      </w:r>
    </w:p>
    <w:p>
      <w:r>
        <w:rPr>
          <w:b/>
          <w:u w:val="single"/>
        </w:rPr>
        <w:t xml:space="preserve">260024</w:t>
      </w:r>
    </w:p>
    <w:p>
      <w:r>
        <w:t xml:space="preserve">Prescott Valleyn poliisi: https://t.co/T7rU5ykGcZ https://t.co/nbINV1RgFK https://t.co/nbINV1RgFK</w:t>
      </w:r>
    </w:p>
    <w:p>
      <w:r>
        <w:rPr>
          <w:b/>
          <w:u w:val="single"/>
        </w:rPr>
        <w:t xml:space="preserve">260025</w:t>
      </w:r>
    </w:p>
    <w:p>
      <w:r>
        <w:t xml:space="preserve">Puhelin soi ja siellä ei ole ketään. Odotan yhä vastausta 😂😂😂😂 https://t.co/MPcUwNRpLr</w:t>
      </w:r>
    </w:p>
    <w:p>
      <w:r>
        <w:rPr>
          <w:b/>
          <w:u w:val="single"/>
        </w:rPr>
        <w:t xml:space="preserve">260026</w:t>
      </w:r>
    </w:p>
    <w:p>
      <w:r>
        <w:t xml:space="preserve">Löytyi transponderi etana!</w:t>
        <w:br/>
        <w:t xml:space="preserve"> Mitä sisällä on?</w:t>
        <w:t xml:space="preserve">Mysteeritynnyrin järkyttävä salaisuus!!!</w:t>
        <w:br/>
        <w:t xml:space="preserve">https://t.co/nHlFlFtJve #TreCru https://t.co/9cYV4XGsMN #TreCru https://t.co/9cYV4XGsMN</w:t>
      </w:r>
    </w:p>
    <w:p>
      <w:r>
        <w:rPr>
          <w:b/>
          <w:u w:val="single"/>
        </w:rPr>
        <w:t xml:space="preserve">260027</w:t>
      </w:r>
    </w:p>
    <w:p>
      <w:r>
        <w:t xml:space="preserve">@Wards187 @talkSPORTDrive @DGoughie Jos hän näyttää ylös suurissa peleissä kuten Park teki niin olisin todistanut vääräksi.</w:t>
      </w:r>
    </w:p>
    <w:p>
      <w:r>
        <w:rPr>
          <w:b/>
          <w:u w:val="single"/>
        </w:rPr>
        <w:t xml:space="preserve">260028</w:t>
      </w:r>
    </w:p>
    <w:p>
      <w:r>
        <w:t xml:space="preserve">Hyvää huomenta Keski-Nebraska! Selvä, katsoin asiaa ja ilmeisesti on "Kansallinen kalkkunan kaulakeittopäivä". Joten juhlikaa! https://t.co/dEo5Q2rkm0</w:t>
      </w:r>
    </w:p>
    <w:p>
      <w:r>
        <w:rPr>
          <w:b/>
          <w:u w:val="single"/>
        </w:rPr>
        <w:t xml:space="preserve">260029</w:t>
      </w:r>
    </w:p>
    <w:p>
      <w:r>
        <w:t xml:space="preserve">@Isabellbest @/fuzzylittlebaby @/ATM_BBH0506 @/Kiki_506 @/keshor0506 @/myBrightLight56 @/19920506com @/yukisamamav_v นี่ค่า💞</w:t>
      </w:r>
    </w:p>
    <w:p>
      <w:r>
        <w:rPr>
          <w:b/>
          <w:u w:val="single"/>
        </w:rPr>
        <w:t xml:space="preserve">260030</w:t>
      </w:r>
    </w:p>
    <w:p>
      <w:r>
        <w:t xml:space="preserve">Garrick nukkui juuri sängyssäni 2 tuntia, kun rapsuttelin hänen päätään/selkäänsä, ja yksin sänkyyn palaaminen on aika syvältä☹️.</w:t>
      </w:r>
    </w:p>
    <w:p>
      <w:r>
        <w:rPr>
          <w:b/>
          <w:u w:val="single"/>
        </w:rPr>
        <w:t xml:space="preserve">260031</w:t>
      </w:r>
    </w:p>
    <w:p>
      <w:r>
        <w:t xml:space="preserve">Sinun ei tarvitse viettää elämääsi kanssani! Sinun ei tarvitse tuhlata energiaasi! Voimme vain rokata! 🎶</w:t>
      </w:r>
    </w:p>
    <w:p>
      <w:r>
        <w:rPr>
          <w:b/>
          <w:u w:val="single"/>
        </w:rPr>
        <w:t xml:space="preserve">260032</w:t>
      </w:r>
    </w:p>
    <w:p>
      <w:r>
        <w:t xml:space="preserve">Ryhmään osallistuminen, olipa kyse sitten ystävistä tai perheestä, on... Lisää Pisces https://t.co/vAXYVevuWF</w:t>
      </w:r>
    </w:p>
    <w:p>
      <w:r>
        <w:rPr>
          <w:b/>
          <w:u w:val="single"/>
        </w:rPr>
        <w:t xml:space="preserve">260033</w:t>
      </w:r>
    </w:p>
    <w:p>
      <w:r>
        <w:t xml:space="preserve">@EmiGarside Samaa mieltä. Ensimmäinen tohtorintutkinnon jälkeinen työni oli 14,5K FT, toinen 17K FT. Tämä juontaa juurensa vuoden 2008 romahdukseen, jos ei jo aiemmin IMO.</w:t>
      </w:r>
    </w:p>
    <w:p>
      <w:r>
        <w:rPr>
          <w:b/>
          <w:u w:val="single"/>
        </w:rPr>
        <w:t xml:space="preserve">260034</w:t>
      </w:r>
    </w:p>
    <w:p>
      <w:r>
        <w:t xml:space="preserve">Lataa ILMAINEN Mobii-sovellus saadaksesi tarjouksia, raaputusarpoja ja mahdollisuuden voittaa PALJON! https://t.co/AkT63jCt8h</w:t>
      </w:r>
    </w:p>
    <w:p>
      <w:r>
        <w:rPr>
          <w:b/>
          <w:u w:val="single"/>
        </w:rPr>
        <w:t xml:space="preserve">260035</w:t>
      </w:r>
    </w:p>
    <w:p>
      <w:r>
        <w:t xml:space="preserve">Cena kosii, Gronk varastaa show'n WrestleManiassa (3.4.2017) - https://t.co/w5JZtftYHT ☄ #vrai777 ⛱ $v ⏳℅ #web https://t.co/RSm1OMObSu</w:t>
      </w:r>
    </w:p>
    <w:p>
      <w:r>
        <w:rPr>
          <w:b/>
          <w:u w:val="single"/>
        </w:rPr>
        <w:t xml:space="preserve">260036</w:t>
      </w:r>
    </w:p>
    <w:p>
      <w:r>
        <w:t xml:space="preserve">@jungheecheols Olemme pahoillamme siitä! Ota yhteyttä asiakaspalveluun osoitteessa https://t.co/kS3CT4uTkj olevaan numeroon, niin järjestämme korvaavan tuotteen!</w:t>
      </w:r>
    </w:p>
    <w:p>
      <w:r>
        <w:rPr>
          <w:b/>
          <w:u w:val="single"/>
        </w:rPr>
        <w:t xml:space="preserve">260037</w:t>
      </w:r>
    </w:p>
    <w:p>
      <w:r>
        <w:t xml:space="preserve">@BarryDixon1973 Olen vihdoin aloittanut X-Files Blu Ray Box Setin. Katsoin 2 jaksoa viime yönä, loistava siirto Blu Raylle . https://t.co/2fTedj3Tcb .</w:t>
      </w:r>
    </w:p>
    <w:p>
      <w:r>
        <w:rPr>
          <w:b/>
          <w:u w:val="single"/>
        </w:rPr>
        <w:t xml:space="preserve">260038</w:t>
      </w:r>
    </w:p>
    <w:p>
      <w:r>
        <w:t xml:space="preserve">@BBCRadio4 @BBCWorld @BBC Miljoonat planeetan asukkaat elävät jo maan alla - jos sieltä saadaan energiaa, kuten geotermistä energiaa, se on vaihtoehto evoluutiolle.</w:t>
      </w:r>
    </w:p>
    <w:p>
      <w:r>
        <w:rPr>
          <w:b/>
          <w:u w:val="single"/>
        </w:rPr>
        <w:t xml:space="preserve">260039</w:t>
      </w:r>
    </w:p>
    <w:p>
      <w:r>
        <w:t xml:space="preserve">@radio_format Ei ole ollut päivääkään, jolloin en olisi tuntenut, että olette perhettä. Muistan vuoden 2012 tuulitakit, olette fantastisia.</w:t>
      </w:r>
    </w:p>
    <w:p>
      <w:r>
        <w:rPr>
          <w:b/>
          <w:u w:val="single"/>
        </w:rPr>
        <w:t xml:space="preserve">260040</w:t>
      </w:r>
    </w:p>
    <w:p>
      <w:r>
        <w:t xml:space="preserve">Mitä myyjät etsivät #OnlineMarketplaces -palveluista? Mamata paljastaa, mitkä verkkokauppiaat vastaavat näihin #verkkokaupan tarpeisiin #OnlineRetailhttps://goo.gl/R16yxh https://t.co/dcZzWDvXnQ https://t.co/dcZzWDvXnQ</w:t>
      </w:r>
    </w:p>
    <w:p>
      <w:r>
        <w:rPr>
          <w:b/>
          <w:u w:val="single"/>
        </w:rPr>
        <w:t xml:space="preserve">260041</w:t>
      </w:r>
    </w:p>
    <w:p>
      <w:r>
        <w:t xml:space="preserve">The Other Guys julkaisee Linda Brownin interaktiivisen tarinan iOS:llä Digitaalisen viihteen yritys The Other Guys julkistaa https://t.co/DecpFMupT2</w:t>
      </w:r>
    </w:p>
    <w:p>
      <w:r>
        <w:rPr>
          <w:b/>
          <w:u w:val="single"/>
        </w:rPr>
        <w:t xml:space="preserve">260042</w:t>
      </w:r>
    </w:p>
    <w:p>
      <w:r>
        <w:t xml:space="preserve">Kun @monzo-korttisi saapuu ja sinä ja ystäväsi alatte *pelata* yhdessä. Lol https://t.co/o2cYCDy4rf</w:t>
      </w:r>
    </w:p>
    <w:p>
      <w:r>
        <w:rPr>
          <w:b/>
          <w:u w:val="single"/>
        </w:rPr>
        <w:t xml:space="preserve">260043</w:t>
      </w:r>
    </w:p>
    <w:p>
      <w:r>
        <w:t xml:space="preserve">Saan stream pystyyn ja toimimaan tänään, ei ole päällä ennen kuin myöhemmin tänä iltana. https://t.co/D7GJlSAbxc</w:t>
      </w:r>
    </w:p>
    <w:p>
      <w:r>
        <w:rPr>
          <w:b/>
          <w:u w:val="single"/>
        </w:rPr>
        <w:t xml:space="preserve">260044</w:t>
      </w:r>
    </w:p>
    <w:p>
      <w:r>
        <w:t xml:space="preserve">Lisäsin videon @YouTube-soittolistaan https://t.co/DzUDxnEhof Migos - Deadz feat. 2 Chainz [Official Video]</w:t>
      </w:r>
    </w:p>
    <w:p>
      <w:r>
        <w:rPr>
          <w:b/>
          <w:u w:val="single"/>
        </w:rPr>
        <w:t xml:space="preserve">260045</w:t>
      </w:r>
    </w:p>
    <w:p>
      <w:r>
        <w:t xml:space="preserve">Jos joku on vihainen päätöksestä. Evgenyllä on itse asiassa enemmän pelattavaa GR:ssä.</w:t>
        <w:br/>
        <w:br/>
        <w:t xml:space="preserve"> Luultavasti myös parempi jääkiekko hänen kohdallaan. https://t.co/8AEVJSmIwo. https://t.co/8AEVJSmIwo</w:t>
      </w:r>
    </w:p>
    <w:p>
      <w:r>
        <w:rPr>
          <w:b/>
          <w:u w:val="single"/>
        </w:rPr>
        <w:t xml:space="preserve">260046</w:t>
      </w:r>
    </w:p>
    <w:p>
      <w:r>
        <w:t xml:space="preserve">Myös SUNDAY 10pmUK/5pmET</w:t>
        <w:br/>
        <w:t xml:space="preserve">🌎🇼️🇴️🇷️🇱️🇩️🌍🇲️🇺️🇸️🇮️🇨️🌏</w:t>
        <w:br/>
        <w:t xml:space="preserve">on https://t.co/ScCcXQW5D0</w:t>
        <w:br/>
        <w:t xml:space="preserve">pelaa @DamienRice @GrooveArmada @AcousMusicEarth @indopak https://t.co/qxr1137jaC</w:t>
      </w:r>
    </w:p>
    <w:p>
      <w:r>
        <w:rPr>
          <w:b/>
          <w:u w:val="single"/>
        </w:rPr>
        <w:t xml:space="preserve">260047</w:t>
      </w:r>
    </w:p>
    <w:p>
      <w:r>
        <w:t xml:space="preserve">On voimakasta ja kadehdittavaa, miten sekä @SidneyDTorresIV että @realseanconlon käsittelevät asioita. Selkeä 2 nähdä, miksi kukoistaa! @thedeedcnbc @TheDeedChicago</w:t>
      </w:r>
    </w:p>
    <w:p>
      <w:r>
        <w:rPr>
          <w:b/>
          <w:u w:val="single"/>
        </w:rPr>
        <w:t xml:space="preserve">260048</w:t>
      </w:r>
    </w:p>
    <w:p>
      <w:r>
        <w:t xml:space="preserve">Kysymys: Aiotko sanoa/kommentoida "Häivy" joka kerta, kun näet mustan ihmisen seurustelevan jonkun toisen rodun edustajan kanssa?</w:t>
      </w:r>
    </w:p>
    <w:p>
      <w:r>
        <w:rPr>
          <w:b/>
          <w:u w:val="single"/>
        </w:rPr>
        <w:t xml:space="preserve">260049</w:t>
      </w:r>
    </w:p>
    <w:p>
      <w:r>
        <w:t xml:space="preserve">Yrttiteet eivät oikeastaan ole teetä, sillä ne eivät sisällä mitään camellia sinesis -kasvin lehtiä. Sen sijaan ne ovat infuusioita.#T2Moments</w:t>
      </w:r>
    </w:p>
    <w:p>
      <w:r>
        <w:rPr>
          <w:b/>
          <w:u w:val="single"/>
        </w:rPr>
        <w:t xml:space="preserve">260050</w:t>
      </w:r>
    </w:p>
    <w:p>
      <w:r>
        <w:t xml:space="preserve">Layer 8 pitkähihainen sininen koko XL urheilupaita nopeasti kuivuva selkäpuolen tuuletuksella https://t.co/iKDmmXZdSv $24.00 #sale</w:t>
      </w:r>
    </w:p>
    <w:p>
      <w:r>
        <w:rPr>
          <w:b/>
          <w:u w:val="single"/>
        </w:rPr>
        <w:t xml:space="preserve">260051</w:t>
      </w:r>
    </w:p>
    <w:p>
      <w:r>
        <w:t xml:space="preserve">Onnittelut #TCU:lle... 2017 NIT Champs! Mikä vuosi Jamie Dixonin joukkueella... Voi olla vielä parempi ensi vuonna! Kaikkien pitäisi olla takaisin!</w:t>
      </w:r>
    </w:p>
    <w:p>
      <w:r>
        <w:rPr>
          <w:b/>
          <w:u w:val="single"/>
        </w:rPr>
        <w:t xml:space="preserve">260052</w:t>
      </w:r>
    </w:p>
    <w:p>
      <w:r>
        <w:t xml:space="preserve">Voisin katsoa The Fifth Elementin miljoona kertaa enkä kyllästyisi siihen. En tiedä miksi. - katsomassa Viidettä elementtiä</w:t>
      </w:r>
    </w:p>
    <w:p>
      <w:r>
        <w:rPr>
          <w:b/>
          <w:u w:val="single"/>
        </w:rPr>
        <w:t xml:space="preserve">260053</w:t>
      </w:r>
    </w:p>
    <w:p>
      <w:r>
        <w:t xml:space="preserve">@LukePeristy Olen äärimmäinen Lalime-sympatiseeraaja. Yeeeeeah hän mokasi tuon game 7:n, mutta me kaikki tiedämme, ettei sitä olisi pitänyt olla. Piru sinut periköön, Ricard Persson!</w:t>
      </w:r>
    </w:p>
    <w:p>
      <w:r>
        <w:rPr>
          <w:b/>
          <w:u w:val="single"/>
        </w:rPr>
        <w:t xml:space="preserve">260054</w:t>
      </w:r>
    </w:p>
    <w:p>
      <w:r>
        <w:t xml:space="preserve">Ihanteellisten asiakkaiden kohdentaminen #SocialMediaa käyttäen https://t.co/9xKNfxxhWV @social_hire https://t.co/IA52RXVEzb sivustolla</w:t>
      </w:r>
    </w:p>
    <w:p>
      <w:r>
        <w:rPr>
          <w:b/>
          <w:u w:val="single"/>
        </w:rPr>
        <w:t xml:space="preserve">260055</w:t>
      </w:r>
    </w:p>
    <w:p>
      <w:r>
        <w:t xml:space="preserve">@seera_sharae Ammuimme ohjuksia lentotukikohtiin ja otimme varotoimia siviilejä varten. Hyökkäsimme diktaattorin kimppuun, joka käytti kemiallista sodankäyntiä omaan kansaansa...</w:t>
      </w:r>
    </w:p>
    <w:p>
      <w:r>
        <w:rPr>
          <w:b/>
          <w:u w:val="single"/>
        </w:rPr>
        <w:t xml:space="preserve">260056</w:t>
      </w:r>
    </w:p>
    <w:p>
      <w:r>
        <w:t xml:space="preserve">Ei voi viettää koko elämäänsä juoksemalla kylpyhuoneisiin, kun vaara kutsuu!</w:t>
        <w:br/>
        <w:br/>
        <w:t xml:space="preserve"> KISSES ShinesAtTradeLaunch -tapahtumassa</w:t>
      </w:r>
    </w:p>
    <w:p>
      <w:r>
        <w:rPr>
          <w:b/>
          <w:u w:val="single"/>
        </w:rPr>
        <w:t xml:space="preserve">260057</w:t>
      </w:r>
    </w:p>
    <w:p>
      <w:r>
        <w:t xml:space="preserve">#NowPlaying STAR CAVALLI - "Party Girls" #DeepIndie #HipHop!</w:t>
        <w:br/>
        <w:br/>
        <w:t xml:space="preserve">@StarCavalli in the #basement</w:t>
        <w:br/>
        <w:t xml:space="preserve">https://t.co/nqoazLmYNH https://t.co/nqoazLmYNH</w:t>
      </w:r>
    </w:p>
    <w:p>
      <w:r>
        <w:rPr>
          <w:b/>
          <w:u w:val="single"/>
        </w:rPr>
        <w:t xml:space="preserve">260058</w:t>
      </w:r>
    </w:p>
    <w:p>
      <w:r>
        <w:t xml:space="preserve">@AdoreDelano että tapahtui minulle uber kerran paitsi en tunnistanut reittiä hän oli menossa ja oli melkein vakuuttunut olin kidnapattu</w:t>
      </w:r>
    </w:p>
    <w:p>
      <w:r>
        <w:rPr>
          <w:b/>
          <w:u w:val="single"/>
        </w:rPr>
        <w:t xml:space="preserve">260059</w:t>
      </w:r>
    </w:p>
    <w:p>
      <w:r>
        <w:t xml:space="preserve">@realDonaldTrump Suunnitelmasi oli surkea, ja ihmiset tajusivat sen fiksusti. Olet pahinta, mitä Amerikalle on tapahtunut.</w:t>
      </w:r>
    </w:p>
    <w:p>
      <w:r>
        <w:rPr>
          <w:b/>
          <w:u w:val="single"/>
        </w:rPr>
        <w:t xml:space="preserve">260060</w:t>
      </w:r>
    </w:p>
    <w:p>
      <w:r>
        <w:t xml:space="preserve">Janis Joplin oli Yhdysvaltain albumilistan ykkönen vuonna 1971 postuumisti julkaistulla "Pearl" -albumillaan. Albumi... https://t.co/QCihGV3vJ3</w:t>
      </w:r>
    </w:p>
    <w:p>
      <w:r>
        <w:rPr>
          <w:b/>
          <w:u w:val="single"/>
        </w:rPr>
        <w:t xml:space="preserve">260061</w:t>
      </w:r>
    </w:p>
    <w:p>
      <w:r>
        <w:t xml:space="preserve">Tulevat julkaisut! Adidas Originals NMD_CS2 "Ronin" Pack https://t.co/lJBjs38K3D kautta https://t.co/TK9VYafDUY https://t.co/9n9Su5xydp https://t.co/9n9Su5xydp</w:t>
      </w:r>
    </w:p>
    <w:p>
      <w:r>
        <w:rPr>
          <w:b/>
          <w:u w:val="single"/>
        </w:rPr>
        <w:t xml:space="preserve">260062</w:t>
      </w:r>
    </w:p>
    <w:p>
      <w:r>
        <w:t xml:space="preserve">Tiedät intuitiivisesti, mitä on tehtävä tehokkuutesi lisäämiseksi.... Lisää aiheesta Libra https://t.co/p9KLv6Se6F</w:t>
      </w:r>
    </w:p>
    <w:p>
      <w:r>
        <w:rPr>
          <w:b/>
          <w:u w:val="single"/>
        </w:rPr>
        <w:t xml:space="preserve">260063</w:t>
      </w:r>
    </w:p>
    <w:p>
      <w:r>
        <w:t xml:space="preserve">älkää vastatko! tämä on thread @absolutehaechan 's bday, vaikka se on jo ohi, näyttää hänelle, kuinka paljon rakastan häntä💘</w:t>
      </w:r>
    </w:p>
    <w:p>
      <w:r>
        <w:rPr>
          <w:b/>
          <w:u w:val="single"/>
        </w:rPr>
        <w:t xml:space="preserve">260064</w:t>
      </w:r>
    </w:p>
    <w:p>
      <w:r>
        <w:t xml:space="preserve">viimeinen tunti, iko pge14 #Konnectparty @mwendemacharia1 löydämme sen s. 14 @DJYOUNGKENYA #feelthechangeKE</w:t>
      </w:r>
    </w:p>
    <w:p>
      <w:r>
        <w:rPr>
          <w:b/>
          <w:u w:val="single"/>
        </w:rPr>
        <w:t xml:space="preserve">260065</w:t>
      </w:r>
    </w:p>
    <w:p>
      <w:r>
        <w:t xml:space="preserve">@crinkletalk Joo. Oikein tyytyväinen tähän. Nuo Bearded Iris IPA:t ovat olleet aivan mahtavia! Rakastan sitä, että hän lähettää aina tuoretta Divide &amp;amp; Conch'r Idyll Houndsista.</w:t>
      </w:r>
    </w:p>
    <w:p>
      <w:r>
        <w:rPr>
          <w:b/>
          <w:u w:val="single"/>
        </w:rPr>
        <w:t xml:space="preserve">260066</w:t>
      </w:r>
    </w:p>
    <w:p>
      <w:r>
        <w:t xml:space="preserve">"Tiedätkö, minä saatan olla se, joka lähtee, mutta sinä olet se, joka lähtee... taas."</w:t>
        <w:t xml:space="preserve">-Daryl Merlelle</w:t>
        <w:br/>
        <w:br/>
        <w:t xml:space="preserve">Jakso: Home</w:t>
      </w:r>
    </w:p>
    <w:p>
      <w:r>
        <w:rPr>
          <w:b/>
          <w:u w:val="single"/>
        </w:rPr>
        <w:t xml:space="preserve">260067</w:t>
      </w:r>
    </w:p>
    <w:p>
      <w:r>
        <w:t xml:space="preserve">Dems on tarpeeksi ääniä filibuster Gorsuch, lisäämällä todennäköisyyttä "ydinvaihtoehto" | Fox News D Jumalan viha w w be on u https://t.co/rJNWGYm8wG</w:t>
      </w:r>
    </w:p>
    <w:p>
      <w:r>
        <w:rPr>
          <w:b/>
          <w:u w:val="single"/>
        </w:rPr>
        <w:t xml:space="preserve">260068</w:t>
      </w:r>
    </w:p>
    <w:p>
      <w:r>
        <w:t xml:space="preserve">Rhian Sugden tunnustaa olevansa valmis LOPETTAMAAN yläosattomat Page 3 -kuvaukset: "Aika laittaa rintaliivit päälle" https://t.co/4G7sA6VNpZ https://t.co/WATDu92sPE</w:t>
      </w:r>
    </w:p>
    <w:p>
      <w:r>
        <w:rPr>
          <w:b/>
          <w:u w:val="single"/>
        </w:rPr>
        <w:t xml:space="preserve">260069</w:t>
      </w:r>
    </w:p>
    <w:p>
      <w:r>
        <w:t xml:space="preserve">Näen todellisia yhtäläisyyksiä meidän #cat &amp;amp; Dory. Minun on mentävä sisälle/vau, tuo ruohonlehto näyttää mielenkiintoiselta/ minun on mentävä sisälle...</w:t>
      </w:r>
    </w:p>
    <w:p>
      <w:r>
        <w:rPr>
          <w:b/>
          <w:u w:val="single"/>
        </w:rPr>
        <w:t xml:space="preserve">260070</w:t>
      </w:r>
    </w:p>
    <w:p>
      <w:r>
        <w:t xml:space="preserve">@ChrisA0213 ima aion estää sinut. Koska estän tyhmiä ihmisiä, enkä ole sillä tuulella, että antaisin sinun roikkua ympärilläni nykyisessä tilassani...</w:t>
      </w:r>
    </w:p>
    <w:p>
      <w:r>
        <w:rPr>
          <w:b/>
          <w:u w:val="single"/>
        </w:rPr>
        <w:t xml:space="preserve">260071</w:t>
      </w:r>
    </w:p>
    <w:p>
      <w:r>
        <w:t xml:space="preserve">Mitä #Mbeki teki niin huonosti, että #ANCNEC kutsui hänet takaisin? Jos #Zuma on asettanut riman sille, mitä vaaditaan, jotta hänet voidaan asettaa syytteeseen? #CabinetReshufffle</w:t>
      </w:r>
    </w:p>
    <w:p>
      <w:r>
        <w:rPr>
          <w:b/>
          <w:u w:val="single"/>
        </w:rPr>
        <w:t xml:space="preserve">260072</w:t>
      </w:r>
    </w:p>
    <w:p>
      <w:r>
        <w:t xml:space="preserve">Sertifikaattien porrastaminen on fiksu strategia, jota voit käyttää, jos sinulla on ylimääräistä rahaa, jonka haluat sijoittaa pienellä riskillä. Lisätietoja: https://t.co/fhvRgWiXsL https://t.co/UmsL0TgpuK</w:t>
      </w:r>
    </w:p>
    <w:p>
      <w:r>
        <w:rPr>
          <w:b/>
          <w:u w:val="single"/>
        </w:rPr>
        <w:t xml:space="preserve">260073</w:t>
      </w:r>
    </w:p>
    <w:p>
      <w:r>
        <w:t xml:space="preserve">Baby Jogger Summit X3 Twin Double Double All Terrain Jogging Stroller Green / Gray https://t.co/noOGmvXc3d https://t.co/7ZNTm0W9v4 https://t.co/7ZNTm0W9v4</w:t>
      </w:r>
    </w:p>
    <w:p>
      <w:r>
        <w:rPr>
          <w:b/>
          <w:u w:val="single"/>
        </w:rPr>
        <w:t xml:space="preserve">260074</w:t>
      </w:r>
    </w:p>
    <w:p>
      <w:r>
        <w:t xml:space="preserve">Kyanite jalokivi Fine Silver korvakorut, Ocean Surf, Sea Wave, Sterli... https://t.co/N7698ne00Z #jewelryonetsy #jetteam https://t.co/T54j6TAiwg</w:t>
      </w:r>
    </w:p>
    <w:p>
      <w:r>
        <w:rPr>
          <w:b/>
          <w:u w:val="single"/>
        </w:rPr>
        <w:t xml:space="preserve">260075</w:t>
      </w:r>
    </w:p>
    <w:p>
      <w:r>
        <w:t xml:space="preserve">@RobinAnnHallor4 @Miraj_Reigns ... pois, mutta WM-plakaatin voit nähdä itse omin silmin, jos näet tallenteen hänen WM-ottelustaan Takeria vastaan.</w:t>
      </w:r>
    </w:p>
    <w:p>
      <w:r>
        <w:rPr>
          <w:b/>
          <w:u w:val="single"/>
        </w:rPr>
        <w:t xml:space="preserve">260076</w:t>
      </w:r>
    </w:p>
    <w:p>
      <w:r>
        <w:t xml:space="preserve">Mutta luulin, että #Chidambaram kuuluu myös korkea-arvoiseen &amp;amp; koskemattomaan luokkaan @DrGarekar https://t.co/Uv3KudeE9S</w:t>
      </w:r>
    </w:p>
    <w:p>
      <w:r>
        <w:rPr>
          <w:b/>
          <w:u w:val="single"/>
        </w:rPr>
        <w:t xml:space="preserve">260077</w:t>
      </w:r>
    </w:p>
    <w:p>
      <w:r>
        <w:t xml:space="preserve">Hei @TheEllenShow katso 5 kuukauden ikäinen Antonella soittaa pianoa. Luulen, että tulet rakastamaan häntä. 💝💝💝💝💝 https://t.co/Cx82RXld5l</w:t>
      </w:r>
    </w:p>
    <w:p>
      <w:r>
        <w:rPr>
          <w:b/>
          <w:u w:val="single"/>
        </w:rPr>
        <w:t xml:space="preserve">260078</w:t>
      </w:r>
    </w:p>
    <w:p>
      <w:r>
        <w:t xml:space="preserve">.@fujifilm tekee ennätyksensä, sillä 17 tuotetta on voittanut Red Dot Design Award -palkinnon. https://t.co/WGpFVcZeU2</w:t>
      </w:r>
    </w:p>
    <w:p>
      <w:r>
        <w:rPr>
          <w:b/>
          <w:u w:val="single"/>
        </w:rPr>
        <w:t xml:space="preserve">260079</w:t>
      </w:r>
    </w:p>
    <w:p>
      <w:r>
        <w:t xml:space="preserve">Voi tuntua siltä, että on olemassa näkymättömiä rajoja, jotka... Lisää Vesimies https://t.co/s8Q3Tv4nTD</w:t>
      </w:r>
    </w:p>
    <w:p>
      <w:r>
        <w:rPr>
          <w:b/>
          <w:u w:val="single"/>
        </w:rPr>
        <w:t xml:space="preserve">260080</w:t>
      </w:r>
    </w:p>
    <w:p>
      <w:r>
        <w:t xml:space="preserve">Unohda "globaalin" Britannian höpinät - ja opi halailemaan Saksaa läheltä | Martin Kettle https://t.co/JAId1syZqQ</w:t>
      </w:r>
    </w:p>
    <w:p>
      <w:r>
        <w:rPr>
          <w:b/>
          <w:u w:val="single"/>
        </w:rPr>
        <w:t xml:space="preserve">260081</w:t>
      </w:r>
    </w:p>
    <w:p>
      <w:r>
        <w:t xml:space="preserve">Sterling Silver vaaleansininen turkoosi Southwestern Chandelier repsottaa korvakorut https://t.co/95XPiP5uQH https://t.co/9pmxPlPnZV https://t.co/9pmxPlPnZV</w:t>
      </w:r>
    </w:p>
    <w:p>
      <w:r>
        <w:rPr>
          <w:b/>
          <w:u w:val="single"/>
        </w:rPr>
        <w:t xml:space="preserve">260082</w:t>
      </w:r>
    </w:p>
    <w:p>
      <w:r>
        <w:t xml:space="preserve">BREAKING: #Putin slams syytökset Syyrian kemiallisesta "välikohtauksesta" perusteettomina https://t.co/gxkbWKoa9L by #Eloka51 via @c0nvey</w:t>
      </w:r>
    </w:p>
    <w:p>
      <w:r>
        <w:rPr>
          <w:b/>
          <w:u w:val="single"/>
        </w:rPr>
        <w:t xml:space="preserve">260083</w:t>
      </w:r>
    </w:p>
    <w:p>
      <w:r>
        <w:t xml:space="preserve">Kiireinen päivä #oluille. Suuntaamassa @tomosalilfordin panimon hanahuoneeseen heidän #saturdaystreetfoodiinsa. Edrych ymlaen/looking forward. #cwrw</w:t>
      </w:r>
    </w:p>
    <w:p>
      <w:r>
        <w:rPr>
          <w:b/>
          <w:u w:val="single"/>
        </w:rPr>
        <w:t xml:space="preserve">260084</w:t>
      </w:r>
    </w:p>
    <w:p>
      <w:r>
        <w:t xml:space="preserve">@strongmisgiving @FredRAlexander ei hätää, kaveri! olen vain iloinen saadessani levittää lisää kehotuksia, tarvitsen kaiken inspiraation mitä voin saada! ☺️</w:t>
      </w:r>
    </w:p>
    <w:p>
      <w:r>
        <w:rPr>
          <w:b/>
          <w:u w:val="single"/>
        </w:rPr>
        <w:t xml:space="preserve">260085</w:t>
      </w:r>
    </w:p>
    <w:p>
      <w:r>
        <w:t xml:space="preserve">1833 CAPPED BUST SILVER DIME *A NICE CIRCULATED CAPPED BUST DIME* FREE SHIPPING! https://t.co/r3xzrBpZ5G https://t.co/kJNm6qnTQb</w:t>
      </w:r>
    </w:p>
    <w:p>
      <w:r>
        <w:rPr>
          <w:b/>
          <w:u w:val="single"/>
        </w:rPr>
        <w:t xml:space="preserve">260086</w:t>
      </w:r>
    </w:p>
    <w:p>
      <w:r>
        <w:t xml:space="preserve">Hei #kirjailijat! Haluatko piristää e-kirjasi kantta?</w:t>
        <w:t xml:space="preserve">Vieraile luonani #fiverrissä:</w:t>
        <w:br/>
        <w:t xml:space="preserve"> osoitteessa https://t.co/pkrzQf9tDg https://t.co/va1NjW4MPo https://t.co/tpT4YSnXj6</w:t>
      </w:r>
    </w:p>
    <w:p>
      <w:r>
        <w:rPr>
          <w:b/>
          <w:u w:val="single"/>
        </w:rPr>
        <w:t xml:space="preserve">260087</w:t>
      </w:r>
    </w:p>
    <w:p>
      <w:r>
        <w:t xml:space="preserve">26' ja Hume menee johtoon, heidän hyökkääjänsä Prasad tekee maalin maalivahdin pitkällä pallolla. C'mon Sharks ps4nplvic #PMvHC</w:t>
      </w:r>
    </w:p>
    <w:p>
      <w:r>
        <w:rPr>
          <w:b/>
          <w:u w:val="single"/>
        </w:rPr>
        <w:t xml:space="preserve">260088</w:t>
      </w:r>
    </w:p>
    <w:p>
      <w:r>
        <w:t xml:space="preserve">@AjTrader7 @IncredibleTrade sanoa mitä u kuten että pelle on jäänyt kiinni 3 korotuksia äskettäin, sen yli koominen</w:t>
      </w:r>
    </w:p>
    <w:p>
      <w:r>
        <w:rPr>
          <w:b/>
          <w:u w:val="single"/>
        </w:rPr>
        <w:t xml:space="preserve">260089</w:t>
      </w:r>
    </w:p>
    <w:p>
      <w:r>
        <w:t xml:space="preserve">Etsitkö romantiikkaa? "Ikuisesti avaimissa" - $2.99 Kindle. https://t.co/PIR8TJlOdo #romanssi #romaani #kirja #kirja #floridakeys https://t.co/XG11sYSIcF</w:t>
      </w:r>
    </w:p>
    <w:p>
      <w:r>
        <w:rPr>
          <w:b/>
          <w:u w:val="single"/>
        </w:rPr>
        <w:t xml:space="preserve">260090</w:t>
      </w:r>
    </w:p>
    <w:p>
      <w:r>
        <w:t xml:space="preserve">#Uutiset Terveellisempi ja litteämpi vatsa vain Kuudessa viikossa https://t.co/Ywm9Kos7PU #DerangedRadio https://t.co/zmJvrl90cm</w:t>
      </w:r>
    </w:p>
    <w:p>
      <w:r>
        <w:rPr>
          <w:b/>
          <w:u w:val="single"/>
        </w:rPr>
        <w:t xml:space="preserve">260091</w:t>
      </w:r>
    </w:p>
    <w:p>
      <w:r>
        <w:t xml:space="preserve">PITTSBURG LANDING BATTLE ART 1862 CIVIL WAR HARPER'S WEEKLY 100th ANNIVERSARY https://t.co/nIzPn20vBr https://t.co/WLOm37Uxp0 https://t.co/WLOm37Uxp0</w:t>
      </w:r>
    </w:p>
    <w:p>
      <w:r>
        <w:rPr>
          <w:b/>
          <w:u w:val="single"/>
        </w:rPr>
        <w:t xml:space="preserve">260092</w:t>
      </w:r>
    </w:p>
    <w:p>
      <w:r>
        <w:t xml:space="preserve">Hei Connor Franta on uskomaton ihminen, joka ansaitsee niin paljon rakkautta ja onnea, ja toivon todella, että hän tietää sen.</w:t>
      </w:r>
    </w:p>
    <w:p>
      <w:r>
        <w:rPr>
          <w:b/>
          <w:u w:val="single"/>
        </w:rPr>
        <w:t xml:space="preserve">260093</w:t>
      </w:r>
    </w:p>
    <w:p>
      <w:r>
        <w:t xml:space="preserve">Et tu, Bruta? McConnell puukottaa demokratiaa selkään. Brutus halusi keisari 2b:n, mutta roomalaiset legioonat jahtasivat häntä. Pelkuri teki itsemurhan. https://t.co/Q0H6iaYx0j.</w:t>
      </w:r>
    </w:p>
    <w:p>
      <w:r>
        <w:rPr>
          <w:b/>
          <w:u w:val="single"/>
        </w:rPr>
        <w:t xml:space="preserve">260094</w:t>
      </w:r>
    </w:p>
    <w:p>
      <w:r>
        <w:t xml:space="preserve">Luulin saaneeni tämän teoksen valmiiksi jo aikoja sitten. Mutta ei, se oli pakko saada pois kehyksestä jälleen kerran! #studio #paperi #veistos #kynsilakka #kaiverrus https://t.co/fubj5VZZkJ</w:t>
      </w:r>
    </w:p>
    <w:p>
      <w:r>
        <w:rPr>
          <w:b/>
          <w:u w:val="single"/>
        </w:rPr>
        <w:t xml:space="preserve">260095</w:t>
      </w:r>
    </w:p>
    <w:p>
      <w:r>
        <w:t xml:space="preserve">@Louis_Tomlinson</w:t>
        <w:br/>
        <w:t xml:space="preserve">Huomenna on syntymäpäiväni, paras lahja mitä voisin pyytää on seuraamisesi 🎁</w:t>
        <w:br/>
        <w:t xml:space="preserve">Follow me ? Rakastan sinua.</w:t>
        <w:t xml:space="preserve">︎︎♥︎</w:t>
        <w:br/>
        <w:br/>
        <w:t xml:space="preserve">- 61</w:t>
      </w:r>
    </w:p>
    <w:p>
      <w:r>
        <w:rPr>
          <w:b/>
          <w:u w:val="single"/>
        </w:rPr>
        <w:t xml:space="preserve">260096</w:t>
      </w:r>
    </w:p>
    <w:p>
      <w:r>
        <w:t xml:space="preserve">Tiedätkö, miten valmistautua tuleviin #GDPR-sääntöihin? Aloita ZoneFoxin kanssa, paljasta, miten teknologiamme tukee https://t.co/xcUQjPDdxG #UEBA https://t.co/abUL0naxCV https://t.co/abUL0naxCV</w:t>
      </w:r>
    </w:p>
    <w:p>
      <w:r>
        <w:rPr>
          <w:b/>
          <w:u w:val="single"/>
        </w:rPr>
        <w:t xml:space="preserve">260097</w:t>
      </w:r>
    </w:p>
    <w:p>
      <w:r>
        <w:t xml:space="preserve">@gene_lord3k Se oli valtava jalkapalloviikonloppu!</w:t>
        <w:br/>
        <w:t xml:space="preserve"> Katso kaikki kohokohdat täältä -&amp;gt; https://t.co/kOtzRsIa9V https://t.co/32kVST3hxM https://t.co/32kVST3hxM</w:t>
      </w:r>
    </w:p>
    <w:p>
      <w:r>
        <w:rPr>
          <w:b/>
          <w:u w:val="single"/>
        </w:rPr>
        <w:t xml:space="preserve">260098</w:t>
      </w:r>
    </w:p>
    <w:p>
      <w:r>
        <w:t xml:space="preserve">@SouthwestAir @SouthwestAir näyttää olevan paljon tiukempi kuin mikään muu lentoyhtiö, kun on kyse syntymätodistuksesta 7mo. vanhalle sylivauvalle...</w:t>
      </w:r>
    </w:p>
    <w:p>
      <w:r>
        <w:rPr>
          <w:b/>
          <w:u w:val="single"/>
        </w:rPr>
        <w:t xml:space="preserve">260099</w:t>
      </w:r>
    </w:p>
    <w:p>
      <w:r>
        <w:t xml:space="preserve">Jos en voi luottaa poliiseihin 2 pitää minut turvassa minun väärinkäyttävän ex en todellakaan luota heihin, kun se tulee 2 minun kannabiksen käyttö lääketieteellinen tai ei https://t.co/Vp2ouE1zC9</w:t>
      </w:r>
    </w:p>
    <w:p>
      <w:r>
        <w:rPr>
          <w:b/>
          <w:u w:val="single"/>
        </w:rPr>
        <w:t xml:space="preserve">260100</w:t>
      </w:r>
    </w:p>
    <w:p>
      <w:r>
        <w:t xml:space="preserve">Stretch Elastic Slipcover pölytiivis ruokasali sohva tyyny sohvan kannet tulosta https://t.co/rVZUoykALf https://t.co/LUCKONcSsp</w:t>
      </w:r>
    </w:p>
    <w:p>
      <w:r>
        <w:rPr>
          <w:b/>
          <w:u w:val="single"/>
        </w:rPr>
        <w:t xml:space="preserve">260101</w:t>
      </w:r>
    </w:p>
    <w:p>
      <w:r>
        <w:t xml:space="preserve">Yeah we're golden, babygirl we're golden</w:t>
        <w:br/>
        <w:t xml:space="preserve">Yeah about to see a shine cause we're golden</w:t>
        <w:br/>
        <w:t xml:space="preserve">They can never break us down cause we're golden</w:t>
      </w:r>
    </w:p>
    <w:p>
      <w:r>
        <w:rPr>
          <w:b/>
          <w:u w:val="single"/>
        </w:rPr>
        <w:t xml:space="preserve">260102</w:t>
      </w:r>
    </w:p>
    <w:p>
      <w:r>
        <w:t xml:space="preserve">Tykkäsin @tommycsftp:n @YouTube-videosta https://t.co/xCtp0Ram06 Tommy C:n SFTP:n 6 miljoonan osuman erikoisohjelmaan.</w:t>
      </w:r>
    </w:p>
    <w:p>
      <w:r>
        <w:rPr>
          <w:b/>
          <w:u w:val="single"/>
        </w:rPr>
        <w:t xml:space="preserve">260103</w:t>
      </w:r>
    </w:p>
    <w:p>
      <w:r>
        <w:t xml:space="preserve">Woodbine's Wilson Learning to Balance Elite Riding Career With New Twin... (via @SportfusionApps #HorseRacing News) https://t.co/5XA5xedlEP</w:t>
      </w:r>
    </w:p>
    <w:p>
      <w:r>
        <w:rPr>
          <w:b/>
          <w:u w:val="single"/>
        </w:rPr>
        <w:t xml:space="preserve">260104</w:t>
      </w:r>
    </w:p>
    <w:p>
      <w:r>
        <w:t xml:space="preserve">Palvelin: Tarjoilija: "Tarjoamme vain Pepsi-tuotteita...".</w:t>
        <w:br/>
        <w:t xml:space="preserve"> Minä:</w:t>
        <w:t xml:space="preserve">*</w:t>
        <w:br/>
        <w:t xml:space="preserve"> Minä: "Otan vain vettä." https://t.co/UWt0j2dgHt https://t.co/UWt0j2dgHt</w:t>
      </w:r>
    </w:p>
    <w:p>
      <w:r>
        <w:rPr>
          <w:b/>
          <w:u w:val="single"/>
        </w:rPr>
        <w:t xml:space="preserve">260105</w:t>
      </w:r>
    </w:p>
    <w:p>
      <w:r>
        <w:t xml:space="preserve">TWAS-Lenovo tiedepalkinto kehitysmaiden tutkijoille Italiassa, 2017 https://t.co/4geHEne72k https://t.co/kKLK2f0q1Y</w:t>
      </w:r>
    </w:p>
    <w:p>
      <w:r>
        <w:rPr>
          <w:b/>
          <w:u w:val="single"/>
        </w:rPr>
        <w:t xml:space="preserve">260106</w:t>
      </w:r>
    </w:p>
    <w:p>
      <w:r>
        <w:t xml:space="preserve">Olet tänään vakaa kuin kivi, ja läheisesi tuntevat.... Lisää Vesimiehelle https://t.co/Gf1M2UMkOG</w:t>
      </w:r>
    </w:p>
    <w:p>
      <w:r>
        <w:rPr>
          <w:b/>
          <w:u w:val="single"/>
        </w:rPr>
        <w:t xml:space="preserve">260107</w:t>
      </w:r>
    </w:p>
    <w:p>
      <w:r>
        <w:t xml:space="preserve">OMG! Olemme niin super innoissaan tästä!!!! Toivottavasti näemme teidät täällä tänä lauantaina keskipäivästä - 6p! Tuo koko perhe! #FitzFun #FitzTunica https://t.co/PoKuAjjt8u https://t.co/PoKuAjjt8u</w:t>
      </w:r>
    </w:p>
    <w:p>
      <w:r>
        <w:rPr>
          <w:b/>
          <w:u w:val="single"/>
        </w:rPr>
        <w:t xml:space="preserve">260108</w:t>
      </w:r>
    </w:p>
    <w:p>
      <w:r>
        <w:t xml:space="preserve">@dajoh5 Se oli valtava jalkapalloviikonloppu!</w:t>
        <w:br/>
        <w:t xml:space="preserve"> Katso kaikki kohokohdat täältä -&amp;gt; https://t.co/kOtzRsIa9V https://t.co/32kVST3hxM https://t.co/32kVST3hxM</w:t>
      </w:r>
    </w:p>
    <w:p>
      <w:r>
        <w:rPr>
          <w:b/>
          <w:u w:val="single"/>
        </w:rPr>
        <w:t xml:space="preserve">260109</w:t>
      </w:r>
    </w:p>
    <w:p>
      <w:r>
        <w:t xml:space="preserve">Optimisminne luo pohjan upealle päivälle, ja voitte... Lisää Jousimiehelle https://t.co/ErhYO4Yim0</w:t>
      </w:r>
    </w:p>
    <w:p>
      <w:r>
        <w:rPr>
          <w:b/>
          <w:u w:val="single"/>
        </w:rPr>
        <w:t xml:space="preserve">260110</w:t>
      </w:r>
    </w:p>
    <w:p>
      <w:r>
        <w:t xml:space="preserve">Et pidä yllätyksistä, kun olet jo polulla, jolla on ... Lisää Kauris https://t.co/kqWPEtea91</w:t>
      </w:r>
    </w:p>
    <w:p>
      <w:r>
        <w:rPr>
          <w:b/>
          <w:u w:val="single"/>
        </w:rPr>
        <w:t xml:space="preserve">260111</w:t>
      </w:r>
    </w:p>
    <w:p>
      <w:r>
        <w:t xml:space="preserve">@lcotton92264 @DJZJCZ @auraa10 @tefy_grey @NAvakian @Trilogy50 @BragaTaninha @LaDawnaKaye12 @Chrismccrob @heidirc22 Kevät on lomalla!</w:t>
      </w:r>
    </w:p>
    <w:p>
      <w:r>
        <w:rPr>
          <w:b/>
          <w:u w:val="single"/>
        </w:rPr>
        <w:t xml:space="preserve">260112</w:t>
      </w:r>
    </w:p>
    <w:p>
      <w:r>
        <w:t xml:space="preserve">HAASTATTELU: Julia Michaels siitä, miksi "Issues" kertoo itsestään &amp;amp; hänen suosikkijulkkiksensa reaktio https://t.co/FyIT6BvTnG</w:t>
      </w:r>
    </w:p>
    <w:p>
      <w:r>
        <w:rPr>
          <w:b/>
          <w:u w:val="single"/>
        </w:rPr>
        <w:t xml:space="preserve">260113</w:t>
      </w:r>
    </w:p>
    <w:p>
      <w:r>
        <w:t xml:space="preserve">Osallistu ja voita 2 hengen matka NYCiin @wheretraveler ja @SugarFactory kautta: https://t.co/RaxXckX9z5 https://t.co/Xyy6EI0QWJ</w:t>
      </w:r>
    </w:p>
    <w:p>
      <w:r>
        <w:rPr>
          <w:b/>
          <w:u w:val="single"/>
        </w:rPr>
        <w:t xml:space="preserve">260114</w:t>
      </w:r>
    </w:p>
    <w:p>
      <w:r>
        <w:t xml:space="preserve">@GiarcNE40 @EmmaHendry84 Äänentoistojärjestelmässä on ongelmia, mutta ilmoitusten pitäisi olla nyt taas käynnissä.</w:t>
      </w:r>
    </w:p>
    <w:p>
      <w:r>
        <w:rPr>
          <w:b/>
          <w:u w:val="single"/>
        </w:rPr>
        <w:t xml:space="preserve">260115</w:t>
      </w:r>
    </w:p>
    <w:p>
      <w:r>
        <w:t xml:space="preserve">Will #fintech &amp;amp; #insurtech enable #bigdata analytics to allow real time... https://t.co/e3B7rOLH9W by #OttLegalRebels via @c0nvey https://t.co/WV9XH73veC</w:t>
      </w:r>
    </w:p>
    <w:p>
      <w:r>
        <w:rPr>
          <w:b/>
          <w:u w:val="single"/>
        </w:rPr>
        <w:t xml:space="preserve">260116</w:t>
      </w:r>
    </w:p>
    <w:p>
      <w:r>
        <w:t xml:space="preserve">Päivä 21/56 23/60 💦💦💦💦Pyllyni ja jalkani ovat huomenna kipeät! 🍑🍑 Minä ❤❤❤❤ HIIT-treeni!!!.... https://t.co/xAEBadJPQF</w:t>
      </w:r>
    </w:p>
    <w:p>
      <w:r>
        <w:rPr>
          <w:b/>
          <w:u w:val="single"/>
        </w:rPr>
        <w:t xml:space="preserve">260117</w:t>
      </w:r>
    </w:p>
    <w:p>
      <w:r>
        <w:t xml:space="preserve">"Wells Fargo Whistle-Blower Wins $5.4 Million and His Job Back" by STACY COWLEY via NYT https://t.co/SYcsAeNljT https://t.co/op8GhAaaxh https://t.co/op8GhAaaxh</w:t>
      </w:r>
    </w:p>
    <w:p>
      <w:r>
        <w:rPr>
          <w:b/>
          <w:u w:val="single"/>
        </w:rPr>
        <w:t xml:space="preserve">260118</w:t>
      </w:r>
    </w:p>
    <w:p>
      <w:r>
        <w:t xml:space="preserve">Kuulinko oikein? "Olen lähettänyt sinulle vain persekuvia, Gray" ?</w:t>
        <w:t xml:space="preserve">@EthanDolan @GraysonDolan</w:t>
        <w:br/>
        <w:t xml:space="preserve">😂😂</w:t>
        <w:br/>
        <w:t xml:space="preserve"> https://t.co/2p7fP97s0M</w:t>
        <w:br/>
        <w:t xml:space="preserve">#DolanTwinsNewVideo x262</w:t>
      </w:r>
    </w:p>
    <w:p>
      <w:r>
        <w:rPr>
          <w:b/>
          <w:u w:val="single"/>
        </w:rPr>
        <w:t xml:space="preserve">260119</w:t>
      </w:r>
    </w:p>
    <w:p>
      <w:r>
        <w:t xml:space="preserve">Markkinat ovat ehkä myyjän markkinat, mutta asuntojen myyjät sanovat, että suurin haaste tänä vuonna on asuntojen puute... https://t.co/WBvN3b2mas...</w:t>
      </w:r>
    </w:p>
    <w:p>
      <w:r>
        <w:rPr>
          <w:b/>
          <w:u w:val="single"/>
        </w:rPr>
        <w:t xml:space="preserve">260120</w:t>
      </w:r>
    </w:p>
    <w:p>
      <w:r>
        <w:t xml:space="preserve">Orioles on tänään kotona Yankeesia vastaan! Kuka on menossa peliin??Muista poiketa BOH &amp;amp; Burger! #letsgoos #seeyouatRHG https://t.co/CNExzzL4EE https://t.co/CNExzzL4EE</w:t>
      </w:r>
    </w:p>
    <w:p>
      <w:r>
        <w:rPr>
          <w:b/>
          <w:u w:val="single"/>
        </w:rPr>
        <w:t xml:space="preserve">260121</w:t>
      </w:r>
    </w:p>
    <w:p>
      <w:r>
        <w:t xml:space="preserve">Turkoosi Hair Make Up Protector Hair Do Saver Morsiamet Sifonki vetoketjulla NOS | eBay https://t.co/QYspzMtoVS kautta @eBayn kautta</w:t>
      </w:r>
    </w:p>
    <w:p>
      <w:r>
        <w:rPr>
          <w:b/>
          <w:u w:val="single"/>
        </w:rPr>
        <w:t xml:space="preserve">260122</w:t>
      </w:r>
    </w:p>
    <w:p>
      <w:r>
        <w:t xml:space="preserve">Lennolla Dubaista. Q on quizi mikä on @piersmorgan kuuluisa. It didnt have have option of #bellend so forfeited game @beesesteeses</w:t>
      </w:r>
    </w:p>
    <w:p>
      <w:r>
        <w:rPr>
          <w:b/>
          <w:u w:val="single"/>
        </w:rPr>
        <w:t xml:space="preserve">260123</w:t>
      </w:r>
    </w:p>
    <w:p>
      <w:r>
        <w:t xml:space="preserve">@RileySmith Oletko koskaan kuullut mitään @TheCW:ltä @CWFrequency:n kohtalosta? Ihan vain uteliaisuudesta. Loved the show!</w:t>
      </w:r>
    </w:p>
    <w:p>
      <w:r>
        <w:rPr>
          <w:b/>
          <w:u w:val="single"/>
        </w:rPr>
        <w:t xml:space="preserve">260124</w:t>
      </w:r>
    </w:p>
    <w:p>
      <w:r>
        <w:t xml:space="preserve">@darthmongoose Joo, ja sitten kun he TIETÄVÄT, että he ovat uuvuttaneet sinut, on Jaraxxuksen ja loputtomien infernaalien aika.</w:t>
      </w:r>
    </w:p>
    <w:p>
      <w:r>
        <w:rPr>
          <w:b/>
          <w:u w:val="single"/>
        </w:rPr>
        <w:t xml:space="preserve">260125</w:t>
      </w:r>
    </w:p>
    <w:p>
      <w:r>
        <w:t xml:space="preserve">Palkkaamme työntekijöitä! Koulutussisällön toimittaja: Toimita seuraava uraauurtava tablet-pohjainen tuote https://t.co/1fbkJq2HiY</w:t>
      </w:r>
    </w:p>
    <w:p>
      <w:r>
        <w:rPr>
          <w:b/>
          <w:u w:val="single"/>
        </w:rPr>
        <w:t xml:space="preserve">260126</w:t>
      </w:r>
    </w:p>
    <w:p>
      <w:r>
        <w:t xml:space="preserve">Tai suuri draama, jonka USA ja Venäjä lavastivat peittääkseen vaalivilpin, jonka Venäjä teki Donald Trumpin hyväksi. Hummm. ??????? https://t.co/zHDn0SqX4Z</w:t>
      </w:r>
    </w:p>
    <w:p>
      <w:r>
        <w:rPr>
          <w:b/>
          <w:u w:val="single"/>
        </w:rPr>
        <w:t xml:space="preserve">260127</w:t>
      </w:r>
    </w:p>
    <w:p>
      <w:r>
        <w:t xml:space="preserve">Pre-Foreclosure-kiinteistösijoittajan paketti: R https://t.co/p8TnMCRtou #books</w:t>
      </w:r>
    </w:p>
    <w:p>
      <w:r>
        <w:rPr>
          <w:b/>
          <w:u w:val="single"/>
        </w:rPr>
        <w:t xml:space="preserve">260128</w:t>
      </w:r>
    </w:p>
    <w:p>
      <w:r>
        <w:t xml:space="preserve">Älä sano jollekulle, jota "rakastat", että odotat hänen olevan mahtava, vaan rohkaise ja auta häntä olemaan sellainen.</w:t>
      </w:r>
    </w:p>
    <w:p>
      <w:r>
        <w:rPr>
          <w:b/>
          <w:u w:val="single"/>
        </w:rPr>
        <w:t xml:space="preserve">260129</w:t>
      </w:r>
    </w:p>
    <w:p>
      <w:r>
        <w:t xml:space="preserve">Nautin uudesta suosikista: Awesome sound-cloud artists vol 12 Lush for life by psychedelic world corps https://t.co/32XG1KEs7U on #SoundCloud</w:t>
      </w:r>
    </w:p>
    <w:p>
      <w:r>
        <w:rPr>
          <w:b/>
          <w:u w:val="single"/>
        </w:rPr>
        <w:t xml:space="preserve">260130</w:t>
      </w:r>
    </w:p>
    <w:p>
      <w:r>
        <w:t xml:space="preserve">Ep6. Alan miettiä, mitä Clay on voinut tehdä väärin ... mutta ehkä se ei ole mitään. Ehkä hän ei ole lainkaan syyllinen... katsotaanpa #13ReasonsWhy</w:t>
      </w:r>
    </w:p>
    <w:p>
      <w:r>
        <w:rPr>
          <w:b/>
          <w:u w:val="single"/>
        </w:rPr>
        <w:t xml:space="preserve">260131</w:t>
      </w:r>
    </w:p>
    <w:p>
      <w:r>
        <w:t xml:space="preserve">@GreenEggsnSam_ Haluatko työskennellä kotoa käsin? Haluatko tienata 500 dollaria + viikossa lähettämällä mainoksia sosiaalisessa mediassa? Vain 39,95 dollaria alkuun! https://t.co/30e3oNae2L</w:t>
      </w:r>
    </w:p>
    <w:p>
      <w:r>
        <w:rPr>
          <w:b/>
          <w:u w:val="single"/>
        </w:rPr>
        <w:t xml:space="preserve">260132</w:t>
      </w:r>
    </w:p>
    <w:p>
      <w:r>
        <w:t xml:space="preserve">[CNET] Burger Kingin hammastahnalla voi harjaantua aprillipäivänä ajoissa - CNET https://t.co/XgD5v24z5A</w:t>
      </w:r>
    </w:p>
    <w:p>
      <w:r>
        <w:rPr>
          <w:b/>
          <w:u w:val="single"/>
        </w:rPr>
        <w:t xml:space="preserve">260133</w:t>
      </w:r>
    </w:p>
    <w:p>
      <w:r>
        <w:t xml:space="preserve">Alaskassa lukion keskiarvo ennustaa useimpien oppilaiden kohdalla ensimmäistä yliopistomenestystä paremmin kuin standardoidut kokeet: https://t.co/np5TnzOFB1.</w:t>
      </w:r>
    </w:p>
    <w:p>
      <w:r>
        <w:rPr>
          <w:b/>
          <w:u w:val="single"/>
        </w:rPr>
        <w:t xml:space="preserve">260134</w:t>
      </w:r>
    </w:p>
    <w:p>
      <w:r>
        <w:t xml:space="preserve">Blumhouse käynnistää itsenäisen tv-studion, asettaa 'The Purge' -sovituksen @cuVel_ kautta</w:t>
        <w:br/>
        <w:t xml:space="preserve">#horror #blumhouse #thepurge</w:t>
      </w:r>
    </w:p>
    <w:p>
      <w:r>
        <w:rPr>
          <w:b/>
          <w:u w:val="single"/>
        </w:rPr>
        <w:t xml:space="preserve">260135</w:t>
      </w:r>
    </w:p>
    <w:p>
      <w:r>
        <w:t xml:space="preserve">@Newsweek Mitä HELL on @realDonadTrump kiireinen tekemässä? Twiittaamalla. Hänen seksuaalisen väärinkäytöksen kunnianloukkausoikeudenkäyntinsä voi jatkua. #ImPeachTrump</w:t>
      </w:r>
    </w:p>
    <w:p>
      <w:r>
        <w:rPr>
          <w:b/>
          <w:u w:val="single"/>
        </w:rPr>
        <w:t xml:space="preserve">260136</w:t>
      </w:r>
    </w:p>
    <w:p>
      <w:r>
        <w:t xml:space="preserve">@cindytrimm @IdahosaLaurie Vaadin ja vastaanotan tuon Rhema-SANAN JEESUKSEN NIMESSÄ. AMEN. Kiitos Jumalalle. ❤️❤️❤️</w:t>
      </w:r>
    </w:p>
    <w:p>
      <w:r>
        <w:rPr>
          <w:b/>
          <w:u w:val="single"/>
        </w:rPr>
        <w:t xml:space="preserve">260137</w:t>
      </w:r>
    </w:p>
    <w:p>
      <w:r>
        <w:t xml:space="preserve">Vahva nainen Do Bong Soon Kohtauksen takana.</w:t>
        <w:br/>
        <w:t xml:space="preserve"> #박형식 #parkhyungsik #hyungsik #StrongWomanDoBongSoon https://t.co/0um0lElpP5 https://t.co/0um0lElpP5</w:t>
      </w:r>
    </w:p>
    <w:p>
      <w:r>
        <w:rPr>
          <w:b/>
          <w:u w:val="single"/>
        </w:rPr>
        <w:t xml:space="preserve">260138</w:t>
      </w:r>
    </w:p>
    <w:p>
      <w:r>
        <w:t xml:space="preserve">"Nämä opiskelijat eivät etsi siemenrahaa rikastuakseen, vaan he etsivät ratkaisuja ongelmiin". #LivehereLivewell https://t.co/w02ItOJzjP https://t.co/w02ItOJzjP</w:t>
      </w:r>
    </w:p>
    <w:p>
      <w:r>
        <w:rPr>
          <w:b/>
          <w:u w:val="single"/>
        </w:rPr>
        <w:t xml:space="preserve">260139</w:t>
      </w:r>
    </w:p>
    <w:p>
      <w:r>
        <w:t xml:space="preserve">Ei yllätys #BarryManilow, mutta olemme iloisia 4 u!</w:t>
        <w:t xml:space="preserve">"Barry Manilow paljastaa olevansa homo ja paljastaa 39 vuotta kestäneen kumppaninsa</w:t>
        <w:t xml:space="preserve">"</w:t>
        <w:br/>
        <w:t xml:space="preserve"> https://t.co/jDGGbt8NVv https://t.co/jDGGbt8NVv</w:t>
      </w:r>
    </w:p>
    <w:p>
      <w:r>
        <w:rPr>
          <w:b/>
          <w:u w:val="single"/>
        </w:rPr>
        <w:t xml:space="preserve">260140</w:t>
      </w:r>
    </w:p>
    <w:p>
      <w:r>
        <w:t xml:space="preserve">"Terveyden ja pitkän elämän ainekset ovat suuri maltillisuus, ulkoilma, helppo työ ja vähäinen huolenpito." Sir Philip Sidney</w:t>
      </w:r>
    </w:p>
    <w:p>
      <w:r>
        <w:rPr>
          <w:b/>
          <w:u w:val="single"/>
        </w:rPr>
        <w:t xml:space="preserve">260141</w:t>
      </w:r>
    </w:p>
    <w:p>
      <w:r>
        <w:t xml:space="preserve">@dscpanda Tässä on tietoa Albertan 150. kuvernööriluutnantin runokilpailusta luokkien 4,5 &amp;amp; 6 pls RT https://t.co/8uT4GW2lZv</w:t>
      </w:r>
    </w:p>
    <w:p>
      <w:r>
        <w:rPr>
          <w:b/>
          <w:u w:val="single"/>
        </w:rPr>
        <w:t xml:space="preserve">260142</w:t>
      </w:r>
    </w:p>
    <w:p>
      <w:r>
        <w:t xml:space="preserve">Juhli Maan kuukautta toiminnassa! Vapaaehtoistyömahdollisuudet osoitteessa https://t.co/Ls7tYcdI7a. https://t.co/M42udkRmJj</w:t>
      </w:r>
    </w:p>
    <w:p>
      <w:r>
        <w:rPr>
          <w:b/>
          <w:u w:val="single"/>
        </w:rPr>
        <w:t xml:space="preserve">260143</w:t>
      </w:r>
    </w:p>
    <w:p>
      <w:r>
        <w:t xml:space="preserve">En välitä kuinka vanha olen Havaijin vuoristoratakyyti Lilon ja tikun ääniraita on minun fuggin hilloa</w:t>
      </w:r>
    </w:p>
    <w:p>
      <w:r>
        <w:rPr>
          <w:b/>
          <w:u w:val="single"/>
        </w:rPr>
        <w:t xml:space="preserve">260144</w:t>
      </w:r>
    </w:p>
    <w:p>
      <w:r>
        <w:t xml:space="preserve">Siunattu on se</w:t>
        <w:br/>
        <w:t xml:space="preserve">joka on uskonut</w:t>
        <w:br/>
        <w:t xml:space="preserve">että #Herra</w:t>
        <w:br/>
        <w:t xml:space="preserve">täyttäisi #Lupauksensa hänelle</w:t>
        <w:br/>
        <w:t xml:space="preserve">Luuk. 1:45</w:t>
        <w:br/>
        <w:br/>
        <w:t xml:space="preserve">#siunattu, koska uskot</w:t>
        <w:br/>
        <w:t xml:space="preserve">Hän tekee sen, mitä Hän sanoi</w:t>
      </w:r>
    </w:p>
    <w:p>
      <w:r>
        <w:rPr>
          <w:b/>
          <w:u w:val="single"/>
        </w:rPr>
        <w:t xml:space="preserve">260145</w:t>
      </w:r>
    </w:p>
    <w:p>
      <w:r>
        <w:t xml:space="preserve">#MuayThai #Combat Short</w:t>
        <w:br/>
        <w:t xml:space="preserve">$850 mxn / $50 usd</w:t>
        <w:br/>
        <w:t xml:space="preserve">#ReadyForWar #AllAttitude</w:t>
        <w:br/>
        <w:t xml:space="preserve">Disponible... https://t.co/0fOXaIEQWV</w:t>
      </w:r>
    </w:p>
    <w:p>
      <w:r>
        <w:rPr>
          <w:b/>
          <w:u w:val="single"/>
        </w:rPr>
        <w:t xml:space="preserve">260146</w:t>
      </w:r>
    </w:p>
    <w:p>
      <w:r>
        <w:t xml:space="preserve">@fireKilledMLG @Goonjar @OpTic_FormaL @BsportJoshh @Whea7s @i2Gunless Fuck all u!!! Olen todellinen OG. Olen käyttänyt red dotia päivästä 1 lähtien!!! Yall r late SHEESH RIP 💀💀😂😂😂😂😂😂😂😂😂😂😂😂😂😂😂</w:t>
      </w:r>
    </w:p>
    <w:p>
      <w:r>
        <w:rPr>
          <w:b/>
          <w:u w:val="single"/>
        </w:rPr>
        <w:t xml:space="preserve">260147</w:t>
      </w:r>
    </w:p>
    <w:p>
      <w:r>
        <w:t xml:space="preserve">Löytyi transponderi etana!</w:t>
        <w:br/>
        <w:t xml:space="preserve">Luffy kamppailee selvitäkseen veljensä kuolemasta.</w:t>
        <w:br/>
        <w:t xml:space="preserve">https://t.co/hRVZE8dByp https://t.co/SSxQZLpUI7 https://t.co/SSxQZLpUI7</w:t>
      </w:r>
    </w:p>
    <w:p>
      <w:r>
        <w:rPr>
          <w:b/>
          <w:u w:val="single"/>
        </w:rPr>
        <w:t xml:space="preserve">260148</w:t>
      </w:r>
    </w:p>
    <w:p>
      <w:r>
        <w:t xml:space="preserve">Onnittelut Joannelle Klopfenstein Home Roomsista, joka voitti tänään Money Monkey Muggingsin Jersey Miken tilausten kanssa... https://t.co/bIZ3wUtaLR</w:t>
      </w:r>
    </w:p>
    <w:p>
      <w:r>
        <w:rPr>
          <w:b/>
          <w:u w:val="single"/>
        </w:rPr>
        <w:t xml:space="preserve">260149</w:t>
      </w:r>
    </w:p>
    <w:p>
      <w:r>
        <w:t xml:space="preserve">Missing @ladycodelinda ❤✨👑 n @Lisa_Opie &amp;amp; @LadyCode_ tweets the past cpl days😭😭😭❤ Hope ur exams went well!😍😙</w:t>
      </w:r>
    </w:p>
    <w:p>
      <w:r>
        <w:rPr>
          <w:b/>
          <w:u w:val="single"/>
        </w:rPr>
        <w:t xml:space="preserve">260150</w:t>
      </w:r>
    </w:p>
    <w:p>
      <w:r>
        <w:t xml:space="preserve">Saatat olla tyytymätön nykyiseen yhteiskunnalliseen asemaan, koska... Lisää Taurus https://t.co/L0KC3aPM7V</w:t>
      </w:r>
    </w:p>
    <w:p>
      <w:r>
        <w:rPr>
          <w:b/>
          <w:u w:val="single"/>
        </w:rPr>
        <w:t xml:space="preserve">260151</w:t>
      </w:r>
    </w:p>
    <w:p>
      <w:r>
        <w:t xml:space="preserve">hum, miksiköhän en käytä fb:tä, jotain tietojen keräämisestä ja yksityisyydestä???? https://t.co/skVZQFSJfq</w:t>
      </w:r>
    </w:p>
    <w:p>
      <w:r>
        <w:rPr>
          <w:b/>
          <w:u w:val="single"/>
        </w:rPr>
        <w:t xml:space="preserve">260152</w:t>
      </w:r>
    </w:p>
    <w:p>
      <w:r>
        <w:t xml:space="preserve">Bugtraq: SEC Consult SA-20170403-0 :: PHP:n fsockopen-funktion virheellinen käyttäytyminen https://t.co/SSyBfJSrkK #bugtraq</w:t>
      </w:r>
    </w:p>
    <w:p>
      <w:r>
        <w:rPr>
          <w:b/>
          <w:u w:val="single"/>
        </w:rPr>
        <w:t xml:space="preserve">260153</w:t>
      </w:r>
    </w:p>
    <w:p>
      <w:r>
        <w:t xml:space="preserve">#HighCourt orders special recount of South Australian ballot papers #auspol #auslaw https://t.co/hOdUHBUivJ via @ABCNews</w:t>
      </w:r>
    </w:p>
    <w:p>
      <w:r>
        <w:rPr>
          <w:b/>
          <w:u w:val="single"/>
        </w:rPr>
        <w:t xml:space="preserve">260154</w:t>
      </w:r>
    </w:p>
    <w:p>
      <w:r>
        <w:t xml:space="preserve">#I_DON'T_WANNA_COMPLAIN_ by Leo prezz[@leoprezzmusic]</w:t>
        <w:br/>
        <w:t xml:space="preserve">[soitin: vieras @ biisisivu]</w:t>
        <w:br/>
        <w:t xml:space="preserve">LINKKI: https://t.co/ocLJ2WSzha &amp;lt;&amp;lt;</w:t>
      </w:r>
    </w:p>
    <w:p>
      <w:r>
        <w:rPr>
          <w:b/>
          <w:u w:val="single"/>
        </w:rPr>
        <w:t xml:space="preserve">260155</w:t>
      </w:r>
    </w:p>
    <w:p>
      <w:r>
        <w:t xml:space="preserve">@stephenasmith jos luulet lebron ja cavs ovat huolissaan teidän hullu et voi voittaa mestaruuden ilman comin kautta maan kautta</w:t>
      </w:r>
    </w:p>
    <w:p>
      <w:r>
        <w:rPr>
          <w:b/>
          <w:u w:val="single"/>
        </w:rPr>
        <w:t xml:space="preserve">260156</w:t>
      </w:r>
    </w:p>
    <w:p>
      <w:r>
        <w:t xml:space="preserve">Nopeasti vaikuttava ruokahalua vähentävä, äärimmäinen hiilihydraatin estäjä &amp; amp; Rasvanpolttaja täydennys nopeaan laihtumiseen https://t.co/wkA48h6Drl</w:t>
      </w:r>
    </w:p>
    <w:p>
      <w:r>
        <w:rPr>
          <w:b/>
          <w:u w:val="single"/>
        </w:rPr>
        <w:t xml:space="preserve">260157</w:t>
      </w:r>
    </w:p>
    <w:p>
      <w:r>
        <w:t xml:space="preserve">@SbusisoTshange1-voittajat julkistettiin viime viikolla &amp;amp; virallinen luovutustilaisuus pidettiin perjantaina: https://t.co/2MwAlJzFkw</w:t>
      </w:r>
    </w:p>
    <w:p>
      <w:r>
        <w:rPr>
          <w:b/>
          <w:u w:val="single"/>
        </w:rPr>
        <w:t xml:space="preserve">260158</w:t>
      </w:r>
    </w:p>
    <w:p>
      <w:r>
        <w:t xml:space="preserve">En voi nukkua, uneni pitävät minut hereillä 💯 esi-isieni veri vuodatettiin, jotta voin elää... https://t.co/xY3yxIG21d...</w:t>
      </w:r>
    </w:p>
    <w:p>
      <w:r>
        <w:rPr>
          <w:b/>
          <w:u w:val="single"/>
        </w:rPr>
        <w:t xml:space="preserve">260159</w:t>
      </w:r>
    </w:p>
    <w:p>
      <w:r>
        <w:t xml:space="preserve">Uimapukuihin pukeutuneet hiihtäjät paraatissa Sotshin rinteillä maailmanennätysyrityksessä https://t.co/qCNRH1Jxi2 via YouTube</w:t>
      </w:r>
    </w:p>
    <w:p>
      <w:r>
        <w:rPr>
          <w:b/>
          <w:u w:val="single"/>
        </w:rPr>
        <w:t xml:space="preserve">260160</w:t>
      </w:r>
    </w:p>
    <w:p>
      <w:r>
        <w:t xml:space="preserve">Tieliikenneraivo Australiassa? Se on periaatteessa käsittämätöntä räksytystä: Usein sanotaan... https://t.co/HAtbNCiwoT...</w:t>
      </w:r>
    </w:p>
    <w:p>
      <w:r>
        <w:rPr>
          <w:b/>
          <w:u w:val="single"/>
        </w:rPr>
        <w:t xml:space="preserve">260161</w:t>
      </w:r>
    </w:p>
    <w:p>
      <w:r>
        <w:t xml:space="preserve">@SenCapito @TheJournalWV Hän yleensä mieluummin puolustaa tapauksiaan johdon puolella kuin työntekijöiden puolella. Siksi suostui siihen, että rekkakuski sai potkut, koska hän ei kuollut.</w:t>
      </w:r>
    </w:p>
    <w:p>
      <w:r>
        <w:rPr>
          <w:b/>
          <w:u w:val="single"/>
        </w:rPr>
        <w:t xml:space="preserve">260162</w:t>
      </w:r>
    </w:p>
    <w:p>
      <w:r>
        <w:t xml:space="preserve">5 asiaa, jotka on hyvä tietää torstaina, eli Portlandin liiketoiminnan 5 P:tä tänään: https://t.co/V3njXm7Ixf... https://t.co/V3njXm7Ixf...</w:t>
      </w:r>
    </w:p>
    <w:p>
      <w:r>
        <w:rPr>
          <w:b/>
          <w:u w:val="single"/>
        </w:rPr>
        <w:t xml:space="preserve">260163</w:t>
      </w:r>
    </w:p>
    <w:p>
      <w:r>
        <w:t xml:space="preserve">Olen valmis sitoutumaan 4 uuteen seuraajani viimeisen päivän aikana. Tunnen heidät https://t.co/J3CkQ7bXPi kautta.</w:t>
      </w:r>
    </w:p>
    <w:p>
      <w:r>
        <w:rPr>
          <w:b/>
          <w:u w:val="single"/>
        </w:rPr>
        <w:t xml:space="preserve">260164</w:t>
      </w:r>
    </w:p>
    <w:p>
      <w:r>
        <w:t xml:space="preserve">Tykkäsin @YouTube-videosta @filmisnow https://t.co/QyrLO5B26f Fantastic Beasts and Where to Find Them 'The Runespoor' Deleted Scene</w:t>
      </w:r>
    </w:p>
    <w:p>
      <w:r>
        <w:rPr>
          <w:b/>
          <w:u w:val="single"/>
        </w:rPr>
        <w:t xml:space="preserve">260165</w:t>
      </w:r>
    </w:p>
    <w:p>
      <w:r>
        <w:t xml:space="preserve">Suurin riskisi on liian pieni ajattelu. Ajattele isosti. Elämä on liian lyhyt ajattelemaan pienesti.</w:t>
        <w:br/>
        <w:br/>
        <w:t xml:space="preserve"> KISSES GlitzAndGlam</w:t>
      </w:r>
    </w:p>
    <w:p>
      <w:r>
        <w:rPr>
          <w:b/>
          <w:u w:val="single"/>
        </w:rPr>
        <w:t xml:space="preserve">260166</w:t>
      </w:r>
    </w:p>
    <w:p>
      <w:r>
        <w:t xml:space="preserve">#ThrowbackThursday The time I dropped by @JumpOttawa and visited the amazing @JennaTMo. https://t.co/LkGOrDJ5NV</w:t>
      </w:r>
    </w:p>
    <w:p>
      <w:r>
        <w:rPr>
          <w:b/>
          <w:u w:val="single"/>
        </w:rPr>
        <w:t xml:space="preserve">260167</w:t>
      </w:r>
    </w:p>
    <w:p>
      <w:r>
        <w:t xml:space="preserve">Stressiä on kaikkialla, mutta nämä sotilashenkilöt ja veteraanit voivat näyttää meille, miten... https://t.co/UUdwRunuD0 https://t.co/CpRfko9ZwO</w:t>
      </w:r>
    </w:p>
    <w:p>
      <w:r>
        <w:rPr>
          <w:b/>
          <w:u w:val="single"/>
        </w:rPr>
        <w:t xml:space="preserve">260168</w:t>
      </w:r>
    </w:p>
    <w:p>
      <w:r>
        <w:t xml:space="preserve">#YourOdds Brentford v Leeds , Leeds voittaa , yli 2.5 maalia yli 9 kulmaa ja yli 2 korttia ottelussa @WilliamHill</w:t>
      </w:r>
    </w:p>
    <w:p>
      <w:r>
        <w:rPr>
          <w:b/>
          <w:u w:val="single"/>
        </w:rPr>
        <w:t xml:space="preserve">260169</w:t>
      </w:r>
    </w:p>
    <w:p>
      <w:r>
        <w:t xml:space="preserve">Hämmästyttävät pienyritykset, jotka tekevät mahtavia asioita. Tutustu #GrimeFighters from FBI Sales at Manly tänään vasta klo 18.00 https://t.co/mAuaUrklgJ</w:t>
      </w:r>
    </w:p>
    <w:p>
      <w:r>
        <w:rPr>
          <w:b/>
          <w:u w:val="single"/>
        </w:rPr>
        <w:t xml:space="preserve">260170</w:t>
      </w:r>
    </w:p>
    <w:p>
      <w:r>
        <w:t xml:space="preserve">Hyvän show'n järjestäminen vaatii nykyään niin vähän vaivaa, että ihmiset... Lisää Leo https://t.co/xu2x8NLV3b</w:t>
      </w:r>
    </w:p>
    <w:p>
      <w:r>
        <w:rPr>
          <w:b/>
          <w:u w:val="single"/>
        </w:rPr>
        <w:t xml:space="preserve">260171</w:t>
      </w:r>
    </w:p>
    <w:p>
      <w:r>
        <w:t xml:space="preserve">On todella harvinaista, että Michigan ei pääse kahdentoista parhaan pelaajan joukkoon riippumatta siitä, kuinka hyvä pelaaja on kyseessä. Yleensä vain siksi, että... Michigan. https://t.co/bXSQrKkvUI</w:t>
      </w:r>
    </w:p>
    <w:p>
      <w:r>
        <w:rPr>
          <w:b/>
          <w:u w:val="single"/>
        </w:rPr>
        <w:t xml:space="preserve">260172</w:t>
      </w:r>
    </w:p>
    <w:p>
      <w:r>
        <w:t xml:space="preserve">Edustajainhuoneen verovaliokunta suunnittelee julkisia kuulemistilaisuuksia verouudistuksesta - WASHINGTON (Reuters) - Verovalvontavaliokunta ... https://t.co/QnlLwC6Uf9</w:t>
      </w:r>
    </w:p>
    <w:p>
      <w:r>
        <w:rPr>
          <w:b/>
          <w:u w:val="single"/>
        </w:rPr>
        <w:t xml:space="preserve">260173</w:t>
      </w:r>
    </w:p>
    <w:p>
      <w:r>
        <w:t xml:space="preserve">@appaloosafest We can't wait for this year's #appaloossa #bluegrass #musicfestival</w:t>
        <w:br/>
        <w:br/>
        <w:t xml:space="preserve">https://t.co/wkBLYqXj2T</w:t>
      </w:r>
    </w:p>
    <w:p>
      <w:r>
        <w:rPr>
          <w:b/>
          <w:u w:val="single"/>
        </w:rPr>
        <w:t xml:space="preserve">260174</w:t>
      </w:r>
    </w:p>
    <w:p>
      <w:r>
        <w:t xml:space="preserve">Rakastan sitä, miten he ovat aina vain oma itsensä välittämättä idolikuvasta... Haha Lyön vetoa, että heidän managerinsa moittii heitä paljon.</w:t>
      </w:r>
    </w:p>
    <w:p>
      <w:r>
        <w:rPr>
          <w:b/>
          <w:u w:val="single"/>
        </w:rPr>
        <w:t xml:space="preserve">260175</w:t>
      </w:r>
    </w:p>
    <w:p>
      <w:r>
        <w:t xml:space="preserve">CDC:n mukaan yksi 33:sta amerikkalaisesta miehestä on joutunut elämänsä aikana raiskausyrityksen tai raiskauksen uhriksi.</w:t>
      </w:r>
    </w:p>
    <w:p>
      <w:r>
        <w:rPr>
          <w:b/>
          <w:u w:val="single"/>
        </w:rPr>
        <w:t xml:space="preserve">260176</w:t>
      </w:r>
    </w:p>
    <w:p>
      <w:r>
        <w:t xml:space="preserve">Chibokin tyttöjen lisäksi Boko Haram sieppasi 501 koululaista - Raportti - https://t.co/xxgtOR42hz https://t.co/F1SzucxnTy https://t.co/PGxxOp3fsz</w:t>
      </w:r>
    </w:p>
    <w:p>
      <w:r>
        <w:rPr>
          <w:b/>
          <w:u w:val="single"/>
        </w:rPr>
        <w:t xml:space="preserve">260177</w:t>
      </w:r>
    </w:p>
    <w:p>
      <w:r>
        <w:t xml:space="preserve">Päätteeksi viikolle nämä kauniit sanat:</w:t>
        <w:br/>
        <w:br/>
        <w:t xml:space="preserve">Jos haluat ostaa Dazzle Dry -värejä, mene osoitteeseen:... https://t</w:t>
      </w:r>
    </w:p>
    <w:p>
      <w:r>
        <w:rPr>
          <w:b/>
          <w:u w:val="single"/>
        </w:rPr>
        <w:t xml:space="preserve">260178</w:t>
      </w:r>
    </w:p>
    <w:p>
      <w:r>
        <w:t xml:space="preserve">@MoTheComedian @uk3official BRAND NEW SINGLE IS OUT NOW 👉 'Together' @officialultra @oggiemusic @jaytrainz https://t.co/fy4OOLvEnx 🙌🎤 #RT</w:t>
      </w:r>
    </w:p>
    <w:p>
      <w:r>
        <w:rPr>
          <w:b/>
          <w:u w:val="single"/>
        </w:rPr>
        <w:t xml:space="preserve">260179</w:t>
      </w:r>
    </w:p>
    <w:p>
      <w:r>
        <w:t xml:space="preserve">@ChaoMendesPage @radiodisney Onze</w:t>
        <w:br/>
        <w:t xml:space="preserve">Äänestän #ShawnMendes "Treat You Better" puolesta #TheBest @radiodisney</w:t>
      </w:r>
    </w:p>
    <w:p>
      <w:r>
        <w:rPr>
          <w:b/>
          <w:u w:val="single"/>
        </w:rPr>
        <w:t xml:space="preserve">260180</w:t>
      </w:r>
    </w:p>
    <w:p>
      <w:r>
        <w:t xml:space="preserve">SpaceX yrittää käynnistää 1. kiertorataluokan kierrätysraketin maaliskuun 30. päivä - katso suoraa @ Universe #Toda... #منارة_التقنية https://t.co/oWWv3wAkWf</w:t>
      </w:r>
    </w:p>
    <w:p>
      <w:r>
        <w:rPr>
          <w:b/>
          <w:u w:val="single"/>
        </w:rPr>
        <w:t xml:space="preserve">260181</w:t>
      </w:r>
    </w:p>
    <w:p>
      <w:r>
        <w:t xml:space="preserve">Tiedoksenne myös, etten voi nähdä, kuka äänesti mitäkin gallupissani. Ja jos on olemassa keino tarkistaa, en tiedä miten.</w:t>
      </w:r>
    </w:p>
    <w:p>
      <w:r>
        <w:rPr>
          <w:b/>
          <w:u w:val="single"/>
        </w:rPr>
        <w:t xml:space="preserve">260182</w:t>
      </w:r>
    </w:p>
    <w:p>
      <w:r>
        <w:t xml:space="preserve">pilvistä -&amp;gt; pilvistä</w:t>
        <w:br/>
        <w:t xml:space="preserve">lämpötila laskee 52°F -&amp;gt; 47°F</w:t>
        <w:br/>
        <w:t xml:space="preserve">kosteus noussut 66% -&amp;gt; 76%</w:t>
        <w:br/>
        <w:t xml:space="preserve">tuuli 3mph -&amp;gt; 2mph</w:t>
      </w:r>
    </w:p>
    <w:p>
      <w:r>
        <w:rPr>
          <w:b/>
          <w:u w:val="single"/>
        </w:rPr>
        <w:t xml:space="preserve">260183</w:t>
      </w:r>
    </w:p>
    <w:p>
      <w:r>
        <w:t xml:space="preserve">Lääketieteen opiskelijoiden (Iran) tietämys, asenteet ja käytännöt #MedicationErrors ja #ADRreporting kohtaan https://t.co/InEmmdY3TT https://t.co/InEmmdY3TT</w:t>
      </w:r>
    </w:p>
    <w:p>
      <w:r>
        <w:rPr>
          <w:b/>
          <w:u w:val="single"/>
        </w:rPr>
        <w:t xml:space="preserve">260184</w:t>
      </w:r>
    </w:p>
    <w:p>
      <w:r>
        <w:t xml:space="preserve">Yin-yang-kuvioita on käytetty varhaisimmin Roomassa. Ei Kiinassa!</w:t>
        <w:br/>
        <w:br/>
        <w:t xml:space="preserve"> IkawAng KISSESunshineKo https://t.co/Him6ndYVfw https://t.co/Him6ndYVfw</w:t>
      </w:r>
    </w:p>
    <w:p>
      <w:r>
        <w:rPr>
          <w:b/>
          <w:u w:val="single"/>
        </w:rPr>
        <w:t xml:space="preserve">260185</w:t>
      </w:r>
    </w:p>
    <w:p>
      <w:r>
        <w:t xml:space="preserve">Kehyspeli.</w:t>
        <w:br/>
        <w:t xml:space="preserve"> Osaatko laskea ikkunoiden määrän tässä kehyksessä? https://t.co/hCVIqAdqTL https://t.co/OlBFT1ooyH</w:t>
      </w:r>
    </w:p>
    <w:p>
      <w:r>
        <w:rPr>
          <w:b/>
          <w:u w:val="single"/>
        </w:rPr>
        <w:t xml:space="preserve">260186</w:t>
      </w:r>
    </w:p>
    <w:p>
      <w:r>
        <w:t xml:space="preserve">ihanteellinen tilanne on kai se, että ketään ei syrjitä missään tilanteessa riippumatta siitä, millainen tieteellinen perusta on.</w:t>
      </w:r>
    </w:p>
    <w:p>
      <w:r>
        <w:rPr>
          <w:b/>
          <w:u w:val="single"/>
        </w:rPr>
        <w:t xml:space="preserve">260187</w:t>
      </w:r>
    </w:p>
    <w:p>
      <w:r>
        <w:t xml:space="preserve">@pris232 Olisinpa minäkin! Kerro Bobille, että sanoin onnittelut, koska tiedän, että Avery hurraa, kun hän on jäällä, lol.</w:t>
      </w:r>
    </w:p>
    <w:p>
      <w:r>
        <w:rPr>
          <w:b/>
          <w:u w:val="single"/>
        </w:rPr>
        <w:t xml:space="preserve">260188</w:t>
      </w:r>
    </w:p>
    <w:p>
      <w:r>
        <w:t xml:space="preserve">@MichaelBlack777 @PrisonPlanet Ihmiset sanoivat samaa, kun hyökkäsimme Serbiaan Srebrenican kansanmurhan vuoksi tai Irakiin kurdien kaasuttamisen vuoksi. Levysi hyppää, kaveri.</w:t>
      </w:r>
    </w:p>
    <w:p>
      <w:r>
        <w:rPr>
          <w:b/>
          <w:u w:val="single"/>
        </w:rPr>
        <w:t xml:space="preserve">260189</w:t>
      </w:r>
    </w:p>
    <w:p>
      <w:r>
        <w:t xml:space="preserve">Marquei como visto You Me Her - 2x7 - Weird Janis and the White Trash Baby Vessel https://t.co/dIT34KZWE9 #bancodeseries</w:t>
      </w:r>
    </w:p>
    <w:p>
      <w:r>
        <w:rPr>
          <w:b/>
          <w:u w:val="single"/>
        </w:rPr>
        <w:t xml:space="preserve">260190</w:t>
      </w:r>
    </w:p>
    <w:p>
      <w:r>
        <w:t xml:space="preserve">@womenatliberty: Onnea näille upeille opiskelijaurheilijoille ja heidän valmentajilleen!</w:t>
        <w:br/>
        <w:t xml:space="preserve"> REPOST | Tänä iltana. 🏀🐾🐓Who ya got? #WFinalFour 📷: @espnw https://t.co/cGl26o5LM7</w:t>
      </w:r>
    </w:p>
    <w:p>
      <w:r>
        <w:rPr>
          <w:b/>
          <w:u w:val="single"/>
        </w:rPr>
        <w:t xml:space="preserve">260191</w:t>
      </w:r>
    </w:p>
    <w:p>
      <w:r>
        <w:t xml:space="preserve">elämän päivitys: ystäväni ja minä olimme eilen valittamassa ja 3 opettajaa käveli sisään hyvin hämmentyneinä.</w:t>
      </w:r>
    </w:p>
    <w:p>
      <w:r>
        <w:rPr>
          <w:b/>
          <w:u w:val="single"/>
        </w:rPr>
        <w:t xml:space="preserve">260192</w:t>
      </w:r>
    </w:p>
    <w:p>
      <w:r>
        <w:t xml:space="preserve">@KoltenParker @JoaquinCastrotx Sinun pitäisi erota.....  Väittää, että ihmiset joutuvat vankilaan?  Se olisi sisällissota b4 Potus olisi poistettu.</w:t>
      </w:r>
    </w:p>
    <w:p>
      <w:r>
        <w:rPr>
          <w:b/>
          <w:u w:val="single"/>
        </w:rPr>
        <w:t xml:space="preserve">260193</w:t>
      </w:r>
    </w:p>
    <w:p>
      <w:r>
        <w:t xml:space="preserve">Ja sitten twiittaamalla kuvan Sean Connerysta ja kuvatekstillä, että joku oli ehdottanut, että hankkisit agentin &amp;amp; mieleeni tuli vain tämä kaveri.</w:t>
      </w:r>
    </w:p>
    <w:p>
      <w:r>
        <w:rPr>
          <w:b/>
          <w:u w:val="single"/>
        </w:rPr>
        <w:t xml:space="preserve">260194</w:t>
      </w:r>
    </w:p>
    <w:p>
      <w:r>
        <w:t xml:space="preserve">FAKTAT! Kuvittelen saavani lapsia ja heillä on söpöt nenät, joten nenä on aina tärkeä https://t.co/3mQB9FhZJ3</w:t>
      </w:r>
    </w:p>
    <w:p>
      <w:r>
        <w:rPr>
          <w:b/>
          <w:u w:val="single"/>
        </w:rPr>
        <w:t xml:space="preserve">260195</w:t>
      </w:r>
    </w:p>
    <w:p>
      <w:r>
        <w:t xml:space="preserve">Ansaitsin Seattlen Independent Press -lehdeltä virkamerkin. Fifty Shades Darker elokuvateattereissa helmikuussa 2017. https://t.co/kGMJvzvLJ2.</w:t>
      </w:r>
    </w:p>
    <w:p>
      <w:r>
        <w:rPr>
          <w:b/>
          <w:u w:val="single"/>
        </w:rPr>
        <w:t xml:space="preserve">260196</w:t>
      </w:r>
    </w:p>
    <w:p>
      <w:r>
        <w:t xml:space="preserve">#PTXBohemianRhapsody #PTXVOL4 tämä on täydellinen!!!! Minä ja äitini olemme kuunnelleet tätä siitä asti kun tulin koulusta kotiin!!!❤ https://t.co/n2j7CZvmS1 https://t.co/n2j7CZvmS164↩ https://t.co/n2j7CZvmS1</w:t>
      </w:r>
    </w:p>
    <w:p>
      <w:r>
        <w:rPr>
          <w:b/>
          <w:u w:val="single"/>
        </w:rPr>
        <w:t xml:space="preserve">260197</w:t>
      </w:r>
    </w:p>
    <w:p>
      <w:r>
        <w:t xml:space="preserve">OMG!!! KAVERIT TAPASIN JIMININ!!!! EN VOI USKOA, ETTÄ TAPASIN JIMININ!!! HÄN OLI NIIN KOMEA JA LEMPEÄ MINUA KOHTAAN. https://t.co/9aFY9CDal8.</w:t>
      </w:r>
    </w:p>
    <w:p>
      <w:r>
        <w:rPr>
          <w:b/>
          <w:u w:val="single"/>
        </w:rPr>
        <w:t xml:space="preserve">260198</w:t>
      </w:r>
    </w:p>
    <w:p>
      <w:r>
        <w:t xml:space="preserve">Salvatore Ferragamo 1898 musta nahkarannekello, 40mm https://t.co/9v5JJ2Qx2L https://t.co/GqWNQetTTn https://t.co/GqWNQetTTn</w:t>
      </w:r>
    </w:p>
    <w:p>
      <w:r>
        <w:rPr>
          <w:b/>
          <w:u w:val="single"/>
        </w:rPr>
        <w:t xml:space="preserve">260199</w:t>
      </w:r>
    </w:p>
    <w:p>
      <w:r>
        <w:t xml:space="preserve">Elämä on liian lyhyt tunteiden salaamiseen. Älä pelkää sanoa, mitä tunnet.</w:t>
        <w:br/>
        <w:t xml:space="preserve">#ALDUBxDTBYSabotahe</w:t>
        <w:br/>
        <w:t xml:space="preserve">@prettymai_0105</w:t>
      </w:r>
    </w:p>
    <w:p>
      <w:r>
        <w:rPr>
          <w:b/>
          <w:u w:val="single"/>
        </w:rPr>
        <w:t xml:space="preserve">260200</w:t>
      </w:r>
    </w:p>
    <w:p>
      <w:r>
        <w:t xml:space="preserve">Olen iloinen, että muistutamme sunnuntaina hyökkääviä Kings-faneja siitä, miltä pudotuspelit näyttävät. https://t.co/AK1AFUUAVf</w:t>
      </w:r>
    </w:p>
    <w:p>
      <w:r>
        <w:rPr>
          <w:b/>
          <w:u w:val="single"/>
        </w:rPr>
        <w:t xml:space="preserve">260201</w:t>
      </w:r>
    </w:p>
    <w:p>
      <w:r>
        <w:t xml:space="preserve">Viimeinen lähtölaskenta MRDA Down Underiin.</w:t>
        <w:br/>
        <w:t xml:space="preserve"> ThunderQuads on vain 2 viikon päässä! SMASH! SMASH!... https://t.co/uH8eZ6sFqI</w:t>
      </w:r>
    </w:p>
    <w:p>
      <w:r>
        <w:rPr>
          <w:b/>
          <w:u w:val="single"/>
        </w:rPr>
        <w:t xml:space="preserve">260202</w:t>
      </w:r>
    </w:p>
    <w:p>
      <w:r>
        <w:t xml:space="preserve">#Angels @ #Dodgers [T2-3o]:</w:t>
        <w:t xml:space="preserve">Martin Maldonado (swinging)</w:t>
        <w:br/>
        <w:br/>
        <w:t xml:space="preserve">RHP Brandon McCarthy</w:t>
        <w:br/>
        <w:t xml:space="preserve">Seq: FC○ CU○ FF CU×</w:t>
        <w:br/>
        <w:t xml:space="preserve">s3: 81.2mph Curveball</w:t>
      </w:r>
    </w:p>
    <w:p>
      <w:r>
        <w:rPr>
          <w:b/>
          <w:u w:val="single"/>
        </w:rPr>
        <w:t xml:space="preserve">260203</w:t>
      </w:r>
    </w:p>
    <w:p>
      <w:r>
        <w:t xml:space="preserve">@Avaya on toinen yritys, joka on saanut Common Criteria -sertifikaatin NDcPP:tä vastaan. #AvayaStrength https://t.co/zUIBBsggsR #avayanation https://t.co/n4QqYjU77N</w:t>
      </w:r>
    </w:p>
    <w:p>
      <w:r>
        <w:rPr>
          <w:b/>
          <w:u w:val="single"/>
        </w:rPr>
        <w:t xml:space="preserve">260204</w:t>
      </w:r>
    </w:p>
    <w:p>
      <w:r>
        <w:t xml:space="preserve">Jos näet minut, puhu, nyökkää, hymyile tai jotain.</w:t>
        <w:br/>
        <w:t xml:space="preserve"> Älä pyydä minulta mitään snapchat-paskaa.</w:t>
        <w:br/>
        <w:t xml:space="preserve"> Se ei ole Pokemon go.</w:t>
        <w:br/>
        <w:t xml:space="preserve"> En ole Mewtwo.</w:t>
      </w:r>
    </w:p>
    <w:p>
      <w:r>
        <w:rPr>
          <w:b/>
          <w:u w:val="single"/>
        </w:rPr>
        <w:t xml:space="preserve">260205</w:t>
      </w:r>
    </w:p>
    <w:p>
      <w:r>
        <w:t xml:space="preserve">Uusi eBay! PS3: https://t.co/GL10FZQr4v https://t.co/jGoZ6MrLhG https://t.co/jGoZ6MrLhG</w:t>
      </w:r>
    </w:p>
    <w:p>
      <w:r>
        <w:rPr>
          <w:b/>
          <w:u w:val="single"/>
        </w:rPr>
        <w:t xml:space="preserve">260206</w:t>
      </w:r>
    </w:p>
    <w:p>
      <w:r>
        <w:t xml:space="preserve">GAY XXX VIDEOS - UPDATE DAILY</w:t>
        <w:br/>
        <w:t xml:space="preserve">Lisää täällä https://t.co/g6CvFE0wJb</w:t>
        <w:br/>
        <w:br/>
        <w:t xml:space="preserve">Furby ja Blueboy istuvat futonilla koskettelemassa toisia</w:t>
      </w:r>
      <w:r>
        <w:t xml:space="preserve"> He makaavat ... https://t.co/tRO8caCCsF</w:t>
      </w:r>
    </w:p>
    <w:p>
      <w:r>
        <w:rPr>
          <w:b/>
          <w:u w:val="single"/>
        </w:rPr>
        <w:t xml:space="preserve">260207</w:t>
      </w:r>
    </w:p>
    <w:p>
      <w:r>
        <w:t xml:space="preserve">@Rellikmit @jmpalmieri @AmbassadorRice 4 varma, että kongressi ja muut virastot (joiden kanssa tietojen jakaminen oli täysin laillista) ilmoitettiin ja että heillä olisi tieto jopa</w:t>
      </w:r>
    </w:p>
    <w:p>
      <w:r>
        <w:rPr>
          <w:b/>
          <w:u w:val="single"/>
        </w:rPr>
        <w:t xml:space="preserve">260208</w:t>
      </w:r>
    </w:p>
    <w:p>
      <w:r>
        <w:t xml:space="preserve">Saatat tänään nuolla emotionaalisia haavojasi toistellessasi... Lisää Leo https://t.co/8DoeNQVat8</w:t>
      </w:r>
    </w:p>
    <w:p>
      <w:r>
        <w:rPr>
          <w:b/>
          <w:u w:val="single"/>
        </w:rPr>
        <w:t xml:space="preserve">260209</w:t>
      </w:r>
    </w:p>
    <w:p>
      <w:r>
        <w:t xml:space="preserve">Katso tämä kuva New York Steakhouse - Marriott Marquis Doha (@MMarquisDoha) @Zomato-sivustolla! #LoveFood #LoveFood https://t.co/qEYEsL5Aux</w:t>
      </w:r>
    </w:p>
    <w:p>
      <w:r>
        <w:rPr>
          <w:b/>
          <w:u w:val="single"/>
        </w:rPr>
        <w:t xml:space="preserve">260210</w:t>
      </w:r>
    </w:p>
    <w:p>
      <w:r>
        <w:t xml:space="preserve">Hyvin tehty tummansiniset. Paljon odottelua ja valmistautumista tähän loppurutistukseen! 🛶 @theboatraces #TheBoatRaces https://t.co/QSQLHFVMeq https://t.co/QSQLHFVMeq</w:t>
      </w:r>
    </w:p>
    <w:p>
      <w:r>
        <w:rPr>
          <w:b/>
          <w:u w:val="single"/>
        </w:rPr>
        <w:t xml:space="preserve">260211</w:t>
      </w:r>
    </w:p>
    <w:p>
      <w:r>
        <w:t xml:space="preserve">Kaikki huolto-, siivous- ja keittiöhenkilökunta: näin voitte vähentää särkyjä ja kipuja terveydenhuoltolaitoksessanne. https://t.co/GpQNxhDKsq</w:t>
      </w:r>
    </w:p>
    <w:p>
      <w:r>
        <w:rPr>
          <w:b/>
          <w:u w:val="single"/>
        </w:rPr>
        <w:t xml:space="preserve">260212</w:t>
      </w:r>
    </w:p>
    <w:p>
      <w:r>
        <w:t xml:space="preserve">South Street Player-Keeps Changing Your Mind(Single) #southstreetplayer #fb #movedanceradio Kuuntele: https://t.co/EYLNZRgAAA</w:t>
      </w:r>
    </w:p>
    <w:p>
      <w:r>
        <w:rPr>
          <w:b/>
          <w:u w:val="single"/>
        </w:rPr>
        <w:t xml:space="preserve">260213</w:t>
      </w:r>
    </w:p>
    <w:p>
      <w:r>
        <w:t xml:space="preserve">On niin helvetin vaikeaa katsoa, kun lapset joutuvat tekemisiin riippuvaisten vanhempien kanssa. Olen etäällä tilanteesta, mutta hitto vieköön...</w:t>
      </w:r>
    </w:p>
    <w:p>
      <w:r>
        <w:rPr>
          <w:b/>
          <w:u w:val="single"/>
        </w:rPr>
        <w:t xml:space="preserve">260214</w:t>
      </w:r>
    </w:p>
    <w:p>
      <w:r>
        <w:t xml:space="preserve">.@TheNGCOA Etsimme paikkoja 2 päivän #Break30-lyhytpelikouluillemme. Paljon ilmaista markkinointia kurssille! Anna minun näyttää sinulle!</w:t>
      </w:r>
    </w:p>
    <w:p>
      <w:r>
        <w:rPr>
          <w:b/>
          <w:u w:val="single"/>
        </w:rPr>
        <w:t xml:space="preserve">260215</w:t>
      </w:r>
    </w:p>
    <w:p>
      <w:r>
        <w:t xml:space="preserve">Vietän epänormaalin paljon aikaa miettien, kuinka kynsien leikkaaminen on pahin hoitotottumuksista.</w:t>
      </w:r>
    </w:p>
    <w:p>
      <w:r>
        <w:rPr>
          <w:b/>
          <w:u w:val="single"/>
        </w:rPr>
        <w:t xml:space="preserve">260216</w:t>
      </w:r>
    </w:p>
    <w:p>
      <w:r>
        <w:t xml:space="preserve">♥∫ Luv Betsey by betsey Johnson Daisy XL Weekender Travel Bag Musta Valkoinen keltainen https://t.co/dAwLmoZ1jU https://t.co/DsmASP08Xy</w:t>
      </w:r>
    </w:p>
    <w:p>
      <w:r>
        <w:rPr>
          <w:b/>
          <w:u w:val="single"/>
        </w:rPr>
        <w:t xml:space="preserve">260217</w:t>
      </w:r>
    </w:p>
    <w:p>
      <w:r>
        <w:t xml:space="preserve">Olemme @CIMinfo_Ireland-tapahtumassa upeassa @bakermckenzie-toimistossa tänä aamuna. #CIMIreland https://t.co/YX5Wo4cG0C</w:t>
      </w:r>
    </w:p>
    <w:p>
      <w:r>
        <w:rPr>
          <w:b/>
          <w:u w:val="single"/>
        </w:rPr>
        <w:t xml:space="preserve">260218</w:t>
      </w:r>
    </w:p>
    <w:p>
      <w:r>
        <w:t xml:space="preserve">My nigga jos tunnet minut ja olet kuullut paska tarinoita minusta kysy vain minulta ja minä selvitän ajatuksesi älä käyttäydy 4 ilman syytä🤷🏻♂️</w:t>
      </w:r>
    </w:p>
    <w:p>
      <w:r>
        <w:rPr>
          <w:b/>
          <w:u w:val="single"/>
        </w:rPr>
        <w:t xml:space="preserve">260219</w:t>
      </w:r>
    </w:p>
    <w:p>
      <w:r>
        <w:t xml:space="preserve">Nälänhätä voi iskeä 20 miljoonaan ihmiseen Nigeriassa, Etelä-Sudanissa, Somaliassa ja Jemenissä tänä... https://t.co/INYSkSiFHM by #TheEconomist via @c0nvey https://t.co/6yOQWR1hBG</w:t>
      </w:r>
    </w:p>
    <w:p>
      <w:r>
        <w:rPr>
          <w:b/>
          <w:u w:val="single"/>
        </w:rPr>
        <w:t xml:space="preserve">260220</w:t>
      </w:r>
    </w:p>
    <w:p>
      <w:r>
        <w:t xml:space="preserve">Kaikki mitä olen tehnyt tällä viikolla on kuunnellut @AdoreDelano albumeita ja hukkunut tunteisiini https://t.co/qrz1aPwTmT</w:t>
      </w:r>
    </w:p>
    <w:p>
      <w:r>
        <w:rPr>
          <w:b/>
          <w:u w:val="single"/>
        </w:rPr>
        <w:t xml:space="preserve">260221</w:t>
      </w:r>
    </w:p>
    <w:p>
      <w:r>
        <w:t xml:space="preserve">#VousEcoutez #NowPlaying Donald Byrd &amp;amp; 125th Street, N.Y.C. - Sexy Dancer #yurzradio Nauti musiikista #Reimsistä.</w:t>
      </w:r>
    </w:p>
    <w:p>
      <w:r>
        <w:rPr>
          <w:b/>
          <w:u w:val="single"/>
        </w:rPr>
        <w:t xml:space="preserve">260222</w:t>
      </w:r>
    </w:p>
    <w:p>
      <w:r>
        <w:t xml:space="preserve">@BillyHallowell Jokainen uusi päivä on kuin puhdas pöytä. Voimme kirjoittaa tuoreita ideoita, ylistystä maata siunaaville ihmisille ja rohkaisevia lupauksen sanoja.</w:t>
      </w:r>
    </w:p>
    <w:p>
      <w:r>
        <w:rPr>
          <w:b/>
          <w:u w:val="single"/>
        </w:rPr>
        <w:t xml:space="preserve">260223</w:t>
      </w:r>
    </w:p>
    <w:p>
      <w:r>
        <w:t xml:space="preserve">Krishna Shroff rikkoo internetin hänen kuumilla ja seksikkäillä kuvillaan https://t.co/f8gFwwZoiQ via @YouTube</w:t>
      </w:r>
    </w:p>
    <w:p>
      <w:r>
        <w:rPr>
          <w:b/>
          <w:u w:val="single"/>
        </w:rPr>
        <w:t xml:space="preserve">260224</w:t>
      </w:r>
    </w:p>
    <w:p>
      <w:r>
        <w:t xml:space="preserve">Päivittäinen voitto kristillinen elämä WordOnPhoto-sarja! Jeesus Kristus rakastaa seurakuntaa kotonaan... https://t.co/oNfEuhP24B https://t.co/oNfEuhP24B</w:t>
      </w:r>
    </w:p>
    <w:p>
      <w:r>
        <w:rPr>
          <w:b/>
          <w:u w:val="single"/>
        </w:rPr>
        <w:t xml:space="preserve">260225</w:t>
      </w:r>
    </w:p>
    <w:p>
      <w:r>
        <w:t xml:space="preserve">@kerryfoodgroup on ilmoittautunut mukaan #WorkWell17-tapahtumaan ja kävelee #LunchtimeMile-kilometrin perjantaina 31. maaliskuuta. Ilmoittaudu mukaan https://t.co/3KSCft3l6C</w:t>
      </w:r>
    </w:p>
    <w:p>
      <w:r>
        <w:rPr>
          <w:b/>
          <w:u w:val="single"/>
        </w:rPr>
        <w:t xml:space="preserve">260226</w:t>
      </w:r>
    </w:p>
    <w:p>
      <w:r>
        <w:t xml:space="preserve">Onko sinulla yes mindset? https://t.co/JBPpj2dcxy #motivaatio #inspiraatio #improv https://t.co/8N6jWfp5VZ</w:t>
      </w:r>
    </w:p>
    <w:p>
      <w:r>
        <w:rPr>
          <w:b/>
          <w:u w:val="single"/>
        </w:rPr>
        <w:t xml:space="preserve">260227</w:t>
      </w:r>
    </w:p>
    <w:p>
      <w:r>
        <w:t xml:space="preserve">@GeckoTime8 @TailsFiraga Sama. Tykkään myös Pegasus Knightsista, joten se, että he sulloivat tämän kusipään luokkaan, jotta pojat voivat tuntea olevansa mukana, ärsyttää minua todella paljon.</w:t>
      </w:r>
    </w:p>
    <w:p>
      <w:r>
        <w:rPr>
          <w:b/>
          <w:u w:val="single"/>
        </w:rPr>
        <w:t xml:space="preserve">260228</w:t>
      </w:r>
    </w:p>
    <w:p>
      <w:r>
        <w:t xml:space="preserve">[Lakeview] Rhydon (F) (IV: 13%) 06:53:07PM asti osoitteessa 4040 Lake Washington Blvd NE https://t.co/s9NRjpxMEx https://t.co/ButSIlcVMG https://t.co/ButSIlcVMG</w:t>
      </w:r>
    </w:p>
    <w:p>
      <w:r>
        <w:rPr>
          <w:b/>
          <w:u w:val="single"/>
        </w:rPr>
        <w:t xml:space="preserve">260229</w:t>
      </w:r>
    </w:p>
    <w:p>
      <w:r>
        <w:t xml:space="preserve">#AutomotivePlasticBearing</w:t>
        <w:br/>
        <w:t xml:space="preserve">Lisää: https://t.co/96Tx1faBqE</w:t>
        <w:br/>
        <w:t xml:space="preserve">Hyvää päivänjatkoa!</w:t>
        <w:br/>
        <w:t xml:space="preserve">Sähköposti: sales@jlhbearings.com</w:t>
        <w:br/>
        <w:t xml:space="preserve">Whatsapp: +86 13963746599 https://t.co/40BgJVGkKu</w:t>
      </w:r>
    </w:p>
    <w:p>
      <w:r>
        <w:rPr>
          <w:b/>
          <w:u w:val="single"/>
        </w:rPr>
        <w:t xml:space="preserve">260230</w:t>
      </w:r>
    </w:p>
    <w:p>
      <w:r>
        <w:t xml:space="preserve">Meidän @PerdueChicken BBQ-pizzamme on helppo valmistaa ja täynnä makua, kokeile sitä! #PerdueCrew #Promotion - https://t.co/rmcrwE8B7I https://t.co/AYkj76Qwaj</w:t>
      </w:r>
    </w:p>
    <w:p>
      <w:r>
        <w:rPr>
          <w:b/>
          <w:u w:val="single"/>
        </w:rPr>
        <w:t xml:space="preserve">260231</w:t>
      </w:r>
    </w:p>
    <w:p>
      <w:r>
        <w:t xml:space="preserve">Reflation Roars Back From The Dead: Stocks Jump On Stronger Dollar, Oil Back Over $50 https://t.co/7qdoQp0Pml</w:t>
      </w:r>
    </w:p>
    <w:p>
      <w:r>
        <w:rPr>
          <w:b/>
          <w:u w:val="single"/>
        </w:rPr>
        <w:t xml:space="preserve">260232</w:t>
      </w:r>
    </w:p>
    <w:p>
      <w:r>
        <w:t xml:space="preserve">Tämä kaveri tietäisi.</w:t>
        <w:t xml:space="preserve">Barrack "Drop the Mic" Obaman keskimääräinen kannatusluku koko presidenttikautensa aikana oli 47,2 %😂</w:t>
        <w:br/>
        <w:t xml:space="preserve">#susanrice #holdthefloor https://t.co/7v76lf44Hx</w:t>
      </w:r>
    </w:p>
    <w:p>
      <w:r>
        <w:rPr>
          <w:b/>
          <w:u w:val="single"/>
        </w:rPr>
        <w:t xml:space="preserve">260233</w:t>
      </w:r>
    </w:p>
    <w:p>
      <w:r>
        <w:t xml:space="preserve">"Sano vain yksinkertaisesti: 'Kyllä sanon' tai 'En sano'. Kaikki tämän pidemmälle menevä on pahasta." #saarna https://t.co/TTkkPCwrmc</w:t>
      </w:r>
    </w:p>
    <w:p>
      <w:r>
        <w:rPr>
          <w:b/>
          <w:u w:val="single"/>
        </w:rPr>
        <w:t xml:space="preserve">260234</w:t>
      </w:r>
    </w:p>
    <w:p>
      <w:r>
        <w:t xml:space="preserve">#aboutlastnight at Tropicana Hotel &amp;amp; Casino osallistuu South Jersey Organization Basketball... https://t.co/rtJnPozJW5</w:t>
      </w:r>
    </w:p>
    <w:p>
      <w:r>
        <w:rPr>
          <w:b/>
          <w:u w:val="single"/>
        </w:rPr>
        <w:t xml:space="preserve">260235</w:t>
      </w:r>
    </w:p>
    <w:p>
      <w:r>
        <w:t xml:space="preserve">Ryderin perhesalaisuudet on hieno loppuratkaisu, ja se oli sen arvoinen. En malta odottaa, miten sarjan tulevaisuus kehittyy näiden tietojen myötä.</w:t>
      </w:r>
    </w:p>
    <w:p>
      <w:r>
        <w:rPr>
          <w:b/>
          <w:u w:val="single"/>
        </w:rPr>
        <w:t xml:space="preserve">260236</w:t>
      </w:r>
    </w:p>
    <w:p>
      <w:r>
        <w:t xml:space="preserve">Pitkä, mutta hieno luettava teos mielen yhteydestä sairauteen ja synkistä mytologioista, jotka jatkuvat jossain muodossa vielä tänäkin päivänä. https://t.co/Gnb5laAzNH</w:t>
      </w:r>
    </w:p>
    <w:p>
      <w:r>
        <w:rPr>
          <w:b/>
          <w:u w:val="single"/>
        </w:rPr>
        <w:t xml:space="preserve">260237</w:t>
      </w:r>
    </w:p>
    <w:p>
      <w:r>
        <w:t xml:space="preserve">Olen odottanut 3 amazon-tilausta jo useita viikkoja, koska saapumispäivämäärät muuttuvat jatkuvasti. 🙃</w:t>
      </w:r>
    </w:p>
    <w:p>
      <w:r>
        <w:rPr>
          <w:b/>
          <w:u w:val="single"/>
        </w:rPr>
        <w:t xml:space="preserve">260238</w:t>
      </w:r>
    </w:p>
    <w:p>
      <w:r>
        <w:t xml:space="preserve">TAPAHTUMA: Yksi Amerikan suurimmista yrityksistä on juuri paljastunut - seksuaalinen väkivalta/ väkivaltarikokset - BOYCOTT NYT https://t.co/WpFdfc1TWz</w:t>
      </w:r>
    </w:p>
    <w:p>
      <w:r>
        <w:rPr>
          <w:b/>
          <w:u w:val="single"/>
        </w:rPr>
        <w:t xml:space="preserve">260239</w:t>
      </w:r>
    </w:p>
    <w:p>
      <w:r>
        <w:t xml:space="preserve">Toimiiko @iRestoreLaser naisille? Ota selvää &amp;amp; osallistu #WIN $25 Paypal-lahjakortti #Giveaway kautta @Stillblondeaaty AD https://t.co/7MpKhWOWH1 https://t.co/7MpKhWOWH1</w:t>
      </w:r>
    </w:p>
    <w:p>
      <w:r>
        <w:rPr>
          <w:b/>
          <w:u w:val="single"/>
        </w:rPr>
        <w:t xml:space="preserve">260240</w:t>
      </w:r>
    </w:p>
    <w:p>
      <w:r>
        <w:t xml:space="preserve">ALEX RODRIGUEZ 1999 FLEER METAL UNIVERSE DIAMOND SOUL 2 OF 15 MARINERS HARVINAINEN SP https://t.co/pvu5jUxXKA https://t.co/tFIYAaYftp</w:t>
      </w:r>
    </w:p>
    <w:p>
      <w:r>
        <w:rPr>
          <w:b/>
          <w:u w:val="single"/>
        </w:rPr>
        <w:t xml:space="preserve">260241</w:t>
      </w:r>
    </w:p>
    <w:p>
      <w:r>
        <w:t xml:space="preserve">"Perhearvojen" edistäminen. Hän haki vuokraa tyttöystävänsä kanssa autossa. Ei koskaan jättänyt käyttämättä tilaisuutta sanoa, että voisin maksaa vuokran seksuaalisesti./</w:t>
      </w:r>
    </w:p>
    <w:p>
      <w:r>
        <w:rPr>
          <w:b/>
          <w:u w:val="single"/>
        </w:rPr>
        <w:t xml:space="preserve">260242</w:t>
      </w:r>
    </w:p>
    <w:p>
      <w:r>
        <w:t xml:space="preserve">Jos @HassanAliJoho pystyisit taistelemaan huumekauppaa vastaan samalla tavalla kuin taistelet presidenttiä vastaan, Pwani voisi olla parempi paikka. #MihadaratiPwani</w:t>
      </w:r>
    </w:p>
    <w:p>
      <w:r>
        <w:rPr>
          <w:b/>
          <w:u w:val="single"/>
        </w:rPr>
        <w:t xml:space="preserve">260243</w:t>
      </w:r>
    </w:p>
    <w:p>
      <w:r>
        <w:t xml:space="preserve">@paulbrislen @neiltyson myös maan korkein tulotaso henkeä kohti, joten se takaa loppuunmyynnin!</w:t>
      </w:r>
    </w:p>
    <w:p>
      <w:r>
        <w:rPr>
          <w:b/>
          <w:u w:val="single"/>
        </w:rPr>
        <w:t xml:space="preserve">260244</w:t>
      </w:r>
    </w:p>
    <w:p>
      <w:r>
        <w:t xml:space="preserve">Recast.AI julkaisee uuden version alustastaan, joka sisältää Builderin, Connectorin, Hostin ja Launcherin... https://t.co/7hQDvcYyPc https://t.co/WG9juLrspW</w:t>
      </w:r>
    </w:p>
    <w:p>
      <w:r>
        <w:rPr>
          <w:b/>
          <w:u w:val="single"/>
        </w:rPr>
        <w:t xml:space="preserve">260245</w:t>
      </w:r>
    </w:p>
    <w:p>
      <w:r>
        <w:t xml:space="preserve">Trump yrittää kaataa Assadin hallinnon Syyriassa. Mitä tapahtui viimeksi, kun kaadoimme hallintoja? ISIS kasvoi.</w:t>
      </w:r>
    </w:p>
    <w:p>
      <w:r>
        <w:rPr>
          <w:b/>
          <w:u w:val="single"/>
        </w:rPr>
        <w:t xml:space="preserve">260246</w:t>
      </w:r>
    </w:p>
    <w:p>
      <w:r>
        <w:t xml:space="preserve">Rukoilen, että Herra, joka antaa rauhan, siunaa teitä aina rauhalla. Olkoon Herra myös teidän kaikkien kanssa.</w:t>
        <w:br/>
        <w:br/>
        <w:t xml:space="preserve"> EDWARD ForPondsMen</w:t>
      </w:r>
    </w:p>
    <w:p>
      <w:r>
        <w:rPr>
          <w:b/>
          <w:u w:val="single"/>
        </w:rPr>
        <w:t xml:space="preserve">260247</w:t>
      </w:r>
    </w:p>
    <w:p>
      <w:r>
        <w:t xml:space="preserve">Tämä tapahtui juuri! Saatoin ihastua täysin, mutta oli ilo tavata... https://t.co/AnuyobsGRg...</w:t>
      </w:r>
    </w:p>
    <w:p>
      <w:r>
        <w:rPr>
          <w:b/>
          <w:u w:val="single"/>
        </w:rPr>
        <w:t xml:space="preserve">260248</w:t>
      </w:r>
    </w:p>
    <w:p>
      <w:r>
        <w:t xml:space="preserve">@ModernMom A2: Rohkaisen heitä puhumaan siitä, miltä heistä tuntuu &amp;amp; miten heidän tekonsa saavat muut tuntemaan #WonderCrew</w:t>
      </w:r>
    </w:p>
    <w:p>
      <w:r>
        <w:rPr>
          <w:b/>
          <w:u w:val="single"/>
        </w:rPr>
        <w:t xml:space="preserve">260249</w:t>
      </w:r>
    </w:p>
    <w:p>
      <w:r>
        <w:t xml:space="preserve">Alhaji by @zmny_4real</w:t>
        <w:br/>
        <w:t xml:space="preserve">tippuu pian,</w:t>
        <w:br/>
        <w:t xml:space="preserve">@TrendsLagos SEE VIDEO MAKING BY @patrickelis</w:t>
        <w:br/>
        <w:t xml:space="preserve">https://t.co/d7ljyz874Y</w:t>
      </w:r>
    </w:p>
    <w:p>
      <w:r>
        <w:rPr>
          <w:b/>
          <w:u w:val="single"/>
        </w:rPr>
        <w:t xml:space="preserve">260250</w:t>
      </w:r>
    </w:p>
    <w:p>
      <w:r>
        <w:t xml:space="preserve">@charliekirk11 koska tyypillisesti säännöt tehdään edistääkseen itseään (ei moraalisia imperatiiveja) valtaan, hyvin PRINCE kuten Maquiavelo kirjoitti noin</w:t>
      </w:r>
    </w:p>
    <w:p>
      <w:r>
        <w:rPr>
          <w:b/>
          <w:u w:val="single"/>
        </w:rPr>
        <w:t xml:space="preserve">260251</w:t>
      </w:r>
    </w:p>
    <w:p>
      <w:r>
        <w:t xml:space="preserve">Stoke City 1 Liverpool 2: Philippe Coutinho ja Roberto Firmino pitävät neljän parhaan toiveet elossa https://t.co/jQVooQShPF #LFC</w:t>
      </w:r>
    </w:p>
    <w:p>
      <w:r>
        <w:rPr>
          <w:b/>
          <w:u w:val="single"/>
        </w:rPr>
        <w:t xml:space="preserve">260252</w:t>
      </w:r>
    </w:p>
    <w:p>
      <w:r>
        <w:t xml:space="preserve">Vaikka katsomassa @HackneyAbbottin kaltaista rasistista kusipäätä, joka kiemurtelee tarkastelun alla ilman puolustusta &amp;amp; ei pysty myöntämään olevansa väärässä. Se on hauskaa.</w:t>
      </w:r>
    </w:p>
    <w:p>
      <w:r>
        <w:rPr>
          <w:b/>
          <w:u w:val="single"/>
        </w:rPr>
        <w:t xml:space="preserve">260253</w:t>
      </w:r>
    </w:p>
    <w:p>
      <w:r>
        <w:t xml:space="preserve">Tykkäsin @YouTube-videosta https://t.co/tA1falERE6 He's a Pirate - Pirates of the Caribbean - Launchpad Orchestral Remix (Instrumental).</w:t>
      </w:r>
    </w:p>
    <w:p>
      <w:r>
        <w:rPr>
          <w:b/>
          <w:u w:val="single"/>
        </w:rPr>
        <w:t xml:space="preserve">260254</w:t>
      </w:r>
    </w:p>
    <w:p>
      <w:r>
        <w:t xml:space="preserve">@realDonaldTrump Sinun täytyy taistella suustasi tulevaa ripulia vastaan. #QuitSpewingShitOnThePeople #Resist #StayVigilantAmerica</w:t>
      </w:r>
    </w:p>
    <w:p>
      <w:r>
        <w:rPr>
          <w:b/>
          <w:u w:val="single"/>
        </w:rPr>
        <w:t xml:space="preserve">260255</w:t>
      </w:r>
    </w:p>
    <w:p>
      <w:r>
        <w:t xml:space="preserve">@NuttyGrower @bestallotments @OxfordWords Se on todellakin totta. Kannattaa tutustua kampanjaan tällä sivustolla, jossa luetellaan kaikki poistetut sanat. https://t.co/NnmPahwb9w.</w:t>
      </w:r>
    </w:p>
    <w:p>
      <w:r>
        <w:rPr>
          <w:b/>
          <w:u w:val="single"/>
        </w:rPr>
        <w:t xml:space="preserve">260256</w:t>
      </w:r>
    </w:p>
    <w:p>
      <w:r>
        <w:t xml:space="preserve">@AlexanderDw87 @hongrong888 Olen niin surullinen, jos he mokaavat sen, mutta en usko, että he tekevät niin. Ainoa surullinen osa tulee olemaan ei taistelu Ontario tai rematch vs bruins.</w:t>
      </w:r>
    </w:p>
    <w:p>
      <w:r>
        <w:rPr>
          <w:b/>
          <w:u w:val="single"/>
        </w:rPr>
        <w:t xml:space="preserve">260257</w:t>
      </w:r>
    </w:p>
    <w:p>
      <w:r>
        <w:t xml:space="preserve">Aina vaikeasti tavoitettavissa oleva John!</w:t>
        <w:br/>
        <w:br/>
        <w:t xml:space="preserve"> John on treenannut kanssani viimeiset 9 kuukautta (hän oli myös... https://t.co/V8supkKFIq ...</w:t>
      </w:r>
    </w:p>
    <w:p>
      <w:r>
        <w:rPr>
          <w:b/>
          <w:u w:val="single"/>
        </w:rPr>
        <w:t xml:space="preserve">260258</w:t>
      </w:r>
    </w:p>
    <w:p>
      <w:r>
        <w:t xml:space="preserve">"Suosikkikuvani internetissä oli gif, jossa koira istui pöydän ympärillä ja kuvateksti oli 'nyt keskustelemme kissojen terveydestä'"."</w:t>
      </w:r>
    </w:p>
    <w:p>
      <w:r>
        <w:rPr>
          <w:b/>
          <w:u w:val="single"/>
        </w:rPr>
        <w:t xml:space="preserve">260259</w:t>
      </w:r>
    </w:p>
    <w:p>
      <w:r>
        <w:t xml:space="preserve">Miten markkinointi voi lisätä asiakkaan elinkaariarvoa https://t.co/onZ11g350h Via @MakingTheNumber https://t.co/eXCz3XHb26</w:t>
      </w:r>
    </w:p>
    <w:p>
      <w:r>
        <w:rPr>
          <w:b/>
          <w:u w:val="single"/>
        </w:rPr>
        <w:t xml:space="preserve">260260</w:t>
      </w:r>
    </w:p>
    <w:p>
      <w:r>
        <w:t xml:space="preserve">Valitsematta jäänyt, vahvistamaton ja epäpätevä junioripresidentti lähtee Irakiin johtavien sotilasjohtajien kanssa https://t.co/yxDXgOozDn</w:t>
      </w:r>
    </w:p>
    <w:p>
      <w:r>
        <w:rPr>
          <w:b/>
          <w:u w:val="single"/>
        </w:rPr>
        <w:t xml:space="preserve">260261</w:t>
      </w:r>
    </w:p>
    <w:p>
      <w:r>
        <w:t xml:space="preserve">@jeffswarens @dawnstotlar @SagArcher @DivergentResist Surullinen. Kaikki eivät voi olla yhtä fiksuja kuin minä.  Jatkakaa kuitenkin yrittämistä</w:t>
      </w:r>
    </w:p>
    <w:p>
      <w:r>
        <w:rPr>
          <w:b/>
          <w:u w:val="single"/>
        </w:rPr>
        <w:t xml:space="preserve">260262</w:t>
      </w:r>
    </w:p>
    <w:p>
      <w:r>
        <w:t xml:space="preserve">@greta @RepKarenBass @MSNBC Muistan, kun kuuntelin radio-ohjelmaasi, jossa pidit Trumpista, ja nyt MSNBC:llä ihmiset tietävät, ettet pidä siitä. Olet muuttunut.</w:t>
      </w:r>
    </w:p>
    <w:p>
      <w:r>
        <w:rPr>
          <w:b/>
          <w:u w:val="single"/>
        </w:rPr>
        <w:t xml:space="preserve">260263</w:t>
      </w:r>
    </w:p>
    <w:p>
      <w:r>
        <w:t xml:space="preserve">@CrazyJuan77 @CasualHandz @WindyCityGaming @LiveWirezGamer Sitten kiertelet ympyrää ilman lopputilannetta. Mikä on pointtisi? Ainoa asia mitä Sony teki oikein oli teho? Pelaajat haluavat vain tehoa?</w:t>
      </w:r>
    </w:p>
    <w:p>
      <w:r>
        <w:rPr>
          <w:b/>
          <w:u w:val="single"/>
        </w:rPr>
        <w:t xml:space="preserve">260264</w:t>
      </w:r>
    </w:p>
    <w:p>
      <w:r>
        <w:t xml:space="preserve">Uransa jälkeen tuhansia vinttikoiria tapetaan tai myydään 4 koetta https://t.co/WJOVtdbhv0 #StopGreyhoundTorture</w:t>
      </w:r>
    </w:p>
    <w:p>
      <w:r>
        <w:rPr>
          <w:b/>
          <w:u w:val="single"/>
        </w:rPr>
        <w:t xml:space="preserve">260265</w:t>
      </w:r>
    </w:p>
    <w:p>
      <w:r>
        <w:t xml:space="preserve">Mahtava PD #UDL Moanalua High Schoolissa tänään! Kiitos @MoanaluaHigh ja @KatieNovakUDL hienosta oppimispäivästä. #MoHSPD https://t.co/mJvC9aQrkW</w:t>
      </w:r>
    </w:p>
    <w:p>
      <w:r>
        <w:rPr>
          <w:b/>
          <w:u w:val="single"/>
        </w:rPr>
        <w:t xml:space="preserve">260266</w:t>
      </w:r>
    </w:p>
    <w:p>
      <w:r>
        <w:t xml:space="preserve">Holtby näyttää siltä, että hän on pudottamassa vuoden 2017 ärsyttävimmän tarttuvan popfolk-singlen https://t.co/gW3bFdTRTx</w:t>
      </w:r>
    </w:p>
    <w:p>
      <w:r>
        <w:rPr>
          <w:b/>
          <w:u w:val="single"/>
        </w:rPr>
        <w:t xml:space="preserve">260267</w:t>
      </w:r>
    </w:p>
    <w:p>
      <w:r>
        <w:t xml:space="preserve">"Haluan ilmaista *hänen* kiitollisuutensa väistyville ministereille" Kirjoitusvirhe vai hänen isäntänsä ääni?</w:t>
        <w:br/>
        <w:t xml:space="preserve">https://t.co/5oO7KNmwSH</w:t>
      </w:r>
    </w:p>
    <w:p>
      <w:r>
        <w:rPr>
          <w:b/>
          <w:u w:val="single"/>
        </w:rPr>
        <w:t xml:space="preserve">260268</w:t>
      </w:r>
    </w:p>
    <w:p>
      <w:r>
        <w:t xml:space="preserve">LIVE FROM NEW YORK - olemme aina halunneet sanoa sen - on #WEDay #NewYork! Seuraa tätä syötettä kohokohdista ja inspiraatiosta! https://t.co/mjsFeJ1uL0</w:t>
      </w:r>
    </w:p>
    <w:p>
      <w:r>
        <w:rPr>
          <w:b/>
          <w:u w:val="single"/>
        </w:rPr>
        <w:t xml:space="preserve">260269</w:t>
      </w:r>
    </w:p>
    <w:p>
      <w:r>
        <w:t xml:space="preserve">Nykyään on vaikea istua paikoillaan ja tehdä mitään, mikä tekee siitä äärimmäisen... Lisätietoja Gemini https://t.co/MDN1MVud8R</w:t>
      </w:r>
    </w:p>
    <w:p>
      <w:r>
        <w:rPr>
          <w:b/>
          <w:u w:val="single"/>
        </w:rPr>
        <w:t xml:space="preserve">260270</w:t>
      </w:r>
    </w:p>
    <w:p>
      <w:r>
        <w:t xml:space="preserve">@stassi Bullshit Stassi. Olet kaunis nainen, tarpeeksi nöyrä taistellaksesi ystäväsi puolesta, hauska - mikä tarkoittaa, että sinun täytyy olla fiksu - ja cool. 🖕🏼</w:t>
      </w:r>
    </w:p>
    <w:p>
      <w:r>
        <w:rPr>
          <w:b/>
          <w:u w:val="single"/>
        </w:rPr>
        <w:t xml:space="preserve">260271</w:t>
      </w:r>
    </w:p>
    <w:p>
      <w:r>
        <w:t xml:space="preserve">"Doctor At Large" Kausi 1, Jakso 28</w:t>
        <w:br/>
        <w:br/>
        <w:t xml:space="preserve">5/17</w:t>
        <w:br/>
        <w:br/>
        <w:t xml:space="preserve">... repliikkejä ja esittää ne niin hyvin ja taitavasti.</w:t>
        <w:br/>
        <w:br/>
        <w:t xml:space="preserve">@ITV</w:t>
        <w:br/>
        <w:t xml:space="preserve">@itv3insider</w:t>
        <w:br/>
        <w:t xml:space="preserve">@ITV3channel @ITV3channel</w:t>
      </w:r>
    </w:p>
    <w:p>
      <w:r>
        <w:rPr>
          <w:b/>
          <w:u w:val="single"/>
        </w:rPr>
        <w:t xml:space="preserve">260272</w:t>
      </w:r>
    </w:p>
    <w:p>
      <w:r>
        <w:t xml:space="preserve">@POTUS katso tätä. Obama ehkä ohjasi iskun ensimmäisellä kerralla, &amp;amp; Ehkä Soros toisella kerralla. https://t.co/ZyQxgvBhQ0.</w:t>
      </w:r>
    </w:p>
    <w:p>
      <w:r>
        <w:rPr>
          <w:b/>
          <w:u w:val="single"/>
        </w:rPr>
        <w:t xml:space="preserve">260273</w:t>
      </w:r>
    </w:p>
    <w:p>
      <w:r>
        <w:t xml:space="preserve">miten luulin selittäneeni kartesiolaisen dualismin &amp;amp; hänen argumenttinsa Jumalan olemassaolon puolesta ihmisille vs. miten itse asiassa selitin sen https://t.co/67q2NgRyi0</w:t>
      </w:r>
    </w:p>
    <w:p>
      <w:r>
        <w:rPr>
          <w:b/>
          <w:u w:val="single"/>
        </w:rPr>
        <w:t xml:space="preserve">260274</w:t>
      </w:r>
    </w:p>
    <w:p>
      <w:r>
        <w:t xml:space="preserve">Ensimmäinen monista #climbdowns @theresa_may... Kuinka kauan kestää, kunnes hän perääntyy kokonaan #Brexitistä?</w:t>
        <w:br/>
        <w:t xml:space="preserve">#Bresistance</w:t>
        <w:br/>
        <w:t xml:space="preserve">https://t.co/8h5iyG4Yw3</w:t>
      </w:r>
    </w:p>
    <w:p>
      <w:r>
        <w:rPr>
          <w:b/>
          <w:u w:val="single"/>
        </w:rPr>
        <w:t xml:space="preserve">260275</w:t>
      </w:r>
    </w:p>
    <w:p>
      <w:r>
        <w:t xml:space="preserve">Kansainvälinen välittäjä : Juan R Aracena - JRNYC https://t.co/bpmqptJEjC CurbedNY: 19th century East Village co-op alkuperäisiä yksityiskohtia voi...</w:t>
      </w:r>
    </w:p>
    <w:p>
      <w:r>
        <w:rPr>
          <w:b/>
          <w:u w:val="single"/>
        </w:rPr>
        <w:t xml:space="preserve">260276</w:t>
      </w:r>
    </w:p>
    <w:p>
      <w:r>
        <w:t xml:space="preserve">Tämä parturi päätti antaa ilmaisia hiustenleikkauksia viikon ajan. Sen jälkeen hänelle tapahtuu tämä. https://t.co/uAKnzTqtub via @MostTalkedAbou1. https://t.co/uAKnzTqtub via @MostTalkedAbou1</w:t>
      </w:r>
    </w:p>
    <w:p>
      <w:r>
        <w:rPr>
          <w:b/>
          <w:u w:val="single"/>
        </w:rPr>
        <w:t xml:space="preserve">260277</w:t>
      </w:r>
    </w:p>
    <w:p>
      <w:r>
        <w:t xml:space="preserve">Olen ollut Twitterissä 6 vuotta, 3 kuukautta ja 24 päivää (11. joulukuuta 2010 lähtien).</w:t>
        <w:br/>
        <w:t xml:space="preserve"> Entä sinä? https://t.co/s5on4hWNKu</w:t>
      </w:r>
    </w:p>
    <w:p>
      <w:r>
        <w:rPr>
          <w:b/>
          <w:u w:val="single"/>
        </w:rPr>
        <w:t xml:space="preserve">260278</w:t>
      </w:r>
    </w:p>
    <w:p>
      <w:r>
        <w:t xml:space="preserve">Näen viimeisen twiittini @tekjadata installaatiossa #bigbangdata näyttelyssä @DOXPrague https://t.co/mMI92AaIKe</w:t>
      </w:r>
    </w:p>
    <w:p>
      <w:r>
        <w:rPr>
          <w:b/>
          <w:u w:val="single"/>
        </w:rPr>
        <w:t xml:space="preserve">260279</w:t>
      </w:r>
    </w:p>
    <w:p>
      <w:r>
        <w:t xml:space="preserve">Koulussa, jonka väri on oranssi, on se hyvä puoli, että siellä on kaikkea oranssia 😂 koska tarvitsen uuden luonnoslehden..voisin yhtä hyvin...</w:t>
      </w:r>
    </w:p>
    <w:p>
      <w:r>
        <w:rPr>
          <w:b/>
          <w:u w:val="single"/>
        </w:rPr>
        <w:t xml:space="preserve">260280</w:t>
      </w:r>
    </w:p>
    <w:p>
      <w:r>
        <w:t xml:space="preserve">@miguelolvera25 Olemme rajanaapurina toiselle maalle, joka voisi olla avuksi meille, joten olisi fiksua räjäyttää joitakin reittejä.</w:t>
      </w:r>
    </w:p>
    <w:p>
      <w:r>
        <w:rPr>
          <w:b/>
          <w:u w:val="single"/>
        </w:rPr>
        <w:t xml:space="preserve">260281</w:t>
      </w:r>
    </w:p>
    <w:p>
      <w:r>
        <w:t xml:space="preserve">Kasvisliemi ja kookosmaitopohjainen kulho YUM: https://t.co/6mEc3S1orr #AntiCancer #Nutrition</w:t>
      </w:r>
    </w:p>
    <w:p>
      <w:r>
        <w:rPr>
          <w:b/>
          <w:u w:val="single"/>
        </w:rPr>
        <w:t xml:space="preserve">260282</w:t>
      </w:r>
    </w:p>
    <w:p>
      <w:r>
        <w:t xml:space="preserve">En muista, milloin viimeksi otin vessassa selfien.</w:t>
        <w:br/>
        <w:br/>
        <w:t xml:space="preserve"> #nofilter #kevät #friday #friyay... https://t.co/ej0x359CRC...</w:t>
      </w:r>
    </w:p>
    <w:p>
      <w:r>
        <w:rPr>
          <w:b/>
          <w:u w:val="single"/>
        </w:rPr>
        <w:t xml:space="preserve">260283</w:t>
      </w:r>
    </w:p>
    <w:p>
      <w:r>
        <w:t xml:space="preserve">Tiimini jäsenet tekevät TODELLA kovasti töitä inspiroidakseen muita ja tukeakseen heitä tulemaan parhaaksi versioksi itsestään! #coachlife</w:t>
      </w:r>
    </w:p>
    <w:p>
      <w:r>
        <w:rPr>
          <w:b/>
          <w:u w:val="single"/>
        </w:rPr>
        <w:t xml:space="preserve">260284</w:t>
      </w:r>
    </w:p>
    <w:p>
      <w:r>
        <w:t xml:space="preserve">#Iranin 1. varapresidentti:</w:t>
        <w:t xml:space="preserve">#US' attack on #Syria to reinforce extremism https://t.co/Jtwc4qaC0f</w:t>
        <w:br/>
        <w:t xml:space="preserve">#irna https://t.co/mVAPta8TEx</w:t>
      </w:r>
    </w:p>
    <w:p>
      <w:r>
        <w:rPr>
          <w:b/>
          <w:u w:val="single"/>
        </w:rPr>
        <w:t xml:space="preserve">260285</w:t>
      </w:r>
    </w:p>
    <w:p>
      <w:r>
        <w:t xml:space="preserve">Kenraali John J. "Black Jack" Pershing marssittaa joukkonsa Pariisin läpi kohti Joosefin hautaa... https://t.co/e4oiQWcY0M ...</w:t>
      </w:r>
    </w:p>
    <w:p>
      <w:r>
        <w:rPr>
          <w:b/>
          <w:u w:val="single"/>
        </w:rPr>
        <w:t xml:space="preserve">260286</w:t>
      </w:r>
    </w:p>
    <w:p>
      <w:r>
        <w:t xml:space="preserve">Lähes täysikuu. Tänään oli hedelmien istutuspäivä, joten peltopavut menivät iloisesti. Omenapuut... https://t.co/9nGBwMgtNg</w:t>
      </w:r>
    </w:p>
    <w:p>
      <w:r>
        <w:rPr>
          <w:b/>
          <w:u w:val="single"/>
        </w:rPr>
        <w:t xml:space="preserve">260287</w:t>
      </w:r>
    </w:p>
    <w:p>
      <w:r>
        <w:t xml:space="preserve">#earthquake (EMSC): MD 2.5 NORTHERN CALIFORNIA https://t.co/fOakkrvFcR ENNUSTE: https://t.co/FbXNkX6YG9</w:t>
      </w:r>
    </w:p>
    <w:p>
      <w:r>
        <w:rPr>
          <w:b/>
          <w:u w:val="single"/>
        </w:rPr>
        <w:t xml:space="preserve">260288</w:t>
      </w:r>
    </w:p>
    <w:p>
      <w:r>
        <w:t xml:space="preserve">Tulos ei tietenkään ole ihanteellinen, mutta piste on lopulta parempi kuin ei pisteitä. Voitto West Hamista ke-iltana &amp;amp; paluu voittojen tielle. #Arsenal</w:t>
      </w:r>
    </w:p>
    <w:p>
      <w:r>
        <w:rPr>
          <w:b/>
          <w:u w:val="single"/>
        </w:rPr>
        <w:t xml:space="preserve">260289</w:t>
      </w:r>
    </w:p>
    <w:p>
      <w:r>
        <w:t xml:space="preserve">He ovat täydellisiä toisilleen... 😢 He hölmöilisivät ja halailisivat ja tekisivät tiedettä ja ratkaisisivat kaikki mahdolliset ongelmat...</w:t>
      </w:r>
    </w:p>
    <w:p>
      <w:r>
        <w:rPr>
          <w:b/>
          <w:u w:val="single"/>
        </w:rPr>
        <w:t xml:space="preserve">260290</w:t>
      </w:r>
    </w:p>
    <w:p>
      <w:r>
        <w:t xml:space="preserve">@72uB0H84zJ Älä unohda käyttää #AmexeBags-tarjousta! Kuluta w/rekisteröidyllä kortilla saadaksesi säästöjä. Ehdot https://t.co/SMx7W0yaqd</w:t>
      </w:r>
    </w:p>
    <w:p>
      <w:r>
        <w:rPr>
          <w:b/>
          <w:u w:val="single"/>
        </w:rPr>
        <w:t xml:space="preserve">260291</w:t>
      </w:r>
    </w:p>
    <w:p>
      <w:r>
        <w:t xml:space="preserve">Lämpimät onnentoivotukset Maharashtran lakiasäätävän neuvoston puhemiehelle Sh Ramraje Nimbalkarille. Jumala siunatkoon sinua pitkällä ja terveellä elämällä. https://t.co/0WSxNagJ2D.</w:t>
      </w:r>
    </w:p>
    <w:p>
      <w:r>
        <w:rPr>
          <w:b/>
          <w:u w:val="single"/>
        </w:rPr>
        <w:t xml:space="preserve">260292</w:t>
      </w:r>
    </w:p>
    <w:p>
      <w:r>
        <w:t xml:space="preserve">Isäsi oli ZanuPF:n puheenjohtaja, joka käytti asemaansa lähettääkseen sinut Eurooppaan opiskelemaan, mutta nyt sinä tuomitset muita lapsia. https://t.co/PXseTQp4S3</w:t>
      </w:r>
    </w:p>
    <w:p>
      <w:r>
        <w:rPr>
          <w:b/>
          <w:u w:val="single"/>
        </w:rPr>
        <w:t xml:space="preserve">260293</w:t>
      </w:r>
    </w:p>
    <w:p>
      <w:r>
        <w:t xml:space="preserve">Tykkäsin @oficial_cobin @YouTube-videosta https://t.co/OjjIZXdRQ2 NOVA HQ E NOVAS SKINS DO OVERWATCH - Central Overwatch Brasil</w:t>
      </w:r>
    </w:p>
    <w:p>
      <w:r>
        <w:rPr>
          <w:b/>
          <w:u w:val="single"/>
        </w:rPr>
        <w:t xml:space="preserve">260294</w:t>
      </w:r>
    </w:p>
    <w:p>
      <w:r>
        <w:t xml:space="preserve">Cowboy Slicker Western Art Southwest Alkuperäinen akvarellimaalaus byJoe Prater https://t.co/AJiHfXvIEL https://t.co/KXkKlfL5j6</w:t>
      </w:r>
    </w:p>
    <w:p>
      <w:r>
        <w:rPr>
          <w:b/>
          <w:u w:val="single"/>
        </w:rPr>
        <w:t xml:space="preserve">260295</w:t>
      </w:r>
    </w:p>
    <w:p>
      <w:r>
        <w:t xml:space="preserve">.@ActuatedMedical Baby GentleClear System on endotrakeaaliputken puhdistuslaite #MedTechInnovator #DCPitchEvent https://t.co/wcQsifgXFa</w:t>
      </w:r>
    </w:p>
    <w:p>
      <w:r>
        <w:rPr>
          <w:b/>
          <w:u w:val="single"/>
        </w:rPr>
        <w:t xml:space="preserve">260296</w:t>
      </w:r>
    </w:p>
    <w:p>
      <w:r>
        <w:t xml:space="preserve">On outoa, että viikonlopun lähestyessä alkaa tuntua... Lisää Leo https://t.co/hx4JCXkPw1</w:t>
      </w:r>
    </w:p>
    <w:p>
      <w:r>
        <w:rPr>
          <w:b/>
          <w:u w:val="single"/>
        </w:rPr>
        <w:t xml:space="preserve">260297</w:t>
      </w:r>
    </w:p>
    <w:p>
      <w:r>
        <w:t xml:space="preserve">Minä ennen... pojat, olen kasvanut tästä! En halua, että minua hyödynnetään enää! https://t.co/IkfE3c0vH0</w:t>
      </w:r>
    </w:p>
    <w:p>
      <w:r>
        <w:rPr>
          <w:b/>
          <w:u w:val="single"/>
        </w:rPr>
        <w:t xml:space="preserve">260298</w:t>
      </w:r>
    </w:p>
    <w:p>
      <w:r>
        <w:t xml:space="preserve">@NaYaKnoMi @AngiesList Angie on huijari Tunnemme hänet hyvin hänen kotiosavaltiossaan Hän tekee rahaa veroillamme $ antamatta yhtään mitään takaisin</w:t>
      </w:r>
    </w:p>
    <w:p>
      <w:r>
        <w:rPr>
          <w:b/>
          <w:u w:val="single"/>
        </w:rPr>
        <w:t xml:space="preserve">260299</w:t>
      </w:r>
    </w:p>
    <w:p>
      <w:r>
        <w:t xml:space="preserve">@JZarif Anna sitten uskottava vaihtoehtoinen teesi kaasuiskulle. Ei nons. Venäjä kertoi CW varastojen pommittamisesta. Evenso, As.knew cons..,</w:t>
      </w:r>
    </w:p>
    <w:p>
      <w:r>
        <w:rPr>
          <w:b/>
          <w:u w:val="single"/>
        </w:rPr>
        <w:t xml:space="preserve">260300</w:t>
      </w:r>
    </w:p>
    <w:p>
      <w:r>
        <w:t xml:space="preserve">Anteeksi, että tämä tulee teille myöhemmin, mutta minulla oli teknisiä ongelmia, joka tapauksessa toivon, että nautitte https://t.co/1M7qcLeNB8</w:t>
      </w:r>
    </w:p>
    <w:p>
      <w:r>
        <w:rPr>
          <w:b/>
          <w:u w:val="single"/>
        </w:rPr>
        <w:t xml:space="preserve">260301</w:t>
      </w:r>
    </w:p>
    <w:p>
      <w:r>
        <w:t xml:space="preserve">@caitlinflads_ Olen miettinyt, toimiiko tämä todella! Minulla on ollut migreeniä siitä asti kun olen ollut 7-vuotias, ja olen nyt 24!!!</w:t>
      </w:r>
    </w:p>
    <w:p>
      <w:r>
        <w:rPr>
          <w:b/>
          <w:u w:val="single"/>
        </w:rPr>
        <w:t xml:space="preserve">260302</w:t>
      </w:r>
    </w:p>
    <w:p>
      <w:r>
        <w:t xml:space="preserve">@SteveBurtch Siinä tapauksessa olisi heidän etujensa mukaista vaihtaa yksi. Jos he ovat fiksuja, he myyvät Fowlerin korkealle, mutta epäilen, että he tekevät niin.</w:t>
      </w:r>
    </w:p>
    <w:p>
      <w:r>
        <w:rPr>
          <w:b/>
          <w:u w:val="single"/>
        </w:rPr>
        <w:t xml:space="preserve">260303</w:t>
      </w:r>
    </w:p>
    <w:p>
      <w:r>
        <w:t xml:space="preserve">Vähemmän kuin 2 viikkoa ennen kuin #LincsTech &amp;amp; Digital Awards -kilpailun osallistumisaika päättyy!</w:t>
        <w:br/>
        <w:br/>
        <w:t xml:space="preserve"> Lisätietoja täältä: https://t.co/OKxmxB4szp https://t.co/vAJmKXSJhc</w:t>
      </w:r>
    </w:p>
    <w:p>
      <w:r>
        <w:rPr>
          <w:b/>
          <w:u w:val="single"/>
        </w:rPr>
        <w:t xml:space="preserve">260304</w:t>
      </w:r>
    </w:p>
    <w:p>
      <w:r>
        <w:t xml:space="preserve">@RealRoseTaylor @abutton_ @JoycieDee @HuffPostPol Taas se alkaa. Anna minun pikakelata eteenpäin.......</w:t>
        <w:br/>
        <w:t xml:space="preserve"> Rose sinulla on kognitiivinen dissonanssi.</w:t>
      </w:r>
    </w:p>
    <w:p>
      <w:r>
        <w:rPr>
          <w:b/>
          <w:u w:val="single"/>
        </w:rPr>
        <w:t xml:space="preserve">260305</w:t>
      </w:r>
    </w:p>
    <w:p>
      <w:r>
        <w:t xml:space="preserve">*pukuostoksilla Evan kanssa*</w:t>
        <w:br/>
        <w:t xml:space="preserve">minä:</w:t>
        <w:t xml:space="preserve">Mawmaw</w:t>
        <w:br/>
        <w:t xml:space="preserve"> mawmaw: Joo, sinä näyttäisit vanhalta säkiltä</w:t>
      </w:r>
    </w:p>
    <w:p>
      <w:r>
        <w:rPr>
          <w:b/>
          <w:u w:val="single"/>
        </w:rPr>
        <w:t xml:space="preserve">260306</w:t>
      </w:r>
    </w:p>
    <w:p>
      <w:r>
        <w:t xml:space="preserve">@miamivandynyu @MailOnline Entä eri tieteenalojen yhdistäminen, algebran kehittäminen, kirjojen kirjoittaminen kirurgisista ja kemiallisista prosesseista, trigonomisista teoreemoista jne?</w:t>
      </w:r>
    </w:p>
    <w:p>
      <w:r>
        <w:rPr>
          <w:b/>
          <w:u w:val="single"/>
        </w:rPr>
        <w:t xml:space="preserve">260307</w:t>
      </w:r>
    </w:p>
    <w:p>
      <w:r>
        <w:t xml:space="preserve">@noahjacobmama @BraddJaffy Mutta se ei välttämättä ole totta; Kuuban ohjuskriisin aikana Kennedyn takakanava Neuvostoliittoon auttoi estämään kolmannen maailmansodan.</w:t>
      </w:r>
    </w:p>
    <w:p>
      <w:r>
        <w:rPr>
          <w:b/>
          <w:u w:val="single"/>
        </w:rPr>
        <w:t xml:space="preserve">260308</w:t>
      </w:r>
    </w:p>
    <w:p>
      <w:r>
        <w:t xml:space="preserve">@PTIPeshawar @PTIofficial @AtifKhanpti @ShahramKhanPTI @MushtaqGhaniPTI @Ali_gandapur PTI kaksoisstandardit</w:t>
      </w:r>
    </w:p>
    <w:p>
      <w:r>
        <w:rPr>
          <w:b/>
          <w:u w:val="single"/>
        </w:rPr>
        <w:t xml:space="preserve">260309</w:t>
      </w:r>
    </w:p>
    <w:p>
      <w:r>
        <w:t xml:space="preserve">@matt__kean @olobersyko @JordanFish86 @bmthofficial CANT COME CUZ I LIVED IN FAR FAR AWAY AND YOU GUYS NEVER SEEMON TO NOTICE MY COUNTRY HAHA</w:t>
      </w:r>
    </w:p>
    <w:p>
      <w:r>
        <w:rPr>
          <w:b/>
          <w:u w:val="single"/>
        </w:rPr>
        <w:t xml:space="preserve">260310</w:t>
      </w:r>
    </w:p>
    <w:p>
      <w:r>
        <w:t xml:space="preserve">@heIIosummer nyt tämä on sitä, mistä puhun. kiitos, kaveri. *ottaa osan ranskalaisista ja syö ne kaikki kerralla*</w:t>
      </w:r>
    </w:p>
    <w:p>
      <w:r>
        <w:rPr>
          <w:b/>
          <w:u w:val="single"/>
        </w:rPr>
        <w:t xml:space="preserve">260311</w:t>
      </w:r>
    </w:p>
    <w:p>
      <w:r>
        <w:t xml:space="preserve">@rugbyPhilBB @rhodri101 @theblitzdefence Varmasti helpompi päästä ensimmäisen vastaanottajan tielle ja odottaa, kunnes takarivi tulee auttamaan kuin pysäyttää Moriarty viimeisenä linjana?</w:t>
      </w:r>
    </w:p>
    <w:p>
      <w:r>
        <w:rPr>
          <w:b/>
          <w:u w:val="single"/>
        </w:rPr>
        <w:t xml:space="preserve">260312</w:t>
      </w:r>
    </w:p>
    <w:p>
      <w:r>
        <w:t xml:space="preserve">Kymmeniä maidontuottajia ilman maidon ostajaa toukokuun 1. päivästä alkaen https://t.co/sG8ka8anFm @WildeAndTausch @ESPNMadison harkitse sponsoreitasi uudelleen.</w:t>
      </w:r>
    </w:p>
    <w:p>
      <w:r>
        <w:rPr>
          <w:b/>
          <w:u w:val="single"/>
        </w:rPr>
        <w:t xml:space="preserve">260313</w:t>
      </w:r>
    </w:p>
    <w:p>
      <w:r>
        <w:t xml:space="preserve">@munchmight Tämä on hallituksen ohjeiden mukaista, jotta kansallista lintukantaa voidaan suojella lintuinfluenssan puhkeamiselta. 2/3</w:t>
      </w:r>
    </w:p>
    <w:p>
      <w:r>
        <w:rPr>
          <w:b/>
          <w:u w:val="single"/>
        </w:rPr>
        <w:t xml:space="preserve">260314</w:t>
      </w:r>
    </w:p>
    <w:p>
      <w:r>
        <w:t xml:space="preserve">Henkilö, joka kutsuu itseään oppilaaksi, on enemmän mestari kuin ne, jotka yrittävät käyttää titteliä... #Yrittäjä https://t.co/70PlwMYH79</w:t>
      </w:r>
    </w:p>
    <w:p>
      <w:r>
        <w:rPr>
          <w:b/>
          <w:u w:val="single"/>
        </w:rPr>
        <w:t xml:space="preserve">260315</w:t>
      </w:r>
    </w:p>
    <w:p>
      <w:r>
        <w:t xml:space="preserve">Hänen jalkatyönsä Beginin aikana pelasti henkeni. En voinut lakata katsomasta häntä, eikä minulla ole sanoja kuvaamaan hänen suoritustaan.</w:t>
      </w:r>
    </w:p>
    <w:p>
      <w:r>
        <w:rPr>
          <w:b/>
          <w:u w:val="single"/>
        </w:rPr>
        <w:t xml:space="preserve">260316</w:t>
      </w:r>
    </w:p>
    <w:p>
      <w:r>
        <w:t xml:space="preserve">Äänestä, äänestä, äänestä! Voitin juuri palkinnon siitä, että arvioin paljon ihmisiä #badoo https://t.co/7ZQq4ZtJYv https://t.co/LV278fMvBh https://t.co/LV278fMvBh</w:t>
      </w:r>
    </w:p>
    <w:p>
      <w:r>
        <w:rPr>
          <w:b/>
          <w:u w:val="single"/>
        </w:rPr>
        <w:t xml:space="preserve">260317</w:t>
      </w:r>
    </w:p>
    <w:p>
      <w:r>
        <w:t xml:space="preserve">Mareep IV: 64,4 % (7/9/13). Taklaus/vartalohyökkäys. CP: 571 Kuluu: 18:30:45 (29m 7s). https://t.co/YEgkWQoaOG.</w:t>
      </w:r>
    </w:p>
    <w:p>
      <w:r>
        <w:rPr>
          <w:b/>
          <w:u w:val="single"/>
        </w:rPr>
        <w:t xml:space="preserve">260318</w:t>
      </w:r>
    </w:p>
    <w:p>
      <w:r>
        <w:t xml:space="preserve">@Valeriaaahhh Voisitko antaa minulle shout out/retweet, arvostan sitä ja teen saman vastineeksi. https://t.co/v3c6VaWHBD</w:t>
      </w:r>
    </w:p>
    <w:p>
      <w:r>
        <w:rPr>
          <w:b/>
          <w:u w:val="single"/>
        </w:rPr>
        <w:t xml:space="preserve">260319</w:t>
      </w:r>
    </w:p>
    <w:p>
      <w:r>
        <w:t xml:space="preserve">Löytyi transponderi etana!</w:t>
        <w:br/>
        <w:t xml:space="preserve">kalamiehiä Arlong Parkin takana!</w:t>
        <w:br/>
        <w:t xml:space="preserve">https://t.co/4B8QVNttnN #TreCru https://t.co/3KR6Nqnc1E https://t.co/3KR6Nqnc1E</w:t>
      </w:r>
    </w:p>
    <w:p>
      <w:r>
        <w:rPr>
          <w:b/>
          <w:u w:val="single"/>
        </w:rPr>
        <w:t xml:space="preserve">260320</w:t>
      </w:r>
    </w:p>
    <w:p>
      <w:r>
        <w:t xml:space="preserve">Hanki PIP-look</w:t>
        <w:br/>
        <w:t xml:space="preserve">Rakkain Olivia on melkein loppuunmyyty! Vain 14,99 dollaria!</w:t>
        <w:br/>
        <w:t xml:space="preserve"> Osta tämä look ja asusteet... https://t.co/lS7BuMebft https://t.co/lS7BuMebft</w:t>
      </w:r>
    </w:p>
    <w:p>
      <w:r>
        <w:rPr>
          <w:b/>
          <w:u w:val="single"/>
        </w:rPr>
        <w:t xml:space="preserve">260321</w:t>
      </w:r>
    </w:p>
    <w:p>
      <w:r>
        <w:t xml:space="preserve">HS Baseball: Santa Cruz stuns state-ranked @LGHSAthletics 1-0 in 10 innings #scscore @MBayPreps @MaxPreps @amatheson_sc</w:t>
      </w:r>
    </w:p>
    <w:p>
      <w:r>
        <w:rPr>
          <w:b/>
          <w:u w:val="single"/>
        </w:rPr>
        <w:t xml:space="preserve">260322</w:t>
      </w:r>
    </w:p>
    <w:p>
      <w:r>
        <w:t xml:space="preserve">Nahkainen ranneke Fitbit Blaze Smart Watch ruskea väri koko L 07 https://t.co/RA5ZQsH6JF https://t.co/9uaMwqkrh7 https://t.co/9uaMwqkrh7</w:t>
      </w:r>
    </w:p>
    <w:p>
      <w:r>
        <w:rPr>
          <w:b/>
          <w:u w:val="single"/>
        </w:rPr>
        <w:t xml:space="preserve">260323</w:t>
      </w:r>
    </w:p>
    <w:p>
      <w:r>
        <w:t xml:space="preserve">Voisin katsella näitä hämähäkki #apinoita @NashvilleZoo:ssa koko päivän!</w:t>
        <w:br/>
        <w:t xml:space="preserve">@WKRN #Nashville</w:t>
        <w:br/>
        <w:t xml:space="preserve">https://t.co/DFk2EuCviQ https://t.co/h4fHmrF4cS</w:t>
      </w:r>
    </w:p>
    <w:p>
      <w:r>
        <w:rPr>
          <w:b/>
          <w:u w:val="single"/>
        </w:rPr>
        <w:t xml:space="preserve">260324</w:t>
      </w:r>
    </w:p>
    <w:p>
      <w:r>
        <w:t xml:space="preserve">@Twitter kaikki nämä muutokset ja meillä ei vieläkään ole twiitin muokkausvaihtoehtoa... uskomatonta... https://t.co/VXJibEQw6l</w:t>
      </w:r>
    </w:p>
    <w:p>
      <w:r>
        <w:rPr>
          <w:b/>
          <w:u w:val="single"/>
        </w:rPr>
        <w:t xml:space="preserve">260325</w:t>
      </w:r>
    </w:p>
    <w:p>
      <w:r>
        <w:t xml:space="preserve">@WWEUsos @NaomiWWE @WWE @WWWERomanReigns USOS LUULIN, ETTE OLE PISIMMÄ SMACK DOWN TAG TEAM CHAPION</w:t>
        <w:br/>
        <w:t xml:space="preserve">JA ONNUSTELUT KERTAA Jälleen kerran</w:t>
      </w:r>
    </w:p>
    <w:p>
      <w:r>
        <w:rPr>
          <w:b/>
          <w:u w:val="single"/>
        </w:rPr>
        <w:t xml:space="preserve">260326</w:t>
      </w:r>
    </w:p>
    <w:p>
      <w:r>
        <w:t xml:space="preserve">3M sininen 120V 110V 5050SMD joustava litteä LED nauhat Rope Light + US Power Plug https://t.co/LjRlXSv1NY https://t.co/O84nfZUzQq</w:t>
      </w:r>
    </w:p>
    <w:p>
      <w:r>
        <w:rPr>
          <w:b/>
          <w:u w:val="single"/>
        </w:rPr>
        <w:t xml:space="preserve">260327</w:t>
      </w:r>
    </w:p>
    <w:p>
      <w:r>
        <w:t xml:space="preserve">Miesten valokuvaaja paita kameralla valkoinen ja vaaleanpunainen 3XL N.... https://t.co/bNZAdiJ7CN https://t.co/2jDOnxrrzr https://t.co/Jdu2704z4P</w:t>
      </w:r>
    </w:p>
    <w:p>
      <w:r>
        <w:rPr>
          <w:b/>
          <w:u w:val="single"/>
        </w:rPr>
        <w:t xml:space="preserve">260328</w:t>
      </w:r>
    </w:p>
    <w:p>
      <w:r>
        <w:t xml:space="preserve">Aina kun Unooshaa huutaa Obiness to the max, kuolen hieman sisältä. En ole varma, selviänkö finaaliin tällä vauhdilla #MaldivianIdol</w:t>
      </w:r>
    </w:p>
    <w:p>
      <w:r>
        <w:rPr>
          <w:b/>
          <w:u w:val="single"/>
        </w:rPr>
        <w:t xml:space="preserve">260329</w:t>
      </w:r>
    </w:p>
    <w:p>
      <w:r>
        <w:t xml:space="preserve">Viimeiset 6 vuotta ovat periaatteessa olleet... Täytyy nousta ylös ja jatkaa eteenpäin. #elämä #pohdiskelu #pushingthrough #keepongoing ❤️ https://t.co/nQzZLRv3B4 https://t.co/nQzZLRv3B4</w:t>
      </w:r>
    </w:p>
    <w:p>
      <w:r>
        <w:rPr>
          <w:b/>
          <w:u w:val="single"/>
        </w:rPr>
        <w:t xml:space="preserve">260330</w:t>
      </w:r>
    </w:p>
    <w:p>
      <w:r>
        <w:t xml:space="preserve">Trumpin uusi mieltymys ohjusiskuihin saa Wall Streetin hermostumaan https://t.co/eUREEgNzf9 https://t.co/MO3otwlYma</w:t>
      </w:r>
    </w:p>
    <w:p>
      <w:r>
        <w:rPr>
          <w:b/>
          <w:u w:val="single"/>
        </w:rPr>
        <w:t xml:space="preserve">260331</w:t>
      </w:r>
    </w:p>
    <w:p>
      <w:r>
        <w:t xml:space="preserve">@Haroub Hei, linkki on nollattu ja sen toiminta on vahvistettu. Vahvistakaa ystävällisesti tila omalta puoleltanne..*SA</w:t>
      </w:r>
    </w:p>
    <w:p>
      <w:r>
        <w:rPr>
          <w:b/>
          <w:u w:val="single"/>
        </w:rPr>
        <w:t xml:space="preserve">260332</w:t>
      </w:r>
    </w:p>
    <w:p>
      <w:r>
        <w:t xml:space="preserve">@gregclarkmp Sanoiko nuori Howard, että olemme menossa sotaan Espanjan kanssa? Lähden Marbellaan kesäkuussa! Voisitko mahdollisesti odottaa heinäkuuhun?</w:t>
      </w:r>
    </w:p>
    <w:p>
      <w:r>
        <w:rPr>
          <w:b/>
          <w:u w:val="single"/>
        </w:rPr>
        <w:t xml:space="preserve">260333</w:t>
      </w:r>
    </w:p>
    <w:p>
      <w:r>
        <w:t xml:space="preserve">Lisäsin videon @YouTube-soittolistaan https://t.co/nDQanJa2CM Photoshop-opetusohjelma, kuinka suunnitella pizzalaatikko cs6:ssa tai cc 2017:ssä.</w:t>
      </w:r>
    </w:p>
    <w:p>
      <w:r>
        <w:rPr>
          <w:b/>
          <w:u w:val="single"/>
        </w:rPr>
        <w:t xml:space="preserve">260334</w:t>
      </w:r>
    </w:p>
    <w:p>
      <w:r>
        <w:t xml:space="preserve">@k1234567890y 69 on seksiviesti, jossa molemmat urokset tai molemmat urokset tai yksi uros tai yksi nainen nuolevat toisiaan herrasmiehiä.</w:t>
      </w:r>
    </w:p>
    <w:p>
      <w:r>
        <w:rPr>
          <w:b/>
          <w:u w:val="single"/>
        </w:rPr>
        <w:t xml:space="preserve">260335</w:t>
      </w:r>
    </w:p>
    <w:p>
      <w:r>
        <w:t xml:space="preserve">Luulin, että ajanlaajeneminen liittyy esineen nopeuteen suhteessa painovoimakeskukseen - Miksi fotonit (valon nopeus) eivät koe aikaa https://t.co/lK6c6upvWV ...</w:t>
      </w:r>
    </w:p>
    <w:p>
      <w:r>
        <w:rPr>
          <w:b/>
          <w:u w:val="single"/>
        </w:rPr>
        <w:t xml:space="preserve">260336</w:t>
      </w:r>
    </w:p>
    <w:p>
      <w:r>
        <w:t xml:space="preserve">https://t.co/pmc9c0aL6g ANTIQUE COUNTRY FARM WILLOW MARKET BASKET #colonialhome #shoppingmall https://t.co/vwYY9b8X0A</w:t>
      </w:r>
    </w:p>
    <w:p>
      <w:r>
        <w:rPr>
          <w:b/>
          <w:u w:val="single"/>
        </w:rPr>
        <w:t xml:space="preserve">260337</w:t>
      </w:r>
    </w:p>
    <w:p>
      <w:r>
        <w:t xml:space="preserve">@anamariecox Kuvittele... kaveri (Trump), joka sanoi "Et voi koskaan olla liian ahne", ajattelee vain itseään.</w:t>
      </w:r>
    </w:p>
    <w:p>
      <w:r>
        <w:rPr>
          <w:b/>
          <w:u w:val="single"/>
        </w:rPr>
        <w:t xml:space="preserve">260338</w:t>
      </w:r>
    </w:p>
    <w:p>
      <w:r>
        <w:t xml:space="preserve">On aina hienoa, kun pukee päälleen ensimmäiset näkemänsä vaatteet ja ensimmäinen kommentti on "näytät ihanalta, kuin 14-vuotias cheerleader"....</w:t>
      </w:r>
    </w:p>
    <w:p>
      <w:r>
        <w:rPr>
          <w:b/>
          <w:u w:val="single"/>
        </w:rPr>
        <w:t xml:space="preserve">260339</w:t>
      </w:r>
    </w:p>
    <w:p>
      <w:r>
        <w:t xml:space="preserve">Oletko valmis löytämään salaisia johtajan ominaisuuksia, joiden avulla voit kasvattaa urasi?</w:t>
        <w:br/>
        <w:t xml:space="preserve">https://t.co/oym3aExiXb https://t.co/siui8XclLh</w:t>
      </w:r>
    </w:p>
    <w:p>
      <w:r>
        <w:rPr>
          <w:b/>
          <w:u w:val="single"/>
        </w:rPr>
        <w:t xml:space="preserve">260340</w:t>
      </w:r>
    </w:p>
    <w:p>
      <w:r>
        <w:t xml:space="preserve">Halls High Anime Club on nimennyt 10 pahinta pahista. Ykkössijan saa... Lucifer elokuvasta Devil is a Part-Timer!</w:t>
      </w:r>
    </w:p>
    <w:p>
      <w:r>
        <w:rPr>
          <w:b/>
          <w:u w:val="single"/>
        </w:rPr>
        <w:t xml:space="preserve">260341</w:t>
      </w:r>
    </w:p>
    <w:p>
      <w:r>
        <w:t xml:space="preserve">Stephen Colbert pilkkaa Donald Trumpia "Bring Your Daughter To Govern Day" -päivästä - The Huffington Post https://t.co/MjwWFwh2Rh</w:t>
      </w:r>
    </w:p>
    <w:p>
      <w:r>
        <w:rPr>
          <w:b/>
          <w:u w:val="single"/>
        </w:rPr>
        <w:t xml:space="preserve">260342</w:t>
      </w:r>
    </w:p>
    <w:p>
      <w:r>
        <w:t xml:space="preserve">Tykkäsin @spencerB3:n @YouTube-videosta https://t.co/4YUeVPP2ox Star Wars -taiteilijan haastattelu Joe Corroneyn kanssa.</w:t>
      </w:r>
    </w:p>
    <w:p>
      <w:r>
        <w:rPr>
          <w:b/>
          <w:u w:val="single"/>
        </w:rPr>
        <w:t xml:space="preserve">260343</w:t>
      </w:r>
    </w:p>
    <w:p>
      <w:r>
        <w:t xml:space="preserve">@NBA2K_MyTEAM todella bruh.....typed koodin toinen se lähetetty tuli 10 ehkä 15 sekuntia. INVALID CODE? EI rajoittaa rchd, yritti useita kertoja</w:t>
      </w:r>
    </w:p>
    <w:p>
      <w:r>
        <w:rPr>
          <w:b/>
          <w:u w:val="single"/>
        </w:rPr>
        <w:t xml:space="preserve">260344</w:t>
      </w:r>
    </w:p>
    <w:p>
      <w:r>
        <w:t xml:space="preserve">Kurkista kurkistus Working Stiffiin: Casimir by Blair Babylon ja osallistu ja voita 25 dollarin lahjakortti! #XpressoBookTours https://t.co/nndCBwArvL</w:t>
      </w:r>
    </w:p>
    <w:p>
      <w:r>
        <w:rPr>
          <w:b/>
          <w:u w:val="single"/>
        </w:rPr>
        <w:t xml:space="preserve">260345</w:t>
      </w:r>
    </w:p>
    <w:p>
      <w:r>
        <w:t xml:space="preserve">@Meras_Aquaman luoda odotuksia mestariteosta ja minulla on suuri mahdollisuus tulla yllätetyksi ... jo JL:n tapauksessa pelkoni ovat todellisia ja olen</w:t>
      </w:r>
    </w:p>
    <w:p>
      <w:r>
        <w:rPr>
          <w:b/>
          <w:u w:val="single"/>
        </w:rPr>
        <w:t xml:space="preserve">260346</w:t>
      </w:r>
    </w:p>
    <w:p>
      <w:r>
        <w:t xml:space="preserve">Kaikki valmiina Spearpoint Shootoutissa. Robert vastaa kysymyksiinne!... https://t.co/uyYp9FoWI5... https://t.co/uyYp9FoWI5</w:t>
      </w:r>
    </w:p>
    <w:p>
      <w:r>
        <w:rPr>
          <w:b/>
          <w:u w:val="single"/>
        </w:rPr>
        <w:t xml:space="preserve">260347</w:t>
      </w:r>
    </w:p>
    <w:p>
      <w:r>
        <w:t xml:space="preserve">Löytyi transponderi etana!</w:t>
        <w:br/>
        <w:t xml:space="preserve">Jättiläisiä, merihirviöitä ja muita uskomattomia kohtaamisia!</w:t>
        <w:br/>
        <w:t xml:space="preserve">https://t.co/Mc4ZT8Ssxm #TreCru https://t.co/snJKS6IQm1</w:t>
      </w:r>
    </w:p>
    <w:p>
      <w:r>
        <w:rPr>
          <w:b/>
          <w:u w:val="single"/>
        </w:rPr>
        <w:t xml:space="preserve">260348</w:t>
      </w:r>
    </w:p>
    <w:p>
      <w:r>
        <w:t xml:space="preserve">Tunne hyvä toinen 2lb #weightloss tänä aamuna @SlimmingWorld #colwynbay #focused https://t.co/RDgXn5UsYd</w:t>
      </w:r>
    </w:p>
    <w:p>
      <w:r>
        <w:rPr>
          <w:b/>
          <w:u w:val="single"/>
        </w:rPr>
        <w:t xml:space="preserve">260349</w:t>
      </w:r>
    </w:p>
    <w:p>
      <w:r>
        <w:t xml:space="preserve">@oreillyfactor Susan Rice on Obaman syntipukki, hän ottaa syyt niskoilleen Obaman puolesta... siksi hän nousi ylöspäin videoskandaalin jälkeen.</w:t>
      </w:r>
    </w:p>
    <w:p>
      <w:r>
        <w:rPr>
          <w:b/>
          <w:u w:val="single"/>
        </w:rPr>
        <w:t xml:space="preserve">260350</w:t>
      </w:r>
    </w:p>
    <w:p>
      <w:r>
        <w:t xml:space="preserve">DJ V, LIFE FM. D N B MUSIIKKI. (30/03/17) VINYYLI. 20.00-22.00. (UK) https://t.co/FQdkrDXjDJ tai livevideo facebookissa täällä: https://t.co/C7BHCi7FOn.</w:t>
      </w:r>
    </w:p>
    <w:p>
      <w:r>
        <w:rPr>
          <w:b/>
          <w:u w:val="single"/>
        </w:rPr>
        <w:t xml:space="preserve">260351</w:t>
      </w:r>
    </w:p>
    <w:p>
      <w:r>
        <w:t xml:space="preserve">2017 TOPPS TRIBUTE STEVEN MATZ RED PARELLEL AUTO #9/10 https://t.co/06ua7f4OTw https://t.co/Ed6sRuTMzz https://t.co/Ed6sRuTMzz</w:t>
      </w:r>
    </w:p>
    <w:p>
      <w:r>
        <w:rPr>
          <w:b/>
          <w:u w:val="single"/>
        </w:rPr>
        <w:t xml:space="preserve">260352</w:t>
      </w:r>
    </w:p>
    <w:p>
      <w:r>
        <w:t xml:space="preserve">Elämässä huomaat, että jokaisella tapaamallasi ihmisellä on tarkoituksensa. Jotkut opettavat sinua, ja jotkut tuovat esiin parhaat puolesi.</w:t>
      </w:r>
    </w:p>
    <w:p>
      <w:r>
        <w:rPr>
          <w:b/>
          <w:u w:val="single"/>
        </w:rPr>
        <w:t xml:space="preserve">260353</w:t>
      </w:r>
    </w:p>
    <w:p>
      <w:r>
        <w:t xml:space="preserve">PÄÄSIÄISEEN EI OLE ENÄÄ PITKÄ AIKA !!!</w:t>
        <w:br/>
        <w:br/>
        <w:t xml:space="preserve">£40 kahdesta hahmosta 30 minuutin esiintymisestä !! ☺️☺️☺️ (pääsiäisen herkku!!)... https://t.co/Cv8QL1pUsQ</w:t>
      </w:r>
    </w:p>
    <w:p>
      <w:r>
        <w:rPr>
          <w:b/>
          <w:u w:val="single"/>
        </w:rPr>
        <w:t xml:space="preserve">260354</w:t>
      </w:r>
    </w:p>
    <w:p>
      <w:r>
        <w:t xml:space="preserve">5 tapaa torjua aliarvostuksen tunne #opettajana https://t.co/cncQsJa5W5 https://t.co/0Y7UyeS5yQ https://t.co/0Y7UyeS5yQ</w:t>
      </w:r>
    </w:p>
    <w:p>
      <w:r>
        <w:rPr>
          <w:b/>
          <w:u w:val="single"/>
        </w:rPr>
        <w:t xml:space="preserve">260355</w:t>
      </w:r>
    </w:p>
    <w:p>
      <w:r>
        <w:br/>
        <w:br/>
        <w:t xml:space="preserve">AIKATAULUJÄRJESTELYT HUOMENNA (PERJANTAI)</w:t>
        <w:br/>
        <w:br/>
        <w:t xml:space="preserve">💋LEIKKAUS JA PUHDISTUS - 10:30am,15:30pm,... https://t</w:t>
      </w:r>
    </w:p>
    <w:p>
      <w:r>
        <w:rPr>
          <w:b/>
          <w:u w:val="single"/>
        </w:rPr>
        <w:t xml:space="preserve">260356</w:t>
      </w:r>
    </w:p>
    <w:p>
      <w:r>
        <w:t xml:space="preserve">@premiere_gal nopea kysymys: onko mitään tapaa muuttaa blenditilaa binistä, ennen kuin lataat lähdekoodiin?</w:t>
      </w:r>
    </w:p>
    <w:p>
      <w:r>
        <w:rPr>
          <w:b/>
          <w:u w:val="single"/>
        </w:rPr>
        <w:t xml:space="preserve">260357</w:t>
      </w:r>
    </w:p>
    <w:p>
      <w:r>
        <w:t xml:space="preserve">Vararehtori Mohammed kiistää seksisyytökset opiskelijan kanssa https://t.co/xjSn61Sb41 https://t.co/6W7uJI9QZo https://t.co/6W7uJI9QZo</w:t>
      </w:r>
    </w:p>
    <w:p>
      <w:r>
        <w:rPr>
          <w:b/>
          <w:u w:val="single"/>
        </w:rPr>
        <w:t xml:space="preserve">260358</w:t>
      </w:r>
    </w:p>
    <w:p>
      <w:r>
        <w:t xml:space="preserve">@AnnTayor boom Let's go berserk ja sanoa hei meidän uusin jäsen!!!! #TeamEmmmmsie #SupportSmallStreamers https://t.co/ff6DOCvWAx https://t.co/ff6DOCvWAx</w:t>
      </w:r>
    </w:p>
    <w:p>
      <w:r>
        <w:rPr>
          <w:b/>
          <w:u w:val="single"/>
        </w:rPr>
        <w:t xml:space="preserve">260359</w:t>
      </w:r>
    </w:p>
    <w:p>
      <w:r>
        <w:t xml:space="preserve">@Idun2raptus . Isompi kuin F1, luultavasti ei. Parempi, epäilemättä. Oma suosikkini on Moto3. Enemmän ohituksia, läheisempiä maalipaikkoja kuin missään muussa.</w:t>
      </w:r>
    </w:p>
    <w:p>
      <w:r>
        <w:rPr>
          <w:b/>
          <w:u w:val="single"/>
        </w:rPr>
        <w:t xml:space="preserve">260360</w:t>
      </w:r>
    </w:p>
    <w:p>
      <w:r>
        <w:t xml:space="preserve">Kiinni jäit! Katolisen lukion opettajaa syytetään seksistä oppilaan kanssa https://t.co/GGmn59khq4 #hollywood #hollywood</w:t>
      </w:r>
    </w:p>
    <w:p>
      <w:r>
        <w:rPr>
          <w:b/>
          <w:u w:val="single"/>
        </w:rPr>
        <w:t xml:space="preserve">260361</w:t>
      </w:r>
    </w:p>
    <w:p>
      <w:r>
        <w:t xml:space="preserve">[INFO] #Seitsemäntoista lähtee Yhdysvaltoihin laajentamaan &amp;amp; oppii musiikkikokemusta tämän kuun puolivälissä noin 2 viikoksi</w:t>
        <w:br/>
        <w:br/>
        <w:t xml:space="preserve">(Cr. Ohmywonwoo)</w:t>
        <w:br/>
        <w:t xml:space="preserve">#세븐틴 #사 https://t.co/JFVmq7Tt3H</w:t>
      </w:r>
    </w:p>
    <w:p>
      <w:r>
        <w:rPr>
          <w:b/>
          <w:u w:val="single"/>
        </w:rPr>
        <w:t xml:space="preserve">260362</w:t>
      </w:r>
    </w:p>
    <w:p>
      <w:r>
        <w:t xml:space="preserve">Retweeted #OneNationUnderGOD (@peplamb):</w:t>
        <w:br/>
        <w:br/>
        <w:t xml:space="preserve"/>
        <w:br/>
        <w:t xml:space="preserve">avata heidän silmänsä, jotta he kääntyisivät pimeydestä... https://t.co/9A1zryscLk</w:t>
      </w:r>
    </w:p>
    <w:p>
      <w:r>
        <w:rPr>
          <w:b/>
          <w:u w:val="single"/>
        </w:rPr>
        <w:t xml:space="preserve">260363</w:t>
      </w:r>
    </w:p>
    <w:p>
      <w:r>
        <w:t xml:space="preserve">#Pelit #_Persona_5_selitetty_on_tämä_100_tunnin_peli_sinulle 'Persona 5' selitetty: Onko tämä 100-tuntinen peli sinua varten https://t.co/4beBi70KiW https://t.co/sD7pxc2C3E</w:t>
      </w:r>
    </w:p>
    <w:p>
      <w:r>
        <w:rPr>
          <w:b/>
          <w:u w:val="single"/>
        </w:rPr>
        <w:t xml:space="preserve">260364</w:t>
      </w:r>
    </w:p>
    <w:p>
      <w:r>
        <w:t xml:space="preserve">Missä Lontoossa voi oppia uusia taitoja. Niistä voi olla jopa hyötyä. Tavallaan https://t.co/1GLPkcB3YX https://t.co/MmPx9yJ8mP</w:t>
      </w:r>
    </w:p>
    <w:p>
      <w:r>
        <w:rPr>
          <w:b/>
          <w:u w:val="single"/>
        </w:rPr>
        <w:t xml:space="preserve">260365</w:t>
      </w:r>
    </w:p>
    <w:p>
      <w:r>
        <w:t xml:space="preserve">China ROC38Year People's Bank 5000Yuan seteli Specimen https://t.co/wnLMJRD5xl https://t.co/cMB3JDM8CM https://t.co/cMB3JDM8CM</w:t>
      </w:r>
    </w:p>
    <w:p>
      <w:r>
        <w:rPr>
          <w:b/>
          <w:u w:val="single"/>
        </w:rPr>
        <w:t xml:space="preserve">260366</w:t>
      </w:r>
    </w:p>
    <w:p>
      <w:r>
        <w:t xml:space="preserve">Okei, no merkit olivat olemassa, kun hän suostui menemään luoksesi lol, joten logiikka on ilmeinen https://t.co/Fug9xOlGVv</w:t>
      </w:r>
    </w:p>
    <w:p>
      <w:r>
        <w:rPr>
          <w:b/>
          <w:u w:val="single"/>
        </w:rPr>
        <w:t xml:space="preserve">260367</w:t>
      </w:r>
    </w:p>
    <w:p>
      <w:r>
        <w:t xml:space="preserve">@nassnigeria @elrufai Haluamme myös nähdä selvästi, miten osavaltioiden pääjohtajille maksetaan; mitä he käyttävät kuukausittain turvallisuusääniä?</w:t>
      </w:r>
    </w:p>
    <w:p>
      <w:r>
        <w:rPr>
          <w:b/>
          <w:u w:val="single"/>
        </w:rPr>
        <w:t xml:space="preserve">260368</w:t>
      </w:r>
    </w:p>
    <w:p>
      <w:r>
        <w:t xml:space="preserve">Haluatko muuttaa Nashvilleen? US News &amp;amp; World Report sijoittui juuri sijalle 13 parhaiden asuinpaikkojen joukossa! https://t.co/rc0KWYMkKu https://t.co/rc0KWYMkKu</w:t>
      </w:r>
    </w:p>
    <w:p>
      <w:r>
        <w:rPr>
          <w:b/>
          <w:u w:val="single"/>
        </w:rPr>
        <w:t xml:space="preserve">260369</w:t>
      </w:r>
    </w:p>
    <w:p>
      <w:r>
        <w:t xml:space="preserve">Iso TY ja lämpimät halaukset @lisalamont007:lle siitä, että olet luonut turvallisen tilan 4 minulle puhua #masennuksesta ja #hospitalisaatiosta https://t.co/7YW1i2VSge</w:t>
      </w:r>
    </w:p>
    <w:p>
      <w:r>
        <w:rPr>
          <w:b/>
          <w:u w:val="single"/>
        </w:rPr>
        <w:t xml:space="preserve">260370</w:t>
      </w:r>
    </w:p>
    <w:p>
      <w:r>
        <w:t xml:space="preserve">@LarssonsLocks @simonpottery73 @paddypower Nah Olen skotlantilainen ja olen samaa mieltä, että se on tylsää. Liiga ostetaan joka vuosi. En tiedä mitä Celtic-fanit saavat siitä irti rehellisesti sanottuna.</w:t>
      </w:r>
    </w:p>
    <w:p>
      <w:r>
        <w:rPr>
          <w:b/>
          <w:u w:val="single"/>
        </w:rPr>
        <w:t xml:space="preserve">260371</w:t>
      </w:r>
    </w:p>
    <w:p>
      <w:r>
        <w:t xml:space="preserve">Saksa, Neuvostoliiton vyöhyke 1948, MiNr A 195 (sarjasta MiNr 182-197); käytetty (4) - erä 10 #leimaa</w:t>
        <w:br/>
        <w:t xml:space="preserve">https://t.co/XLKlbJRUjg</w:t>
      </w:r>
    </w:p>
    <w:p>
      <w:r>
        <w:rPr>
          <w:b/>
          <w:u w:val="single"/>
        </w:rPr>
        <w:t xml:space="preserve">260372</w:t>
      </w:r>
    </w:p>
    <w:p>
      <w:r>
        <w:t xml:space="preserve">Ihan kuin kaikki voisi mennä elämässäni niin hyvin, eikä minulla olisi mitään syytä olla surullinen, mutta en silti pääse tästä murheesta pois.</w:t>
      </w:r>
    </w:p>
    <w:p>
      <w:r>
        <w:rPr>
          <w:b/>
          <w:u w:val="single"/>
        </w:rPr>
        <w:t xml:space="preserve">260373</w:t>
      </w:r>
    </w:p>
    <w:p>
      <w:r>
        <w:t xml:space="preserve">Merkitse joku, joka vihaa nurmikonleikkuuta 😮😮</w:t>
        <w:br/>
        <w:br/>
        <w:t xml:space="preserve">Hanki tämä tuote täältä =&amp;gt; https://t.co/cl0Q3wwZEW https://t.co/THpAUlM2i3</w:t>
      </w:r>
    </w:p>
    <w:p>
      <w:r>
        <w:rPr>
          <w:b/>
          <w:u w:val="single"/>
        </w:rPr>
        <w:t xml:space="preserve">260374</w:t>
      </w:r>
    </w:p>
    <w:p>
      <w:r>
        <w:t xml:space="preserve">Duke Ellington And His Famous Orchestra - Creole Rhapsody https://t.co/2A09A95clA #nowplaying #listenlive</w:t>
      </w:r>
    </w:p>
    <w:p>
      <w:r>
        <w:rPr>
          <w:b/>
          <w:u w:val="single"/>
        </w:rPr>
        <w:t xml:space="preserve">260375</w:t>
      </w:r>
    </w:p>
    <w:p>
      <w:r>
        <w:t xml:space="preserve">Pääkirjoitus: ESA EarthObservation Twitterissä: "https://t.co/QmMxixcdul, katso lisää https://t.co/LVbqHCBrpe</w:t>
      </w:r>
    </w:p>
    <w:p>
      <w:r>
        <w:rPr>
          <w:b/>
          <w:u w:val="single"/>
        </w:rPr>
        <w:t xml:space="preserve">260376</w:t>
      </w:r>
    </w:p>
    <w:p>
      <w:r>
        <w:t xml:space="preserve">Huonon muistin etuna on se, että samoista hyvistä asioista pääsee nauttimaan useita kertoja ensimmäistä kertaa https://t.co/7M4ayRhBOc</w:t>
      </w:r>
    </w:p>
    <w:p>
      <w:r>
        <w:rPr>
          <w:b/>
          <w:u w:val="single"/>
        </w:rPr>
        <w:t xml:space="preserve">260377</w:t>
      </w:r>
    </w:p>
    <w:p>
      <w:r>
        <w:t xml:space="preserve">Jamien herätyskello on joka aamu klo 8, ja joka aamu hän vain sammuttaa sen ja menee takaisin nukkumaan.</w:t>
      </w:r>
    </w:p>
    <w:p>
      <w:r>
        <w:rPr>
          <w:b/>
          <w:u w:val="single"/>
        </w:rPr>
        <w:t xml:space="preserve">260378</w:t>
      </w:r>
    </w:p>
    <w:p>
      <w:r>
        <w:t xml:space="preserve">Luuletko, että se on kysymys? - Mourinhon piikikäs vastaus Manchester Unitedin ja West Bromin tasapelin jälkeen https://t.co/HA1tTqYJAm ...</w:t>
      </w:r>
    </w:p>
    <w:p>
      <w:r>
        <w:rPr>
          <w:b/>
          <w:u w:val="single"/>
        </w:rPr>
        <w:t xml:space="preserve">260379</w:t>
      </w:r>
    </w:p>
    <w:p>
      <w:r>
        <w:t xml:space="preserve">Menneet ja nykyiset unelmatyttö Pi Kappa Alphan .</w:t>
        <w:br/>
        <w:br/>
        <w:t xml:space="preserve">#PiKappaAlpha #Veljeskunta... https://t</w:t>
      </w:r>
    </w:p>
    <w:p>
      <w:r>
        <w:rPr>
          <w:b/>
          <w:u w:val="single"/>
        </w:rPr>
        <w:t xml:space="preserve">260380</w:t>
      </w:r>
    </w:p>
    <w:p>
      <w:r>
        <w:t xml:space="preserve">Oletko ilmoittautunut tekemään taidetta perheenä lauantaina Taidekomeron Megan Schillerin kanssa?https://t.co/RJ6S5altDu</w:t>
      </w:r>
    </w:p>
    <w:p>
      <w:r>
        <w:rPr>
          <w:b/>
          <w:u w:val="single"/>
        </w:rPr>
        <w:t xml:space="preserve">260381</w:t>
      </w:r>
    </w:p>
    <w:p>
      <w:r>
        <w:t xml:space="preserve">@amelieandme__ Ehdottomasti Amelien leikkimiseen ja hauskanpitoon! Hän voisi pitää tuntikausia hauskaa uima-altaassa/kylpyammeessa ja ne ovat melko kestäviä! 🙈</w:t>
      </w:r>
    </w:p>
    <w:p>
      <w:r>
        <w:rPr>
          <w:b/>
          <w:u w:val="single"/>
        </w:rPr>
        <w:t xml:space="preserve">260382</w:t>
      </w:r>
    </w:p>
    <w:p>
      <w:r>
        <w:t xml:space="preserve">Etsin 15 ihmistä, jotka haluavat työskennellä osa-aikaisesti kotoa.Tehdä rahaa verkossa (Liiketoimintamahdollisuudet - Rahan tekeminen) https://t.co/50cPRmUvvn</w:t>
      </w:r>
    </w:p>
    <w:p>
      <w:r>
        <w:rPr>
          <w:b/>
          <w:u w:val="single"/>
        </w:rPr>
        <w:t xml:space="preserve">260383</w:t>
      </w:r>
    </w:p>
    <w:p>
      <w:r>
        <w:t xml:space="preserve">Tfw joku bussipysäkillä ahdistelee ja seuraa sinua, koska luulee, että sinulla on savukkeita, vaikka sinulla ei ole.</w:t>
      </w:r>
    </w:p>
    <w:p>
      <w:r>
        <w:rPr>
          <w:b/>
          <w:u w:val="single"/>
        </w:rPr>
        <w:t xml:space="preserve">260384</w:t>
      </w:r>
    </w:p>
    <w:p>
      <w:r>
        <w:t xml:space="preserve">Voita #Kindle Fire ja MIKÄ tahansa #Science Fiction tai #Fantasia kirja, jonka haluat tässä #Giveawayssä https://t.co/r7L5aRaqoe via @InkMuse</w:t>
      </w:r>
    </w:p>
    <w:p>
      <w:r>
        <w:rPr>
          <w:b/>
          <w:u w:val="single"/>
        </w:rPr>
        <w:t xml:space="preserve">260385</w:t>
      </w:r>
    </w:p>
    <w:p>
      <w:r>
        <w:t xml:space="preserve">Näin viime yönä painajaista, jossa sain tietää olevani raskaana ja nyt olen super kauhuissani ja ahdistunut psyykestäni.</w:t>
      </w:r>
    </w:p>
    <w:p>
      <w:r>
        <w:rPr>
          <w:b/>
          <w:u w:val="single"/>
        </w:rPr>
        <w:t xml:space="preserve">260386</w:t>
      </w:r>
    </w:p>
    <w:p>
      <w:r>
        <w:t xml:space="preserve">Omakuva omistettu Irene Richille https://t.co/1tdgfUNZEf #fineart #sosiaalirealismi https://t.co/6TGcecR5X0</w:t>
      </w:r>
    </w:p>
    <w:p>
      <w:r>
        <w:rPr>
          <w:b/>
          <w:u w:val="single"/>
        </w:rPr>
        <w:t xml:space="preserve">260387</w:t>
      </w:r>
    </w:p>
    <w:p>
      <w:r>
        <w:t xml:space="preserve">Lataa nyt ARPA-E Impacts, Vol 2, josta löydät joitakin viimeisimpiä menestystarinoitamme https://t.co/Z3nPDGBLrV https://t.co/Z3nPDGBLrV</w:t>
      </w:r>
    </w:p>
    <w:p>
      <w:r>
        <w:rPr>
          <w:b/>
          <w:u w:val="single"/>
        </w:rPr>
        <w:t xml:space="preserve">260388</w:t>
      </w:r>
    </w:p>
    <w:p>
      <w:r>
        <w:t xml:space="preserve">Hei Spectrum! En halua menettää suosikki FOX-ohjelmiani ja urheilua! Käske Charterin pitää #keepmynets https://t.co/2z1R3zjyNM https://t.co/2z1R3zjyNM</w:t>
      </w:r>
    </w:p>
    <w:p>
      <w:r>
        <w:rPr>
          <w:b/>
          <w:u w:val="single"/>
        </w:rPr>
        <w:t xml:space="preserve">260389</w:t>
      </w:r>
    </w:p>
    <w:p>
      <w:r>
        <w:t xml:space="preserve">Smokescreen &amp;amp; paskanjauhanta, jolla pyritään harhauttamaan huomiota trumprussiagatesta. Emme usko sitä . tRump on täynnä 💩 https://t.co/nBzGHTG1sw .</w:t>
      </w:r>
    </w:p>
    <w:p>
      <w:r>
        <w:rPr>
          <w:b/>
          <w:u w:val="single"/>
        </w:rPr>
        <w:t xml:space="preserve">260390</w:t>
      </w:r>
    </w:p>
    <w:p>
      <w:r>
        <w:t xml:space="preserve">Hallitus ei piitannut ihmisten elämästä ja vei kaikki perustavanlaatuiset palvelut, kuten veden ja ruoan. #حکومت_کہاں_ہے"</w:t>
      </w:r>
    </w:p>
    <w:p>
      <w:r>
        <w:rPr>
          <w:b/>
          <w:u w:val="single"/>
        </w:rPr>
        <w:t xml:space="preserve">260391</w:t>
      </w:r>
    </w:p>
    <w:p>
      <w:r>
        <w:t xml:space="preserve">Voitin 10 saavutusta pelissä Cubot - The Complexity of Simplicity ja sain 1074 #TrueAchievement pistettä https://t.co/AKLNsXUkH7</w:t>
      </w:r>
    </w:p>
    <w:p>
      <w:r>
        <w:rPr>
          <w:b/>
          <w:u w:val="single"/>
        </w:rPr>
        <w:t xml:space="preserve">260392</w:t>
      </w:r>
    </w:p>
    <w:p>
      <w:r>
        <w:t xml:space="preserve">@cArissaMarie14 turpa kiinni....miten säännöt? Valmistu koulusta, sitten avioliitto, sitten vauvat...</w:t>
      </w:r>
    </w:p>
    <w:p>
      <w:r>
        <w:rPr>
          <w:b/>
          <w:u w:val="single"/>
        </w:rPr>
        <w:t xml:space="preserve">260393</w:t>
      </w:r>
    </w:p>
    <w:p>
      <w:r>
        <w:t xml:space="preserve">7Colors Change Nightlight XMas Acrylic Crystal Joulupuu / Lumimies Nightlight https://t.co/AD8CXPSNL8 https://t.co/cxVwZTCKpO https://t.co/cxVwZTCKpO</w:t>
      </w:r>
    </w:p>
    <w:p>
      <w:r>
        <w:rPr>
          <w:b/>
          <w:u w:val="single"/>
        </w:rPr>
        <w:t xml:space="preserve">260394</w:t>
      </w:r>
    </w:p>
    <w:p>
      <w:r>
        <w:t xml:space="preserve">@solomonster</w:t>
        <w:br/>
        <w:t xml:space="preserve">TUNNETKO, ETTÄ TULEE TAPAHTUMAN TUOMINEN PÖYTÄKIRJAAN NETISSÄ ON WWE:n tapa loukata faneja? KATSO TÄMÄ VIDEO:https://t.co/BcJrjSKJel</w:t>
      </w:r>
    </w:p>
    <w:p>
      <w:r>
        <w:rPr>
          <w:b/>
          <w:u w:val="single"/>
        </w:rPr>
        <w:t xml:space="preserve">260395</w:t>
      </w:r>
    </w:p>
    <w:p>
      <w:r>
        <w:t xml:space="preserve">@KekistanAntifa1 @GayPatriot @MikeFreddoso @PirateBallerina @SmailliwNitsud @blatta_in_al Käytättekö PVC-putkia ja virtsan kastelemia makuupusseja sytykkeinä? Se on kulkurien salaisuus hyvään nuotioon!</w:t>
      </w:r>
    </w:p>
    <w:p>
      <w:r>
        <w:rPr>
          <w:b/>
          <w:u w:val="single"/>
        </w:rPr>
        <w:t xml:space="preserve">260396</w:t>
      </w:r>
    </w:p>
    <w:p>
      <w:r>
        <w:t xml:space="preserve">@Harry_Styles hyvin, hyvin, hyvin, hyvin, hyvin, hyvin ylpeä sinusta🍀 ansaitset kaiken, ja tästä mestariteoksesta ansaitset Grammyn 👑</w:t>
      </w:r>
    </w:p>
    <w:p>
      <w:r>
        <w:rPr>
          <w:b/>
          <w:u w:val="single"/>
        </w:rPr>
        <w:t xml:space="preserve">260397</w:t>
      </w:r>
    </w:p>
    <w:p>
      <w:r>
        <w:t xml:space="preserve">#Pizza voi olla sotkuinen, tiedämme sen. Emme voi aina olla glitz &amp;amp; glam ja ymmärrämme sen. Mutta olemme aina herkullisia! Tule... https://t.co/BXaVGr1QmM</w:t>
      </w:r>
    </w:p>
    <w:p>
      <w:r>
        <w:rPr>
          <w:b/>
          <w:u w:val="single"/>
        </w:rPr>
        <w:t xml:space="preserve">260398</w:t>
      </w:r>
    </w:p>
    <w:p>
      <w:r>
        <w:t xml:space="preserve">Älä anna vihaajiesi viedä sinua pois kurssilta... Etsi hiljainen paikka ja kuuntele #Jumalan hiljaista pientä ääntä.</w:t>
      </w:r>
    </w:p>
    <w:p>
      <w:r>
        <w:rPr>
          <w:b/>
          <w:u w:val="single"/>
        </w:rPr>
        <w:t xml:space="preserve">260399</w:t>
      </w:r>
    </w:p>
    <w:p>
      <w:r>
        <w:br/>
        <w:t xml:space="preserve">@TCKYoutube RAKASTAN U &amp;lt;3 miksi et u avaa minun :( OPPPPPPPPPPPEEEEEEEEEEEEEEEEENNNNNNNNNNNN täytä saldoni live &amp;lt;3</w:t>
      </w:r>
    </w:p>
    <w:p>
      <w:r>
        <w:rPr>
          <w:b/>
          <w:u w:val="single"/>
        </w:rPr>
        <w:t xml:space="preserve">260400</w:t>
      </w:r>
    </w:p>
    <w:p>
      <w:r>
        <w:t xml:space="preserve">ah, no,,, Olen lähettänyt tekstiviestin kaverille, jonka kanssa erosin vahingossa, joten on turvallista sanoa, että olen viikonpäiväkännissä.</w:t>
      </w:r>
    </w:p>
    <w:p>
      <w:r>
        <w:rPr>
          <w:b/>
          <w:u w:val="single"/>
        </w:rPr>
        <w:t xml:space="preserve">260401</w:t>
      </w:r>
    </w:p>
    <w:p>
      <w:r>
        <w:t xml:space="preserve">Ooh, toivottavasti toivo tuo aurinkoista lupausta joskus tänä viikonloppuna teille! ☀️ Nuo pilvet on kyllä kauniin värisiä ✨ https://t.co/wFCRindXzC https://t.co/wFCRindXzC</w:t>
      </w:r>
    </w:p>
    <w:p>
      <w:r>
        <w:rPr>
          <w:b/>
          <w:u w:val="single"/>
        </w:rPr>
        <w:t xml:space="preserve">260402</w:t>
      </w:r>
    </w:p>
    <w:p>
      <w:r>
        <w:t xml:space="preserve">@SamtheAnomaly Lennän Las Vegasiin perjantai-iltana. Kauppa on suljettu lauantaista maanantaihin</w:t>
      </w:r>
    </w:p>
    <w:p>
      <w:r>
        <w:rPr>
          <w:b/>
          <w:u w:val="single"/>
        </w:rPr>
        <w:t xml:space="preserve">260403</w:t>
      </w:r>
    </w:p>
    <w:p>
      <w:r>
        <w:t xml:space="preserve">OMG! Sinun on nähtävä tämä.</w:t>
        <w:t xml:space="preserve">#BIGOLIVE &amp;gt; Măm nha </w:t>
        <w:t xml:space="preserve">😘.</w:t>
        <w:br/>
        <w:t xml:space="preserve"> https://t.co/o0V68F3RQf https://t.co/PitKnTgE4S https://t.co/PitKnTgE4S</w:t>
      </w:r>
    </w:p>
    <w:p>
      <w:r>
        <w:rPr>
          <w:b/>
          <w:u w:val="single"/>
        </w:rPr>
        <w:t xml:space="preserve">260404</w:t>
      </w:r>
    </w:p>
    <w:p>
      <w:r>
        <w:t xml:space="preserve">Todellinen mahdollisuus: #aadhar linkitetty - pankki ac -linkitetty TAx-ilmoitus. Saat SMM:n (Aadhar-linkki) 2 sanotaan 50K kaikilta tileiltä swachhBharatille https://t.co/0EU2DYxDJk</w:t>
      </w:r>
    </w:p>
    <w:p>
      <w:r>
        <w:rPr>
          <w:b/>
          <w:u w:val="single"/>
        </w:rPr>
        <w:t xml:space="preserve">260405</w:t>
      </w:r>
    </w:p>
    <w:p>
      <w:r>
        <w:t xml:space="preserve">Sinun #1 Weekly Program #EntertainmentEdge tulee tänään klo 12-3PM ON @solid1037fmGh https://t.co/Pb68Eiax8G</w:t>
      </w:r>
    </w:p>
    <w:p>
      <w:r>
        <w:rPr>
          <w:b/>
          <w:u w:val="single"/>
        </w:rPr>
        <w:t xml:space="preserve">260406</w:t>
      </w:r>
    </w:p>
    <w:p>
      <w:r>
        <w:t xml:space="preserve">#SAFC:n pelaajat ja taustahenkilöstö käyttävät tänä iltana mustia käsivarsinauhoja. Oletettavasti se on John O'Shean isän kunniaksi #SAFC</w:t>
      </w:r>
    </w:p>
    <w:p>
      <w:r>
        <w:rPr>
          <w:b/>
          <w:u w:val="single"/>
        </w:rPr>
        <w:t xml:space="preserve">260407</w:t>
      </w:r>
    </w:p>
    <w:p>
      <w:r>
        <w:t xml:space="preserve">@p2pc2e @DMerinoF1 Auto 66 DG1 Racingin pitäisi saada Hunt ja Lauda ajamaan tänä viikonloppuna vain minun takiani, surullinen Tony https://t.co/CohZdE2ayC https://t.co/CohZdE2ayC</w:t>
      </w:r>
    </w:p>
    <w:p>
      <w:r>
        <w:rPr>
          <w:b/>
          <w:u w:val="single"/>
        </w:rPr>
        <w:t xml:space="preserve">260408</w:t>
      </w:r>
    </w:p>
    <w:p>
      <w:r>
        <w:t xml:space="preserve">@CoolDudeStanley @StevieEvilCat @ScullyNoreen @BarbaraBpiwetz @ThorSelfies @hugo4de @Lazlovely @LBisaillon @chalkymacalpi Tervetuloa, Stanley! Olet #weeti!</w:t>
      </w:r>
    </w:p>
    <w:p>
      <w:r>
        <w:rPr>
          <w:b/>
          <w:u w:val="single"/>
        </w:rPr>
        <w:t xml:space="preserve">260409</w:t>
      </w:r>
    </w:p>
    <w:p>
      <w:r>
        <w:t xml:space="preserve">@JonnyGeller @EllaRoseDove @cbcreative Ehdottomasti. Useimmat "vuoden 2013 luokkamme" jäsenet tapaavat edelleen säännöllisesti keskustellakseen kirjoituksistamme lasillisen tai kahden viinin äärellä.</w:t>
        <w:br/>
        <w:br/>
        <w:t xml:space="preserve"> #cbcreative</w:t>
      </w:r>
    </w:p>
    <w:p>
      <w:r>
        <w:rPr>
          <w:b/>
          <w:u w:val="single"/>
        </w:rPr>
        <w:t xml:space="preserve">260410</w:t>
      </w:r>
    </w:p>
    <w:p>
      <w:r>
        <w:t xml:space="preserve">Saattaa tuntua siltä, että muut työntävät sinua tänään, mutta sinä... Lisää aiheesta Libra https://t.co/lKl4YUi4HD</w:t>
      </w:r>
    </w:p>
    <w:p>
      <w:r>
        <w:rPr>
          <w:b/>
          <w:u w:val="single"/>
        </w:rPr>
        <w:t xml:space="preserve">260411</w:t>
      </w:r>
    </w:p>
    <w:p>
      <w:r>
        <w:t xml:space="preserve">Hei! Olen Dolly Mae, naarasrotta. #rotta #small&amp;amp;furry #Norfolk https://t.co/8XAWrSm3bH https://t.co/4Ru1KolYB5 https://t.co/4Ru1KolYB5</w:t>
      </w:r>
    </w:p>
    <w:p>
      <w:r>
        <w:rPr>
          <w:b/>
          <w:u w:val="single"/>
        </w:rPr>
        <w:t xml:space="preserve">260412</w:t>
      </w:r>
    </w:p>
    <w:p>
      <w:r>
        <w:t xml:space="preserve">Lisäsin videon @YouTube-soittolistaan https://t.co/agDaVjYslY "All I Want" - R&amp;amp;B/HipHop Instrumental/Type beat New2017 (Prod.N-SOUL).</w:t>
      </w:r>
    </w:p>
    <w:p>
      <w:r>
        <w:rPr>
          <w:b/>
          <w:u w:val="single"/>
        </w:rPr>
        <w:t xml:space="preserve">260413</w:t>
      </w:r>
    </w:p>
    <w:p>
      <w:r>
        <w:t xml:space="preserve">Vakuutusmatemaatikko - Kaupallinen kuljetus - Calabasas, Kalifornia - Crusader Insurance Company https://t.co/Js27ueSyx3</w:t>
      </w:r>
    </w:p>
    <w:p>
      <w:r>
        <w:rPr>
          <w:b/>
          <w:u w:val="single"/>
        </w:rPr>
        <w:t xml:space="preserve">260414</w:t>
      </w:r>
    </w:p>
    <w:p>
      <w:r>
        <w:t xml:space="preserve">Summer Nights by John Travolta - Olivia Newton-John</w:t>
        <w:br/>
        <w:t xml:space="preserve">https://t.co/733KSOo5vz</w:t>
        <w:br/>
        <w:t xml:space="preserve">https://t.co/fkNT2JS0Cp</w:t>
        <w:br/>
        <w:t xml:space="preserve">https://t.co/qY2VaG3niN</w:t>
      </w:r>
    </w:p>
    <w:p>
      <w:r>
        <w:rPr>
          <w:b/>
          <w:u w:val="single"/>
        </w:rPr>
        <w:t xml:space="preserve">260415</w:t>
      </w:r>
    </w:p>
    <w:p>
      <w:r>
        <w:t xml:space="preserve">Löytyi transponderi etana!</w:t>
        <w:br/>
        <w:t xml:space="preserve">Jättiläisiä, merihirviöitä ja muita uskomattomia kohtaamisia!</w:t>
        <w:br/>
        <w:t xml:space="preserve">https://t.co/RxSgbs8u5Z #TreCru https://t.co/ZMBHuEnuq3</w:t>
      </w:r>
    </w:p>
    <w:p>
      <w:r>
        <w:rPr>
          <w:b/>
          <w:u w:val="single"/>
        </w:rPr>
        <w:t xml:space="preserve">260416</w:t>
      </w:r>
    </w:p>
    <w:p>
      <w:r>
        <w:t xml:space="preserve">Rohkea tekoäly käytti juomien avaajaa plasmaikkunana ja oli ärtynyt valmistumisesta.</w:t>
      </w:r>
    </w:p>
    <w:p>
      <w:r>
        <w:rPr>
          <w:b/>
          <w:u w:val="single"/>
        </w:rPr>
        <w:t xml:space="preserve">260417</w:t>
      </w:r>
    </w:p>
    <w:p>
      <w:r>
        <w:t xml:space="preserve">DJ:t ja levy-yhtiöt kunnioittavat Rolandin perustajaa Ikutaro Kakehashia @Mixmag https://t.co/uBIzUyEjmm</w:t>
      </w:r>
    </w:p>
    <w:p>
      <w:r>
        <w:rPr>
          <w:b/>
          <w:u w:val="single"/>
        </w:rPr>
        <w:t xml:space="preserve">260418</w:t>
      </w:r>
    </w:p>
    <w:p>
      <w:r>
        <w:t xml:space="preserve">Miksi @Adele on vaikein konsertti, josta meidän on koskaan pitänyt raportoida💥Katsominen on kaikkein upeinta, mitä olen koskaan kokenut!💥 https://t.co/oy3ZkEpLcG</w:t>
      </w:r>
    </w:p>
    <w:p>
      <w:r>
        <w:rPr>
          <w:b/>
          <w:u w:val="single"/>
        </w:rPr>
        <w:t xml:space="preserve">260419</w:t>
      </w:r>
    </w:p>
    <w:p>
      <w:r>
        <w:t xml:space="preserve">Olen nähnyt monia asioita. Tiedäthän sen mainostaulun moottoritien liittymässä... En ole nähnyt sitäkään, mutta olen nähnyt monia muita asioita.</w:t>
      </w:r>
    </w:p>
    <w:p>
      <w:r>
        <w:rPr>
          <w:b/>
          <w:u w:val="single"/>
        </w:rPr>
        <w:t xml:space="preserve">260420</w:t>
      </w:r>
    </w:p>
    <w:p>
      <w:r>
        <w:t xml:space="preserve">Uuden @WVTM13-kuorma-automme paketointi autonäyttelyssä! Pysähdy @BJCC:ssä tervehtimässä ☺️ https://t.co/WeMB218Oaf https://t.co/WeMB218Oaf</w:t>
      </w:r>
    </w:p>
    <w:p>
      <w:r>
        <w:rPr>
          <w:b/>
          <w:u w:val="single"/>
        </w:rPr>
        <w:t xml:space="preserve">260421</w:t>
      </w:r>
    </w:p>
    <w:p>
      <w:r>
        <w:t xml:space="preserve">@CPRewritten Lisää peli lemmikkikaupassa, jossa puffle on pallossa ja sinun täytyy päästä loppuun</w:t>
        <w:br/>
        <w:br/>
        <w:t xml:space="preserve">se oli minun suosikkini &amp;lt;3</w:t>
      </w:r>
    </w:p>
    <w:p>
      <w:r>
        <w:rPr>
          <w:b/>
          <w:u w:val="single"/>
        </w:rPr>
        <w:t xml:space="preserve">260422</w:t>
      </w:r>
    </w:p>
    <w:p>
      <w:r>
        <w:t xml:space="preserve">@sardesairajdeep Työskenneltyään maan jakamiseksi yhteisöllisillä linjoilla maallistumisen varjolla, nyt työskentelee regionalismin parissa.</w:t>
      </w:r>
    </w:p>
    <w:p>
      <w:r>
        <w:rPr>
          <w:b/>
          <w:u w:val="single"/>
        </w:rPr>
        <w:t xml:space="preserve">260423</w:t>
      </w:r>
    </w:p>
    <w:p>
      <w:r>
        <w:t xml:space="preserve">@DecaturBoi_Lon Tämän lisäksi tietyt operaattorit tarjoavat videopuheluita LTE-kaistojensa kautta, jotka on rakennettu Androidiin https://t.co/QfAahdrpHp.</w:t>
      </w:r>
    </w:p>
    <w:p>
      <w:r>
        <w:rPr>
          <w:b/>
          <w:u w:val="single"/>
        </w:rPr>
        <w:t xml:space="preserve">260424</w:t>
      </w:r>
    </w:p>
    <w:p>
      <w:r>
        <w:t xml:space="preserve">Reportteri - Kuka on PL:n paras hyökkääjä?</w:t>
        <w:br/>
        <w:t xml:space="preserve">Zlatan- Lukaku on hyvä &amp;amp; Aguero</w:t>
        <w:br/>
        <w:t xml:space="preserve">Reporter- Not you?</w:t>
        <w:br/>
        <w:t xml:space="preserve"> Zlatan- Leijonat eivät vertaa itseään ihmisiin🦁</w:t>
      </w:r>
    </w:p>
    <w:p>
      <w:r>
        <w:rPr>
          <w:b/>
          <w:u w:val="single"/>
        </w:rPr>
        <w:t xml:space="preserve">260425</w:t>
      </w:r>
    </w:p>
    <w:p>
      <w:r>
        <w:t xml:space="preserve">@MikeAndMike B-pallo on nuorten miesten peli, kun alat itkeä levätä on aika jäädä eläkkeelle &amp;amp; katsella nuoria kavereita pelata, jos olet liian väsynyt</w:t>
      </w:r>
    </w:p>
    <w:p>
      <w:r>
        <w:rPr>
          <w:b/>
          <w:u w:val="single"/>
        </w:rPr>
        <w:t xml:space="preserve">260426</w:t>
      </w:r>
    </w:p>
    <w:p>
      <w:r>
        <w:t xml:space="preserve">Qui Radio Londra: Kurdien tukea hakeva Turkin Erdogan kutsuu itseään "rauhan vartijaksi" https://t.co/DX41bIQYW1</w:t>
      </w:r>
    </w:p>
    <w:p>
      <w:r>
        <w:rPr>
          <w:b/>
          <w:u w:val="single"/>
        </w:rPr>
        <w:t xml:space="preserve">260427</w:t>
      </w:r>
    </w:p>
    <w:p>
      <w:r>
        <w:t xml:space="preserve">En malta odottaa kaikkia tyypillisiä aprillipäivän asiakkaita. Aion kirjaimellisesti polttaa käteni kahvipannussa.</w:t>
      </w:r>
    </w:p>
    <w:p>
      <w:r>
        <w:rPr>
          <w:b/>
          <w:u w:val="single"/>
        </w:rPr>
        <w:t xml:space="preserve">260428</w:t>
      </w:r>
    </w:p>
    <w:p>
      <w:r>
        <w:t xml:space="preserve">Entinen mallikoti Alaqua Lakesissa 4BR 4BA 3902sqft $875K - Katso --&amp;gt;&amp;gt; https://t.co/9ofZITOrz2 #luxuryhomes #LakeMary #HeathrowFL https://t.co/C4sxZzxWUf</w:t>
      </w:r>
    </w:p>
    <w:p>
      <w:r>
        <w:rPr>
          <w:b/>
          <w:u w:val="single"/>
        </w:rPr>
        <w:t xml:space="preserve">260429</w:t>
      </w:r>
    </w:p>
    <w:p>
      <w:r>
        <w:t xml:space="preserve">Tämän päivän kappale - pienen viipyilemisen jälkeen alkoi todella avata hyvää paikkaa minussa.</w:t>
        <w:br/>
        <w:t xml:space="preserve">https://t.co/jtEGkVqS1e https://t.co/jtEGkVqS1e https://t.co/jtEGkVqS1e</w:t>
      </w:r>
    </w:p>
    <w:p>
      <w:r>
        <w:rPr>
          <w:b/>
          <w:u w:val="single"/>
        </w:rPr>
        <w:t xml:space="preserve">260430</w:t>
      </w:r>
    </w:p>
    <w:p>
      <w:r>
        <w:t xml:space="preserve">Voitteko tuntea sen!?! Vain muutaman päivän päässä Cosmic Star Heroine peli &amp;amp; soundtrack tulossa ulos, olen melko hermostunut! Olkaa ystävällisiä &amp;lt;3</w:t>
      </w:r>
    </w:p>
    <w:p>
      <w:r>
        <w:rPr>
          <w:b/>
          <w:u w:val="single"/>
        </w:rPr>
        <w:t xml:space="preserve">260431</w:t>
      </w:r>
    </w:p>
    <w:p>
      <w:r>
        <w:t xml:space="preserve">SINÄ sait olosi paremmaksi. :)</w:t>
        <w:br/>
        <w:br/>
        <w:t xml:space="preserve"> Mutta olen iloinen, että pystyin auttamaan. Olemme kaikki tässä yhdessä. https://t.co/wbr2an2ccM.</w:t>
      </w:r>
    </w:p>
    <w:p>
      <w:r>
        <w:rPr>
          <w:b/>
          <w:u w:val="single"/>
        </w:rPr>
        <w:t xml:space="preserve">260432</w:t>
      </w:r>
    </w:p>
    <w:p>
      <w:r>
        <w:t xml:space="preserve">@pmccre @tarbosaur</w:t>
        <w:br/>
        <w:t xml:space="preserve">Kuka on tehnyt enemmän soittimen hyväksi?</w:t>
        <w:br/>
        <w:t xml:space="preserve"> Folk/etniset/maailman genret pelastivat harmonikan, eivät virtuoosimaiset standardit.</w:t>
      </w:r>
    </w:p>
    <w:p>
      <w:r>
        <w:rPr>
          <w:b/>
          <w:u w:val="single"/>
        </w:rPr>
        <w:t xml:space="preserve">260433</w:t>
      </w:r>
    </w:p>
    <w:p>
      <w:r>
        <w:t xml:space="preserve">💪🇷🇺❤️ Pysy vahvana #saintpetersburg ❤️🇺💪</w:t>
        <w:br/>
        <w:t xml:space="preserve">#StPetersburg #StPeterburgBlast #Venäjä https://t.co/huvqUiFYFy</w:t>
      </w:r>
    </w:p>
    <w:p>
      <w:r>
        <w:rPr>
          <w:b/>
          <w:u w:val="single"/>
        </w:rPr>
        <w:t xml:space="preserve">260434</w:t>
      </w:r>
    </w:p>
    <w:p>
      <w:r>
        <w:t xml:space="preserve">Ihanaa, ettei hän näyttänyt venettä tai mitään. Hän vain laittoi kuvan ylös &amp;amp; se oli kuin rahaa. #clutch #lovetheunderdog https://t.co/5lXFSDdd6F</w:t>
      </w:r>
    </w:p>
    <w:p>
      <w:r>
        <w:rPr>
          <w:b/>
          <w:u w:val="single"/>
        </w:rPr>
        <w:t xml:space="preserve">260435</w:t>
      </w:r>
    </w:p>
    <w:p>
      <w:r>
        <w:t xml:space="preserve">myös hän teki kasan tutkimusta tøpistä ja siitä mitä biisi heathens tarkoittaa ja olen juuri.... kuolemaisillani uudestaan tämä on hauskin juttu</w:t>
      </w:r>
    </w:p>
    <w:p>
      <w:r>
        <w:rPr>
          <w:b/>
          <w:u w:val="single"/>
        </w:rPr>
        <w:t xml:space="preserve">260436</w:t>
      </w:r>
    </w:p>
    <w:p>
      <w:r>
        <w:t xml:space="preserve">Hän mainostaa Ivankan juttuja ja on eettisten sääntöjen rikkoja.... miksi kukaan uskoisi häntä? https://t.co/bqY7lcYSOO</w:t>
      </w:r>
    </w:p>
    <w:p>
      <w:r>
        <w:rPr>
          <w:b/>
          <w:u w:val="single"/>
        </w:rPr>
        <w:t xml:space="preserve">260437</w:t>
      </w:r>
    </w:p>
    <w:p>
      <w:r>
        <w:t xml:space="preserve">Suljetussa yhteiskunnassa, jossa kaikki ovat syyllisiä, ainoa rikos on kiinnijääminen. Varkaiden maailmassa ainoa lopullinen synti on tyhmyys...</w:t>
      </w:r>
    </w:p>
    <w:p>
      <w:r>
        <w:rPr>
          <w:b/>
          <w:u w:val="single"/>
        </w:rPr>
        <w:t xml:space="preserve">260438</w:t>
      </w:r>
    </w:p>
    <w:p>
      <w:r>
        <w:t xml:space="preserve">Magcargo (46.7%)</w:t>
        <w:br/>
        <w:t xml:space="preserve">Rock Throw/Heat Wave</w:t>
        <w:br/>
        <w:t xml:space="preserve">0/9/12 (ATK/DEF/STA)</w:t>
        <w:br/>
        <w:t xml:space="preserve">Despawns at 23:07:11</w:t>
        <w:br/>
        <w:t xml:space="preserve">https://t.co/kaQ5JIVGUp</w:t>
      </w:r>
    </w:p>
    <w:p>
      <w:r>
        <w:rPr>
          <w:b/>
          <w:u w:val="single"/>
        </w:rPr>
        <w:t xml:space="preserve">260439</w:t>
      </w:r>
    </w:p>
    <w:p>
      <w:r>
        <w:t xml:space="preserve">Nvidia toimittaa uuden ja parannetun Titan Xp:n-3 840 ydintä, 550 Gt/s muistikaistanleveys https://t.co/kjBlJEfp6c</w:t>
      </w:r>
    </w:p>
    <w:p>
      <w:r>
        <w:rPr>
          <w:b/>
          <w:u w:val="single"/>
        </w:rPr>
        <w:t xml:space="preserve">260440</w:t>
      </w:r>
    </w:p>
    <w:p>
      <w:r>
        <w:t xml:space="preserve">@lage1984 he voivat korvata tämän sinulle. Pahoittelen aiheutunutta haittaa. Kiitos - Leanne</w:t>
      </w:r>
    </w:p>
    <w:p>
      <w:r>
        <w:rPr>
          <w:b/>
          <w:u w:val="single"/>
        </w:rPr>
        <w:t xml:space="preserve">260441</w:t>
      </w:r>
    </w:p>
    <w:p>
      <w:r>
        <w:t xml:space="preserve">@Gibson1018 Teen tämän joka vuosi. Hän on joko tietämätön tai omaksunut "se on ominaisuus, ei vika" -mentaliteetin. En ole varma kumpi olisi parempi.</w:t>
      </w:r>
    </w:p>
    <w:p>
      <w:r>
        <w:rPr>
          <w:b/>
          <w:u w:val="single"/>
        </w:rPr>
        <w:t xml:space="preserve">260442</w:t>
      </w:r>
    </w:p>
    <w:p>
      <w:r>
        <w:t xml:space="preserve">Haluat kaivautua kannoillesi tänään ja vastustaa muutosta, erityisesti... Lisää for Libra https://t.co/KCRBAqv0tn</w:t>
      </w:r>
    </w:p>
    <w:p>
      <w:r>
        <w:rPr>
          <w:b/>
          <w:u w:val="single"/>
        </w:rPr>
        <w:t xml:space="preserve">260443</w:t>
      </w:r>
    </w:p>
    <w:p>
      <w:r>
        <w:t xml:space="preserve">@Atheist_Penguin @slenderchunk @TevinDavis_ @ianbremmer Käytän tuota varmasti ensi kerralla, kun poliiseilla on etsintälupa tutkia tavaroitani. 'Anteeksi, että teillä on poliittinen ennakkoluulonne minua kohtaan.'</w:t>
      </w:r>
    </w:p>
    <w:p>
      <w:r>
        <w:rPr>
          <w:b/>
          <w:u w:val="single"/>
        </w:rPr>
        <w:t xml:space="preserve">260444</w:t>
      </w:r>
    </w:p>
    <w:p>
      <w:r>
        <w:t xml:space="preserve">@ShimanoROAD Onko mitään ETA-arviota siitä, milloin voimme kohtuudella odottaa, että #DuraAce9170-vaihteet / kalipetit ovat saatavilla pyöräkauppoihin?</w:t>
      </w:r>
    </w:p>
    <w:p>
      <w:r>
        <w:rPr>
          <w:b/>
          <w:u w:val="single"/>
        </w:rPr>
        <w:t xml:space="preserve">260445</w:t>
      </w:r>
    </w:p>
    <w:p>
      <w:r>
        <w:t xml:space="preserve">Yritän miettiä, miten tätä ei voisi mahdollisesti päästää lähellekään tietokoneita, mitä s1:n jälkipuolisko on ollut.</w:t>
      </w:r>
    </w:p>
    <w:p>
      <w:r>
        <w:rPr>
          <w:b/>
          <w:u w:val="single"/>
        </w:rPr>
        <w:t xml:space="preserve">260446</w:t>
      </w:r>
    </w:p>
    <w:p>
      <w:r>
        <w:t xml:space="preserve">#Turkki - brittiläisen akateemikon Chris Stephensonin työlupa Turkissa peruutettiin 18 vuoden jälkeen - RIGHTS https://t.co/VvYO2fH53w via @HDNER</w:t>
      </w:r>
    </w:p>
    <w:p>
      <w:r>
        <w:rPr>
          <w:b/>
          <w:u w:val="single"/>
        </w:rPr>
        <w:t xml:space="preserve">260447</w:t>
      </w:r>
    </w:p>
    <w:p>
      <w:r>
        <w:t xml:space="preserve">Osallistun keikallesi Alankomaissa 4. huhtikuuta @edsheeran ja olen rakastunut kappaleeseen "What do I know" just saying...😇 😘</w:t>
      </w:r>
    </w:p>
    <w:p>
      <w:r>
        <w:rPr>
          <w:b/>
          <w:u w:val="single"/>
        </w:rPr>
        <w:t xml:space="preserve">260448</w:t>
      </w:r>
    </w:p>
    <w:p>
      <w:r>
        <w:t xml:space="preserve">On kiusallista ajatella, että kaikki nämä ihmiset tv-ohjelmissa näyttelevät. Varsinkin kun ohjelma on hyvä. https://t.co/7TqlnLKBIJ</w:t>
      </w:r>
    </w:p>
    <w:p>
      <w:r>
        <w:rPr>
          <w:b/>
          <w:u w:val="single"/>
        </w:rPr>
        <w:t xml:space="preserve">260449</w:t>
      </w:r>
    </w:p>
    <w:p>
      <w:r>
        <w:t xml:space="preserve">Vakava kysymys - kaveri menneisyydestäni liukui dm:ään ja kysyi hei miten menee? Sanoin, että asiat ovat kunnossa, ja sitten hän esti minut ... Miksi?</w:t>
      </w:r>
    </w:p>
    <w:p>
      <w:r>
        <w:rPr>
          <w:b/>
          <w:u w:val="single"/>
        </w:rPr>
        <w:t xml:space="preserve">260450</w:t>
      </w:r>
    </w:p>
    <w:p>
      <w:r>
        <w:t xml:space="preserve">Rehellisesti sanottuna, kun näen kuvia itsestäni nyt, vaikka en ole vielä saavuttanut tavoitettani, se on niin uskomatonta. Näytän äärettömän paljon paremmalta jo nyt</w:t>
      </w:r>
    </w:p>
    <w:p>
      <w:r>
        <w:rPr>
          <w:b/>
          <w:u w:val="single"/>
        </w:rPr>
        <w:t xml:space="preserve">260451</w:t>
      </w:r>
    </w:p>
    <w:p>
      <w:r>
        <w:t xml:space="preserve">@TimensBlossom - oli hämmentynyt, ja jos hän ajatteli sitä, asiat pahenisivat.</w:t>
        <w:br/>
        <w:t xml:space="preserve"> Hän sai aikaan sivistyneen katsekontaktin ja ystävällisen hymyn.</w:t>
      </w:r>
    </w:p>
    <w:p>
      <w:r>
        <w:rPr>
          <w:b/>
          <w:u w:val="single"/>
        </w:rPr>
        <w:t xml:space="preserve">260452</w:t>
      </w:r>
    </w:p>
    <w:p>
      <w:r>
        <w:t xml:space="preserve">Kaikkien on nähtävä @13ReasonsWhy, koska se osoittaa, että huhut ja sanat voivat lopettaa jonkun elämän, ei vain kuvainnollisesti vaan ikuisesti ❤❤❤❤❤.</w:t>
      </w:r>
    </w:p>
    <w:p>
      <w:r>
        <w:rPr>
          <w:b/>
          <w:u w:val="single"/>
        </w:rPr>
        <w:t xml:space="preserve">260453</w:t>
      </w:r>
    </w:p>
    <w:p>
      <w:r>
        <w:t xml:space="preserve">Anteeksi, taisin erehtyä luulemaan sinua joksikin toiseksi. Joku, joka välitti. Joku, joka muistuttaa enemmän minua.</w:t>
      </w:r>
    </w:p>
    <w:p>
      <w:r>
        <w:rPr>
          <w:b/>
          <w:u w:val="single"/>
        </w:rPr>
        <w:t xml:space="preserve">260454</w:t>
      </w:r>
    </w:p>
    <w:p>
      <w:r>
        <w:t xml:space="preserve">@JayCostTWS @BillKristol pisteitä luovuudesta, vähennyksiä ironian puutteesta ja hylkäys täydellisestä älyllisestä epärehellisyydestä.</w:t>
      </w:r>
    </w:p>
    <w:p>
      <w:r>
        <w:rPr>
          <w:b/>
          <w:u w:val="single"/>
        </w:rPr>
        <w:t xml:space="preserve">260455</w:t>
      </w:r>
    </w:p>
    <w:p>
      <w:r>
        <w:t xml:space="preserve">*TODELLISUUS*</w:t>
        <w:br/>
        <w:t xml:space="preserve">ON SE, JOKA</w:t>
        <w:br/>
        <w:t xml:space="preserve">*Ei häviä*</w:t>
        <w:br/>
        <w:t xml:space="preserve">*JUST BCOZ*</w:t>
        <w:br/>
        <w:t xml:space="preserve">ME</w:t>
        <w:br/>
        <w:t xml:space="preserve">*Emmekä usko tai hyväksy sitä..*</w:t>
        <w:br/>
        <w:br/>
        <w:t xml:space="preserve">Gud nite 😊🙏</w:t>
      </w:r>
    </w:p>
    <w:p>
      <w:r>
        <w:rPr>
          <w:b/>
          <w:u w:val="single"/>
        </w:rPr>
        <w:t xml:space="preserve">260456</w:t>
      </w:r>
    </w:p>
    <w:p>
      <w:r>
        <w:t xml:space="preserve">#OffToSchool harjoituksiin</w:t>
        <w:br/>
        <w:br/>
        <w:t xml:space="preserve">"The Life" 12. huhtikuuta 17:30 Voit katsoa minua siellä, liput! Voitte soittaa minulle numeroon 09756454692. KIITOS</w:t>
      </w:r>
    </w:p>
    <w:p>
      <w:r>
        <w:rPr>
          <w:b/>
          <w:u w:val="single"/>
        </w:rPr>
        <w:t xml:space="preserve">260457</w:t>
      </w:r>
    </w:p>
    <w:p>
      <w:r>
        <w:t xml:space="preserve">Tämä elokuva kosketti todella sydäntäni, kiitos kaikille osallistumisesta #autismi https://t.co/KULLAGE1MR</w:t>
      </w:r>
    </w:p>
    <w:p>
      <w:r>
        <w:rPr>
          <w:b/>
          <w:u w:val="single"/>
        </w:rPr>
        <w:t xml:space="preserve">260458</w:t>
      </w:r>
    </w:p>
    <w:p>
      <w:r>
        <w:t xml:space="preserve">@CareyTorg Kiva asia on, että kuolisin välittömästi nähdessäni sen kauhun villissä, joten se ei olisi niin paha.</w:t>
      </w:r>
    </w:p>
    <w:p>
      <w:r>
        <w:rPr>
          <w:b/>
          <w:u w:val="single"/>
        </w:rPr>
        <w:t xml:space="preserve">260459</w:t>
      </w:r>
    </w:p>
    <w:p>
      <w:r>
        <w:t xml:space="preserve">.@Englanti Toinen @Englanti nuorisomaajoukkue @Sam_shash on levännyt penkillä tänä aamuna palattuaan kansainvälisistä tehtävistä.</w:t>
      </w:r>
    </w:p>
    <w:p>
      <w:r>
        <w:rPr>
          <w:b/>
          <w:u w:val="single"/>
        </w:rPr>
        <w:t xml:space="preserve">260460</w:t>
      </w:r>
    </w:p>
    <w:p>
      <w:r>
        <w:t xml:space="preserve">OF-kurssi. Olkoon tämä opetus siitä, että vankilaan joutuvat aina pienet ihmiset. Kiinnittäkää huomiota Trumpin ympärillä olevaan kehään. https://t.co/mJVnwQLQuk</w:t>
      </w:r>
    </w:p>
    <w:p>
      <w:r>
        <w:rPr>
          <w:b/>
          <w:u w:val="single"/>
        </w:rPr>
        <w:t xml:space="preserve">260461</w:t>
      </w:r>
    </w:p>
    <w:p>
      <w:r>
        <w:t xml:space="preserve">GLOBAL MARKETS-Stocks dips as investors lock in gains after strong quarter https://t.co/1HFrQ8ao6P #business #bloomberg</w:t>
      </w:r>
    </w:p>
    <w:p>
      <w:r>
        <w:rPr>
          <w:b/>
          <w:u w:val="single"/>
        </w:rPr>
        <w:t xml:space="preserve">260462</w:t>
      </w:r>
    </w:p>
    <w:p>
      <w:r>
        <w:t xml:space="preserve">Kun sanon, etten syönyt eilen, tarkoitan, että söin vain 3 palaa pizzaa, ranskalaisia ja kulhollisen spagettia, mutta minulle se ei ole mitään.</w:t>
      </w:r>
    </w:p>
    <w:p>
      <w:r>
        <w:rPr>
          <w:b/>
          <w:u w:val="single"/>
        </w:rPr>
        <w:t xml:space="preserve">260463</w:t>
      </w:r>
    </w:p>
    <w:p>
      <w:r>
        <w:t xml:space="preserve">@JacksonMthembu_ jos äänestät Zumaa vastaan, Bathabile relies yo smallanyan luurankoja. Olette kaikki vangittu. Meidän on vain odotettava vuotta 2019.</w:t>
      </w:r>
    </w:p>
    <w:p>
      <w:r>
        <w:rPr>
          <w:b/>
          <w:u w:val="single"/>
        </w:rPr>
        <w:t xml:space="preserve">260464</w:t>
      </w:r>
    </w:p>
    <w:p>
      <w:r>
        <w:t xml:space="preserve">Sijoittajien olisi ymmärrettävä, millä tavoin rahoitusneuvojat saavat korvauksen tarjoamistaan palveluista. https://t.co/2CAdrqsA8x.</w:t>
      </w:r>
    </w:p>
    <w:p>
      <w:r>
        <w:rPr>
          <w:b/>
          <w:u w:val="single"/>
        </w:rPr>
        <w:t xml:space="preserve">260465</w:t>
      </w:r>
    </w:p>
    <w:p>
      <w:r>
        <w:t xml:space="preserve">Kokki. Luova. Burgundilainen. Olen Robbie Postma, Food Creative JWT Amsterdamissa. Ruoka antaa minulle... https://t.co/m9G49xDdoU https://t.co/elFYYoG5rL</w:t>
      </w:r>
    </w:p>
    <w:p>
      <w:r>
        <w:rPr>
          <w:b/>
          <w:u w:val="single"/>
        </w:rPr>
        <w:t xml:space="preserve">260466</w:t>
      </w:r>
    </w:p>
    <w:p>
      <w:r>
        <w:t xml:space="preserve">@UnSubtleDesi @dhaval241086 @BDUTT En muista Barkhan twiitanneen tätä aikana, jolloin laakso oli kaaoksessa hänen tappamisensa vuoksi.</w:t>
      </w:r>
    </w:p>
    <w:p>
      <w:r>
        <w:rPr>
          <w:b/>
          <w:u w:val="single"/>
        </w:rPr>
        <w:t xml:space="preserve">260467</w:t>
      </w:r>
    </w:p>
    <w:p>
      <w:r>
        <w:t xml:space="preserve">"Koulujen on TODELLA OPETETETTAVA kansalaislukutaitoa. Oppilaitoksissamme ei painoteta riittävästi kansalaislukutaitoa" - Ahmad Ward.</w:t>
      </w:r>
    </w:p>
    <w:p>
      <w:r>
        <w:rPr>
          <w:b/>
          <w:u w:val="single"/>
        </w:rPr>
        <w:t xml:space="preserve">260468</w:t>
      </w:r>
    </w:p>
    <w:p>
      <w:r>
        <w:t xml:space="preserve">"Punaisen kirjaimen kristityt": unohtavat, että Jeesus puhui vain juutalaisille, mutta sitten hän antoi Paavalille tehtäväksi opettaa pakanoita (Ap. t. 9:15) Joh. 16:12-13 mukaisesti?</w:t>
      </w:r>
    </w:p>
    <w:p>
      <w:r>
        <w:rPr>
          <w:b/>
          <w:u w:val="single"/>
        </w:rPr>
        <w:t xml:space="preserve">260469</w:t>
      </w:r>
    </w:p>
    <w:p>
      <w:r>
        <w:t xml:space="preserve">Opiskelijamme on tehnyt upeita #sisustustöitä #penissä!</w:t>
        <w:br/>
        <w:t xml:space="preserve">.</w:t>
        <w:br/>
        <w:t xml:space="preserve">.</w:t>
        <w:br/>
        <w:t xml:space="preserve">.</w:t>
        <w:br/>
        <w:t xml:space="preserve">.</w:t>
        <w:br/>
        <w:t xml:space="preserve">.</w:t>
        <w:br/>
        <w:t xml:space="preserve">.</w:t>
        <w:br/>
        <w:t xml:space="preserve">.</w:t>
        <w:br/>
        <w:br/>
        <w:t xml:space="preserve"> #UnoLonaAcademy #art... https://t.co/qrIKcabbdu</w:t>
      </w:r>
    </w:p>
    <w:p>
      <w:r>
        <w:rPr>
          <w:b/>
          <w:u w:val="single"/>
        </w:rPr>
        <w:t xml:space="preserve">260470</w:t>
      </w:r>
    </w:p>
    <w:p>
      <w:r>
        <w:t xml:space="preserve">@Ima_Ga_Saikou @PuellaMagiZubat Olet perus myötätunnon arvoinen, enkä suostu olemaan jakamatta sitä kanssasi. En tiedä mikä siinä on niin outoa.</w:t>
      </w:r>
    </w:p>
    <w:p>
      <w:r>
        <w:rPr>
          <w:b/>
          <w:u w:val="single"/>
        </w:rPr>
        <w:t xml:space="preserve">260471</w:t>
      </w:r>
    </w:p>
    <w:p>
      <w:r>
        <w:t xml:space="preserve">#Fingal Youth #Choir can't wait for more of @musictowndublin tomorrow @stpatrickscath #Dublin. Kiitos @DublinArts! https://t.co/V5SafczJL9</w:t>
      </w:r>
    </w:p>
    <w:p>
      <w:r>
        <w:rPr>
          <w:b/>
          <w:u w:val="single"/>
        </w:rPr>
        <w:t xml:space="preserve">260472</w:t>
      </w:r>
    </w:p>
    <w:p>
      <w:r>
        <w:t xml:space="preserve">Fatgrip Songs | ReverbNation. Tsekkaa tämä loistava biisi #CoachPurseDramaQueen by @Fatgrip #WestHartford 🇺🇸#Rock https://t.co/mmgduPsb3y</w:t>
      </w:r>
    </w:p>
    <w:p>
      <w:r>
        <w:rPr>
          <w:b/>
          <w:u w:val="single"/>
        </w:rPr>
        <w:t xml:space="preserve">260473</w:t>
      </w:r>
    </w:p>
    <w:p>
      <w:r>
        <w:t xml:space="preserve">laita ihminen tuohon tilanteeseen &amp;amp; tajuat, kuinka kiduttavaa se on. vittu, että en maksa ihmisille siitä, että he laiminlyövät ja hyväksikäyttävät eläimiä minun mukavuuteni vuoksi.</w:t>
      </w:r>
    </w:p>
    <w:p>
      <w:r>
        <w:rPr>
          <w:b/>
          <w:u w:val="single"/>
        </w:rPr>
        <w:t xml:space="preserve">260474</w:t>
      </w:r>
    </w:p>
    <w:p>
      <w:r>
        <w:t xml:space="preserve">Kysymys eräästä asiasta, jonka olen huomannut videopelejä pelatessani. - Reddit /r/neuro kautta BrainSights https://t.co/5ujPhIgD8x https://t.co/5ujPhIgD8x</w:t>
      </w:r>
    </w:p>
    <w:p>
      <w:r>
        <w:rPr>
          <w:b/>
          <w:u w:val="single"/>
        </w:rPr>
        <w:t xml:space="preserve">260475</w:t>
      </w:r>
    </w:p>
    <w:p>
      <w:r>
        <w:t xml:space="preserve">'Girls Rising' @FFLVrindavan osoittaa arvostusta Rupa Baballe siitä, että hän on omistanut elämänsä Brijwasin tyttöjen hyväksi🙏🏼 https://t.co/KacxgdBIEp</w:t>
      </w:r>
    </w:p>
    <w:p>
      <w:r>
        <w:rPr>
          <w:b/>
          <w:u w:val="single"/>
        </w:rPr>
        <w:t xml:space="preserve">260476</w:t>
      </w:r>
    </w:p>
    <w:p>
      <w:r>
        <w:t xml:space="preserve">@TranterMelissa @MichaelCohen212 @seanhannity @POTUS Useimmat laittomat, ovat vihreän kortin haltijoita (ei alas) työpaikat ovat johdonmukaisia trendistä, varastot nousivat, koska optimismi optimismi, vain 35% nyt.</w:t>
      </w:r>
    </w:p>
    <w:p>
      <w:r>
        <w:rPr>
          <w:b/>
          <w:u w:val="single"/>
        </w:rPr>
        <w:t xml:space="preserve">260477</w:t>
      </w:r>
    </w:p>
    <w:p>
      <w:r>
        <w:t xml:space="preserve">54CT LUONNOLLINEN COLOUS FOSSIILI TURTELLA SOIKEA CABOCHON RIIPUS KOKO JALOKIVI G2307 https://t.co/QRs3berT95 https://t.co/ybxxDDUgsy</w:t>
      </w:r>
    </w:p>
    <w:p>
      <w:r>
        <w:rPr>
          <w:b/>
          <w:u w:val="single"/>
        </w:rPr>
        <w:t xml:space="preserve">260478</w:t>
      </w:r>
    </w:p>
    <w:p>
      <w:r>
        <w:t xml:space="preserve">Rakastan tätä kuvaa 15 @ChambersBayGolf junan kanssa takana. Pidän myös kentän läpi kulkevista yhteisistä kävelyreiteistä. Siisti tunnelma täällä! https://t.co/T0HzOsSKp8</w:t>
      </w:r>
    </w:p>
    <w:p>
      <w:r>
        <w:rPr>
          <w:b/>
          <w:u w:val="single"/>
        </w:rPr>
        <w:t xml:space="preserve">260479</w:t>
      </w:r>
    </w:p>
    <w:p>
      <w:r>
        <w:t xml:space="preserve">@YraClifford @Indo_ELFs Kiitos sinulle Mary kuulimme tästä projektista^^ 💕 kyllä on hienoa kerätä kaikki yhteen Eunhyukin puolesta😊👍</w:t>
      </w:r>
    </w:p>
    <w:p>
      <w:r>
        <w:rPr>
          <w:b/>
          <w:u w:val="single"/>
        </w:rPr>
        <w:t xml:space="preserve">260480</w:t>
      </w:r>
    </w:p>
    <w:p>
      <w:r>
        <w:t xml:space="preserve">Osallistujamäärä tähän mennessä 102 juoksijaa. Kiitos kaikesta tuestanne. Tämän vuoden t-paidan mallit tulevat myyntiin tällä viikolla #RunForAReason #community https://t.co/txdecjVdpi</w:t>
      </w:r>
    </w:p>
    <w:p>
      <w:r>
        <w:rPr>
          <w:b/>
          <w:u w:val="single"/>
        </w:rPr>
        <w:t xml:space="preserve">260481</w:t>
      </w:r>
    </w:p>
    <w:p>
      <w:r>
        <w:t xml:space="preserve">@HarleenDeville Sinulla on hieno tyyli, Maus.</w:t>
        <w:t xml:space="preserve">Katsoitko livenä Blair Whitea ja Laci Greeniä?</w:t>
        <w:br/>
        <w:t xml:space="preserve">https://t.co/8euinsT6pe https://t.co/8euinsT6pe</w:t>
      </w:r>
    </w:p>
    <w:p>
      <w:r>
        <w:rPr>
          <w:b/>
          <w:u w:val="single"/>
        </w:rPr>
        <w:t xml:space="preserve">260482</w:t>
      </w:r>
    </w:p>
    <w:p>
      <w:r>
        <w:t xml:space="preserve">@jenwinget @gautam_rode he ovat niin harmonisia, kun myöhemmin naimisiin.</w:t>
        <w:t xml:space="preserve">Only #jenAm</w:t>
        <w:br/>
        <w:t xml:space="preserve">#TheBestCoupleFOREVER</w:t>
        <w:br/>
        <w:t xml:space="preserve">@arvind_babbal @karanjohar https://t.co/NquaVVGZO8</w:t>
      </w:r>
    </w:p>
    <w:p>
      <w:r>
        <w:rPr>
          <w:b/>
          <w:u w:val="single"/>
        </w:rPr>
        <w:t xml:space="preserve">260483</w:t>
      </w:r>
    </w:p>
    <w:p>
      <w:r>
        <w:t xml:space="preserve">Löytyi transponderi etana!</w:t>
        <w:br/>
        <w:t xml:space="preserve">Oars palaa Morian kätyrinä?!</w:t>
        <w:br/>
        <w:t xml:space="preserve">https://t.co/tC5JNGdT3B #TreCru https://t.co/oiVn6ihKMA https://t.co/tC5JNGdT3B #TreCru https://t.co/oiVn6ihKMA</w:t>
      </w:r>
    </w:p>
    <w:p>
      <w:r>
        <w:rPr>
          <w:b/>
          <w:u w:val="single"/>
        </w:rPr>
        <w:t xml:space="preserve">260484</w:t>
      </w:r>
    </w:p>
    <w:p>
      <w:r>
        <w:t xml:space="preserve">Hieno jalkapallopeli tänään Vets Sussexin piirikuntacupin loppuottelussa. Molempien joukkueiden laatu oli erittäin korkea @HorleyTownFC @Lingfield_FC.</w:t>
      </w:r>
    </w:p>
    <w:p>
      <w:r>
        <w:rPr>
          <w:b/>
          <w:u w:val="single"/>
        </w:rPr>
        <w:t xml:space="preserve">260485</w:t>
      </w:r>
    </w:p>
    <w:p>
      <w:r>
        <w:t xml:space="preserve">Pääkirjoitus: https://t.co/jur6WZ912C, katso lisää https://t.co/PMHU75nSTf</w:t>
      </w:r>
    </w:p>
    <w:p>
      <w:r>
        <w:rPr>
          <w:b/>
          <w:u w:val="single"/>
        </w:rPr>
        <w:t xml:space="preserve">260486</w:t>
      </w:r>
    </w:p>
    <w:p>
      <w:r>
        <w:t xml:space="preserve">@jmbjornholm Lisäksi: ainakin kahden vuosikymmenen ajan perinteinen viisaus on ollut, että SGT. PEPPER'S on yliarvostettu. Se on sinun puolesi aidasta.</w:t>
      </w:r>
    </w:p>
    <w:p>
      <w:r>
        <w:rPr>
          <w:b/>
          <w:u w:val="single"/>
        </w:rPr>
        <w:t xml:space="preserve">260487</w:t>
      </w:r>
    </w:p>
    <w:p>
      <w:r>
        <w:t xml:space="preserve">#PowerOfThePack #TWolves #Signed SIGNED JJ BAREA SWINGMAN REV T-WOLVES JERSEY! MAVERICKS JOSE JUAN J.J. AUTO CO... https://t.co/8S4lGlNmq4</w:t>
      </w:r>
    </w:p>
    <w:p>
      <w:r>
        <w:rPr>
          <w:b/>
          <w:u w:val="single"/>
        </w:rPr>
        <w:t xml:space="preserve">260488</w:t>
      </w:r>
    </w:p>
    <w:p>
      <w:r>
        <w:t xml:space="preserve">Me selvisimme 🙌🏻 Perjantai ja aurinko paistaa. Lähden salille, hyvää päivänjatkoa... https://t.co/93AqXjZPdM https://t.co/93AqXjZPdM</w:t>
      </w:r>
    </w:p>
    <w:p>
      <w:r>
        <w:rPr>
          <w:b/>
          <w:u w:val="single"/>
        </w:rPr>
        <w:t xml:space="preserve">260489</w:t>
      </w:r>
    </w:p>
    <w:p>
      <w:r>
        <w:t xml:space="preserve">Parhaatkaan osakevalitsijat eivät voi voittaa älykkäitä beta-botteja: Big data, teknologia ja sijoittajien vaatimukset pienemmistä palkkioista... https://t.co/bVZMVjRdQH https://t.co/bVZMVjRdQH</w:t>
      </w:r>
    </w:p>
    <w:p>
      <w:r>
        <w:rPr>
          <w:b/>
          <w:u w:val="single"/>
        </w:rPr>
        <w:t xml:space="preserve">260490</w:t>
      </w:r>
    </w:p>
    <w:p>
      <w:r>
        <w:t xml:space="preserve">Löytyi transponderi etana!</w:t>
        <w:br/>
        <w:t xml:space="preserve"> Kunnian vuoksi!</w:t>
        <w:t xml:space="preserve">Jättiläiset iskevät yhteen muinaisessa viidakossa!</w:t>
        <w:br/>
        <w:t xml:space="preserve">https://t.co/PBml08Eh0O #TreCru https://t.co/OK6wUFBHXZ</w:t>
      </w:r>
    </w:p>
    <w:p>
      <w:r>
        <w:rPr>
          <w:b/>
          <w:u w:val="single"/>
        </w:rPr>
        <w:t xml:space="preserve">260491</w:t>
      </w:r>
    </w:p>
    <w:p>
      <w:r>
        <w:t xml:space="preserve">Tarkista autistiset ystäväsi tässä kuussa! Huhtikuu on vaikea monille meistä, koska meitä muistutetaan jatkuvasti siitä, miten ihmiset haluavat meidän "parantuvan".</w:t>
      </w:r>
    </w:p>
    <w:p>
      <w:r>
        <w:rPr>
          <w:b/>
          <w:u w:val="single"/>
        </w:rPr>
        <w:t xml:space="preserve">260492</w:t>
      </w:r>
    </w:p>
    <w:p>
      <w:r>
        <w:t xml:space="preserve">6</w:t>
        <w:br/>
        <w:t xml:space="preserve">#FatherOfTheNation</w:t>
        <w:br/>
        <w:t xml:space="preserve">QeT #AltafHussain</w:t>
        <w:br/>
        <w:t xml:space="preserve">5April2017</w:t>
        <w:br/>
        <w:t xml:space="preserve">This Message is a ( #Poem )</w:t>
        <w:br/>
        <w:t xml:space="preserve">@FURQANAKHAN @ShuaibRehmaan @intelect1001 @The_Altafist</w:t>
        <w:br/>
        <w:t xml:space="preserve">#MQM https://t.co/tL7wYZkc4z</w:t>
      </w:r>
    </w:p>
    <w:p>
      <w:r>
        <w:rPr>
          <w:b/>
          <w:u w:val="single"/>
        </w:rPr>
        <w:t xml:space="preserve">260493</w:t>
      </w:r>
    </w:p>
    <w:p>
      <w:r>
        <w:t xml:space="preserve">Naruto Shippuden Ultimate Ninja Storm 4 Läpikäynti Gameplay Osa 5 BOYS' BATTLEFIELD (Xbox One) HD: https://t.co/o1ZlyQOiQ4 kautta</w:t>
      </w:r>
    </w:p>
    <w:p>
      <w:r>
        <w:rPr>
          <w:b/>
          <w:u w:val="single"/>
        </w:rPr>
        <w:t xml:space="preserve">260494</w:t>
      </w:r>
    </w:p>
    <w:p>
      <w:r>
        <w:t xml:space="preserve">@adamfeuerstein @ArtDoyle2017 @Scribd Tulossa mieheltä, joka sanoi, että LJPC todennäköisesti epäonnistuu takaisin, kun se oli $8</w:t>
      </w:r>
    </w:p>
    <w:p>
      <w:r>
        <w:rPr>
          <w:b/>
          <w:u w:val="single"/>
        </w:rPr>
        <w:t xml:space="preserve">260495</w:t>
      </w:r>
    </w:p>
    <w:p>
      <w:r>
        <w:t xml:space="preserve">Joku näyttää lähettäneen vinkkejä. Ja kuka minä olen? Se on salaisuus, jota en koskaan kerro. XOXO gossip girl https://t.co/6j26gxDc6B</w:t>
      </w:r>
    </w:p>
    <w:p>
      <w:r>
        <w:rPr>
          <w:b/>
          <w:u w:val="single"/>
        </w:rPr>
        <w:t xml:space="preserve">260496</w:t>
      </w:r>
    </w:p>
    <w:p>
      <w:r>
        <w:t xml:space="preserve">Nyt on baseball-kausi, ja monet meistä kannattavat eri joukkueita. Joten muistakaa vain #GoCardinals ja te muut olette syvältä😅😅😅.</w:t>
      </w:r>
    </w:p>
    <w:p>
      <w:r>
        <w:rPr>
          <w:b/>
          <w:u w:val="single"/>
        </w:rPr>
        <w:t xml:space="preserve">260497</w:t>
      </w:r>
    </w:p>
    <w:p>
      <w:r>
        <w:t xml:space="preserve">@HPbasketball "Westbrook käyttää vertaansa vailla olevia taitojaan tuottaakseen pisteitä joukkuetovereilleen"</w:t>
        <w:br/>
        <w:br/>
        <w:t xml:space="preserve">Twitter: "Kuinka kehtaat herjata Russellia tuolla tavalla?"</w:t>
      </w:r>
    </w:p>
    <w:p>
      <w:r>
        <w:rPr>
          <w:b/>
          <w:u w:val="single"/>
        </w:rPr>
        <w:t xml:space="preserve">260498</w:t>
      </w:r>
    </w:p>
    <w:p>
      <w:r>
        <w:t xml:space="preserve">Pallonhallinta?....Camelsin maalivahti Alyssa Stumbaugh on koskenut palloon kerran takapotkussa https://t.co/rKcaXg4dIu</w:t>
      </w:r>
    </w:p>
    <w:p>
      <w:r>
        <w:rPr>
          <w:b/>
          <w:u w:val="single"/>
        </w:rPr>
        <w:t xml:space="preserve">260499</w:t>
      </w:r>
    </w:p>
    <w:p>
      <w:r>
        <w:t xml:space="preserve">BEAUTY by Nutra-Lift® PREMIUM Natural &amp;amp; Organic SKINCARE edulliseen hintaan @ https://t.co/unvKVn76e0 https://t.co/ExXy2C77Fs</w:t>
      </w:r>
    </w:p>
    <w:p>
      <w:r>
        <w:rPr>
          <w:b/>
          <w:u w:val="single"/>
        </w:rPr>
        <w:t xml:space="preserve">260500</w:t>
      </w:r>
    </w:p>
    <w:p>
      <w:r>
        <w:t xml:space="preserve">Toivottavasti voimme aloittaa viikonlopun paukulla tänään tripla!</w:t>
        <w:br/>
        <w:br/>
        <w:t xml:space="preserve"> Onko kukaan saanut vetoja viikonlopulle vielä, lähetä ne sisään! 👍🏻</w:t>
      </w:r>
    </w:p>
    <w:p>
      <w:r>
        <w:rPr>
          <w:b/>
          <w:u w:val="single"/>
        </w:rPr>
        <w:t xml:space="preserve">260501</w:t>
      </w:r>
    </w:p>
    <w:p>
      <w:r>
        <w:t xml:space="preserve">@MaqsudaMotala @Debora_Patta Puhuin juuri äsken pitkien veitsien yöstä</w:t>
        <w:br/>
        <w:t xml:space="preserve">näyttää saaneen valkoiset ihmiset kauhuissaan</w:t>
      </w:r>
    </w:p>
    <w:p>
      <w:r>
        <w:rPr>
          <w:b/>
          <w:u w:val="single"/>
        </w:rPr>
        <w:t xml:space="preserve">260502</w:t>
      </w:r>
    </w:p>
    <w:p>
      <w:r>
        <w:t xml:space="preserve">#HipHopVsReggae x #BADAngels @ #MansionElanTONIGHT For FREE Cutline Entry Text "FREE" To 219.201.4889 </w:t>
        <w:t xml:space="preserve">😈😇</w:t>
        <w:br/>
        <w:br/>
        <w:t xml:space="preserve"> https://t.co/BelDQYbB1i 2t</w:t>
      </w:r>
    </w:p>
    <w:p>
      <w:r>
        <w:rPr>
          <w:b/>
          <w:u w:val="single"/>
        </w:rPr>
        <w:t xml:space="preserve">260503</w:t>
      </w:r>
    </w:p>
    <w:p>
      <w:r>
        <w:t xml:space="preserve">#UpTalking on sopivaa, jos olet pääosassa #Cluelessissa. Älä sammuta yleisöäsi näillä #puhekuvioilla... https://t.co/W6tp8mq37X...</w:t>
      </w:r>
    </w:p>
    <w:p>
      <w:r>
        <w:rPr>
          <w:b/>
          <w:u w:val="single"/>
        </w:rPr>
        <w:t xml:space="preserve">260504</w:t>
      </w:r>
    </w:p>
    <w:p>
      <w:r>
        <w:t xml:space="preserve">@4golfonline Tiedämme, että aina on olemassa tietty virhetaso, joten mikä on hyväksyttävä toleranssi? 1/2"? 1/4"? 1 mm? 1/2 mm? Maalaisjärjellä siis.</w:t>
      </w:r>
    </w:p>
    <w:p>
      <w:r>
        <w:rPr>
          <w:b/>
          <w:u w:val="single"/>
        </w:rPr>
        <w:t xml:space="preserve">260505</w:t>
      </w:r>
    </w:p>
    <w:p>
      <w:r>
        <w:t xml:space="preserve">@ObstinateWriter "Olette molemmat taikureita!" Hän alkoi itkeä, Eliza huokaisi hiljaa, hänen katseensa oli ollut yrittää varoittaa Alex Philip tuntui pahalta. "Äiti ja sinä."</w:t>
      </w:r>
    </w:p>
    <w:p>
      <w:r>
        <w:rPr>
          <w:b/>
          <w:u w:val="single"/>
        </w:rPr>
        <w:t xml:space="preserve">260506</w:t>
      </w:r>
    </w:p>
    <w:p>
      <w:r>
        <w:t xml:space="preserve">@Abbiie1995 Menossa Maliaan? Katso uusimmat tapahtumat ja parhaat paikat, live-chattaa muiden kanssa lomakohteessa https://t.co/DOpsogbnWP.</w:t>
      </w:r>
    </w:p>
    <w:p>
      <w:r>
        <w:rPr>
          <w:b/>
          <w:u w:val="single"/>
        </w:rPr>
        <w:t xml:space="preserve">260507</w:t>
      </w:r>
    </w:p>
    <w:p>
      <w:r>
        <w:t xml:space="preserve">A3681 Ametriini kvartsi &amp;amp; 925 hopea päällysrengas Us 8.75 jalokivi korut https://t.co/pe3VCpqOcf https://t.co/adHdBS7Uzk</w:t>
      </w:r>
    </w:p>
    <w:p>
      <w:r>
        <w:rPr>
          <w:b/>
          <w:u w:val="single"/>
        </w:rPr>
        <w:t xml:space="preserve">260508</w:t>
      </w:r>
    </w:p>
    <w:p>
      <w:r>
        <w:t xml:space="preserve">@SuperFilmyGuys lahjoittaa PS4:n, kun he saavuttavat 100k:n osuuden YouTubessa, auttakaa heitä!!! #SFG100k https://t.co/dyNjXxN5uA</w:t>
      </w:r>
    </w:p>
    <w:p>
      <w:r>
        <w:rPr>
          <w:b/>
          <w:u w:val="single"/>
        </w:rPr>
        <w:t xml:space="preserve">260509</w:t>
      </w:r>
    </w:p>
    <w:p>
      <w:r>
        <w:t xml:space="preserve">Katso lähetykseni PlayStation 4:ltä! #PS4live (Call of Duty®: Black Ops III) suorana osoitteessa https://t.co/2s1Q985tn3.</w:t>
      </w:r>
    </w:p>
    <w:p>
      <w:r>
        <w:rPr>
          <w:b/>
          <w:u w:val="single"/>
        </w:rPr>
        <w:t xml:space="preserve">260510</w:t>
      </w:r>
    </w:p>
    <w:p>
      <w:r>
        <w:t xml:space="preserve">[Midtown] Muk (M) (IV: 44%) klo 06:27:45 asti osoitteessa 120 W 28th St https://t.co/OzXcQmJqBD https://t.co/NkQg7kVhNn https://t.co/NkQg7kVhNn</w:t>
      </w:r>
    </w:p>
    <w:p>
      <w:r>
        <w:rPr>
          <w:b/>
          <w:u w:val="single"/>
        </w:rPr>
        <w:t xml:space="preserve">260511</w:t>
      </w:r>
    </w:p>
    <w:p>
      <w:r>
        <w:t xml:space="preserve">Australian hallituksella on suunnitelma 4-vuotiaiden seksismin torjumiseksi - TheBlaze https://t.co/Ai8FXO2gir</w:t>
      </w:r>
    </w:p>
    <w:p>
      <w:r>
        <w:rPr>
          <w:b/>
          <w:u w:val="single"/>
        </w:rPr>
        <w:t xml:space="preserve">260512</w:t>
      </w:r>
    </w:p>
    <w:p>
      <w:r>
        <w:t xml:space="preserve">Viime päivän numerot - 1 uusi seuraaja ja EI seuraajia. Tilastot https://t.co/anR12K5kKd kautta</w:t>
      </w:r>
    </w:p>
    <w:p>
      <w:r>
        <w:rPr>
          <w:b/>
          <w:u w:val="single"/>
        </w:rPr>
        <w:t xml:space="preserve">260513</w:t>
      </w:r>
    </w:p>
    <w:p>
      <w:r>
        <w:t xml:space="preserve">Paikallinen hamppukauppias ei hae lääkekannabiksen myyntilupaa.</w:t>
        <w:br/>
        <w:t xml:space="preserve">https://t.co/enUr3X2524 https://t.co/EqE1tKy84E</w:t>
      </w:r>
    </w:p>
    <w:p>
      <w:r>
        <w:rPr>
          <w:b/>
          <w:u w:val="single"/>
        </w:rPr>
        <w:t xml:space="preserve">260514</w:t>
      </w:r>
    </w:p>
    <w:p>
      <w:r>
        <w:t xml:space="preserve">Funny Baby Onesies® Bodysuit Baby Boy Clothes Baby by FunkdUpTeez https://t.co/VsiTvEGLHz via @Etsy #babyshower #baby #baby #babyfashion #momlife</w:t>
      </w:r>
    </w:p>
    <w:p>
      <w:r>
        <w:rPr>
          <w:b/>
          <w:u w:val="single"/>
        </w:rPr>
        <w:t xml:space="preserve">260515</w:t>
      </w:r>
    </w:p>
    <w:p>
      <w:r>
        <w:t xml:space="preserve">Tarvitsetko koirapussia? | Andie Alexander https://t.co/b0XDJDM4cX............ https://t.co/eGfTpHkInu... https://t.co/FL3JaLnDug</w:t>
      </w:r>
    </w:p>
    <w:p>
      <w:r>
        <w:rPr>
          <w:b/>
          <w:u w:val="single"/>
        </w:rPr>
        <w:t xml:space="preserve">260516</w:t>
      </w:r>
    </w:p>
    <w:p>
      <w:r>
        <w:t xml:space="preserve">En voi edes ajatella ostavani sarjakuvaa miettimättä taiteilijaa. Helvetti, taide on minulle tärkein vetovoimatekijä.</w:t>
      </w:r>
    </w:p>
    <w:p>
      <w:r>
        <w:rPr>
          <w:b/>
          <w:u w:val="single"/>
        </w:rPr>
        <w:t xml:space="preserve">260517</w:t>
      </w:r>
    </w:p>
    <w:p>
      <w:r>
        <w:t xml:space="preserve">Olen lukenut aivoistamme, mutta omassani on karttoja ja universumeja ja maita sinusta, enkä tiedä, onko se normaalia.</w:t>
      </w:r>
    </w:p>
    <w:p>
      <w:r>
        <w:rPr>
          <w:b/>
          <w:u w:val="single"/>
        </w:rPr>
        <w:t xml:space="preserve">260518</w:t>
      </w:r>
    </w:p>
    <w:p>
      <w:r>
        <w:t xml:space="preserve">WhoWhatWear: 16 upeaa morsiuspukua rentoihin rantahäihin https://t.co/HicGVYOjco https://t.co/z0p3b02Y3G</w:t>
      </w:r>
    </w:p>
    <w:p>
      <w:r>
        <w:rPr>
          <w:b/>
          <w:u w:val="single"/>
        </w:rPr>
        <w:t xml:space="preserve">260519</w:t>
      </w:r>
    </w:p>
    <w:p>
      <w:r>
        <w:t xml:space="preserve">[The Jackson Sun] Kolme kysymystä Memphisin juoksijan Tony Pollardin kanssa https://t.co/5fp6VqYBBo #TigerNation #GoTigersGo</w:t>
      </w:r>
    </w:p>
    <w:p>
      <w:r>
        <w:rPr>
          <w:b/>
          <w:u w:val="single"/>
        </w:rPr>
        <w:t xml:space="preserve">260520</w:t>
      </w:r>
    </w:p>
    <w:p>
      <w:r>
        <w:t xml:space="preserve">Pahoittelemme häiriötä, mutta verkkosivustomme ei ole tällä hetkellä käytettävissä. Työskentelemme ongelman ratkaisemiseksi.</w:t>
      </w:r>
    </w:p>
    <w:p>
      <w:r>
        <w:rPr>
          <w:b/>
          <w:u w:val="single"/>
        </w:rPr>
        <w:t xml:space="preserve">260521</w:t>
      </w:r>
    </w:p>
    <w:p>
      <w:r>
        <w:t xml:space="preserve">In love with Juanna new realease from @bakerboyzent_ @Bleek_bakerboyz ft @MINI_G &amp;amp;;... https://t.co/LfiKACRmPq</w:t>
      </w:r>
    </w:p>
    <w:p>
      <w:r>
        <w:rPr>
          <w:b/>
          <w:u w:val="single"/>
        </w:rPr>
        <w:t xml:space="preserve">260522</w:t>
      </w:r>
    </w:p>
    <w:p>
      <w:r>
        <w:t xml:space="preserve">Farrah Abrahamin tytär on askeleen lähempänä Oscar-voittoa https://t.co/cDWbdjSZMs https://t.co/aaLBV1CHZA</w:t>
      </w:r>
    </w:p>
    <w:p>
      <w:r>
        <w:rPr>
          <w:b/>
          <w:u w:val="single"/>
        </w:rPr>
        <w:t xml:space="preserve">260523</w:t>
      </w:r>
    </w:p>
    <w:p>
      <w:r>
        <w:t xml:space="preserve">Voit nähdä tänään jonkun negatiivisuuden taakse ja suoraan t... Lisää Jousimiehelle https://t.co/FPTRN8xALZ</w:t>
      </w:r>
    </w:p>
    <w:p>
      <w:r>
        <w:rPr>
          <w:b/>
          <w:u w:val="single"/>
        </w:rPr>
        <w:t xml:space="preserve">260524</w:t>
      </w:r>
    </w:p>
    <w:p>
      <w:r>
        <w:t xml:space="preserve">https://t.co/Rs0XTHhidR Premium Listings #realestate 2922 Sand Pine Road Miramar BeachFL32550 https://t.co/6PEJwOHtZb https://t.co/Rs0XTHhidR Premium Listings #realestate 2922 Sand Pine Road Miramar BeachFL32550 https://t.co/6PEJwOHtZb</w:t>
      </w:r>
    </w:p>
    <w:p>
      <w:r>
        <w:rPr>
          <w:b/>
          <w:u w:val="single"/>
        </w:rPr>
        <w:t xml:space="preserve">260525</w:t>
      </w:r>
    </w:p>
    <w:p>
      <w:r>
        <w:t xml:space="preserve">Minulla on ilmainen lippu @SaintsRugby vastaan Sarries MK:ssa. Olen ulkomailla, joten en pääse paikalle. DM minulle, jos kiinnostunut @SaintsComm</w:t>
      </w:r>
    </w:p>
    <w:p>
      <w:r>
        <w:rPr>
          <w:b/>
          <w:u w:val="single"/>
        </w:rPr>
        <w:t xml:space="preserve">260526</w:t>
      </w:r>
    </w:p>
    <w:p>
      <w:r>
        <w:t xml:space="preserve">Ulos @dannybwoykhanin kanssa puhumassa isoista etenemissuunnitelmista, samalla kun kuittaamme Stage 2:n #WatchThisOneShine #HungryToSmashIt #SuperU4C #TheFuture 🌟💃 https://t.co/J3pwQ156RV</w:t>
      </w:r>
    </w:p>
    <w:p>
      <w:r>
        <w:rPr>
          <w:b/>
          <w:u w:val="single"/>
        </w:rPr>
        <w:t xml:space="preserve">260527</w:t>
      </w:r>
    </w:p>
    <w:p>
      <w:r>
        <w:t xml:space="preserve">Mhluzin vedenjakelun keskeytyminen johtuu Xulu ja Ellen Nhlapo -kadun kulmassa tapahtuneesta putkirikosta. Arvioitu... https://t.co/KQS5VKLl34</w:t>
      </w:r>
    </w:p>
    <w:p>
      <w:r>
        <w:rPr>
          <w:b/>
          <w:u w:val="single"/>
        </w:rPr>
        <w:t xml:space="preserve">260528</w:t>
      </w:r>
    </w:p>
    <w:p>
      <w:r>
        <w:t xml:space="preserve">Kiitos Keighley FHS:lle anteliaasta vastauksesta #earlyasylumlife-puheeseen eilen illalla. Toivomme samaa jälleen @CFieldFHS1:n kanssa tänä iltana.</w:t>
      </w:r>
    </w:p>
    <w:p>
      <w:r>
        <w:rPr>
          <w:b/>
          <w:u w:val="single"/>
        </w:rPr>
        <w:t xml:space="preserve">260529</w:t>
      </w:r>
    </w:p>
    <w:p>
      <w:r>
        <w:t xml:space="preserve">Paniikin tunne roikkuu aivan tietoisuutesi rajalla. Sinä... Lisää Oinas https://t.co/FhzXiBUhuN</w:t>
      </w:r>
    </w:p>
    <w:p>
      <w:r>
        <w:rPr>
          <w:b/>
          <w:u w:val="single"/>
        </w:rPr>
        <w:t xml:space="preserve">260530</w:t>
      </w:r>
    </w:p>
    <w:p>
      <w:r>
        <w:t xml:space="preserve">Sinulla on luultavasti jo suunnitelmia kesää varten... - Ajattelin tätä jo marraskuussa, ja totta puhuen... https://t.co/AWdyw815p1 ...</w:t>
      </w:r>
    </w:p>
    <w:p>
      <w:r>
        <w:rPr>
          <w:b/>
          <w:u w:val="single"/>
        </w:rPr>
        <w:t xml:space="preserve">260531</w:t>
      </w:r>
    </w:p>
    <w:p>
      <w:r>
        <w:t xml:space="preserve">Kaikki näyttää loksahtavan paikoilleen tänään. Kuitenkin... Lisää Taurus https://t.co/dCq7qofcbl</w:t>
      </w:r>
    </w:p>
    <w:p>
      <w:r>
        <w:rPr>
          <w:b/>
          <w:u w:val="single"/>
        </w:rPr>
        <w:t xml:space="preserve">260532</w:t>
      </w:r>
    </w:p>
    <w:p>
      <w:r>
        <w:t xml:space="preserve">@OAU_Observer:</w:t>
        <w:t xml:space="preserve">US astronautti John Glenn haudataan sotilaallisin kunnianosoituksin https://t.co/UAxGyWPosk</w:t>
        <w:br/>
        <w:br/>
        <w:t xml:space="preserve">https://t.co/5h3Ww1Wlyc</w:t>
      </w:r>
    </w:p>
    <w:p>
      <w:r>
        <w:rPr>
          <w:b/>
          <w:u w:val="single"/>
        </w:rPr>
        <w:t xml:space="preserve">260533</w:t>
      </w:r>
    </w:p>
    <w:p>
      <w:r>
        <w:t xml:space="preserve">@BuredoNoKage "Kuso!!"</w:t>
        <w:br/>
        <w:br/>
        <w:t xml:space="preserve">(Paska!)</w:t>
        <w:br/>
        <w:br/>
        <w:t xml:space="preserve">Tämä ei mennyt suunnitelmien mukaan. Kun kyborgi huomasi Talonin oikean ranteen ja tuon terän liikkeet, hän...</w:t>
      </w:r>
    </w:p>
    <w:p>
      <w:r>
        <w:rPr>
          <w:b/>
          <w:u w:val="single"/>
        </w:rPr>
        <w:t xml:space="preserve">260534</w:t>
      </w:r>
    </w:p>
    <w:p>
      <w:r>
        <w:t xml:space="preserve">.@AP:</w:t>
        <w:t xml:space="preserve">"Trump's rollback of coal rules electrifies Wyoming workers"</w:t>
        <w:br/>
        <w:t xml:space="preserve">https://t.co/zDjTe3vX8F by #POTUS via @c0nvey via @c0nvey</w:t>
      </w:r>
    </w:p>
    <w:p>
      <w:r>
        <w:rPr>
          <w:b/>
          <w:u w:val="single"/>
        </w:rPr>
        <w:t xml:space="preserve">260535</w:t>
      </w:r>
    </w:p>
    <w:p>
      <w:r>
        <w:t xml:space="preserve">#WordPressHosting #WordPressWebHosting WPTavern: https://t.co/nTtO33Ni7s: Jetpack 4.8 esittelee asetusten uudelleensuunnittelun, lisää globaalin... https://t.co/nTtO33Ni7s</w:t>
      </w:r>
    </w:p>
    <w:p>
      <w:r>
        <w:rPr>
          <w:b/>
          <w:u w:val="single"/>
        </w:rPr>
        <w:t xml:space="preserve">260536</w:t>
      </w:r>
    </w:p>
    <w:p>
      <w:r>
        <w:t xml:space="preserve">@klrobson @theresaboyle Toimii, jos menet suoraan url selaimesta ( https://t.co/zCavJvddET ) - ei maksumuuria</w:t>
      </w:r>
    </w:p>
    <w:p>
      <w:r>
        <w:rPr>
          <w:b/>
          <w:u w:val="single"/>
        </w:rPr>
        <w:t xml:space="preserve">260537</w:t>
      </w:r>
    </w:p>
    <w:p>
      <w:r>
        <w:t xml:space="preserve">@molisem Angeke ngizwe ngabo! Jos aion marssia, en tee sitä heidän kutsusta. Meillä on eri taistelu mina nabo. Awungizwa ncam.</w:t>
      </w:r>
    </w:p>
    <w:p>
      <w:r>
        <w:rPr>
          <w:b/>
          <w:u w:val="single"/>
        </w:rPr>
        <w:t xml:space="preserve">260538</w:t>
      </w:r>
    </w:p>
    <w:p>
      <w:r>
        <w:t xml:space="preserve">Haluat olla vapaa muiden ihmisten vaatimuksista... Lisää Vesimiehelle https://t.co/LlOkQyAfns</w:t>
      </w:r>
    </w:p>
    <w:p>
      <w:r>
        <w:rPr>
          <w:b/>
          <w:u w:val="single"/>
        </w:rPr>
        <w:t xml:space="preserve">260539</w:t>
      </w:r>
    </w:p>
    <w:p>
      <w:r>
        <w:t xml:space="preserve">Kun hidastan ja mietin asiaa, minun on annettava kunnia @deannaraybournille tästä sanasta tänään. https://t.co/wahSTRAZWo</w:t>
      </w:r>
    </w:p>
    <w:p>
      <w:r>
        <w:rPr>
          <w:b/>
          <w:u w:val="single"/>
        </w:rPr>
        <w:t xml:space="preserve">260540</w:t>
      </w:r>
    </w:p>
    <w:p>
      <w:r>
        <w:t xml:space="preserve">Muistutus: Susan Rice ei ole tutkinnan kohteena. Trump ja hänen tiiminsä ovat. | Huffington Post https://t.co/yjQ7xD2JQJ?</w:t>
      </w:r>
    </w:p>
    <w:p>
      <w:r>
        <w:rPr>
          <w:b/>
          <w:u w:val="single"/>
        </w:rPr>
        <w:t xml:space="preserve">260541</w:t>
      </w:r>
    </w:p>
    <w:p>
      <w:r>
        <w:t xml:space="preserve">Osallistuin arvontaan, jossa minulla on mahdollisuus voittaa Pyrexin "Pyrex 3-Piece Glass Measuring Cup Set". https://t.co/xnTH3b839I #giveaway</w:t>
      </w:r>
    </w:p>
    <w:p>
      <w:r>
        <w:rPr>
          <w:b/>
          <w:u w:val="single"/>
        </w:rPr>
        <w:t xml:space="preserve">260542</w:t>
      </w:r>
    </w:p>
    <w:p>
      <w:r>
        <w:t xml:space="preserve">Scawthorpe Scorpions Club valmistautuu Sheffield U13 cupiin - hyvää päivänjatkoa kaikille!!!! #grassroots... https://t.co/or1GHvaEqE...</w:t>
      </w:r>
    </w:p>
    <w:p>
      <w:r>
        <w:rPr>
          <w:b/>
          <w:u w:val="single"/>
        </w:rPr>
        <w:t xml:space="preserve">260543</w:t>
      </w:r>
    </w:p>
    <w:p>
      <w:r>
        <w:t xml:space="preserve">Perjantai-iltana #pinotnoir at maker_of_pinot #armitage #wine #winewalkabout @ Aptos, California https://t.co/kJv7CJbIdQ</w:t>
      </w:r>
    </w:p>
    <w:p>
      <w:r>
        <w:rPr>
          <w:b/>
          <w:u w:val="single"/>
        </w:rPr>
        <w:t xml:space="preserve">260544</w:t>
      </w:r>
    </w:p>
    <w:p>
      <w:r>
        <w:t xml:space="preserve">Tarinankerronnan taito. Ideat sen toteuttamisesta https://t.co/vEHu0nvViM https://t.co/CNwoPM0L3D https://t.co/CNwoPM0L3D</w:t>
      </w:r>
    </w:p>
    <w:p>
      <w:r>
        <w:rPr>
          <w:b/>
          <w:u w:val="single"/>
        </w:rPr>
        <w:t xml:space="preserve">260545</w:t>
      </w:r>
    </w:p>
    <w:p>
      <w:r>
        <w:t xml:space="preserve">@bowing_out @LovesOwl @meowkitty2912 @johnkuckian @MannyMua733 @Amrezyyy Kiitos olen niin paska twitteraaja.</w:t>
      </w:r>
    </w:p>
    <w:p>
      <w:r>
        <w:rPr>
          <w:b/>
          <w:u w:val="single"/>
        </w:rPr>
        <w:t xml:space="preserve">260546</w:t>
      </w:r>
    </w:p>
    <w:p>
      <w:r>
        <w:t xml:space="preserve">menen nukkumaan hyvää yötä kaipaan jungkook sm toivottavasti hän voi hyvin ja syö hyvin toivottavasti hän on onnellinen ja hymyilee paljon https://t.co/w4QjkGUvK0</w:t>
      </w:r>
    </w:p>
    <w:p>
      <w:r>
        <w:rPr>
          <w:b/>
          <w:u w:val="single"/>
        </w:rPr>
        <w:t xml:space="preserve">260547</w:t>
      </w:r>
    </w:p>
    <w:p>
      <w:r>
        <w:t xml:space="preserve">Vihjasiko #JusticeLeague-traileri #Batman &amp;amp; #Aquaman bromance?</w:t>
        <w:t xml:space="preserve">Puhumme siitä uudessa jaksossamme alla!</w:t>
        <w:br/>
        <w:t xml:space="preserve">https://t.co/l0z0D6kNyt https://t.co/l0z0D6kNyt</w:t>
      </w:r>
    </w:p>
    <w:p>
      <w:r>
        <w:rPr>
          <w:b/>
          <w:u w:val="single"/>
        </w:rPr>
        <w:t xml:space="preserve">260548</w:t>
      </w:r>
    </w:p>
    <w:p>
      <w:r>
        <w:t xml:space="preserve">hoyt mathews karhu pse bowtech nahkainen jousi jousi sling ikea https://t.co/jViBJAM5Gw https://t.co/jZAarTxGd6</w:t>
      </w:r>
    </w:p>
    <w:p>
      <w:r>
        <w:rPr>
          <w:b/>
          <w:u w:val="single"/>
        </w:rPr>
        <w:t xml:space="preserve">260549</w:t>
      </w:r>
    </w:p>
    <w:p>
      <w:r>
        <w:t xml:space="preserve">@GaladonGaming minulla on täydellinen peli, kuten mainitsit videossasi uuden rintakehän videon, haluaisitko nähdä sen?!!!</w:t>
      </w:r>
    </w:p>
    <w:p>
      <w:r>
        <w:rPr>
          <w:b/>
          <w:u w:val="single"/>
        </w:rPr>
        <w:t xml:space="preserve">260550</w:t>
      </w:r>
    </w:p>
    <w:p>
      <w:r>
        <w:t xml:space="preserve">Shadow Shaman uusi meta. Voit sooloida periaatteessa minkä tahansa ytimen tasolle 7 mennessä medalionilla. Hex&amp;gt; wards&amp;gt; medalion&amp;gt;max shackles. S I C K</w:t>
      </w:r>
    </w:p>
    <w:p>
      <w:r>
        <w:rPr>
          <w:b/>
          <w:u w:val="single"/>
        </w:rPr>
        <w:t xml:space="preserve">260551</w:t>
      </w:r>
    </w:p>
    <w:p>
      <w:r>
        <w:t xml:space="preserve">Sekä pe 31. maaliskuuta &amp;amp; la 1. huhtikuuta, Little Red Hen toivottaa The Dusty 45s lavalle! Elävää musiikkia ja tanssia D45s:n kanssa koko yön! https://t.co/I5iptGgQZa https://t.co/I5iptGgQZa</w:t>
      </w:r>
    </w:p>
    <w:p>
      <w:r>
        <w:rPr>
          <w:b/>
          <w:u w:val="single"/>
        </w:rPr>
        <w:t xml:space="preserve">260552</w:t>
      </w:r>
    </w:p>
    <w:p>
      <w:r>
        <w:t xml:space="preserve">Miten voin säilyttää valitun arvon valintamahdollisuudessa sivun lataamisen jälkeen... https://t.co/RTMlD9YcLa #stackoverflow #willsznet</w:t>
      </w:r>
    </w:p>
    <w:p>
      <w:r>
        <w:rPr>
          <w:b/>
          <w:u w:val="single"/>
        </w:rPr>
        <w:t xml:space="preserve">260553</w:t>
      </w:r>
    </w:p>
    <w:p>
      <w:r>
        <w:t xml:space="preserve">@_YogendraYadav @pbhushan1 Poistakaa välittömästi @pbhushan1 puolueestanne tai varmistamme oikeudellisen protestimme avulla, että ette voita yhtään paikkaa MCD-vaaleissa.</w:t>
      </w:r>
    </w:p>
    <w:p>
      <w:r>
        <w:rPr>
          <w:b/>
          <w:u w:val="single"/>
        </w:rPr>
        <w:t xml:space="preserve">260554</w:t>
      </w:r>
    </w:p>
    <w:p>
      <w:r>
        <w:t xml:space="preserve">Ole hyvä ja sponsoroi veljenpoikaani, joka kerää tänään rahaa erittäin arvokkaaseen tarkoitukseen 🚌🚏</w:t>
        <w:br/>
        <w:br/>
        <w:t xml:space="preserve">💷➡️ https://t.co/DpLCuMQ4R2</w:t>
        <w:br/>
        <w:br/>
        <w:t xml:space="preserve">@StagecoachMids @champsappeal https://t.co/CwxAHtZec4</w:t>
      </w:r>
    </w:p>
    <w:p>
      <w:r>
        <w:rPr>
          <w:b/>
          <w:u w:val="single"/>
        </w:rPr>
        <w:t xml:space="preserve">260555</w:t>
      </w:r>
    </w:p>
    <w:p>
      <w:r>
        <w:t xml:space="preserve">Se on @UHBeachVolley ja @WavesBeachVB @VolleyMetrics Beach Rally of the Week! https://t.co/pbHmd5JCfa</w:t>
      </w:r>
    </w:p>
    <w:p>
      <w:r>
        <w:rPr>
          <w:b/>
          <w:u w:val="single"/>
        </w:rPr>
        <w:t xml:space="preserve">260556</w:t>
      </w:r>
    </w:p>
    <w:p>
      <w:r>
        <w:t xml:space="preserve">Lähes 3 tuntia tuhlattiin yrittäen saada Adobe CC -sovellusta päivitettyä, eikä edistystä ole vieläkään tapahtunut. Joku saa huomenna suullisen selkäsaunan...</w:t>
      </w:r>
    </w:p>
    <w:p>
      <w:r>
        <w:rPr>
          <w:b/>
          <w:u w:val="single"/>
        </w:rPr>
        <w:t xml:space="preserve">260557</w:t>
      </w:r>
    </w:p>
    <w:p>
      <w:r>
        <w:t xml:space="preserve">Tykkäsin @miniminterin @YouTube-videosta https://t.co/LqEX3nWYIF The Walking Dead: Hardest Decision Ever...</w:t>
      </w:r>
    </w:p>
    <w:p>
      <w:r>
        <w:rPr>
          <w:b/>
          <w:u w:val="single"/>
        </w:rPr>
        <w:t xml:space="preserve">260558</w:t>
      </w:r>
    </w:p>
    <w:p>
      <w:r>
        <w:t xml:space="preserve">Kun Hän sanoo "heittäkää huolenne minun päälleni", Hän ei sano "päästäkää irti &amp;amp; antakaa Jumalan", kuten kulttuuri vakuuttaa, vaan "korjatkaa huolenne minun kauttani teissä".</w:t>
      </w:r>
    </w:p>
    <w:p>
      <w:r>
        <w:rPr>
          <w:b/>
          <w:u w:val="single"/>
        </w:rPr>
        <w:t xml:space="preserve">260559</w:t>
      </w:r>
    </w:p>
    <w:p>
      <w:r>
        <w:t xml:space="preserve">@migraineverses @tylerrjoseph @joshuadun @twentyonepilots @StLouisClique @skeletonclique @thedavidthedad darcie, sinä teit sen. sinä teit sen. olen niin ylpeä sinusta.</w:t>
      </w:r>
    </w:p>
    <w:p>
      <w:r>
        <w:rPr>
          <w:b/>
          <w:u w:val="single"/>
        </w:rPr>
        <w:t xml:space="preserve">260560</w:t>
      </w:r>
    </w:p>
    <w:p>
      <w:r>
        <w:t xml:space="preserve">Ole vihreä tässä kuussa! Liity BFF:iin ja voita upeita uudelleenkäytettäviä palkintoja. #Entry #SunbeltBakery #BakeryFreshFriends - https://t.co/fT606uJhzT https://t.co/vpUtistYLM</w:t>
      </w:r>
    </w:p>
    <w:p>
      <w:r>
        <w:rPr>
          <w:b/>
          <w:u w:val="single"/>
        </w:rPr>
        <w:t xml:space="preserve">260561</w:t>
      </w:r>
    </w:p>
    <w:p>
      <w:r>
        <w:t xml:space="preserve">ive oli minun tabletti vuodesta 7. luokalla ja se toimii edelleen upeasti. ive vain joutui lähettämään sen korjaukseen kerran.</w:t>
      </w:r>
    </w:p>
    <w:p>
      <w:r>
        <w:rPr>
          <w:b/>
          <w:u w:val="single"/>
        </w:rPr>
        <w:t xml:space="preserve">260562</w:t>
      </w:r>
    </w:p>
    <w:p>
      <w:r>
        <w:t xml:space="preserve">Jos perävaunut Rockin' Don't Come Knockin' RV Vanity Auto Tag License Plate https://t.co/2w1Sdzs5FA https://t.co/e8SzfG5fzD</w:t>
      </w:r>
    </w:p>
    <w:p>
      <w:r>
        <w:rPr>
          <w:b/>
          <w:u w:val="single"/>
        </w:rPr>
        <w:t xml:space="preserve">260563</w:t>
      </w:r>
    </w:p>
    <w:p>
      <w:r>
        <w:t xml:space="preserve">@TTChelps Hei, mietin, miten voin tehdä rahaston peruutuksen Presto-kortillani. Olin Unionissa ja siellä ei ollut palvelua aiemmin tänään iltapäivällä.</w:t>
      </w:r>
    </w:p>
    <w:p>
      <w:r>
        <w:rPr>
          <w:b/>
          <w:u w:val="single"/>
        </w:rPr>
        <w:t xml:space="preserve">260564</w:t>
      </w:r>
    </w:p>
    <w:p>
      <w:r>
        <w:t xml:space="preserve">Tulossa pian Jack tajuaa pian, että hänen uusi aarteensa on paha. Voiko hän paeta sen tappavia voimia? ?https://t.co/HrXboOooMB https://t.co/N5ESuQlecd</w:t>
      </w:r>
    </w:p>
    <w:p>
      <w:r>
        <w:rPr>
          <w:b/>
          <w:u w:val="single"/>
        </w:rPr>
        <w:t xml:space="preserve">260565</w:t>
      </w:r>
    </w:p>
    <w:p>
      <w:r>
        <w:t xml:space="preserve">On harvoja suurempia iloja kuin se, että joku tunnustaa sinut täysin... Enemmän Kalat https://t.co/x81P7Jx6Oz</w:t>
      </w:r>
    </w:p>
    <w:p>
      <w:r>
        <w:rPr>
          <w:b/>
          <w:u w:val="single"/>
        </w:rPr>
        <w:t xml:space="preserve">260566</w:t>
      </w:r>
    </w:p>
    <w:p>
      <w:r>
        <w:t xml:space="preserve">@Harry_Styles Tulen aina arvostamaan sinua siitä, että teet minut onnelliseksi, kun olen allapäin &amp;amp; täytät elämäni onnella. Voisitko seurata minua? ♡-130,906</w:t>
      </w:r>
    </w:p>
    <w:p>
      <w:r>
        <w:rPr>
          <w:b/>
          <w:u w:val="single"/>
        </w:rPr>
        <w:t xml:space="preserve">260567</w:t>
      </w:r>
    </w:p>
    <w:p>
      <w:r>
        <w:t xml:space="preserve">.@hf_dreamcatcher MINX debytoi 18. syyskuuta 2014 kappaleella "Why did you come to my home?", joka on pirteä ja iloinen kappale. https://t.co/vFgypZFjY6</w:t>
      </w:r>
    </w:p>
    <w:p>
      <w:r>
        <w:rPr>
          <w:b/>
          <w:u w:val="single"/>
        </w:rPr>
        <w:t xml:space="preserve">260568</w:t>
      </w:r>
    </w:p>
    <w:p>
      <w:r>
        <w:t xml:space="preserve">Ryhdy #pilviasiantuntijaksi - seuraa @randybias 'n blogia (+ 24 muuta sisällä). https://t.co/16WXnaYu1m https://t.co/9f1zrJNUHs</w:t>
      </w:r>
    </w:p>
    <w:p>
      <w:r>
        <w:rPr>
          <w:b/>
          <w:u w:val="single"/>
        </w:rPr>
        <w:t xml:space="preserve">260569</w:t>
      </w:r>
    </w:p>
    <w:p>
      <w:r>
        <w:t xml:space="preserve">Hyvää 5-vuotisjuhlaa EXO😍😍😍😘💖🖤🎂🎈🎈 kiitos että olet onnellinen, kiitos kovasta työstä EXO💕 WE ARE ONE EXO SARANGHAJA😘#5YearswithEXO https://t.co/3hZgVWXvYW</w:t>
      </w:r>
    </w:p>
    <w:p>
      <w:r>
        <w:rPr>
          <w:b/>
          <w:u w:val="single"/>
        </w:rPr>
        <w:t xml:space="preserve">260570</w:t>
      </w:r>
    </w:p>
    <w:p>
      <w:r>
        <w:t xml:space="preserve">Suunnittelijat eivät välitä elämästä, he ruokkivat #BloodFashionia murhaamalla tuntevia olentoja järjettömästi.</w:t>
        <w:br/>
        <w:t xml:space="preserve"> #OpNo2Fur https://t.co/XP7HveG6fB https://t.co/XP7HveG6fB</w:t>
      </w:r>
    </w:p>
    <w:p>
      <w:r>
        <w:rPr>
          <w:b/>
          <w:u w:val="single"/>
        </w:rPr>
        <w:t xml:space="preserve">260571</w:t>
      </w:r>
    </w:p>
    <w:p>
      <w:r>
        <w:t xml:space="preserve">Ole oma itsesi.  Ole se, kuka olet ja mitä tiedät itsessäsi olevan oikein.  On olemassa vain yksi sinä, ja sinulla on hyvin tärkeä rooli... https://t.co/MbPAw1Ef4d...</w:t>
      </w:r>
    </w:p>
    <w:p>
      <w:r>
        <w:rPr>
          <w:b/>
          <w:u w:val="single"/>
        </w:rPr>
        <w:t xml:space="preserve">260572</w:t>
      </w:r>
    </w:p>
    <w:p>
      <w:r>
        <w:t xml:space="preserve">Asianajaja: https://t.co/1guSdFQYnI https://t.co/57VSnAtcG6 https://t.co/57VSnAtcG6</w:t>
      </w:r>
    </w:p>
    <w:p>
      <w:r>
        <w:rPr>
          <w:b/>
          <w:u w:val="single"/>
        </w:rPr>
        <w:t xml:space="preserve">260573</w:t>
      </w:r>
    </w:p>
    <w:p>
      <w:r>
        <w:t xml:space="preserve">@MatthewRHess @sparkyclarkson N, Matt. Olen huolissani siitä, että yksi Yhdysvaltojen vaikutusvaltaisimmista miehistä haluaa painaa nämä samat arvot kaikille</w:t>
      </w:r>
    </w:p>
    <w:p>
      <w:r>
        <w:rPr>
          <w:b/>
          <w:u w:val="single"/>
        </w:rPr>
        <w:t xml:space="preserve">260574</w:t>
      </w:r>
    </w:p>
    <w:p>
      <w:r>
        <w:t xml:space="preserve">Voit voittaa 10 000 dollarin arvosta tavaraa, jonka SINÄ HALUAT! Kiirehdi ja pelaa tänään. #sweepstakes https://t.co/AoIjsZXf65 via @SYWSweeps</w:t>
      </w:r>
    </w:p>
    <w:p>
      <w:r>
        <w:rPr>
          <w:b/>
          <w:u w:val="single"/>
        </w:rPr>
        <w:t xml:space="preserve">260575</w:t>
      </w:r>
    </w:p>
    <w:p>
      <w:r>
        <w:t xml:space="preserve">@VonWally Yli viikon ajan Trump on ennustanut, että Kiinan tapaamisesta tulee "hyvin vaikea". Osoittaako tämä jonkinlaista ennakkosuunnittelua?</w:t>
      </w:r>
    </w:p>
    <w:p>
      <w:r>
        <w:rPr>
          <w:b/>
          <w:u w:val="single"/>
        </w:rPr>
        <w:t xml:space="preserve">260576</w:t>
      </w:r>
    </w:p>
    <w:p>
      <w:r>
        <w:t xml:space="preserve">@br0zilla Niin, siinä se on. Olemme nyt kihloissa. (Lisäksi valehtelin. Tein calzoneita, jotta voin (voimme) syödä niitä myös lounaaksi).</w:t>
      </w:r>
    </w:p>
    <w:p>
      <w:r>
        <w:rPr>
          <w:b/>
          <w:u w:val="single"/>
        </w:rPr>
        <w:t xml:space="preserve">260577</w:t>
      </w:r>
    </w:p>
    <w:p>
      <w:r>
        <w:t xml:space="preserve">Menestys ei laske vaatimustasoaan meille. Meidän on nostettava vaatimustasoamme menestykseen nähden. - John DiJulius #quote</w:t>
      </w:r>
    </w:p>
    <w:p>
      <w:r>
        <w:rPr>
          <w:b/>
          <w:u w:val="single"/>
        </w:rPr>
        <w:t xml:space="preserve">260578</w:t>
      </w:r>
    </w:p>
    <w:p>
      <w:r>
        <w:t xml:space="preserve">Oletko nähnyt #Doathon-potilaskokemusraportin? @RoyLilley @WhoseShoes @JaneDouthwaite https://t.co/p8lcHFDro5 @WeDocs @WeCYPnurses https://t.co/yR257Q2dli</w:t>
      </w:r>
    </w:p>
    <w:p>
      <w:r>
        <w:rPr>
          <w:b/>
          <w:u w:val="single"/>
        </w:rPr>
        <w:t xml:space="preserve">260579</w:t>
      </w:r>
    </w:p>
    <w:p>
      <w:r>
        <w:t xml:space="preserve">mbrmagazine: mbr Trail Bike of the Year 2017 - Voittajat paljastettiin! [VIDEO] - https://t.co/ahRGElIqQg https://t.co/Ksyd654jbn</w:t>
      </w:r>
    </w:p>
    <w:p>
      <w:r>
        <w:rPr>
          <w:b/>
          <w:u w:val="single"/>
        </w:rPr>
        <w:t xml:space="preserve">260580</w:t>
      </w:r>
    </w:p>
    <w:p>
      <w:r>
        <w:t xml:space="preserve">Poikaystäväni ei tue laihdutustavoitettani. Tämä mies teki juuri parhaat browniet, joita olen koskaan maistanut! #HALP #fatkidprobs</w:t>
      </w:r>
    </w:p>
    <w:p>
      <w:r>
        <w:rPr>
          <w:b/>
          <w:u w:val="single"/>
        </w:rPr>
        <w:t xml:space="preserve">260581</w:t>
      </w:r>
    </w:p>
    <w:p>
      <w:r>
        <w:t xml:space="preserve">@SassNStarlight Et pilannut sitä minulle ollenkaan! Olen vain aivan järkyttynyt. Miten minulta jäi tämä huomaamatta?</w:t>
      </w:r>
    </w:p>
    <w:p>
      <w:r>
        <w:rPr>
          <w:b/>
          <w:u w:val="single"/>
        </w:rPr>
        <w:t xml:space="preserve">260582</w:t>
      </w:r>
    </w:p>
    <w:p>
      <w:r>
        <w:t xml:space="preserve">@tanto_dull En vieläkään ymmärrä, mitä yrität sanoa. Eikö ole mahdollista, että joku on varakas ja haluaa silti auttaa köyhiä?</w:t>
      </w:r>
    </w:p>
    <w:p>
      <w:r>
        <w:rPr>
          <w:b/>
          <w:u w:val="single"/>
        </w:rPr>
        <w:t xml:space="preserve">260583</w:t>
      </w:r>
    </w:p>
    <w:p>
      <w:r>
        <w:t xml:space="preserve">@weedimples_ joten odotat innolla 2 yösi toivottavasti illan päätteeksi haluat 2 olla vierasjoukkueessa huomenna</w:t>
      </w:r>
    </w:p>
    <w:p>
      <w:r>
        <w:rPr>
          <w:b/>
          <w:u w:val="single"/>
        </w:rPr>
        <w:t xml:space="preserve">260584</w:t>
      </w:r>
    </w:p>
    <w:p>
      <w:r>
        <w:t xml:space="preserve">Voit lukea @WestMidsPCC:n koko #FOIA-vastauksen (skannattuna kirjeenä pdf-tiedostona) osoitteessa @WhatDoTheyKnow https://t.co/J8o03AFqu8 #surveillance.</w:t>
      </w:r>
    </w:p>
    <w:p>
      <w:r>
        <w:rPr>
          <w:b/>
          <w:u w:val="single"/>
        </w:rPr>
        <w:t xml:space="preserve">260585</w:t>
      </w:r>
    </w:p>
    <w:p>
      <w:r>
        <w:t xml:space="preserve">Tämä työ ei ehkä ole paras mahdollinen, mutta nautin siitä, että muu henkilökunta kutsuu minua äidiksi. =\\\w\\= "Mama Carter!" Sitä seuraa yleensä pyyntö.</w:t>
      </w:r>
    </w:p>
    <w:p>
      <w:r>
        <w:rPr>
          <w:b/>
          <w:u w:val="single"/>
        </w:rPr>
        <w:t xml:space="preserve">260586</w:t>
      </w:r>
    </w:p>
    <w:p>
      <w:r>
        <w:t xml:space="preserve">Vitut siitä, kuka olet ollut menneisyydessä, vitut siitä, kuka on vahingoittanut sinua, vitut siitä, kenet olet tavannut ja nyt et enää tiedä, miksi... https://t.co/jgczrevo9Q</w:t>
      </w:r>
    </w:p>
    <w:p>
      <w:r>
        <w:rPr>
          <w:b/>
          <w:u w:val="single"/>
        </w:rPr>
        <w:t xml:space="preserve">260587</w:t>
      </w:r>
    </w:p>
    <w:p>
      <w:r>
        <w:t xml:space="preserve">✔✽ Luonnollinen pyöreä hiottu timantti 10k keltainen kulta S muotoinen bändi rengas naisten https://t.co/O8l1ofO8qg https://t.co/216dRxluq9</w:t>
      </w:r>
    </w:p>
    <w:p>
      <w:r>
        <w:rPr>
          <w:b/>
          <w:u w:val="single"/>
        </w:rPr>
        <w:t xml:space="preserve">260588</w:t>
      </w:r>
    </w:p>
    <w:p>
      <w:r>
        <w:t xml:space="preserve">IMMORTAL MACHINERY - I'm Not Sorry ft Tank (Chasing Dragons) #nowplaying on Eat This #Rock &amp;amp; #Metal Webradio https://t.co/zGjPZHxMsY https://t.co/zGjPZHxMsY</w:t>
      </w:r>
    </w:p>
    <w:p>
      <w:r>
        <w:rPr>
          <w:b/>
          <w:u w:val="single"/>
        </w:rPr>
        <w:t xml:space="preserve">260589</w:t>
      </w:r>
    </w:p>
    <w:p>
      <w:r>
        <w:t xml:space="preserve">@SteveDeaceShow Asuminen Ann Arborissa vuosina 1997 ja 1998 oli uskomatonta.  @DetroitRedWings @detroithan pitivät SW Michigania kämmenellään.</w:t>
      </w:r>
    </w:p>
    <w:p>
      <w:r>
        <w:rPr>
          <w:b/>
          <w:u w:val="single"/>
        </w:rPr>
        <w:t xml:space="preserve">260590</w:t>
      </w:r>
    </w:p>
    <w:p>
      <w:r>
        <w:t xml:space="preserve">Corporate Recovery -kumppanimme &amp;amp; R3 Midlandsin puheenjohtaja Chris Radford kommentoi uusia East Midsin maksukyvyttömyyslukuja: https://t.co/CDl8mHNXkj.</w:t>
      </w:r>
    </w:p>
    <w:p>
      <w:r>
        <w:rPr>
          <w:b/>
          <w:u w:val="single"/>
        </w:rPr>
        <w:t xml:space="preserve">260591</w:t>
      </w:r>
    </w:p>
    <w:p>
      <w:r>
        <w:t xml:space="preserve">@SenJeffMerkley Sinulla on monien kiitollisuus. Kiitos rohkeudestasi ja kyvystäsi puhua kuin mestari yli 12 tuntia. #resist</w:t>
      </w:r>
    </w:p>
    <w:p>
      <w:r>
        <w:rPr>
          <w:b/>
          <w:u w:val="single"/>
        </w:rPr>
        <w:t xml:space="preserve">260592</w:t>
      </w:r>
    </w:p>
    <w:p>
      <w:r>
        <w:t xml:space="preserve">@rosmery7060 @baby_coqui @debrajane4950 @marylou1se @RuthLopesFSG @fsog_greysessed @GoodOldMedia @jnnmontreal1 @THEQUEEN_DAKota @SimmiTwihard @Reb_Craven @JoFanSkriver Hei, olen iloinen, että töiden jälkeen, myöhään, mukava ilta vauva❤️😘🌻</w:t>
      </w:r>
    </w:p>
    <w:p>
      <w:r>
        <w:rPr>
          <w:b/>
          <w:u w:val="single"/>
        </w:rPr>
        <w:t xml:space="preserve">260593</w:t>
      </w:r>
    </w:p>
    <w:p>
      <w:r>
        <w:t xml:space="preserve">@VickyNewham @1stMondayCrime @Anne_Coates1 Olen juuri lähdössä Lontoosta vietettyäni tyttäreni syntymäpäivää. Hauskaa aikaa!</w:t>
      </w:r>
    </w:p>
    <w:p>
      <w:r>
        <w:rPr>
          <w:b/>
          <w:u w:val="single"/>
        </w:rPr>
        <w:t xml:space="preserve">260594</w:t>
      </w:r>
    </w:p>
    <w:p>
      <w:r>
        <w:t xml:space="preserve">#lateavailability #selfcatering #accessible Woodsedge 29/4 1 wk £410 slps 5 https://t.co/DyEGNkElG1 @EuansGuide @tourismforalluk #LoveDandG https://t.co/fAeVA8IrQL</w:t>
      </w:r>
    </w:p>
    <w:p>
      <w:r>
        <w:rPr>
          <w:b/>
          <w:u w:val="single"/>
        </w:rPr>
        <w:t xml:space="preserve">260595</w:t>
      </w:r>
    </w:p>
    <w:p>
      <w:r>
        <w:t xml:space="preserve">(Met) WSPD: 14 kn / GST: 16 kn / WVHT: 4.9 ft / DPD: 10.0 s / WDIR: 80° / ATMP: 39° F / WTMP: 40° F / 11:50a EDT</w:t>
      </w:r>
    </w:p>
    <w:p>
      <w:r>
        <w:rPr>
          <w:b/>
          <w:u w:val="single"/>
        </w:rPr>
        <w:t xml:space="preserve">260596</w:t>
      </w:r>
    </w:p>
    <w:p>
      <w:r>
        <w:t xml:space="preserve">Pöydän jakaminen @DDance_BCPS:n johdolla sen jälkeen, kun olemme sukeltaneet muutoksiin, joita haluamme nähdä oppilaillemme henkilökohtaisen oppimisen kouluissa. https://t.co/uOK90tjshz</w:t>
      </w:r>
    </w:p>
    <w:p>
      <w:r>
        <w:rPr>
          <w:b/>
          <w:u w:val="single"/>
        </w:rPr>
        <w:t xml:space="preserve">260597</w:t>
      </w:r>
    </w:p>
    <w:p>
      <w:r>
        <w:t xml:space="preserve">Mitä kello on? On aika syödä hopeaa ja paahdettua prime rib -omlettea... https://t.co/9ngcng6GQa...</w:t>
      </w:r>
    </w:p>
    <w:p>
      <w:r>
        <w:rPr>
          <w:b/>
          <w:u w:val="single"/>
        </w:rPr>
        <w:t xml:space="preserve">260598</w:t>
      </w:r>
    </w:p>
    <w:p>
      <w:r>
        <w:t xml:space="preserve">Tuskin maltamme odottaa, että pääsemme palvomaan kanssanne tänä viikonloppuna!</w:t>
        <w:br/>
        <w:br/>
        <w:t xml:space="preserve"> Suunnittele liittyä seuraamme FRIEND OF SINNERS -tapahtumaan, jossa on mukana perustajapastorimme @Willie_George. https://t.co/QQmAEV3Iz9. https://t.co/QQmAEV3Iz9</w:t>
      </w:r>
    </w:p>
    <w:p>
      <w:r>
        <w:rPr>
          <w:b/>
          <w:u w:val="single"/>
        </w:rPr>
        <w:t xml:space="preserve">260599</w:t>
      </w:r>
    </w:p>
    <w:p>
      <w:r>
        <w:t xml:space="preserve">Kabinettivaihdos palvelee teitä, suuren kansakuntamme kansalaisia, jotta voimme parantaa saavutuksiamme.</w:t>
      </w:r>
    </w:p>
    <w:p>
      <w:r>
        <w:rPr>
          <w:b/>
          <w:u w:val="single"/>
        </w:rPr>
        <w:t xml:space="preserve">260600</w:t>
      </w:r>
    </w:p>
    <w:p>
      <w:r>
        <w:t xml:space="preserve">Toivottavasti pääsen lääkärin vastaanotolle ja sieltä pois. Olen kyllästynyt sairaalarakenteisiin, haluan vain päästä sisään ja ulos.</w:t>
      </w:r>
    </w:p>
    <w:p>
      <w:r>
        <w:rPr>
          <w:b/>
          <w:u w:val="single"/>
        </w:rPr>
        <w:t xml:space="preserve">260601</w:t>
      </w:r>
    </w:p>
    <w:p>
      <w:r>
        <w:t xml:space="preserve">Tämä on ensimmäinen kerta, kun rakastan jotakuta ajattelematta tarkkaan.. ei tarvitse välittää siitä, onko se oikein vai väärin~~ vain jatkaa rakastamista....</w:t>
      </w:r>
    </w:p>
    <w:p>
      <w:r>
        <w:rPr>
          <w:b/>
          <w:u w:val="single"/>
        </w:rPr>
        <w:t xml:space="preserve">260602</w:t>
      </w:r>
    </w:p>
    <w:p>
      <w:r>
        <w:t xml:space="preserve">Käytä koodiani: KARA7877 ja saat 20 dollaria Wag-hyvityksinä! Se on koiran ulkoilutussovellus, jossa on live GPS https://t.co/xjuaEgzGTV https://t.co/xjuaEgzGTV https://t.co/xjuaEgzGTV</w:t>
      </w:r>
    </w:p>
    <w:p>
      <w:r>
        <w:rPr>
          <w:b/>
          <w:u w:val="single"/>
        </w:rPr>
        <w:t xml:space="preserve">260603</w:t>
      </w:r>
    </w:p>
    <w:p>
      <w:r>
        <w:t xml:space="preserve">Tänään on se päivä, jolloin aloitan vieroittamisen savukkeista... muutan päivittäisiä rutiinejani katkaisemalla tavan 👊🏻💥</w:t>
      </w:r>
    </w:p>
    <w:p>
      <w:r>
        <w:rPr>
          <w:b/>
          <w:u w:val="single"/>
        </w:rPr>
        <w:t xml:space="preserve">260604</w:t>
      </w:r>
    </w:p>
    <w:p>
      <w:r>
        <w:t xml:space="preserve">Tässä on lähikuva kissastani, jotta tiistai olisi hieman parempi. #catsofinstagram #cats... https://t.co/l52FG5vbGz...</w:t>
      </w:r>
    </w:p>
    <w:p>
      <w:r>
        <w:rPr>
          <w:b/>
          <w:u w:val="single"/>
        </w:rPr>
        <w:t xml:space="preserve">260605</w:t>
      </w:r>
    </w:p>
    <w:p>
      <w:r>
        <w:t xml:space="preserve">Paras tunne, kun joku DM:n minulle oikeasti vittuilee musiikilleni eikä pyydä mitään, osoittaa vain arvostusta musiikilleni 😇.</w:t>
      </w:r>
    </w:p>
    <w:p>
      <w:r>
        <w:rPr>
          <w:b/>
          <w:u w:val="single"/>
        </w:rPr>
        <w:t xml:space="preserve">260606</w:t>
      </w:r>
    </w:p>
    <w:p>
      <w:r>
        <w:t xml:space="preserve">ppl todella ovat polvillaan Trumpin puolesta tietämättä yhtään mitä tapahtuu lol gratest kuntry in ze worldz!!! hyvin informoituja!!!!</w:t>
      </w:r>
    </w:p>
    <w:p>
      <w:r>
        <w:rPr>
          <w:b/>
          <w:u w:val="single"/>
        </w:rPr>
        <w:t xml:space="preserve">260607</w:t>
      </w:r>
    </w:p>
    <w:p>
      <w:r>
        <w:t xml:space="preserve">Ei, uskon edelleen, että kabinetin uudelleenjärjestely oli aprillipila.Ehkä Zuma ei halunnut tehdä temppua samana päivänä, koska se olisi tehnyt sen ilmeiseksi.</w:t>
      </w:r>
    </w:p>
    <w:p>
      <w:r>
        <w:rPr>
          <w:b/>
          <w:u w:val="single"/>
        </w:rPr>
        <w:t xml:space="preserve">260608</w:t>
      </w:r>
    </w:p>
    <w:p>
      <w:r>
        <w:t xml:space="preserve">@BBCWorld Ihana ihminen - valmis asettumaan monien "ei-niin-kauniiden sisäpiirin" väittelijöiden ampuma-alueelle tukeakseen aviomiestään &amp;amp; US</w:t>
      </w:r>
    </w:p>
    <w:p>
      <w:r>
        <w:rPr>
          <w:b/>
          <w:u w:val="single"/>
        </w:rPr>
        <w:t xml:space="preserve">260609</w:t>
      </w:r>
    </w:p>
    <w:p>
      <w:r>
        <w:t xml:space="preserve">@sue_stannett @cincinati51 @sharoney67 @Metallica @johnrobb_1968 @edguygz @1carolinagirl @randawg6 @JanieRnfR @Figster017 Aika hyvä kiitos, on maanantai. 😑😂😂Toivottavasti teillä oli hyvä päivä.</w:t>
      </w:r>
    </w:p>
    <w:p>
      <w:r>
        <w:rPr>
          <w:b/>
          <w:u w:val="single"/>
        </w:rPr>
        <w:t xml:space="preserve">260610</w:t>
      </w:r>
    </w:p>
    <w:p>
      <w:r>
        <w:t xml:space="preserve">@FuxWitHux @jonwayne Nah se on aprillipila, siellä on laatikko yeezys odottamassa lentokentällä lohdutukseksi</w:t>
      </w:r>
    </w:p>
    <w:p>
      <w:r>
        <w:rPr>
          <w:b/>
          <w:u w:val="single"/>
        </w:rPr>
        <w:t xml:space="preserve">260611</w:t>
      </w:r>
    </w:p>
    <w:p>
      <w:r>
        <w:t xml:space="preserve">Tykkäsin @x22reportin @YouTube-videosta https://t.co/EF0APQtXoV Taloudelliset tiedot menivät juuri huonosta huonompaan, romahdus</w:t>
      </w:r>
    </w:p>
    <w:p>
      <w:r>
        <w:rPr>
          <w:b/>
          <w:u w:val="single"/>
        </w:rPr>
        <w:t xml:space="preserve">260612</w:t>
      </w:r>
    </w:p>
    <w:p>
      <w:r>
        <w:t xml:space="preserve">Hanki työsi julkaistavaksi #AntimicrobialResistance -resistenssin ehkäisyä tai valvontaa käsittelevässä erikoisnumerossamme https://t.co/7ItMjz2AlE.</w:t>
      </w:r>
    </w:p>
    <w:p>
      <w:r>
        <w:rPr>
          <w:b/>
          <w:u w:val="single"/>
        </w:rPr>
        <w:t xml:space="preserve">260613</w:t>
      </w:r>
    </w:p>
    <w:p>
      <w:r>
        <w:t xml:space="preserve">@CelebrainLTD Olkaa ystävällisiä ja tutustukaa uusiin verkkosivuihimme: https://t.co/RGhLyIsFH1 KIITOS! @BrainstormPsych #Follow #Retweet https://t.co/uA1uJs58C4</w:t>
      </w:r>
    </w:p>
    <w:p>
      <w:r>
        <w:rPr>
          <w:b/>
          <w:u w:val="single"/>
        </w:rPr>
        <w:t xml:space="preserve">260614</w:t>
      </w:r>
    </w:p>
    <w:p>
      <w:r>
        <w:t xml:space="preserve">"Meidän on taisteltava heitä vastaan": Trump käy Freedom Caucusin konservatiivien kimppuun Pronto solo va a pelear con el solo. 🇺🇸 https://t.co/7PDZ0gKC1f https://t.co/7PDZ0gKC1f</w:t>
      </w:r>
    </w:p>
    <w:p>
      <w:r>
        <w:rPr>
          <w:b/>
          <w:u w:val="single"/>
        </w:rPr>
        <w:t xml:space="preserve">260615</w:t>
      </w:r>
    </w:p>
    <w:p>
      <w:r>
        <w:t xml:space="preserve">Tässä on muutamia kuvia Empty Bowl -hyväntekeväisyystapahtumasta eilen illalla.  Kuvissa ovat päällikkö McGee, pormestari Smith, tuomari Wood ja etsivä Anderson. https://t.co/aEsWVxHCJ6.</w:t>
      </w:r>
    </w:p>
    <w:p>
      <w:r>
        <w:rPr>
          <w:b/>
          <w:u w:val="single"/>
        </w:rPr>
        <w:t xml:space="preserve">260616</w:t>
      </w:r>
    </w:p>
    <w:p>
      <w:r>
        <w:t xml:space="preserve">@RightWingPepe @_Makada_ @realDonaldTrump Kaveri, minä itse asiassa elän "maailmassa", ja usko minua, Obama oli jumala verrattuna siihen, joka nyt johtaa show'ta.</w:t>
      </w:r>
    </w:p>
    <w:p>
      <w:r>
        <w:rPr>
          <w:b/>
          <w:u w:val="single"/>
        </w:rPr>
        <w:t xml:space="preserve">260617</w:t>
      </w:r>
    </w:p>
    <w:p>
      <w:r>
        <w:t xml:space="preserve">WICHITA EISENHOWER NATIONAL 30. maaliskuuta Ilmasto: Sademäärä: Hi: 49 Lo: 41 Lumi: Trace Snow: Trace Snow: Trace Snow: Trace Snow: Trace Snow: Trace Snow: https://t.co/d40ojawwFX</w:t>
      </w:r>
    </w:p>
    <w:p>
      <w:r>
        <w:rPr>
          <w:b/>
          <w:u w:val="single"/>
        </w:rPr>
        <w:t xml:space="preserve">260618</w:t>
      </w:r>
    </w:p>
    <w:p>
      <w:r>
        <w:t xml:space="preserve">Olen käyttänyt Crowdfirea kasvattaakseni verkostoani Twitterissä, ja olen rakastunut siihen. Onko kukaan muu kokeillut sitä vielä? https://t.co/q8tann8llo</w:t>
      </w:r>
    </w:p>
    <w:p>
      <w:r>
        <w:rPr>
          <w:b/>
          <w:u w:val="single"/>
        </w:rPr>
        <w:t xml:space="preserve">260619</w:t>
      </w:r>
    </w:p>
    <w:p>
      <w:r>
        <w:t xml:space="preserve">Olen innoissani ilmoittaessani, että olemme virallisesti allekirjoittaneet sopimuksen @DeccaRecordsin kanssa! On nöyryyttävää liittyä näin rikkaaseen musiikkihistoriaan. https://t.co/zB6nserH9R.</w:t>
      </w:r>
    </w:p>
    <w:p>
      <w:r>
        <w:rPr>
          <w:b/>
          <w:u w:val="single"/>
        </w:rPr>
        <w:t xml:space="preserve">260620</w:t>
      </w:r>
    </w:p>
    <w:p>
      <w:r>
        <w:t xml:space="preserve">#UAAPSeason79 Naisten lentopallo: Adamson ja UE pyrkivät molemmat päättämään kautensa voittoon. https://t.co/6MH7CFTdvt.</w:t>
      </w:r>
    </w:p>
    <w:p>
      <w:r>
        <w:rPr>
          <w:b/>
          <w:u w:val="single"/>
        </w:rPr>
        <w:t xml:space="preserve">260621</w:t>
      </w:r>
    </w:p>
    <w:p>
      <w:r>
        <w:t xml:space="preserve">VITTU. YEAH. TEHDÄÄN TÄMÄ PASKA. #resist #resistmore #resistagain #FUCKINGRESIST #FUCKINGRESIST https://t.co/4VVI2T3ZZ3 https://t.co/4VVI2T3ZZ3</w:t>
      </w:r>
    </w:p>
    <w:p>
      <w:r>
        <w:rPr>
          <w:b/>
          <w:u w:val="single"/>
        </w:rPr>
        <w:t xml:space="preserve">260622</w:t>
      </w:r>
    </w:p>
    <w:p>
      <w:r>
        <w:t xml:space="preserve">@gr8thepeter Voi ei!!!  Ei kannata itkeä kaatunutta maitoa, mutta hukkaan mennyt kahvi on sydäntäsärkevää!</w:t>
        <w:br/>
        <w:br/>
        <w:t xml:space="preserve"> Olkoon karahvisi aina täynnä &amp;amp; viikkosi paranee.</w:t>
      </w:r>
    </w:p>
    <w:p>
      <w:r>
        <w:rPr>
          <w:b/>
          <w:u w:val="single"/>
        </w:rPr>
        <w:t xml:space="preserve">260623</w:t>
      </w:r>
    </w:p>
    <w:p>
      <w:r>
        <w:t xml:space="preserve">@ThePathOnHulu @SparkMiddleton Kuinka kauan tiesit, mitä Richardille tapahtuisi? Mikä oli reaktiosi? Minun ja monien muidenkin puolesta tulemme kaipaamaan sinua kovasti ❤️</w:t>
      </w:r>
    </w:p>
    <w:p>
      <w:r>
        <w:rPr>
          <w:b/>
          <w:u w:val="single"/>
        </w:rPr>
        <w:t xml:space="preserve">260624</w:t>
      </w:r>
    </w:p>
    <w:p>
      <w:r>
        <w:t xml:space="preserve">Kuva #malli #näyttelijä @sperasomniandi otin ipadillani ja kaikista kuvista, jotka otin myös c... https://t.co/hssJuMb4N3 https://t.co/ERoZ35NMtm</w:t>
      </w:r>
    </w:p>
    <w:p>
      <w:r>
        <w:rPr>
          <w:b/>
          <w:u w:val="single"/>
        </w:rPr>
        <w:t xml:space="preserve">260625</w:t>
      </w:r>
    </w:p>
    <w:p>
      <w:r>
        <w:t xml:space="preserve">WPP Digital Advisory Board ; Tämän vuosineljänneksen kokouksessa pääaiheemme on : Käyttäjien tuottama sisältö https://t.co/dzZ7pI5FWQ</w:t>
      </w:r>
    </w:p>
    <w:p>
      <w:r>
        <w:rPr>
          <w:b/>
          <w:u w:val="single"/>
        </w:rPr>
        <w:t xml:space="preserve">260626</w:t>
      </w:r>
    </w:p>
    <w:p>
      <w:r>
        <w:t xml:space="preserve">Mitä luet tänä viikonloppuna? Miten olisi BloodDreams, punk rock &amp;amp; vampyyrit?</w:t>
        <w:t xml:space="preserve">Uusia lukuja JukePopissa!</w:t>
        <w:br/>
        <w:t xml:space="preserve">https://t.co/tNetUcC5Bp https://t.co/JWVVgOyZLd</w:t>
      </w:r>
    </w:p>
    <w:p>
      <w:r>
        <w:rPr>
          <w:b/>
          <w:u w:val="single"/>
        </w:rPr>
        <w:t xml:space="preserve">260627</w:t>
      </w:r>
    </w:p>
    <w:p>
      <w:r>
        <w:t xml:space="preserve">Täällä Floridassa tekemässä sitä, mitä rakastan.</w:t>
        <w:br/>
        <w:t xml:space="preserve"> Hieman lonkan liikkuvuutta ennen minun sesh, lonkat liikkuvat mukavasti! @ASICSUK @rocktapeuk https://t.co/Q4MIDSMhUk https://t.co/Q4MIDSMhUk</w:t>
      </w:r>
    </w:p>
    <w:p>
      <w:r>
        <w:rPr>
          <w:b/>
          <w:u w:val="single"/>
        </w:rPr>
        <w:t xml:space="preserve">260628</w:t>
      </w:r>
    </w:p>
    <w:p>
      <w:r>
        <w:t xml:space="preserve">2/ Vain 1 prosentti viljelymaasta on luonnonmukaista. Tuetaan pieniä ja keskisuuria paikallisia maatiloja ja kannustetaan useampia niistä viljelemään luomuviljelyä. @lentilundergrnd</w:t>
      </w:r>
    </w:p>
    <w:p>
      <w:r>
        <w:rPr>
          <w:b/>
          <w:u w:val="single"/>
        </w:rPr>
        <w:t xml:space="preserve">260629</w:t>
      </w:r>
    </w:p>
    <w:p>
      <w:r>
        <w:t xml:space="preserve">Elämän kolme C:tä: Choice, Chance, Change - Sinun on tehtävä valinta ja otettava riski tai elämäsi ei muutu koskaan... https://t.co/aj1jLcSCUX</w:t>
      </w:r>
    </w:p>
    <w:p>
      <w:r>
        <w:rPr>
          <w:b/>
          <w:u w:val="single"/>
        </w:rPr>
        <w:t xml:space="preserve">260630</w:t>
      </w:r>
    </w:p>
    <w:p>
      <w:r>
        <w:t xml:space="preserve">@memelord201 @IGN Vau, luulin, että ohjelma, jossa on kuollut mies, kulttijohtaja ja mies, joka yritti murhata trukilla, oli todellinen. Hitto.</w:t>
      </w:r>
    </w:p>
    <w:p>
      <w:r>
        <w:rPr>
          <w:b/>
          <w:u w:val="single"/>
        </w:rPr>
        <w:t xml:space="preserve">260631</w:t>
      </w:r>
    </w:p>
    <w:p>
      <w:r>
        <w:t xml:space="preserve">@MikeAndMike Ongelma ei ole ne 6 peliä, joita LeBron ei pelannut, vaan se on se yksi peli, johon fani menee, niistä kuudesta, jossa hän ei pelaa.</w:t>
      </w:r>
    </w:p>
    <w:p>
      <w:r>
        <w:rPr>
          <w:b/>
          <w:u w:val="single"/>
        </w:rPr>
        <w:t xml:space="preserve">260632</w:t>
      </w:r>
    </w:p>
    <w:p>
      <w:r>
        <w:t xml:space="preserve">Suunnitelma, jonka avulla voit avata #hartiat ja luoda joustavan perustan, jonka varaan voit rakentaa voimaa https://t.co/waihrYDqXp</w:t>
      </w:r>
    </w:p>
    <w:p>
      <w:r>
        <w:rPr>
          <w:b/>
          <w:u w:val="single"/>
        </w:rPr>
        <w:t xml:space="preserve">260633</w:t>
      </w:r>
    </w:p>
    <w:p>
      <w:r>
        <w:t xml:space="preserve">Intian valtio antaa anteeksi 5,6 miljardin dollarin lainat miljoonille maanviljelijöille https://t.co/5rgCGg84Sl https://t.co/2KfuqYopil</w:t>
      </w:r>
    </w:p>
    <w:p>
      <w:r>
        <w:rPr>
          <w:b/>
          <w:u w:val="single"/>
        </w:rPr>
        <w:t xml:space="preserve">260634</w:t>
      </w:r>
    </w:p>
    <w:p>
      <w:r>
        <w:t xml:space="preserve">[Queenstown] Hitmontop (M) (IV: 33%) 06:44:02AM asti osoitteessa 4 Science Drive 3 https://t.co/go0PPdXF1w https://t.co/UV6BNi6DtB https://t.co/UV6BNi6DtB</w:t>
      </w:r>
    </w:p>
    <w:p>
      <w:r>
        <w:rPr>
          <w:b/>
          <w:u w:val="single"/>
        </w:rPr>
        <w:t xml:space="preserve">260635</w:t>
      </w:r>
    </w:p>
    <w:p>
      <w:r>
        <w:t xml:space="preserve">LOL! Tietenkin. @BsThorsen @MrNickKnowles @OYTLaneySmith @Writing_Novel @DrJimmyStar @G_Dolman @IAmMikeBeasley</w:t>
      </w:r>
    </w:p>
    <w:p>
      <w:r>
        <w:rPr>
          <w:b/>
          <w:u w:val="single"/>
        </w:rPr>
        <w:t xml:space="preserve">260636</w:t>
      </w:r>
    </w:p>
    <w:p>
      <w:r>
        <w:t xml:space="preserve">Oma fitbit #Fitstats_en_US 4/07/2017: https://t.co/HuveMsLWbT. https://t.co/HuveMsLWbT.</w:t>
      </w:r>
    </w:p>
    <w:p>
      <w:r>
        <w:rPr>
          <w:b/>
          <w:u w:val="single"/>
        </w:rPr>
        <w:t xml:space="preserve">260637</w:t>
      </w:r>
    </w:p>
    <w:p>
      <w:r>
        <w:t xml:space="preserve">Republikaanien terveysehdotus heikentäisi olemassa olevien sairauksien kattavuutta https://t.co/eGu2u10Iuf</w:t>
      </w:r>
    </w:p>
    <w:p>
      <w:r>
        <w:rPr>
          <w:b/>
          <w:u w:val="single"/>
        </w:rPr>
        <w:t xml:space="preserve">260638</w:t>
      </w:r>
    </w:p>
    <w:p>
      <w:r>
        <w:t xml:space="preserve">Jos monikulttuurinen ihmisryhmä räjähtäisi aplodeihin, koska join Pepsiä, joisin luultavasti enemmän Pepsiä.</w:t>
      </w:r>
    </w:p>
    <w:p>
      <w:r>
        <w:rPr>
          <w:b/>
          <w:u w:val="single"/>
        </w:rPr>
        <w:t xml:space="preserve">260639</w:t>
      </w:r>
    </w:p>
    <w:p>
      <w:r>
        <w:t xml:space="preserve">Naiset Crocodile nahka Muoti kytkin Pieni puolue käsilaukku laukku kolikko kukkaro https://t.co/WvUhmxJldw https://t.co/xnIhfd7WeJ</w:t>
      </w:r>
    </w:p>
    <w:p>
      <w:r>
        <w:rPr>
          <w:b/>
          <w:u w:val="single"/>
        </w:rPr>
        <w:t xml:space="preserve">260640</w:t>
      </w:r>
    </w:p>
    <w:p>
      <w:r>
        <w:t xml:space="preserve">On aina hyvä päivä, kun törmää tyttövauvaansa ruokakaupassa! Hänestä on tullut #onegreatcook...</w:t>
      </w:r>
    </w:p>
    <w:p>
      <w:r>
        <w:rPr>
          <w:b/>
          <w:u w:val="single"/>
        </w:rPr>
        <w:t xml:space="preserve">260641</w:t>
      </w:r>
    </w:p>
    <w:p>
      <w:r>
        <w:t xml:space="preserve">Mestariteos ja soo upea ja tärisen juuri nyt, koska olet soo upea ja täydellinen ja täydellisyys https://t.co/uU1MoIUund</w:t>
      </w:r>
    </w:p>
    <w:p>
      <w:r>
        <w:rPr>
          <w:b/>
          <w:u w:val="single"/>
        </w:rPr>
        <w:t xml:space="preserve">260642</w:t>
      </w:r>
    </w:p>
    <w:p>
      <w:r>
        <w:t xml:space="preserve">MMS:n opettajat laativat toivelistansa koulun jälkeen järjestettävillä kirjamessuilla. Ruokaa, kylmiä juomia ja kirjoja! #ModelingExcellence https://t.co/F8YOL5nA9D</w:t>
      </w:r>
    </w:p>
    <w:p>
      <w:r>
        <w:rPr>
          <w:b/>
          <w:u w:val="single"/>
        </w:rPr>
        <w:t xml:space="preserve">260643</w:t>
      </w:r>
    </w:p>
    <w:p>
      <w:r>
        <w:t xml:space="preserve">Pearl Jam salissa.😳 Aika lailla vakiinnutin vanhaksi mieheksi tulemiseni. He valtasivat monia hetkiä teinivuosistani. https://t.co/1hiaReCkLF.</w:t>
      </w:r>
    </w:p>
    <w:p>
      <w:r>
        <w:rPr>
          <w:b/>
          <w:u w:val="single"/>
        </w:rPr>
        <w:t xml:space="preserve">260644</w:t>
      </w:r>
    </w:p>
    <w:p>
      <w:r>
        <w:t xml:space="preserve">@Abbey_Doola Ei hätää, Abbey, järjestetään se sinulle. milloin olisi sopiva aika soittaa? Teemme advi... https://t.co/9AFbE2BaxY</w:t>
      </w:r>
    </w:p>
    <w:p>
      <w:r>
        <w:rPr>
          <w:b/>
          <w:u w:val="single"/>
        </w:rPr>
        <w:t xml:space="preserve">260645</w:t>
      </w:r>
    </w:p>
    <w:p>
      <w:r>
        <w:t xml:space="preserve">Retweeted Stanford NLP Group (@stanfordnlp):</w:t>
        <w:br/>
        <w:br/>
        <w:t xml:space="preserve"> Stanfordin #cs224n Natural Language... https://t.co/3cduFQEq0J</w:t>
      </w:r>
    </w:p>
    <w:p>
      <w:r>
        <w:rPr>
          <w:b/>
          <w:u w:val="single"/>
        </w:rPr>
        <w:t xml:space="preserve">260646</w:t>
      </w:r>
    </w:p>
    <w:p>
      <w:r>
        <w:t xml:space="preserve">Todellista kuvamateriaalia siitä, kun yritän päästä takaisin huoneeseeni tehtyäni hip hop -kardiota, joogaa ja puntteja peräkkäin https://t.co/T9XpdZnN18</w:t>
      </w:r>
    </w:p>
    <w:p>
      <w:r>
        <w:rPr>
          <w:b/>
          <w:u w:val="single"/>
        </w:rPr>
        <w:t xml:space="preserve">260647</w:t>
      </w:r>
    </w:p>
    <w:p>
      <w:r>
        <w:t xml:space="preserve">MSF katsoo kohti paronia, Wunder tulee sisään, häntä melkein rangaistaan siitä, mutta sekä hän että paroni pysyvät hengissä #EULCS</w:t>
      </w:r>
    </w:p>
    <w:p>
      <w:r>
        <w:rPr>
          <w:b/>
          <w:u w:val="single"/>
        </w:rPr>
        <w:t xml:space="preserve">260648</w:t>
      </w:r>
    </w:p>
    <w:p>
      <w:r>
        <w:t xml:space="preserve">@DisguisedToast yo toast minun twitchacc vscythe49 sai permabanned chatissa kritiikkiä että tigerplay aiemmin yksi ur pwny esque mod😡</w:t>
      </w:r>
    </w:p>
    <w:p>
      <w:r>
        <w:rPr>
          <w:b/>
          <w:u w:val="single"/>
        </w:rPr>
        <w:t xml:space="preserve">260649</w:t>
      </w:r>
    </w:p>
    <w:p>
      <w:r>
        <w:t xml:space="preserve">@Mixokeli Ei, aioin puhua sinulle siitä</w:t>
        <w:br/>
        <w:t xml:space="preserve">Tässä alkuperäinen lähde:</w:t>
        <w:br/>
        <w:t xml:space="preserve">https://t.co/P36UX4GaqI</w:t>
      </w:r>
    </w:p>
    <w:p>
      <w:r>
        <w:rPr>
          <w:b/>
          <w:u w:val="single"/>
        </w:rPr>
        <w:t xml:space="preserve">260650</w:t>
      </w:r>
    </w:p>
    <w:p>
      <w:r>
        <w:t xml:space="preserve">Osallistutko #WineCompetitions-kilpailuihin? Jäsenemme saavat alennuksia viinikilpailujen osallistumismaksuista&amp;gt; https://t.co/HUQdE917yh https://t.co/g7OhZcDEv7 https://t.co/g7OhZcDEv7</w:t>
      </w:r>
    </w:p>
    <w:p>
      <w:r>
        <w:rPr>
          <w:b/>
          <w:u w:val="single"/>
        </w:rPr>
        <w:t xml:space="preserve">260651</w:t>
      </w:r>
    </w:p>
    <w:p>
      <w:r>
        <w:t xml:space="preserve">@JoyMarie007 @LordDampnuts @Burghgirl69 @pete03217 @FoxNews @FLOTUS oi kyllä hän tekee! Hänen ulkonäkönsä ei vain tee sitä, katsotaan tässä oikeastaan...</w:t>
      </w:r>
    </w:p>
    <w:p>
      <w:r>
        <w:rPr>
          <w:b/>
          <w:u w:val="single"/>
        </w:rPr>
        <w:t xml:space="preserve">260652</w:t>
      </w:r>
    </w:p>
    <w:p>
      <w:r>
        <w:t xml:space="preserve">Celtics johtaa Cavaliersia 20-19 ensimmäisen erän lopussa. CLE: BOS: I Thomas 12pts, 3reb, 0ast (ESPN) ...</w:t>
      </w:r>
    </w:p>
    <w:p>
      <w:r>
        <w:rPr>
          <w:b/>
          <w:u w:val="single"/>
        </w:rPr>
        <w:t xml:space="preserve">260653</w:t>
      </w:r>
    </w:p>
    <w:p>
      <w:r>
        <w:t xml:space="preserve">#Tiede ei ole likainen sana. Trump jättää tiedealan työpaikkoja auki, mikä huolestuttaa kriitikoita https://t.co/YwBzbGhWiu.</w:t>
      </w:r>
    </w:p>
    <w:p>
      <w:r>
        <w:rPr>
          <w:b/>
          <w:u w:val="single"/>
        </w:rPr>
        <w:t xml:space="preserve">260654</w:t>
      </w:r>
    </w:p>
    <w:p>
      <w:r>
        <w:t xml:space="preserve">@IcelandFoods Tiedän, että nyt on aprillipäivä, mutta yksi pepperoni oikeasti? 😭😭 https://t.co/4OS15m7D9k https://t.co/4OS15m7D9k</w:t>
      </w:r>
    </w:p>
    <w:p>
      <w:r>
        <w:rPr>
          <w:b/>
          <w:u w:val="single"/>
        </w:rPr>
        <w:t xml:space="preserve">260655</w:t>
      </w:r>
    </w:p>
    <w:p>
      <w:r>
        <w:t xml:space="preserve">#Hauskaa, mutta naiset menevät liian pitkälle täyteaine- ja #botox-injektioiden kanssa. Mulla on #botox pistetty päänahkaan/päähän vaikean #migreenin takia https://t.co/leg3vExqCS https://t.co/leg3vExqCS</w:t>
      </w:r>
    </w:p>
    <w:p>
      <w:r>
        <w:rPr>
          <w:b/>
          <w:u w:val="single"/>
        </w:rPr>
        <w:t xml:space="preserve">260656</w:t>
      </w:r>
    </w:p>
    <w:p>
      <w:r>
        <w:t xml:space="preserve">@SYachtCharities Odotan innolla osallistumista tanssiaisiin ja @turntostarboardin tukemista https://t.co/z344Y5Ai9y</w:t>
      </w:r>
    </w:p>
    <w:p>
      <w:r>
        <w:rPr>
          <w:b/>
          <w:u w:val="single"/>
        </w:rPr>
        <w:t xml:space="preserve">260657</w:t>
      </w:r>
    </w:p>
    <w:p>
      <w:r>
        <w:t xml:space="preserve">@ChristopherSean olo on loistava treenin jälkeen töiden jälkeen sain itseni motivoituneemmaksi kiitos sinulle Freddie ja camila https://t.co/LUq5uUUQQ7</w:t>
      </w:r>
    </w:p>
    <w:p>
      <w:r>
        <w:rPr>
          <w:b/>
          <w:u w:val="single"/>
        </w:rPr>
        <w:t xml:space="preserve">260658</w:t>
      </w:r>
    </w:p>
    <w:p>
      <w:r>
        <w:t xml:space="preserve">🙌 JASSS On aika hieno show 😗💨💯Solo💯😗💨:#SendMeGifts #Joi</w:t>
        <w:br/>
        <w:t xml:space="preserve">https://t.co/uafSiK7B4f https://t.co/ouq1ElBDvt https://t.co/ouq1ElBDvt</w:t>
      </w:r>
    </w:p>
    <w:p>
      <w:r>
        <w:rPr>
          <w:b/>
          <w:u w:val="single"/>
        </w:rPr>
        <w:t xml:space="preserve">260659</w:t>
      </w:r>
    </w:p>
    <w:p>
      <w:r>
        <w:t xml:space="preserve">@JaymesMansfield Hei Jaymes! Katsottuani tämäniltaisen jakson minusta tuntui, että jonkun pitäisi kertoa sinulle, että olet kaunis ja uskomaton! Pysy feirce❤</w:t>
      </w:r>
    </w:p>
    <w:p>
      <w:r>
        <w:rPr>
          <w:b/>
          <w:u w:val="single"/>
        </w:rPr>
        <w:t xml:space="preserve">260660</w:t>
      </w:r>
    </w:p>
    <w:p>
      <w:r>
        <w:t xml:space="preserve">.@HeyViolet julkaisi #BreakMyHeart-videon aiemmin tällä viikolla, tässä #TBT @sharonbhellan hengailuun heidän kanssaan: https://t.co/uwfGzpjjjo</w:t>
      </w:r>
    </w:p>
    <w:p>
      <w:r>
        <w:rPr>
          <w:b/>
          <w:u w:val="single"/>
        </w:rPr>
        <w:t xml:space="preserve">260661</w:t>
      </w:r>
    </w:p>
    <w:p>
      <w:r>
        <w:t xml:space="preserve">ICYMI #FCADCareer Specialist @tangchoy jakoi #LifeAfterRyersonin näkemyksensä osana @RU_leadershipin #6in60-sarjaa 2day #RoadFromRyerson https://t.co/ko03GvJaMF</w:t>
      </w:r>
    </w:p>
    <w:p>
      <w:r>
        <w:rPr>
          <w:b/>
          <w:u w:val="single"/>
        </w:rPr>
        <w:t xml:space="preserve">260662</w:t>
      </w:r>
    </w:p>
    <w:p>
      <w:r>
        <w:t xml:space="preserve">Olemme niin innoissamme tästä! Hienoa tukea paikallista asiaa @EVHospice #EVHColourRun https://t.co/ri3iiknXpD</w:t>
      </w:r>
    </w:p>
    <w:p>
      <w:r>
        <w:rPr>
          <w:b/>
          <w:u w:val="single"/>
        </w:rPr>
        <w:t xml:space="preserve">260663</w:t>
      </w:r>
    </w:p>
    <w:p>
      <w:r>
        <w:t xml:space="preserve">Wine House on Winery #Free #HTML #Template viinitilojen verkkosivustoille, viinikaupoille tai viiniravintoloille &amp;gt;&amp;gt;&amp;gt;&amp;gt; https://t.co/14h16KWgZA</w:t>
        <w:br/>
        <w:t xml:space="preserve">Great!</w:t>
      </w:r>
    </w:p>
    <w:p>
      <w:r>
        <w:rPr>
          <w:b/>
          <w:u w:val="single"/>
        </w:rPr>
        <w:t xml:space="preserve">260664</w:t>
      </w:r>
    </w:p>
    <w:p>
      <w:r>
        <w:t xml:space="preserve">250 kpl ~ 3 * 6 mm punainen soikea akryylivälikappale irtohelmet ~ DIY korujen teko https://t.co/5EeKUI7WRa https://t.co/ljkhtt8RpB https://t.co/ljkhtt8RpB</w:t>
      </w:r>
    </w:p>
    <w:p>
      <w:r>
        <w:rPr>
          <w:b/>
          <w:u w:val="single"/>
        </w:rPr>
        <w:t xml:space="preserve">260665</w:t>
      </w:r>
    </w:p>
    <w:p>
      <w:r>
        <w:t xml:space="preserve">@ruthyoest @kramerbooks @OrwellQuotes @itisDW @WarbyParker @WSJnoted @HMHbooks Loistava kirja! Ja onko tuo Hamiltonin kello?</w:t>
      </w:r>
    </w:p>
    <w:p>
      <w:r>
        <w:rPr>
          <w:b/>
          <w:u w:val="single"/>
        </w:rPr>
        <w:t xml:space="preserve">260666</w:t>
      </w:r>
    </w:p>
    <w:p>
      <w:r>
        <w:t xml:space="preserve">#PickoftheDay</w:t>
        <w:br/>
        <w:t xml:space="preserve">@SuperLeague</w:t>
        <w:br/>
        <w:t xml:space="preserve">@leedsrhinos v @WiganWarriorsRL</w:t>
        <w:br/>
        <w:t xml:space="preserve">LIVE:</w:t>
        <w:t xml:space="preserve">@SkySports 2</w:t>
        <w:br/>
        <w:t xml:space="preserve">Kick-off 20.00</w:t>
        <w:br/>
        <w:t xml:space="preserve">https://t.co/syJuRSM3bf https://t.co/zwkn01bHON</w:t>
      </w:r>
    </w:p>
    <w:p>
      <w:r>
        <w:rPr>
          <w:b/>
          <w:u w:val="single"/>
        </w:rPr>
        <w:t xml:space="preserve">260667</w:t>
      </w:r>
    </w:p>
    <w:p>
      <w:r>
        <w:t xml:space="preserve">Glamourista värityskirja muodista, jalokivistä ja kauneudesta! Saatavana Amazonissa! Linkki biossa.... https://t.co/LeTsBd3byN</w:t>
      </w:r>
    </w:p>
    <w:p>
      <w:r>
        <w:rPr>
          <w:b/>
          <w:u w:val="single"/>
        </w:rPr>
        <w:t xml:space="preserve">260668</w:t>
      </w:r>
    </w:p>
    <w:p>
      <w:r>
        <w:t xml:space="preserve">Mahtavaa aikaa tänä iltana mahtavan @_troyjohnsonin ja @JennyDell_ kanssa @Pazzaluna_:ssa tulevaa @BigTenNetwork Campus Eats -showta varten https://t.co/HKm8sLRsvO.</w:t>
      </w:r>
    </w:p>
    <w:p>
      <w:r>
        <w:rPr>
          <w:b/>
          <w:u w:val="single"/>
        </w:rPr>
        <w:t xml:space="preserve">260669</w:t>
      </w:r>
    </w:p>
    <w:p>
      <w:r>
        <w:t xml:space="preserve">Rukoilkaa kanssamme eteläafrikkalaisten kumppaneidemme ja ystäviemme sekä koko maan puolesta tässä... https://t.co/hiBAjQtcIn...</w:t>
      </w:r>
    </w:p>
    <w:p>
      <w:r>
        <w:rPr>
          <w:b/>
          <w:u w:val="single"/>
        </w:rPr>
        <w:t xml:space="preserve">260670</w:t>
      </w:r>
    </w:p>
    <w:p>
      <w:r>
        <w:t xml:space="preserve">Tämä video sai minut nauramaan niin helvetin paljon 😂😂😂 @GraysonDolan @EthanDolan</w:t>
        <w:br/>
        <w:br/>
        <w:t xml:space="preserve">https://t.co/dKDekaoPv9</w:t>
        <w:br/>
        <w:br/>
        <w:t xml:space="preserve">#DolanTwinsNewVideo</w:t>
        <w:br/>
        <w:t xml:space="preserve">10</w:t>
      </w:r>
    </w:p>
    <w:p>
      <w:r>
        <w:rPr>
          <w:b/>
          <w:u w:val="single"/>
        </w:rPr>
        <w:t xml:space="preserve">260671</w:t>
      </w:r>
    </w:p>
    <w:p>
      <w:r>
        <w:t xml:space="preserve">@BTCare minun internet on ollut erittäin hidas viimeisten parin päivän aikana, ja nyt keskittimen pitää käynnistää uudelleen se on itse, jättäen meidät ilman wifi ☹️</w:t>
      </w:r>
    </w:p>
    <w:p>
      <w:r>
        <w:rPr>
          <w:b/>
          <w:u w:val="single"/>
        </w:rPr>
        <w:t xml:space="preserve">260672</w:t>
      </w:r>
    </w:p>
    <w:p>
      <w:r>
        <w:t xml:space="preserve">Jos et koskaan ota ensimmäistä askelta, et koskaan saavuta suuruutta.</w:t>
        <w:br/>
        <w:br/>
        <w:t xml:space="preserve"> Työskentele itsesi parissa kovemmin kuin... https://t.co/5sSYuqyJFU...</w:t>
      </w:r>
    </w:p>
    <w:p>
      <w:r>
        <w:rPr>
          <w:b/>
          <w:u w:val="single"/>
        </w:rPr>
        <w:t xml:space="preserve">260673</w:t>
      </w:r>
    </w:p>
    <w:p>
      <w:r>
        <w:t xml:space="preserve">Tutustu Cooking Utensil Kitchen Wooden Spoon Set 13" Rubber Wood Salad Mixing Non-toxic https://t.co/bnHMG6PQEg kautta @eBayn kautta.</w:t>
      </w:r>
    </w:p>
    <w:p>
      <w:r>
        <w:rPr>
          <w:b/>
          <w:u w:val="single"/>
        </w:rPr>
        <w:t xml:space="preserve">260674</w:t>
      </w:r>
    </w:p>
    <w:p>
      <w:r>
        <w:t xml:space="preserve">Olen todella innoissani #CultureUK:sta ja odotan innolla, että pääsemme tukemaan monia asiakkaitamme heidän hankkeissaan. BRING IT ON! https://t.co/PTSfgRZvnk</w:t>
      </w:r>
    </w:p>
    <w:p>
      <w:r>
        <w:rPr>
          <w:b/>
          <w:u w:val="single"/>
        </w:rPr>
        <w:t xml:space="preserve">260675</w:t>
      </w:r>
    </w:p>
    <w:p>
      <w:r>
        <w:t xml:space="preserve">@redartifice Hän toisi rahaa ja suotuisia arvosteluja kai, mutta ultron oli niin turhaa tilan tuhlausta</w:t>
      </w:r>
    </w:p>
    <w:p>
      <w:r>
        <w:rPr>
          <w:b/>
          <w:u w:val="single"/>
        </w:rPr>
        <w:t xml:space="preserve">260676</w:t>
      </w:r>
    </w:p>
    <w:p>
      <w:r>
        <w:t xml:space="preserve">Yksinkertainen vinkki !!!</w:t>
        <w:br/>
        <w:br/>
        <w:t xml:space="preserve">✅ Retwiittaa saadaksesi</w:t>
        <w:br/>
        <w:t xml:space="preserve">✅ Seuraa saadaksesi lisää</w:t>
        <w:br/>
        <w:t xml:space="preserve">✅ Seuraa takaisin välttyäksesi seuraamatta jättämiseltä</w:t>
        <w:br/>
        <w:br/>
        <w:t xml:space="preserve">#GainWithXtianDela</w:t>
      </w:r>
    </w:p>
    <w:p>
      <w:r>
        <w:rPr>
          <w:b/>
          <w:u w:val="single"/>
        </w:rPr>
        <w:t xml:space="preserve">260677</w:t>
      </w:r>
    </w:p>
    <w:p>
      <w:r>
        <w:t xml:space="preserve">SVVR 2017: Katso 360-videomme koko vartalon Artec 3D-skannauksesta https://t.co/UHPC0CKRdi https://t.co/kQY90hOgsQ https://t.co/kQY90hOgsQ</w:t>
      </w:r>
    </w:p>
    <w:p>
      <w:r>
        <w:rPr>
          <w:b/>
          <w:u w:val="single"/>
        </w:rPr>
        <w:t xml:space="preserve">260678</w:t>
      </w:r>
    </w:p>
    <w:p>
      <w:r>
        <w:t xml:space="preserve">Kun #tyttäresi pysähtyy ja kokeilee meidän #kukkakruunut #love @ Flowers By Yasmine https://t.co/I2jcjJisCl</w:t>
      </w:r>
    </w:p>
    <w:p>
      <w:r>
        <w:rPr>
          <w:b/>
          <w:u w:val="single"/>
        </w:rPr>
        <w:t xml:space="preserve">260679</w:t>
      </w:r>
    </w:p>
    <w:p>
      <w:r>
        <w:t xml:space="preserve">'Ajattele luovuuttasi liiketoimintana, jonka voit rakentaa eri yhdistelmillä' - @ericawm_lola #intelligentcreativity #creativebusiness</w:t>
      </w:r>
    </w:p>
    <w:p>
      <w:r>
        <w:rPr>
          <w:b/>
          <w:u w:val="single"/>
        </w:rPr>
        <w:t xml:space="preserve">260680</w:t>
      </w:r>
    </w:p>
    <w:p>
      <w:r>
        <w:t xml:space="preserve">Hyvää syntymäpäivää la todo terreno🤘🏼never change bb love you!😘❤️ #NuncaMeDejaSolaEnMisLoqueras #MaGirlAlwaysDown #PrimaAdoptiva https://t.co/AAeoYFVosb</w:t>
      </w:r>
    </w:p>
    <w:p>
      <w:r>
        <w:rPr>
          <w:b/>
          <w:u w:val="single"/>
        </w:rPr>
        <w:t xml:space="preserve">260681</w:t>
      </w:r>
    </w:p>
    <w:p>
      <w:r>
        <w:t xml:space="preserve">Vaadi rajoituksia Trumpin #MaraLagon golfmatkoihin ja perhelomiin käytetyille veronmaksajien rahoille: https://t.co/MjvhWLtZY1 @MoveOn</w:t>
      </w:r>
    </w:p>
    <w:p>
      <w:r>
        <w:rPr>
          <w:b/>
          <w:u w:val="single"/>
        </w:rPr>
        <w:t xml:space="preserve">260682</w:t>
      </w:r>
    </w:p>
    <w:p>
      <w:r>
        <w:t xml:space="preserve">@Iam_mykidsmom @AndreaNourse Sanoo henkilö, joka kutsuu ihmisiä nartuiksi, aivottomiksi, tietämättömiksi jne. Diane onko tämä fake news vai vaihtoehtoisia faktoja?</w:t>
      </w:r>
    </w:p>
    <w:p>
      <w:r>
        <w:rPr>
          <w:b/>
          <w:u w:val="single"/>
        </w:rPr>
        <w:t xml:space="preserve">260683</w:t>
      </w:r>
    </w:p>
    <w:p>
      <w:r>
        <w:t xml:space="preserve">@EliotShorrParks @ThomasFox_4 Malcolm Jenkins: Jenkins: Tule allekirjoittamaan täällä, he eivät välitä, kuka pelaa kulmassa Phillyssä.</w:t>
      </w:r>
    </w:p>
    <w:p>
      <w:r>
        <w:rPr>
          <w:b/>
          <w:u w:val="single"/>
        </w:rPr>
        <w:t xml:space="preserve">260684</w:t>
      </w:r>
    </w:p>
    <w:p>
      <w:r>
        <w:t xml:space="preserve">Differential Brands Group Inc $DFBG Osakkeen luokitusta alensi Zacks Investment Research https://t.co/6SuhlOTDrH</w:t>
      </w:r>
    </w:p>
    <w:p>
      <w:r>
        <w:rPr>
          <w:b/>
          <w:u w:val="single"/>
        </w:rPr>
        <w:t xml:space="preserve">260685</w:t>
      </w:r>
    </w:p>
    <w:p>
      <w:r>
        <w:t xml:space="preserve">Uusien vaatteiden ostaminen, koska et mahdu vanhoihin vaatteisiisi, on maailman hienoin tunne.</w:t>
      </w:r>
    </w:p>
    <w:p>
      <w:r>
        <w:rPr>
          <w:b/>
          <w:u w:val="single"/>
        </w:rPr>
        <w:t xml:space="preserve">260686</w:t>
      </w:r>
    </w:p>
    <w:p>
      <w:r>
        <w:t xml:space="preserve">2004 MERCEDES-BENZ CLK 320 OEM AURINKOKATTO KATTOLUUKKU KUUN KATTO KOKOONPANO https://t.co/lRpVhtnxlg https://t.co/15bkgZpHWK</w:t>
      </w:r>
    </w:p>
    <w:p>
      <w:r>
        <w:rPr>
          <w:b/>
          <w:u w:val="single"/>
        </w:rPr>
        <w:t xml:space="preserve">260687</w:t>
      </w:r>
    </w:p>
    <w:p>
      <w:r>
        <w:t xml:space="preserve">FLY London Spring Summer 2017</w:t>
        <w:br/>
        <w:t xml:space="preserve">BERG kengät.</w:t>
        <w:br/>
        <w:t xml:space="preserve"> #flylondon #newcolor #alwaysprogressive #neverconventional https://t.co/nLuI5xaE3B</w:t>
      </w:r>
    </w:p>
    <w:p>
      <w:r>
        <w:rPr>
          <w:b/>
          <w:u w:val="single"/>
        </w:rPr>
        <w:t xml:space="preserve">260688</w:t>
      </w:r>
    </w:p>
    <w:p>
      <w:r>
        <w:t xml:space="preserve">Uusi postaukseni, eli se, jossa ihastuin The New Garconneen, löytyy osoitteesta https://t.co/uuePca3NGA #style #fbloggers #garconne #gentlewoman</w:t>
      </w:r>
    </w:p>
    <w:p>
      <w:r>
        <w:rPr>
          <w:b/>
          <w:u w:val="single"/>
        </w:rPr>
        <w:t xml:space="preserve">260689</w:t>
      </w:r>
    </w:p>
    <w:p>
      <w:r>
        <w:t xml:space="preserve">Se takki, joka sinulla on päälläsi, piti jo jonkun muun lämpimänä... #DownHurts https://t.co/GfJYCVltEm</w:t>
      </w:r>
    </w:p>
    <w:p>
      <w:r>
        <w:rPr>
          <w:b/>
          <w:u w:val="single"/>
        </w:rPr>
        <w:t xml:space="preserve">260690</w:t>
      </w:r>
    </w:p>
    <w:p>
      <w:r>
        <w:t xml:space="preserve">@celinedion Hyvää syntymäpäivää Tsekkaa Me kaikki olemme tärkeitä! Saatavilla seuraavat 5 päivää @Teespringin kautta: https://t.co/s6bH9VU7Jf.</w:t>
      </w:r>
    </w:p>
    <w:p>
      <w:r>
        <w:rPr>
          <w:b/>
          <w:u w:val="single"/>
        </w:rPr>
        <w:t xml:space="preserve">260691</w:t>
      </w:r>
    </w:p>
    <w:p>
      <w:r>
        <w:t xml:space="preserve">Sinut tunnetaan joustavuudestasi, ja olet taipuvainen käyttämään sitä ... Lisää Kauris https://t.co/PyhRmbZYHa</w:t>
      </w:r>
    </w:p>
    <w:p>
      <w:r>
        <w:rPr>
          <w:b/>
          <w:u w:val="single"/>
        </w:rPr>
        <w:t xml:space="preserve">260692</w:t>
      </w:r>
    </w:p>
    <w:p>
      <w:r>
        <w:t xml:space="preserve">Osavaltiot ja vihreät ryhmät uhkaavat nostaa kanteen, jos Trump ei viimeistele tehokkuusstandardeja: https://t.co/puF6NRcs8d.</w:t>
      </w:r>
    </w:p>
    <w:p>
      <w:r>
        <w:rPr>
          <w:b/>
          <w:u w:val="single"/>
        </w:rPr>
        <w:t xml:space="preserve">260693</w:t>
      </w:r>
    </w:p>
    <w:p>
      <w:r>
        <w:t xml:space="preserve">yksi henkilö seurasi minua ja yksi henkilö jätti minut seuraamatta // automaattisesti tarkistanut https://t.co/2iJPmzVBUK</w:t>
      </w:r>
    </w:p>
    <w:p>
      <w:r>
        <w:rPr>
          <w:b/>
          <w:u w:val="single"/>
        </w:rPr>
        <w:t xml:space="preserve">260694</w:t>
      </w:r>
    </w:p>
    <w:p>
      <w:r>
        <w:t xml:space="preserve">@ronmarz Se on sarjakuvaa.  Se ei voi koskaan olla kirjailijoita vastaan taiteilijoita tai taiteilijoita vastaan kirjailijoita.  Me uppoamme tai uimme yhdessä!</w:t>
      </w:r>
    </w:p>
    <w:p>
      <w:r>
        <w:rPr>
          <w:b/>
          <w:u w:val="single"/>
        </w:rPr>
        <w:t xml:space="preserve">260695</w:t>
      </w:r>
    </w:p>
    <w:p>
      <w:r>
        <w:t xml:space="preserve">Ei voi unohtaa "Jerked" vaikein sana selittää kenellekään Nashvillen ulkopuolella 🤦🏽♂️🤦🏽♂️ https://t.co/IfwaDBerSa</w:t>
      </w:r>
    </w:p>
    <w:p>
      <w:r>
        <w:rPr>
          <w:b/>
          <w:u w:val="single"/>
        </w:rPr>
        <w:t xml:space="preserve">260696</w:t>
      </w:r>
    </w:p>
    <w:p>
      <w:r>
        <w:t xml:space="preserve">Tehtävien käsittelyn hidastuminen - 30. maaliskuuta 2017 13:00:00 (EST), 19:00:00 CEST Meillä on tällä hetkellä... https://t.co/P15ZS4pbV7...</w:t>
      </w:r>
    </w:p>
    <w:p>
      <w:r>
        <w:rPr>
          <w:b/>
          <w:u w:val="single"/>
        </w:rPr>
        <w:t xml:space="preserve">260697</w:t>
      </w:r>
    </w:p>
    <w:p>
      <w:r>
        <w:t xml:space="preserve">Kuinka monta seuraajaa saat viikoittain? 4 mahtavaa uutta seuraajaa minulle! Grow with https://t.co/NGLhp1uRbn</w:t>
      </w:r>
    </w:p>
    <w:p>
      <w:r>
        <w:rPr>
          <w:b/>
          <w:u w:val="single"/>
        </w:rPr>
        <w:t xml:space="preserve">260698</w:t>
      </w:r>
    </w:p>
    <w:p>
      <w:r>
        <w:t xml:space="preserve">Uutisjuttu:</w:t>
        <w:t xml:space="preserve">Järjestelmä käynnistettiin uusien psykoaktiivisten aineiden haittojen torjumiseksi</w:t>
        <w:br/>
        <w:t xml:space="preserve">https://t.co/rZZf8wVNzK https://t.co/rZZf8wVNzK</w:t>
      </w:r>
    </w:p>
    <w:p>
      <w:r>
        <w:rPr>
          <w:b/>
          <w:u w:val="single"/>
        </w:rPr>
        <w:t xml:space="preserve">260699</w:t>
      </w:r>
    </w:p>
    <w:p>
      <w:r>
        <w:t xml:space="preserve">My Pole Moves Pro Daily on julkaistu! Lue, tilaa ja jaa &amp;lt;3 tanko + vanne rakkautta! https://t.co/tc9QaJpYQz Stories via @katgirl437</w:t>
      </w:r>
    </w:p>
    <w:p>
      <w:r>
        <w:rPr>
          <w:b/>
          <w:u w:val="single"/>
        </w:rPr>
        <w:t xml:space="preserve">260700</w:t>
      </w:r>
    </w:p>
    <w:p>
      <w:r>
        <w:t xml:space="preserve">Sen sijaan, että ostaisit Share Tean mausteista taiwanilaista kanaa 75 pesolla. Osta vain KFC:n tavallista Hot Shottia 50:llä 😉 .</w:t>
      </w:r>
    </w:p>
    <w:p>
      <w:r>
        <w:rPr>
          <w:b/>
          <w:u w:val="single"/>
        </w:rPr>
        <w:t xml:space="preserve">260701</w:t>
      </w:r>
    </w:p>
    <w:p>
      <w:r>
        <w:t xml:space="preserve">Selviydy maastomatkasta 'Dead Man's Trail' https://t.co/zO0gVMTltW https://t.co/gfQ8TphMSU https://t.co/gfQ8TphMSU</w:t>
      </w:r>
    </w:p>
    <w:p>
      <w:r>
        <w:rPr>
          <w:b/>
          <w:u w:val="single"/>
        </w:rPr>
        <w:t xml:space="preserve">260702</w:t>
      </w:r>
    </w:p>
    <w:p>
      <w:r>
        <w:t xml:space="preserve">Boruto luku 11 Recap/Review A New Mission https://t.co/E78btdW5t9 #boruto #BorutoNarutonextgenerations #Salad</w:t>
      </w:r>
    </w:p>
    <w:p>
      <w:r>
        <w:rPr>
          <w:b/>
          <w:u w:val="single"/>
        </w:rPr>
        <w:t xml:space="preserve">260703</w:t>
      </w:r>
    </w:p>
    <w:p>
      <w:r>
        <w:t xml:space="preserve">@xLethalLadyxVoitteko kuvitella liikennettä?!! "Joo öö, myöhästyn muutaman päivän siitä kokouksesta."</w:t>
      </w:r>
    </w:p>
    <w:p>
      <w:r>
        <w:rPr>
          <w:b/>
          <w:u w:val="single"/>
        </w:rPr>
        <w:t xml:space="preserve">260704</w:t>
      </w:r>
    </w:p>
    <w:p>
      <w:r>
        <w:t xml:space="preserve">Ja miten näistä asioista tulee identiteetti, miten ne omaksutaan ja mitä tapahtuu kulttuureissa, joissa on erilaiset sukupuolinormit?</w:t>
      </w:r>
    </w:p>
    <w:p>
      <w:r>
        <w:rPr>
          <w:b/>
          <w:u w:val="single"/>
        </w:rPr>
        <w:t xml:space="preserve">260705</w:t>
      </w:r>
    </w:p>
    <w:p>
      <w:r>
        <w:t xml:space="preserve">@D_Aardvark Minusta Danny on vain todella huonosti tehty hahmo. Supporting cast on loistava, mutta en vain pidä hänestä.</w:t>
      </w:r>
    </w:p>
    <w:p>
      <w:r>
        <w:rPr>
          <w:b/>
          <w:u w:val="single"/>
        </w:rPr>
        <w:t xml:space="preserve">260706</w:t>
      </w:r>
    </w:p>
    <w:p>
      <w:r>
        <w:t xml:space="preserve">JK: "Tällä hetkellä meillä ei ole tarpeeksi kokeneita pelaajia. Joten meidän on korvattava heidät vähemmän kokeneilla pelaajilla. Sitä ei voi muuttaa."</w:t>
      </w:r>
    </w:p>
    <w:p>
      <w:r>
        <w:rPr>
          <w:b/>
          <w:u w:val="single"/>
        </w:rPr>
        <w:t xml:space="preserve">260707</w:t>
      </w:r>
    </w:p>
    <w:p>
      <w:r>
        <w:t xml:space="preserve">@thelunaaa koska olet konsolilla, kuinka monta kertaa kaikkien täytyy kertoa sinulle pc OW on paikalla?</w:t>
      </w:r>
    </w:p>
    <w:p>
      <w:r>
        <w:rPr>
          <w:b/>
          <w:u w:val="single"/>
        </w:rPr>
        <w:t xml:space="preserve">260708</w:t>
      </w:r>
    </w:p>
    <w:p>
      <w:r>
        <w:t xml:space="preserve">@shanevanderhart @libertydocKaren @TheNatPulse Lapsilla pitäisi olla hallituksen määräämä 72 tunnin odotusaika ennen kysymyksiin vastaamista.. tiedätkö, koska haluamme rajoitetun hallituksen...</w:t>
      </w:r>
    </w:p>
    <w:p>
      <w:r>
        <w:rPr>
          <w:b/>
          <w:u w:val="single"/>
        </w:rPr>
        <w:t xml:space="preserve">260709</w:t>
      </w:r>
    </w:p>
    <w:p>
      <w:r>
        <w:t xml:space="preserve">@sloo_piii Se oli valtava jalkapalloviikonloppu!</w:t>
        <w:br/>
        <w:t xml:space="preserve"> Katso kaikki kohokohdat täältä -&amp;gt; https://t.co/kOtzRsIa9V https://t.co/32kVST3hxM https://t.co/32kVST3hxM</w:t>
      </w:r>
    </w:p>
    <w:p>
      <w:r>
        <w:rPr>
          <w:b/>
          <w:u w:val="single"/>
        </w:rPr>
        <w:t xml:space="preserve">260710</w:t>
      </w:r>
    </w:p>
    <w:p>
      <w:r>
        <w:t xml:space="preserve">JENNIFER LAWRENCE, KIM K JA SCARLETT OVAT VUODETUN ALASTOMUUSLISTAN YLÄPÄÄSSÄ</w:t>
        <w:br/>
        <w:br/>
        <w:t xml:space="preserve">https://t.co/Kd9pcM5f4y by #glitchquote via @c0nvey</w:t>
      </w:r>
    </w:p>
    <w:p>
      <w:r>
        <w:rPr>
          <w:b/>
          <w:u w:val="single"/>
        </w:rPr>
        <w:t xml:space="preserve">260711</w:t>
      </w:r>
    </w:p>
    <w:p>
      <w:r>
        <w:t xml:space="preserve">@BrotherLiberty @V_of_Europe Anna sotilaiden tehdä se ulkomailla ISISin kanssa ja anna vapaan maailman hyvien ihmisten tehdä se kotirintamilla!  Hävittäkää tämä kuoleman kultti</w:t>
      </w:r>
    </w:p>
    <w:p>
      <w:r>
        <w:rPr>
          <w:b/>
          <w:u w:val="single"/>
        </w:rPr>
        <w:t xml:space="preserve">260712</w:t>
      </w:r>
    </w:p>
    <w:p>
      <w:r>
        <w:t xml:space="preserve">#BBNaija my fada my fada anybody wey de conspire against me one way or anoda oya scatter dem lyk Tboss and debie.oya prayyyyyy 😝😝 #TeamBisola</w:t>
      </w:r>
    </w:p>
    <w:p>
      <w:r>
        <w:rPr>
          <w:b/>
          <w:u w:val="single"/>
        </w:rPr>
        <w:t xml:space="preserve">260713</w:t>
      </w:r>
    </w:p>
    <w:p>
      <w:r>
        <w:t xml:space="preserve">2 ihmistä seurasi minua ja yksi henkilö jätti seuraamiseni // automaattisesti tarkistettu https://t.co/RyCI2VdCJz kautta.</w:t>
      </w:r>
    </w:p>
    <w:p>
      <w:r>
        <w:rPr>
          <w:b/>
          <w:u w:val="single"/>
        </w:rPr>
        <w:t xml:space="preserve">260714</w:t>
      </w:r>
    </w:p>
    <w:p>
      <w:r>
        <w:t xml:space="preserve">['SHANY All In One Harmony Makeup Kit - Ultimate Color Combination - New Edition'] https://t.co/mH2ndILf2d #offer #off2017-04-02 08:32</w:t>
      </w:r>
    </w:p>
    <w:p>
      <w:r>
        <w:rPr>
          <w:b/>
          <w:u w:val="single"/>
        </w:rPr>
        <w:t xml:space="preserve">260715</w:t>
      </w:r>
    </w:p>
    <w:p>
      <w:r>
        <w:t xml:space="preserve">Allah varjelkoon tätä ummaa. Asiat, jotka ovat meneillään juuri nyt, ovat aivan liikaa käsiteltäviksi, tunnen kirjaimellisesti sydämeni särkyvän.</w:t>
      </w:r>
    </w:p>
    <w:p>
      <w:r>
        <w:rPr>
          <w:b/>
          <w:u w:val="single"/>
        </w:rPr>
        <w:t xml:space="preserve">260716</w:t>
      </w:r>
    </w:p>
    <w:p>
      <w:r>
        <w:t xml:space="preserve">Tutustu ASL Modeller -sovellukseen PDMS 12:ssa https://t.co/1qNcB6OPGm #pdmsid #avevapdms #insinöörityö #aveva</w:t>
      </w:r>
    </w:p>
    <w:p>
      <w:r>
        <w:rPr>
          <w:b/>
          <w:u w:val="single"/>
        </w:rPr>
        <w:t xml:space="preserve">260717</w:t>
      </w:r>
    </w:p>
    <w:p>
      <w:r>
        <w:t xml:space="preserve">Löytyi transponderi etana!</w:t>
        <w:br/>
        <w:t xml:space="preserve">kalamiehiä Arlong Parkin takana!</w:t>
        <w:br/>
        <w:t xml:space="preserve">https://t.co/Jma0jl15ni #TreCru https://t.co/ZKq75CCfTD https://t.co/ZKq75CCfTD</w:t>
      </w:r>
    </w:p>
    <w:p>
      <w:r>
        <w:rPr>
          <w:b/>
          <w:u w:val="single"/>
        </w:rPr>
        <w:t xml:space="preserve">260718</w:t>
      </w:r>
    </w:p>
    <w:p>
      <w:r>
        <w:t xml:space="preserve">@iamValC En malta odottaa, että pääsen katsomaan ja äänestämään sinua ja Normania dwts:ssä taas ensi maanantaina!!! 😄 sano Normanille, että rakastan häntä, ole kiltti 💜.</w:t>
      </w:r>
    </w:p>
    <w:p>
      <w:r>
        <w:rPr>
          <w:b/>
          <w:u w:val="single"/>
        </w:rPr>
        <w:t xml:space="preserve">260719</w:t>
      </w:r>
    </w:p>
    <w:p>
      <w:r>
        <w:t xml:space="preserve">Womens Silver #Butterfly Korvakorut turkoosilla kristalleilla Muut https://t.co/r1UZP6L27M kautta @AmazonUK</w:t>
      </w:r>
    </w:p>
    <w:p>
      <w:r>
        <w:rPr>
          <w:b/>
          <w:u w:val="single"/>
        </w:rPr>
        <w:t xml:space="preserve">260720</w:t>
      </w:r>
    </w:p>
    <w:p>
      <w:r>
        <w:t xml:space="preserve">RIP myötätuntoiset konservatiivit. Tuskin tunsimme teitä ennen kuin paha otti vallan https://t.co/4qHwGfL9VZ</w:t>
      </w:r>
    </w:p>
    <w:p>
      <w:r>
        <w:rPr>
          <w:b/>
          <w:u w:val="single"/>
        </w:rPr>
        <w:t xml:space="preserve">260721</w:t>
      </w:r>
    </w:p>
    <w:p>
      <w:r>
        <w:t xml:space="preserve">10 uutta seuraajaa viimeisen päivän aikana, ja se on enemmän kuin vain tilastot, käytän sitä tilini kasvattamiseen! Kokeile sitä https://t.co/zxmWMHB7cV</w:t>
      </w:r>
    </w:p>
    <w:p>
      <w:r>
        <w:rPr>
          <w:b/>
          <w:u w:val="single"/>
        </w:rPr>
        <w:t xml:space="preserve">260722</w:t>
      </w:r>
    </w:p>
    <w:p>
      <w:r>
        <w:t xml:space="preserve">Jos näyttäisin sinulle virheeni. Kerro minulle rehellisesti, rakastaisitko minua yhä samalla tavalla? Jos vastaus on ❌ ... jätä minut, plz 😂😢 ...</w:t>
      </w:r>
    </w:p>
    <w:p>
      <w:r>
        <w:rPr>
          <w:b/>
          <w:u w:val="single"/>
        </w:rPr>
        <w:t xml:space="preserve">260723</w:t>
      </w:r>
    </w:p>
    <w:p>
      <w:r>
        <w:t xml:space="preserve">@SarwatNasir 😱 Noooooo way I could do it, tiedän paljon ihmisiä, jotka kuitenkin tekisivät sen! #FerrariWorld #abudhabi</w:t>
      </w:r>
    </w:p>
    <w:p>
      <w:r>
        <w:rPr>
          <w:b/>
          <w:u w:val="single"/>
        </w:rPr>
        <w:t xml:space="preserve">260724</w:t>
      </w:r>
    </w:p>
    <w:p>
      <w:r>
        <w:t xml:space="preserve">@KasimReed Se, että he HALUAVAT sitä, ei tarkoita, että he saavat sen. On erittäin kireitä ihmisiä, jotka kieltäytyvät MARTAsta omalla alueellaan.</w:t>
      </w:r>
    </w:p>
    <w:p>
      <w:r>
        <w:rPr>
          <w:b/>
          <w:u w:val="single"/>
        </w:rPr>
        <w:t xml:space="preserve">260725</w:t>
      </w:r>
    </w:p>
    <w:p>
      <w:r>
        <w:t xml:space="preserve">EXILE THE SECOND / 「YEAH!!! YEAH!!! YEAH!!!」 https://t.co/sQlSuPkLul #EXILE TRIBE,#三代目 J Soul Brothers,#LDH</w:t>
      </w:r>
    </w:p>
    <w:p>
      <w:r>
        <w:rPr>
          <w:b/>
          <w:u w:val="single"/>
        </w:rPr>
        <w:t xml:space="preserve">260726</w:t>
      </w:r>
    </w:p>
    <w:p>
      <w:r>
        <w:t xml:space="preserve">@k_so122 @Shadicstick @MNSprime21 En koskaan sanonut, että jailbreaking olisi vaikeaa, mutta se, mitä voisit tehdä sen kanssa, on hämmästyttävää 😉</w:t>
      </w:r>
    </w:p>
    <w:p>
      <w:r>
        <w:rPr>
          <w:b/>
          <w:u w:val="single"/>
        </w:rPr>
        <w:t xml:space="preserve">260727</w:t>
      </w:r>
    </w:p>
    <w:p>
      <w:r>
        <w:t xml:space="preserve">Mulkku on yrittää saada tyttäresi muuttamaan luoksesi, jotta voisit naittaa hänet äitinsä kiusaksi!</w:t>
      </w:r>
    </w:p>
    <w:p>
      <w:r>
        <w:rPr>
          <w:b/>
          <w:u w:val="single"/>
        </w:rPr>
        <w:t xml:space="preserve">260728</w:t>
      </w:r>
    </w:p>
    <w:p>
      <w:r>
        <w:t xml:space="preserve">Jos sinulla ei ole joustovaraa, laita päivämäärät hakukoneisiin kuten kuka tahansa muukin ja etsi parhaat hinnat. (6/11) #travedeals #flightdeal</w:t>
      </w:r>
    </w:p>
    <w:p>
      <w:r>
        <w:rPr>
          <w:b/>
          <w:u w:val="single"/>
        </w:rPr>
        <w:t xml:space="preserve">260729</w:t>
      </w:r>
    </w:p>
    <w:p>
      <w:r>
        <w:t xml:space="preserve">@CenturyLink-sivuston johtaja Calvin ei ota vastaan asiakaspuhelua väärin ilmoitetusta hinnoittelusta. #centurylink #buyerbeware #baitandswitch</w:t>
      </w:r>
    </w:p>
    <w:p>
      <w:r>
        <w:rPr>
          <w:b/>
          <w:u w:val="single"/>
        </w:rPr>
        <w:t xml:space="preserve">260730</w:t>
      </w:r>
    </w:p>
    <w:p>
      <w:r>
        <w:t xml:space="preserve">@Bart_39 @Dbargen @POTUS ei ole koskaan elämässään koskenut luutaan. Etkö katsonut ACA-sotkujen aikana? Hän osaa vain twiitata ja paasata, ei tehdä. Anteeksi #MAGA-väki.</w:t>
      </w:r>
    </w:p>
    <w:p>
      <w:r>
        <w:rPr>
          <w:b/>
          <w:u w:val="single"/>
        </w:rPr>
        <w:t xml:space="preserve">260731</w:t>
      </w:r>
    </w:p>
    <w:p>
      <w:r>
        <w:t xml:space="preserve">Vain 1 TUNTI on jäljellä, ennen kuin maan parhaat äänet saapuvat ruudullesi.</w:t>
        <w:t xml:space="preserve">#TheVoiceSA</w:t>
        <w:br/>
        <w:br/>
        <w:t xml:space="preserve">https://t.co/OVYikI8l8b https://t.co/OVYikI8l8b</w:t>
      </w:r>
    </w:p>
    <w:p>
      <w:r>
        <w:rPr>
          <w:b/>
          <w:u w:val="single"/>
        </w:rPr>
        <w:t xml:space="preserve">260732</w:t>
      </w:r>
    </w:p>
    <w:p>
      <w:r>
        <w:t xml:space="preserve">Tarvitsetko #Personalized Bridal Party -lahjoja?</w:t>
        <w:br/>
        <w:t xml:space="preserve"> Olet iloinen, että teit!</w:t>
        <w:br/>
        <w:t xml:space="preserve">Käy #TheOldCornerStore</w:t>
        <w:br/>
        <w:t xml:space="preserve">https://t.co/1CcKGYNxkY https://t.co/zKgfkV2AtA</w:t>
      </w:r>
    </w:p>
    <w:p>
      <w:r>
        <w:rPr>
          <w:b/>
          <w:u w:val="single"/>
        </w:rPr>
        <w:t xml:space="preserve">260733</w:t>
      </w:r>
    </w:p>
    <w:p>
      <w:r>
        <w:t xml:space="preserve">Keskusteluni @CEDNC:n uuden toimitusjohtajan kanssa! Kun tapaat hänet, kysy häneltä hänen tapaamisestaan presidentti Obaman kanssa. Hieno tarina https://t.co/epVfm6nfkF</w:t>
      </w:r>
    </w:p>
    <w:p>
      <w:r>
        <w:rPr>
          <w:b/>
          <w:u w:val="single"/>
        </w:rPr>
        <w:t xml:space="preserve">260734</w:t>
      </w:r>
    </w:p>
    <w:p>
      <w:r>
        <w:t xml:space="preserve">(päättymiseen asti)</w:t>
        <w:br/>
        <w:t xml:space="preserve">Osta LUPIN huhtikuun futuurit</w:t>
        <w:br/>
        <w:t xml:space="preserve">@ 1450-1455</w:t>
        <w:br/>
        <w:t xml:space="preserve">Stop Loss 1421</w:t>
        <w:br/>
        <w:t xml:space="preserve">Target 1479-1481 #stocks #tips #bse</w:t>
      </w:r>
    </w:p>
    <w:p>
      <w:r>
        <w:rPr>
          <w:b/>
          <w:u w:val="single"/>
        </w:rPr>
        <w:t xml:space="preserve">260735</w:t>
      </w:r>
    </w:p>
    <w:p>
      <w:r>
        <w:t xml:space="preserve">Olen samaa mieltä kanssasi @RonPaul. #goonerment #goonsquadilla on mielenterveysongelmia. #WakeUp #Sheeple to the loss of your #Liberty!!! https://t.co/fSBwGucQRE! https://t.co/fSBwGucQRE</w:t>
      </w:r>
    </w:p>
    <w:p>
      <w:r>
        <w:rPr>
          <w:b/>
          <w:u w:val="single"/>
        </w:rPr>
        <w:t xml:space="preserve">260736</w:t>
      </w:r>
    </w:p>
    <w:p>
      <w:r>
        <w:t xml:space="preserve">Viimeinen puhelu</w:t>
        <w:br/>
        <w:br/>
        <w:t xml:space="preserve">Alennus</w:t>
        <w:br/>
        <w:t xml:space="preserve"> Paikka: 244 West 54th Street</w:t>
        <w:br/>
        <w:t xml:space="preserve">6 viikoittaista istuntoa</w:t>
        <w:br/>
        <w:t xml:space="preserve">alkaa torstaina 13. huhtikuuta</w:t>
      </w:r>
    </w:p>
    <w:p>
      <w:r>
        <w:rPr>
          <w:b/>
          <w:u w:val="single"/>
        </w:rPr>
        <w:t xml:space="preserve">260737</w:t>
      </w:r>
    </w:p>
    <w:p>
      <w:r>
        <w:t xml:space="preserve">🙌 YASSS On aika hienolle esitykselle Allekirjoitus🎙Lavish:ᏁᎬᎳ </w:t>
        <w:t xml:space="preserve">ᏟᎾᏞᎾᏒs ᎠᎽᎥᏁᎶ</w:t>
        <w:br/>
        <w:t xml:space="preserve"> https://t.co/uXbhEj439R https://t.co/H76FFVL9YG</w:t>
      </w:r>
    </w:p>
    <w:p>
      <w:r>
        <w:rPr>
          <w:b/>
          <w:u w:val="single"/>
        </w:rPr>
        <w:t xml:space="preserve">260738</w:t>
      </w:r>
    </w:p>
    <w:p>
      <w:r>
        <w:t xml:space="preserve">Pikkumieheni nukkuu kanssani joka yö, tuon naisen pitää keventää! #ThisMorning 😡😡😡 https://t.co/GwDXYrchVr</w:t>
      </w:r>
    </w:p>
    <w:p>
      <w:r>
        <w:rPr>
          <w:b/>
          <w:u w:val="single"/>
        </w:rPr>
        <w:t xml:space="preserve">260739</w:t>
      </w:r>
    </w:p>
    <w:p>
      <w:r>
        <w:t xml:space="preserve">@ghaleonmagicemp @mitra9816 @lindathomas102 @subedew @DeniDooDa @cspan @VP @SenatorReid Kyllä. Tämä on #MAGA:n hämärä vatsa.</w:t>
      </w:r>
    </w:p>
    <w:p>
      <w:r>
        <w:rPr>
          <w:b/>
          <w:u w:val="single"/>
        </w:rPr>
        <w:t xml:space="preserve">260740</w:t>
      </w:r>
    </w:p>
    <w:p>
      <w:r>
        <w:t xml:space="preserve">@mandychamp 2 päivää, kunnes finalistit julkistetaan @GCasinoReading #ThamesValley @SandlerTraining @Marshall_VW https://t.co/dTaA6hpBna</w:t>
      </w:r>
    </w:p>
    <w:p>
      <w:r>
        <w:rPr>
          <w:b/>
          <w:u w:val="single"/>
        </w:rPr>
        <w:t xml:space="preserve">260741</w:t>
      </w:r>
    </w:p>
    <w:p>
      <w:r>
        <w:t xml:space="preserve">Kiitos paljon 2 jokaiselle, joka taisteli hampaat irvessä #mls2stl:n puolesta.  En malta odottaa, että pääsen kannustamaan ja tukemaan @SaintLouisFC:tä tänä lauantaina.</w:t>
      </w:r>
    </w:p>
    <w:p>
      <w:r>
        <w:rPr>
          <w:b/>
          <w:u w:val="single"/>
        </w:rPr>
        <w:t xml:space="preserve">260742</w:t>
      </w:r>
    </w:p>
    <w:p>
      <w:r>
        <w:t xml:space="preserve">Parhaat ystäväni ovat ihmisiä, jotka auttavat minua läpi huonoimpien ja parhaiden päivieni ja ovat edelleen tukenani, vaikka mitä tapahtuisi💕💯👌🏽.</w:t>
      </w:r>
    </w:p>
    <w:p>
      <w:r>
        <w:rPr>
          <w:b/>
          <w:u w:val="single"/>
        </w:rPr>
        <w:t xml:space="preserve">260743</w:t>
      </w:r>
    </w:p>
    <w:p>
      <w:r>
        <w:t xml:space="preserve">Hei, se on @chrishanrahan! **heti lopetan tekemiseni kuunnellakseni mainostettua twiittiä** https://t.co/Jxr56xVG8A https://t.co/Jxr56xVG8A</w:t>
      </w:r>
    </w:p>
    <w:p>
      <w:r>
        <w:rPr>
          <w:b/>
          <w:u w:val="single"/>
        </w:rPr>
        <w:t xml:space="preserve">260744</w:t>
      </w:r>
    </w:p>
    <w:p>
      <w:r>
        <w:t xml:space="preserve">Kierre. 3x Pulitzer-palkittu @ProPublica on sitä, miltä vastuullinen tutkiva journalismi näyttää alt-faktojen maailmassa. https://t.co/QgfPwvjGF7</w:t>
      </w:r>
    </w:p>
    <w:p>
      <w:r>
        <w:rPr>
          <w:b/>
          <w:u w:val="single"/>
        </w:rPr>
        <w:t xml:space="preserve">260745</w:t>
      </w:r>
    </w:p>
    <w:p>
      <w:r>
        <w:t xml:space="preserve">Joten sanoin, että olen iso ja hän sai tavata minut! Ja tämä hieho sanoi "olet iso mutta et upea" 😐 Anteeksi etten ole tarpeeksi upea sinulle!😤</w:t>
      </w:r>
    </w:p>
    <w:p>
      <w:r>
        <w:rPr>
          <w:b/>
          <w:u w:val="single"/>
        </w:rPr>
        <w:t xml:space="preserve">260746</w:t>
      </w:r>
    </w:p>
    <w:p>
      <w:r>
        <w:t xml:space="preserve">Itse asiassa en välitä kovinkaan paljon siitä, että presidentin henkilökohtainen turvallisuus tai perhetilanne maksaa muutaman satasen... https://t.co/Zb6tHrbFTe...</w:t>
      </w:r>
    </w:p>
    <w:p>
      <w:r>
        <w:rPr>
          <w:b/>
          <w:u w:val="single"/>
        </w:rPr>
        <w:t xml:space="preserve">260747</w:t>
      </w:r>
    </w:p>
    <w:p>
      <w:r>
        <w:t xml:space="preserve">@Coventry_City Anna mennä, City. Pokaali on kaapissamme. Millään muulla ei ole enää väliä kuin voittaa kaikki jäljellä olevat pelit. Vaihe 1 Sheffield Utd ⚽️</w:t>
      </w:r>
    </w:p>
    <w:p>
      <w:r>
        <w:rPr>
          <w:b/>
          <w:u w:val="single"/>
        </w:rPr>
        <w:t xml:space="preserve">260748</w:t>
      </w:r>
    </w:p>
    <w:p>
      <w:r>
        <w:t xml:space="preserve">Löytyi transponderi etana!</w:t>
        <w:br/>
        <w:t xml:space="preserve">Eksklusiivisia otoksia Skypian "Kami" Enerusta!</w:t>
        <w:br/>
        <w:t xml:space="preserve">https://t.co/CSeE30OQks #TreCru https://t.co/XsGnTGjgAt #TreCru https://t.co/XsGnTGjgAt</w:t>
      </w:r>
    </w:p>
    <w:p>
      <w:r>
        <w:rPr>
          <w:b/>
          <w:u w:val="single"/>
        </w:rPr>
        <w:t xml:space="preserve">260749</w:t>
      </w:r>
    </w:p>
    <w:p>
      <w:r>
        <w:t xml:space="preserve">Sci-Fi Invasion: 50 elokuvaa (DVD, 2011, 12-levyinen sarja) Ilmainen toimitus! https://t.co/n8M3SbmqLu https://t.co/MGkcfKSsyL</w:t>
      </w:r>
    </w:p>
    <w:p>
      <w:r>
        <w:rPr>
          <w:b/>
          <w:u w:val="single"/>
        </w:rPr>
        <w:t xml:space="preserve">260750</w:t>
      </w:r>
    </w:p>
    <w:p>
      <w:r>
        <w:t xml:space="preserve">@CouzzinSpanky Se oli kohtaus vitun pöydällä. Haasteellista pysyä mukana ja silti antaa hyvä show. Siksi olemme ammattilaisia!</w:t>
      </w:r>
    </w:p>
    <w:p>
      <w:r>
        <w:rPr>
          <w:b/>
          <w:u w:val="single"/>
        </w:rPr>
        <w:t xml:space="preserve">260751</w:t>
      </w:r>
    </w:p>
    <w:p>
      <w:r>
        <w:t xml:space="preserve">@realDonaldTrump olet häpeäksi. Luotat Ivankaan ja Jarediin, mikä osoittaa, kuinka heikko olet. Olet aivan pihalla. Täysin.</w:t>
      </w:r>
    </w:p>
    <w:p>
      <w:r>
        <w:rPr>
          <w:b/>
          <w:u w:val="single"/>
        </w:rPr>
        <w:t xml:space="preserve">260752</w:t>
      </w:r>
    </w:p>
    <w:p>
      <w:r>
        <w:t xml:space="preserve">En koskaan lakkaa hämmästelemästä, kun agentit myyvät/luetteloivat talon "sellaisenaan", sitten hyväksyvät FHA-tarjouksen ja talossa on useita FHA/HUD-vaatimusten mukaisia korjauksia.</w:t>
      </w:r>
    </w:p>
    <w:p>
      <w:r>
        <w:rPr>
          <w:b/>
          <w:u w:val="single"/>
        </w:rPr>
        <w:t xml:space="preserve">260753</w:t>
      </w:r>
    </w:p>
    <w:p>
      <w:r>
        <w:t xml:space="preserve">@gabrielkok31 #Proxy4Sure 🇺🇸 🇬🇧 🇫 🇩🇪 🇳🇱 OnDemand Tuntikohtaiset proxyt alkaen 0,05 € / tunti 👉 https://t.co/8MCynXgAYa 👈 Älä nuku 📣🚀</w:t>
        <w:br/>
        <w:t xml:space="preserve">#LimitedStoc</w:t>
      </w:r>
    </w:p>
    <w:p>
      <w:r>
        <w:rPr>
          <w:b/>
          <w:u w:val="single"/>
        </w:rPr>
        <w:t xml:space="preserve">260754</w:t>
      </w:r>
    </w:p>
    <w:p>
      <w:r>
        <w:t xml:space="preserve">Ainoa syy, miksi en ole vielä irtisanoutunut tästä vitun työstä, on ne homo-isät, joita näen täällä joka sunnuntai-ilta.</w:t>
      </w:r>
    </w:p>
    <w:p>
      <w:r>
        <w:rPr>
          <w:b/>
          <w:u w:val="single"/>
        </w:rPr>
        <w:t xml:space="preserve">260755</w:t>
      </w:r>
    </w:p>
    <w:p>
      <w:r>
        <w:t xml:space="preserve">Valitse Grebe pakopaikaksi. Varaa verkossa osoitteessa https://t.co/z3QdYdkhG8 https://t.co/Esvp7u5ePv</w:t>
      </w:r>
    </w:p>
    <w:p>
      <w:r>
        <w:rPr>
          <w:b/>
          <w:u w:val="single"/>
        </w:rPr>
        <w:t xml:space="preserve">260756</w:t>
      </w:r>
    </w:p>
    <w:p>
      <w:r>
        <w:t xml:space="preserve">Yritin juuri käyttää Costa-korttiani Starbucksissa, enkä huomannut sitä ennen kuin kassanhoitaja huomautti siitä.</w:t>
      </w:r>
    </w:p>
    <w:p>
      <w:r>
        <w:rPr>
          <w:b/>
          <w:u w:val="single"/>
        </w:rPr>
        <w:t xml:space="preserve">260757</w:t>
      </w:r>
    </w:p>
    <w:p>
      <w:r>
        <w:t xml:space="preserve">@CynthiaSatinXXX Gurl Haluan vain työntää kyrpäni suuhusi ja ampua spermani kaikkialle kasvoillesi🍆💦🍆💦🍆💦🍆👅👅</w:t>
      </w:r>
    </w:p>
    <w:p>
      <w:r>
        <w:rPr>
          <w:b/>
          <w:u w:val="single"/>
        </w:rPr>
        <w:t xml:space="preserve">260758</w:t>
      </w:r>
    </w:p>
    <w:p>
      <w:r>
        <w:t xml:space="preserve">WATERLOO WARRIORS YOUN ARENA OFFICIAL GAME PUCK minor hockey Blank Back https://t.co/yC0Dvo9kAA https://t.co/PVt2o0NBWm https://t.co/PVt2o0NBWm</w:t>
      </w:r>
    </w:p>
    <w:p>
      <w:r>
        <w:rPr>
          <w:b/>
          <w:u w:val="single"/>
        </w:rPr>
        <w:t xml:space="preserve">260759</w:t>
      </w:r>
    </w:p>
    <w:p>
      <w:r>
        <w:t xml:space="preserve">@MikeLenowsky @eddievanhalen @Yousra_Shahy No fukkin way! Ensimmäinen keikkani, Queen, 1980. Sitten VH, kiertue. Parhaat 2 keikkaa jotka olen nähnyt vieläkin!!!! #smallworld #spooky #concertaddict</w:t>
      </w:r>
    </w:p>
    <w:p>
      <w:r>
        <w:rPr>
          <w:b/>
          <w:u w:val="single"/>
        </w:rPr>
        <w:t xml:space="preserve">260760</w:t>
      </w:r>
    </w:p>
    <w:p>
      <w:r>
        <w:t xml:space="preserve">Teki päivästäni aivan erityisen, Hän on todella täynnä yllätyksiä.💐😍</w:t>
        <w:br/>
        <w:t xml:space="preserve">Kiitos beibi!😙😘 https://t.co/JyWwW1KU86</w:t>
      </w:r>
    </w:p>
    <w:p>
      <w:r>
        <w:rPr>
          <w:b/>
          <w:u w:val="single"/>
        </w:rPr>
        <w:t xml:space="preserve">260761</w:t>
      </w:r>
    </w:p>
    <w:p>
      <w:r>
        <w:t xml:space="preserve">Dem senaattori pitää puheenvuoron 15 tunnin puheessa ja haukkuu ehdokasta korkeimpaan oikeuteen https://t.co/VdUxFlxWHe https://t.co/TVnR7vmmQg</w:t>
      </w:r>
    </w:p>
    <w:p>
      <w:r>
        <w:rPr>
          <w:b/>
          <w:u w:val="single"/>
        </w:rPr>
        <w:t xml:space="preserve">260762</w:t>
      </w:r>
    </w:p>
    <w:p>
      <w:r>
        <w:t xml:space="preserve">Uusi #Pepsi-mainos kertoo kirjaimellisesti kuilun umpeen kuromisesta erilaisiin ihmisiin ja yhteen tulemisesta. Vitun idiootit.</w:t>
      </w:r>
    </w:p>
    <w:p>
      <w:r>
        <w:rPr>
          <w:b/>
          <w:u w:val="single"/>
        </w:rPr>
        <w:t xml:space="preserve">260763</w:t>
      </w:r>
    </w:p>
    <w:p>
      <w:r>
        <w:t xml:space="preserve">.ASUS_ROG #GX800: Republic of Games -sarjan tehokkain pelikannettava 7,97,990 ruplalla.... https://t.co/mbdtm9PDX6 .... https://t.co/mbdtm9PDX6</w:t>
      </w:r>
    </w:p>
    <w:p>
      <w:r>
        <w:rPr>
          <w:b/>
          <w:u w:val="single"/>
        </w:rPr>
        <w:t xml:space="preserve">260764</w:t>
      </w:r>
    </w:p>
    <w:p>
      <w:r>
        <w:t xml:space="preserve">IVCCD:n Duree puhuu osavaltion budjettiongelmista, lainsäädännöstä</w:t>
        <w:br/>
        <w:br/>
        <w:t xml:space="preserve">Yhteisön korkeakoulut saivat 4,75 miljoonan dollarin osavaltion... https://t.co/JoJF7zRhKx</w:t>
      </w:r>
    </w:p>
    <w:p>
      <w:r>
        <w:rPr>
          <w:b/>
          <w:u w:val="single"/>
        </w:rPr>
        <w:t xml:space="preserve">260765</w:t>
      </w:r>
    </w:p>
    <w:p>
      <w:r>
        <w:t xml:space="preserve">HBO vahvisti vuoden 2017 Rock Hall Induction Ceremony -tilaisuuden ajankohdan - The Music Universe - https://t.co/6qL3CIH164 https://t.co/t4uMzcKOoz</w:t>
      </w:r>
    </w:p>
    <w:p>
      <w:r>
        <w:rPr>
          <w:b/>
          <w:u w:val="single"/>
        </w:rPr>
        <w:t xml:space="preserve">260766</w:t>
      </w:r>
    </w:p>
    <w:p>
      <w:r>
        <w:t xml:space="preserve">#JewishTimes #antiSemitisminBritain #UKNationalUnionofStudents Useimmat juutalaiset brittiopiskelijat kokevat... https://t.co/F4V24LGsUT</w:t>
      </w:r>
    </w:p>
    <w:p>
      <w:r>
        <w:rPr>
          <w:b/>
          <w:u w:val="single"/>
        </w:rPr>
        <w:t xml:space="preserve">260767</w:t>
      </w:r>
    </w:p>
    <w:p>
      <w:r>
        <w:t xml:space="preserve">[#TransfoNum][Made in Chili] Avoin toiminto, sähköisen kaupankäynnin päivä, Urban Station... https://t.co/Hlr0uCIMaW https://t.co/6dkGK3IKpT https://t.co/6dkGK3IKpT</w:t>
      </w:r>
    </w:p>
    <w:p>
      <w:r>
        <w:rPr>
          <w:b/>
          <w:u w:val="single"/>
        </w:rPr>
        <w:t xml:space="preserve">260768</w:t>
      </w:r>
    </w:p>
    <w:p>
      <w:r>
        <w:t xml:space="preserve">Natural MOP Shell Dark Purple Hollow Suorakulmio Loose Bead Fit Korut Making DIY https://t.co/dYrq2RDLBv https://t.co/wosjOf6kqR</w:t>
      </w:r>
    </w:p>
    <w:p>
      <w:r>
        <w:rPr>
          <w:b/>
          <w:u w:val="single"/>
        </w:rPr>
        <w:t xml:space="preserve">260769</w:t>
      </w:r>
    </w:p>
    <w:p>
      <w:r>
        <w:t xml:space="preserve">@TheFalseNein @BilbertoSilva Esimerkiksi useammat joukkueet pelaavat korkealla linjalla, kun Olivier Giroud on kärjessä.</w:t>
      </w:r>
    </w:p>
    <w:p>
      <w:r>
        <w:rPr>
          <w:b/>
          <w:u w:val="single"/>
        </w:rPr>
        <w:t xml:space="preserve">260770</w:t>
      </w:r>
    </w:p>
    <w:p>
      <w:r>
        <w:t xml:space="preserve">❤️❤️❤️❤️ #milfhere lisää ilmaisia videoleikkeitä täällä ~&amp;gt;&amp;gt;&amp;gt;&amp;gt;https://t.co/I3EBCW0cd5 ❤️❤️❤️❤️ lisää ilmaisia videoleikkeitä... https://t.co/y185YJl9DP</w:t>
      </w:r>
    </w:p>
    <w:p>
      <w:r>
        <w:rPr>
          <w:b/>
          <w:u w:val="single"/>
        </w:rPr>
        <w:t xml:space="preserve">260771</w:t>
      </w:r>
    </w:p>
    <w:p>
      <w:r>
        <w:t xml:space="preserve">@VulgarEconomics ja vaikka he eivät olisikaan, vuorovaikutuksessa heidän kanssaan on sama nettotulos kuin suoraan vuorovaikutuksessa kuvien kanssa, joten... https://t.co/9iP3L0iRmT ...</w:t>
      </w:r>
    </w:p>
    <w:p>
      <w:r>
        <w:rPr>
          <w:b/>
          <w:u w:val="single"/>
        </w:rPr>
        <w:t xml:space="preserve">260772</w:t>
      </w:r>
    </w:p>
    <w:p>
      <w:r>
        <w:t xml:space="preserve">@genewashington1 @XLNB @SenatorHeitkamp Trump ja GOP ovat pahin asia naisille LGBT vanhoille köyhille lapsille &amp;amp; POC</w:t>
      </w:r>
    </w:p>
    <w:p>
      <w:r>
        <w:rPr>
          <w:b/>
          <w:u w:val="single"/>
        </w:rPr>
        <w:t xml:space="preserve">260773</w:t>
      </w:r>
    </w:p>
    <w:p>
      <w:r>
        <w:t xml:space="preserve">@_AbimbolaOshodi @raychellered @purpleacronym</w:t>
        <w:br/>
        <w:br/>
        <w:t xml:space="preserve">Miksi luulet hänen olevan mies?</w:t>
        <w:br/>
        <w:br/>
        <w:t xml:space="preserve"> Kiire saada mitali täällä sha.</w:t>
      </w:r>
    </w:p>
    <w:p>
      <w:r>
        <w:rPr>
          <w:b/>
          <w:u w:val="single"/>
        </w:rPr>
        <w:t xml:space="preserve">260774</w:t>
      </w:r>
    </w:p>
    <w:p>
      <w:r>
        <w:t xml:space="preserve">Uusimmat Technology Buddha Daily! https://t.co/Bq9kDTOO3X Kiitos @4AD_Official @timpbrown @Tit4tat11 #ai #machinelearning</w:t>
      </w:r>
    </w:p>
    <w:p>
      <w:r>
        <w:rPr>
          <w:b/>
          <w:u w:val="single"/>
        </w:rPr>
        <w:t xml:space="preserve">260775</w:t>
      </w:r>
    </w:p>
    <w:p>
      <w:r>
        <w:t xml:space="preserve">@tedlieu @LindaKJones6 @PressSec @washingtonpost tai sovellettavissa menneen Pres tehdä kaikki DT väittää esp tekoja tehnyt istuva Pres.DT oma se 😣</w:t>
      </w:r>
    </w:p>
    <w:p>
      <w:r>
        <w:rPr>
          <w:b/>
          <w:u w:val="single"/>
        </w:rPr>
        <w:t xml:space="preserve">260776</w:t>
      </w:r>
    </w:p>
    <w:p>
      <w:r>
        <w:t xml:space="preserve">@RM020316 Hahaha tuo segmentti oli varmasti odottamisen arvoinen, Meng.</w:t>
        <w:t xml:space="preserve">#MAICHARDsaSPS</w:t>
        <w:br/>
        <w:t xml:space="preserve">#MAGNOLIAICECREAMSASPS</w:t>
      </w:r>
    </w:p>
    <w:p>
      <w:r>
        <w:rPr>
          <w:b/>
          <w:u w:val="single"/>
        </w:rPr>
        <w:t xml:space="preserve">260777</w:t>
      </w:r>
    </w:p>
    <w:p>
      <w:r>
        <w:t xml:space="preserve">Kun meillä on tylsää, menemme Facebookiin, sitten meillä on tylsää Facebookissa, joten menemme pois ja 15 minuuttia myöhemmin takaisin. se on loputon sykli.</w:t>
      </w:r>
    </w:p>
    <w:p>
      <w:r>
        <w:rPr>
          <w:b/>
          <w:u w:val="single"/>
        </w:rPr>
        <w:t xml:space="preserve">260778</w:t>
      </w:r>
    </w:p>
    <w:p>
      <w:r>
        <w:t xml:space="preserve">Maanpetos = Obaman hallinto, mikä vastaa kaikkiin muihin kysymyksiisi paitsi kenkien sitomiseen. Menetin jalkojeni käytön. Oletko vapaaehtoinen? https://t.co/Mz9Mw4vleN</w:t>
      </w:r>
    </w:p>
    <w:p>
      <w:r>
        <w:rPr>
          <w:b/>
          <w:u w:val="single"/>
        </w:rPr>
        <w:t xml:space="preserve">260779</w:t>
      </w:r>
    </w:p>
    <w:p>
      <w:r>
        <w:t xml:space="preserve">Hiii @Harry_Styles. Kiitos kaikesta mitä teet. Tuot niin paljon onnea elämääni. Toivottavasti voit hyvin.</w:t>
        <w:t xml:space="preserve">Voisitko seurata minua?</w:t>
        <w:br/>
        <w:t xml:space="preserve">- 63 017</w:t>
      </w:r>
    </w:p>
    <w:p>
      <w:r>
        <w:rPr>
          <w:b/>
          <w:u w:val="single"/>
        </w:rPr>
        <w:t xml:space="preserve">260780</w:t>
      </w:r>
    </w:p>
    <w:p>
      <w:r>
        <w:t xml:space="preserve">@sonicforces *haamuni estää kehosi ja hakkaa haamusi ja ottaa myös sen lounasrahat ja häätää sen kehostasi ja pakottaa sinut ottamaan...</w:t>
      </w:r>
    </w:p>
    <w:p>
      <w:r>
        <w:rPr>
          <w:b/>
          <w:u w:val="single"/>
        </w:rPr>
        <w:t xml:space="preserve">260781</w:t>
      </w:r>
    </w:p>
    <w:p>
      <w:r>
        <w:t xml:space="preserve">Kuulin, että armeija on vaihtamassa univormunsa aavikkopuvuiksi. Takit vaaditaan. https://t.co/Url1Eq6hYS</w:t>
      </w:r>
    </w:p>
    <w:p>
      <w:r>
        <w:rPr>
          <w:b/>
          <w:u w:val="single"/>
        </w:rPr>
        <w:t xml:space="preserve">260782</w:t>
      </w:r>
    </w:p>
    <w:p>
      <w:r>
        <w:t xml:space="preserve">@_WeAreND_ @NYsportsfan2015 @madShana @DiStitz @Sportsgirl24242 @G792Mike @Salvester001 @Amber00924 Joo, sinä et todellakaan halua hengailla minun ja Nolan ympärillä😂😂😂</w:t>
      </w:r>
    </w:p>
    <w:p>
      <w:r>
        <w:rPr>
          <w:b/>
          <w:u w:val="single"/>
        </w:rPr>
        <w:t xml:space="preserve">260783</w:t>
      </w:r>
    </w:p>
    <w:p>
      <w:r>
        <w:t xml:space="preserve">Mukavan #eläkkeen saavuttaminen on osa suurempaa taloudellista suunnittelutehtävää https://t.co/V8snQM71rR via @PLANADVISER https://t.co/lOuuZmv86I</w:t>
      </w:r>
    </w:p>
    <w:p>
      <w:r>
        <w:rPr>
          <w:b/>
          <w:u w:val="single"/>
        </w:rPr>
        <w:t xml:space="preserve">260784</w:t>
      </w:r>
    </w:p>
    <w:p>
      <w:r>
        <w:t xml:space="preserve">Kaksi gepardia synnyttää kymmenen pennun ihastuttavan pentueen Smithsonianissa https://t.co/3DLl8rQAqS @MailOnline @MailOnline</w:t>
      </w:r>
    </w:p>
    <w:p>
      <w:r>
        <w:rPr>
          <w:b/>
          <w:u w:val="single"/>
        </w:rPr>
        <w:t xml:space="preserve">260785</w:t>
      </w:r>
    </w:p>
    <w:p>
      <w:r>
        <w:t xml:space="preserve">#TopChefCanada #AllStars käynnistyy tänään @FoodNetworkCA-kanavalla klo 22.00! #foodielife https://t.co/INt0wk5xpF</w:t>
      </w:r>
    </w:p>
    <w:p>
      <w:r>
        <w:rPr>
          <w:b/>
          <w:u w:val="single"/>
        </w:rPr>
        <w:t xml:space="preserve">260786</w:t>
      </w:r>
    </w:p>
    <w:p>
      <w:r>
        <w:t xml:space="preserve">Tämä on itsestäänselvyys, mutta kun perheessä on tapahtunut kuolema, ftbl:n turhautuminen kalpenee hetkessä merkityksettömäksi.</w:t>
        <w:br/>
        <w:t xml:space="preserve"> 😔</w:t>
      </w:r>
    </w:p>
    <w:p>
      <w:r>
        <w:rPr>
          <w:b/>
          <w:u w:val="single"/>
        </w:rPr>
        <w:t xml:space="preserve">260787</w:t>
      </w:r>
    </w:p>
    <w:p>
      <w:r>
        <w:t xml:space="preserve">Lisäsin videon @YouTube-soittolistalle https://t.co/ISTHDxOL47 Noodle Zero Dawn: Robot Dinosaur Hunting! (Päivä 5)</w:t>
      </w:r>
    </w:p>
    <w:p>
      <w:r>
        <w:rPr>
          <w:b/>
          <w:u w:val="single"/>
        </w:rPr>
        <w:t xml:space="preserve">260788</w:t>
      </w:r>
    </w:p>
    <w:p>
      <w:r>
        <w:t xml:space="preserve">Varhainen auringonnousu FxF:ssä.... Aikaisen heräämisen edut!</w:t>
        <w:br/>
        <w:br/>
        <w:t xml:space="preserve"> #auringonnousu #aikaisin #harjoitus #herätys... https://t.co/FJyFXCwmPX...</w:t>
      </w:r>
    </w:p>
    <w:p>
      <w:r>
        <w:rPr>
          <w:b/>
          <w:u w:val="single"/>
        </w:rPr>
        <w:t xml:space="preserve">260789</w:t>
      </w:r>
    </w:p>
    <w:p>
      <w:r>
        <w:t xml:space="preserve">Intian pelastajat tarjoavat massiiviselle kobralle virkistävän vesipullon https://t.co/GOxG2Mntz8 https://t.co/iLBAMaa7Av</w:t>
      </w:r>
    </w:p>
    <w:p>
      <w:r>
        <w:rPr>
          <w:b/>
          <w:u w:val="single"/>
        </w:rPr>
        <w:t xml:space="preserve">260790</w:t>
      </w:r>
    </w:p>
    <w:p>
      <w:r>
        <w:t xml:space="preserve">Suuri isä on minulle yksi parhaiten tehdyistä trillereistä, joka on tullut malayalamiksi viime aikoina.... https://t.co/hYjz3I9FyS https://t.co/hYjz3I9FyS</w:t>
      </w:r>
    </w:p>
    <w:p>
      <w:r>
        <w:rPr>
          <w:b/>
          <w:u w:val="single"/>
        </w:rPr>
        <w:t xml:space="preserve">260791</w:t>
      </w:r>
    </w:p>
    <w:p>
      <w:r>
        <w:t xml:space="preserve">#Sports Vuodessa James Harden on kehittynyt tyytymättömästä MVP-suosikiksi - Chicago Tribune https://t.co/yAVm5xDA7g https://t.co/FbswkwXy8v</w:t>
      </w:r>
    </w:p>
    <w:p>
      <w:r>
        <w:rPr>
          <w:b/>
          <w:u w:val="single"/>
        </w:rPr>
        <w:t xml:space="preserve">260792</w:t>
      </w:r>
    </w:p>
    <w:p>
      <w:r>
        <w:t xml:space="preserve">Löytyi transponderi etana!</w:t>
        <w:br/>
        <w:t xml:space="preserve">Jättiläisiä, merihirviöitä ja muita uskomattomia kohtaamisia!</w:t>
        <w:br/>
        <w:t xml:space="preserve">https://t.co/Y4R2Pbs4Xo #TreCru https://t.co/FxBUojFM5O</w:t>
      </w:r>
    </w:p>
    <w:p>
      <w:r>
        <w:rPr>
          <w:b/>
          <w:u w:val="single"/>
        </w:rPr>
        <w:t xml:space="preserve">260793</w:t>
      </w:r>
    </w:p>
    <w:p>
      <w:r>
        <w:t xml:space="preserve">#☼ Pinned to Ruoka ja juoma: https://t.co/MNRwwBQdx8 https://t.co/zGH6IiZDyV... https://t.co/zGH6IiZDyV</w:t>
      </w:r>
    </w:p>
    <w:p>
      <w:r>
        <w:rPr>
          <w:b/>
          <w:u w:val="single"/>
        </w:rPr>
        <w:t xml:space="preserve">260794</w:t>
      </w:r>
    </w:p>
    <w:p>
      <w:r>
        <w:t xml:space="preserve">Miten vaikuttajamarkkinointi voi auttaa brändiäsi menestymään paremmin https://t.co/U0MSFgrtQC via @orphicpixel</w:t>
      </w:r>
    </w:p>
    <w:p>
      <w:r>
        <w:rPr>
          <w:b/>
          <w:u w:val="single"/>
        </w:rPr>
        <w:t xml:space="preserve">260795</w:t>
      </w:r>
    </w:p>
    <w:p>
      <w:r>
        <w:t xml:space="preserve">UUTISIA: @CountryMusic ilmoittaa vuoden 2017 kansainvälisten palkintojen saajat https://t.co/N2SjIOcV59 https://t.co/7mu7mKoZXb https://t.co/7mu7mKoZXb</w:t>
      </w:r>
    </w:p>
    <w:p>
      <w:r>
        <w:rPr>
          <w:b/>
          <w:u w:val="single"/>
        </w:rPr>
        <w:t xml:space="preserve">260796</w:t>
      </w:r>
    </w:p>
    <w:p>
      <w:r>
        <w:t xml:space="preserve">Erinomainen #Schools Sivu esitteli Al &amp;amp; Peggy Cunningham, välittäjät, RE/MAX West Realty Inc., välitys:... https://t.co/5RBqTqAeWC</w:t>
      </w:r>
    </w:p>
    <w:p>
      <w:r>
        <w:rPr>
          <w:b/>
          <w:u w:val="single"/>
        </w:rPr>
        <w:t xml:space="preserve">260797</w:t>
      </w:r>
    </w:p>
    <w:p>
      <w:r>
        <w:t xml:space="preserve">Luulin, että säästä tulisi huono tänään .ugh! Olisin voinut mennä Troijaan ja hakea lakin ja puvun .. 😤😡.</w:t>
      </w:r>
    </w:p>
    <w:p>
      <w:r>
        <w:rPr>
          <w:b/>
          <w:u w:val="single"/>
        </w:rPr>
        <w:t xml:space="preserve">260798</w:t>
      </w:r>
    </w:p>
    <w:p>
      <w:r>
        <w:t xml:space="preserve">@CorkConference @corkcitycouncil Milloin @corkcitycouncil hyväksyy antisemitismin kansainvälisen määritelmän? https://t.co/mb2cM1tlbj ... via @antisemitism #icc2017...</w:t>
      </w:r>
    </w:p>
    <w:p>
      <w:r>
        <w:rPr>
          <w:b/>
          <w:u w:val="single"/>
        </w:rPr>
        <w:t xml:space="preserve">260799</w:t>
      </w:r>
    </w:p>
    <w:p>
      <w:r>
        <w:t xml:space="preserve">Ensi lauantaina klo 20.00 @UNSW @AusEnsemble: Variations feat. Carl Vine's Fantasia for Piano Quintet $50 https://t.co/HOZdRJxXS4 https://t.co/HOZdRJxXS4</w:t>
      </w:r>
    </w:p>
    <w:p>
      <w:r>
        <w:rPr>
          <w:b/>
          <w:u w:val="single"/>
        </w:rPr>
        <w:t xml:space="preserve">260800</w:t>
      </w:r>
    </w:p>
    <w:p>
      <w:r>
        <w:t xml:space="preserve">#samuraijack ja #DragonBallSuper korvataan muutamassa minuutissa "#TheRoom" -nimellä... Luit sen ensin... #AikuistenUinti</w:t>
      </w:r>
    </w:p>
    <w:p>
      <w:r>
        <w:rPr>
          <w:b/>
          <w:u w:val="single"/>
        </w:rPr>
        <w:t xml:space="preserve">260801</w:t>
      </w:r>
    </w:p>
    <w:p>
      <w:r>
        <w:t xml:space="preserve">@Gidi_Traffic Islamilainen valtio (ISIS) on sanonut, että Yhdysvallat hukkuu ja että sitä johtaa "idiootti".</w:t>
      </w:r>
    </w:p>
    <w:p>
      <w:r>
        <w:rPr>
          <w:b/>
          <w:u w:val="single"/>
        </w:rPr>
        <w:t xml:space="preserve">260802</w:t>
      </w:r>
    </w:p>
    <w:p>
      <w:r>
        <w:t xml:space="preserve">Katso, miten söpöjä nämä narupussit ovat! Hanki omasi nyt! Täytä lomake ja valitse paketti B vain 500 punnalla :)</w:t>
        <w:br/>
        <w:t xml:space="preserve"> Lomake : https://t.co/AL5DbXQR2h https://t.co/BzQ2cLXV4Y</w:t>
      </w:r>
    </w:p>
    <w:p>
      <w:r>
        <w:rPr>
          <w:b/>
          <w:u w:val="single"/>
        </w:rPr>
        <w:t xml:space="preserve">260803</w:t>
      </w:r>
    </w:p>
    <w:p>
      <w:r>
        <w:t xml:space="preserve">Antiikki 15" J.J. AUDUBON BALD EAGLE Print ENGRAVED AND COLOURED BY R. HAVELL https://t.co/JNzGonmkci https://t.co/l0AzieXdXj</w:t>
      </w:r>
    </w:p>
    <w:p>
      <w:r>
        <w:rPr>
          <w:b/>
          <w:u w:val="single"/>
        </w:rPr>
        <w:t xml:space="preserve">260804</w:t>
      </w:r>
    </w:p>
    <w:p>
      <w:r>
        <w:t xml:space="preserve">@SourShoesin2s ja miten tämä todistaa Trump oli suoraan vakoilu perustuu käskyn obama? lol</w:t>
      </w:r>
    </w:p>
    <w:p>
      <w:r>
        <w:rPr>
          <w:b/>
          <w:u w:val="single"/>
        </w:rPr>
        <w:t xml:space="preserve">260805</w:t>
      </w:r>
    </w:p>
    <w:p>
      <w:r>
        <w:t xml:space="preserve">@investorseurope Onko digitaalinen yksityisyys oikeus vai etuoikeus? - Onko digitaalinen yksityisyys oikeus vai etuoikeus? Mitä... https://t.co/xxkZTqOyv4</w:t>
      </w:r>
    </w:p>
    <w:p>
      <w:r>
        <w:rPr>
          <w:b/>
          <w:u w:val="single"/>
        </w:rPr>
        <w:t xml:space="preserve">260806</w:t>
      </w:r>
    </w:p>
    <w:p>
      <w:r>
        <w:t xml:space="preserve">Voita hienoja nahkoja! Päätä vain - vasen vai oikea? https://t.co/287yaJ9twz #csgogiveaway #csgo #leftorright</w:t>
      </w:r>
    </w:p>
    <w:p>
      <w:r>
        <w:rPr>
          <w:b/>
          <w:u w:val="single"/>
        </w:rPr>
        <w:t xml:space="preserve">260807</w:t>
      </w:r>
    </w:p>
    <w:p>
      <w:r>
        <w:t xml:space="preserve">#ULB Kaasutöiden vuoksi #Spa Villagea ei palvella maanantaista 1. huhtikuuta alkaen toistaiseksi. Täydelliset tiedot - https://t.co/aEuaydMJDO</w:t>
      </w:r>
    </w:p>
    <w:p>
      <w:r>
        <w:rPr>
          <w:b/>
          <w:u w:val="single"/>
        </w:rPr>
        <w:t xml:space="preserve">260808</w:t>
      </w:r>
    </w:p>
    <w:p>
      <w:r>
        <w:t xml:space="preserve">@thierry_walden Pahoitteluni. Oletko jo kokeillut mitään toimenpiteitä, joilla yrität korjata ongelman itse? -Kent</w:t>
      </w:r>
    </w:p>
    <w:p>
      <w:r>
        <w:rPr>
          <w:b/>
          <w:u w:val="single"/>
        </w:rPr>
        <w:t xml:space="preserve">260809</w:t>
      </w:r>
    </w:p>
    <w:p>
      <w:r>
        <w:t xml:space="preserve">Alueteattereiden on tehtävä enemmän sitoutuakseen yhteisöihinsä koulutuksen ja osallistavien aloitteiden kautta. https://t.co/vrYhIQT27V.</w:t>
      </w:r>
    </w:p>
    <w:p>
      <w:r>
        <w:rPr>
          <w:b/>
          <w:u w:val="single"/>
        </w:rPr>
        <w:t xml:space="preserve">260810</w:t>
      </w:r>
    </w:p>
    <w:p>
      <w:r>
        <w:t xml:space="preserve">Tämä tarkoittaa myös sitä, että ne edistävät terveempää hiusten kasvua. Terveet hiukset ovat onnelliset hiukset!</w:t>
        <w:br/>
        <w:t xml:space="preserve"> Olemme niin iloisia, että pidit tuotteistamme 🙂 https://t.co/xAPl4auN4b https://t.co/xAPl4auN4b.</w:t>
      </w:r>
    </w:p>
    <w:p>
      <w:r>
        <w:rPr>
          <w:b/>
          <w:u w:val="single"/>
        </w:rPr>
        <w:t xml:space="preserve">260811</w:t>
      </w:r>
    </w:p>
    <w:p>
      <w:r>
        <w:t xml:space="preserve">30 parasta pianokappaletta, jotka on koskaan kirjoitettu norsunluurangoille https://t.co/By3dtSLZcL #pianolaulut #debutsingle Osaatko nimetä lisää?</w:t>
      </w:r>
    </w:p>
    <w:p>
      <w:r>
        <w:rPr>
          <w:b/>
          <w:u w:val="single"/>
        </w:rPr>
        <w:t xml:space="preserve">260812</w:t>
      </w:r>
    </w:p>
    <w:p>
      <w:r>
        <w:t xml:space="preserve">Bharat Stage-III -ajoneuvokielto tuo valtavia alennuksia kaksipyöräisiin - India Today https://t.co/7Nn3PNFLUS</w:t>
      </w:r>
    </w:p>
    <w:p>
      <w:r>
        <w:rPr>
          <w:b/>
          <w:u w:val="single"/>
        </w:rPr>
        <w:t xml:space="preserve">260813</w:t>
      </w:r>
    </w:p>
    <w:p>
      <w:r>
        <w:t xml:space="preserve">Perjantai-illat on lajiteltu!!!! Suurella näytöllä Quiz tänä perjantaina &amp;amp; joka perjantai. Jokerien Jackpot-palkinto... https://t.co/JHXSC7UXGC...</w:t>
      </w:r>
    </w:p>
    <w:p>
      <w:r>
        <w:rPr>
          <w:b/>
          <w:u w:val="single"/>
        </w:rPr>
        <w:t xml:space="preserve">260814</w:t>
      </w:r>
    </w:p>
    <w:p>
      <w:r>
        <w:t xml:space="preserve">@polNewsNet @this1isno1 Heillä ei ole aavistustakaan siitä, mitä he pyytävät, puhukaa jollekin intialaiselle puhukaa jollekin, joka on koptikristitty Egyptistä, ja oppikaa lisää.</w:t>
      </w:r>
    </w:p>
    <w:p>
      <w:r>
        <w:rPr>
          <w:b/>
          <w:u w:val="single"/>
        </w:rPr>
        <w:t xml:space="preserve">260815</w:t>
      </w:r>
    </w:p>
    <w:p>
      <w:r>
        <w:t xml:space="preserve">#ToothRegeneration nousee hammaslääketieteellisen teollisuuden keskipisteeseen, kun tutkimustoiminta kiihtyy maailmanlaajuisesti https://t.co/mOj8utGgR5</w:t>
      </w:r>
    </w:p>
    <w:p>
      <w:r>
        <w:rPr>
          <w:b/>
          <w:u w:val="single"/>
        </w:rPr>
        <w:t xml:space="preserve">260816</w:t>
      </w:r>
    </w:p>
    <w:p>
      <w:r>
        <w:t xml:space="preserve">Koska baseball-kausi on virallisesti alkanut, suurin osa twiiteistäni tulee luultavasti käsittelemään sitä, enkä ole pahoillani.</w:t>
      </w:r>
    </w:p>
    <w:p>
      <w:r>
        <w:rPr>
          <w:b/>
          <w:u w:val="single"/>
        </w:rPr>
        <w:t xml:space="preserve">260817</w:t>
      </w:r>
    </w:p>
    <w:p>
      <w:r>
        <w:t xml:space="preserve">(Met) WSPD: 14 kn / GST: 16 kn / WVHT: 5.3 ft / DPD: 7.0 s / WDIR: 150° / ATMP: 78° F / DEW: 71° F / 4:50p CDT</w:t>
      </w:r>
    </w:p>
    <w:p>
      <w:r>
        <w:rPr>
          <w:b/>
          <w:u w:val="single"/>
        </w:rPr>
        <w:t xml:space="preserve">260818</w:t>
      </w:r>
    </w:p>
    <w:p>
      <w:r>
        <w:t xml:space="preserve">@bengold10 @dove_from_above En pääse keskiviikkona, mutta sovitaan jotain. Rik, oletko menossa välieriin?</w:t>
      </w:r>
    </w:p>
    <w:p>
      <w:r>
        <w:rPr>
          <w:b/>
          <w:u w:val="single"/>
        </w:rPr>
        <w:t xml:space="preserve">260819</w:t>
      </w:r>
    </w:p>
    <w:p>
      <w:r>
        <w:t xml:space="preserve">5 kohtalokasta virhettä, joita yrittäjät tekevät yrityksen hallitusta muodostaessaan https://t.co/L4Pj4nDheL https://t.co/UZwmLS6GoE</w:t>
      </w:r>
    </w:p>
    <w:p>
      <w:r>
        <w:rPr>
          <w:b/>
          <w:u w:val="single"/>
        </w:rPr>
        <w:t xml:space="preserve">260820</w:t>
      </w:r>
    </w:p>
    <w:p>
      <w:r>
        <w:t xml:space="preserve">@SimWise Se loi tunteiden kaleidoskoopin, enkä ollut edes paikalla - FFS. Minulla on 11-vuotias lassie- joten se antoi minulle paljon tunteita.</w:t>
      </w:r>
    </w:p>
    <w:p>
      <w:r>
        <w:rPr>
          <w:b/>
          <w:u w:val="single"/>
        </w:rPr>
        <w:t xml:space="preserve">260821</w:t>
      </w:r>
    </w:p>
    <w:p>
      <w:r>
        <w:t xml:space="preserve">Twice the Chance, Twice the Ecstasy by Dakota Trace @dakota75 Blurb Blitz &amp;amp; #giveaway blogissa!!! @GoddessFish https://t.co/buE2fQWqgW</w:t>
      </w:r>
    </w:p>
    <w:p>
      <w:r>
        <w:rPr>
          <w:b/>
          <w:u w:val="single"/>
        </w:rPr>
        <w:t xml:space="preserve">260822</w:t>
      </w:r>
    </w:p>
    <w:p>
      <w:r>
        <w:t xml:space="preserve">En voi puhua mistään muusta sisäänkäyntimenetelmästä, mutta kävely Contempistä MK:hon on noin yksikymmentä miljardia kertaa mukavampaa uusien turvajärjestelyjen ansiosta.</w:t>
      </w:r>
    </w:p>
    <w:p>
      <w:r>
        <w:rPr>
          <w:b/>
          <w:u w:val="single"/>
        </w:rPr>
        <w:t xml:space="preserve">260823</w:t>
      </w:r>
    </w:p>
    <w:p>
      <w:r>
        <w:t xml:space="preserve">@gordonh59 Corbyn on koko elämänsä ajan vastustanut jyrkästi minkä tahansa ryhmän harjoittamaa väkivaltaa, ja siksi Corbynille myönnettiin Nobelin rauhanpalkinto.</w:t>
      </w:r>
    </w:p>
    <w:p>
      <w:r>
        <w:rPr>
          <w:b/>
          <w:u w:val="single"/>
        </w:rPr>
        <w:t xml:space="preserve">260824</w:t>
      </w:r>
    </w:p>
    <w:p>
      <w:r>
        <w:t xml:space="preserve">Magen David Adomin lääkintämies kuvailee tämänaamuista hyökkäystä Ofrasta. (Luotto: MDA) https://t.co/f8llgeIF1N</w:t>
      </w:r>
    </w:p>
    <w:p>
      <w:r>
        <w:rPr>
          <w:b/>
          <w:u w:val="single"/>
        </w:rPr>
        <w:t xml:space="preserve">260825</w:t>
      </w:r>
    </w:p>
    <w:p>
      <w:r>
        <w:t xml:space="preserve">Powering Asia in the 21st Century : SASEC VISION DOCUMENT RELEASED BY Seven Finance Ministers @Sachin_Chat</w:t>
      </w:r>
    </w:p>
    <w:p>
      <w:r>
        <w:rPr>
          <w:b/>
          <w:u w:val="single"/>
        </w:rPr>
        <w:t xml:space="preserve">260826</w:t>
      </w:r>
    </w:p>
    <w:p>
      <w:r>
        <w:t xml:space="preserve">Itse asiassa "_1s" toimii kai. Voin tehdä suodattimen, jolla voit piilottaa ne kaikki estämällä "crate-drop" tai "game" tai jotain.</w:t>
      </w:r>
    </w:p>
    <w:p>
      <w:r>
        <w:rPr>
          <w:b/>
          <w:u w:val="single"/>
        </w:rPr>
        <w:t xml:space="preserve">260827</w:t>
      </w:r>
    </w:p>
    <w:p>
      <w:r>
        <w:t xml:space="preserve">@saintdougie @moore_moore22 @mrautographs @foottiebanter @arsenalnewsasit missä se ulkomaalainen on ollut viime aikoina?</w:t>
      </w:r>
    </w:p>
    <w:p>
      <w:r>
        <w:rPr>
          <w:b/>
          <w:u w:val="single"/>
        </w:rPr>
        <w:t xml:space="preserve">260828</w:t>
      </w:r>
    </w:p>
    <w:p>
      <w:r>
        <w:t xml:space="preserve">yksi henkilö seurasi minua ja yksi henkilö jätti minut seuraamatta // automaattisesti tarkistanut https://t.co/yyGMNcMpmy</w:t>
      </w:r>
    </w:p>
    <w:p>
      <w:r>
        <w:rPr>
          <w:b/>
          <w:u w:val="single"/>
        </w:rPr>
        <w:t xml:space="preserve">260829</w:t>
      </w:r>
    </w:p>
    <w:p>
      <w:r>
        <w:t xml:space="preserve">haha pidän tästä kysymyksestä...anna minun vastata tähän.</w:t>
        <w:br/>
        <w:t xml:space="preserve">sa sama ng loob😂😂😂😂</w:t>
        <w:br/>
        <w:t xml:space="preserve">#DTBYCluelessSinag https://t.co/AA0NS93ScD</w:t>
      </w:r>
    </w:p>
    <w:p>
      <w:r>
        <w:rPr>
          <w:b/>
          <w:u w:val="single"/>
        </w:rPr>
        <w:t xml:space="preserve">260830</w:t>
      </w:r>
    </w:p>
    <w:p>
      <w:r>
        <w:t xml:space="preserve">Newportin valmentaja Rebecca Curtis haluaa nyt kaksi juoksijaa - O'Faolains Boy &amp;amp; Shantou Flyer - lauantain Grand Nationalissa....</w:t>
      </w:r>
    </w:p>
    <w:p>
      <w:r>
        <w:rPr>
          <w:b/>
          <w:u w:val="single"/>
        </w:rPr>
        <w:t xml:space="preserve">260831</w:t>
      </w:r>
    </w:p>
    <w:p>
      <w:r>
        <w:t xml:space="preserve">Markkinointivinkkejä sähköisen kaupankäynnin yrityksille https://t.co/oeiNuepWct #markkinointi #liiketoiminta https://t.co/0VUKEBny3E</w:t>
      </w:r>
    </w:p>
    <w:p>
      <w:r>
        <w:rPr>
          <w:b/>
          <w:u w:val="single"/>
        </w:rPr>
        <w:t xml:space="preserve">260832</w:t>
      </w:r>
    </w:p>
    <w:p>
      <w:r>
        <w:t xml:space="preserve">Löytyi transponderi etana!</w:t>
        <w:br/>
        <w:t xml:space="preserve">Ace ja Luffy muodostavat murtumattoman muurin taistelussa!</w:t>
        <w:br/>
        <w:t xml:space="preserve">https://t.co/2Dg2PEZjVV https://t.co/Dd7qSh3vAl</w:t>
      </w:r>
    </w:p>
    <w:p>
      <w:r>
        <w:rPr>
          <w:b/>
          <w:u w:val="single"/>
        </w:rPr>
        <w:t xml:space="preserve">260833</w:t>
      </w:r>
    </w:p>
    <w:p>
      <w:r>
        <w:t xml:space="preserve">@Yeezy_around #Proxy4Sure 🇺🇸 🇬🇧 🇫 🇩🇪 🇳🇱 OnDemand Tuntikohtaiset proxyt alkaen 0,05 € / tunti 👉 https://t.co/8MCynXgAYa 👈 Älä nuku 📣🚀</w:t>
        <w:br/>
        <w:t xml:space="preserve">#LimitedStoc</w:t>
      </w:r>
    </w:p>
    <w:p>
      <w:r>
        <w:rPr>
          <w:b/>
          <w:u w:val="single"/>
        </w:rPr>
        <w:t xml:space="preserve">260834</w:t>
      </w:r>
    </w:p>
    <w:p>
      <w:r>
        <w:t xml:space="preserve">@PeachSkwebu Hyvin sanottu. Patriarkaatti pettää meidät joka päivä. Meille kerrotaan, että niin asioiden pitää olla. #RealMenAreFeminists</w:t>
      </w:r>
    </w:p>
    <w:p>
      <w:r>
        <w:rPr>
          <w:b/>
          <w:u w:val="single"/>
        </w:rPr>
        <w:t xml:space="preserve">260835</w:t>
      </w:r>
    </w:p>
    <w:p>
      <w:r>
        <w:t xml:space="preserve">@yusuf_bashir Se oli valtava jalkapalloviikonloppu!</w:t>
        <w:br/>
        <w:t xml:space="preserve"> Katso kaikki kohokohdat täältä -&amp;gt; https://t.co/kOtzRsIa9V https://t.co/32kVST3hxM https://t.co/32kVST3hxM</w:t>
      </w:r>
    </w:p>
    <w:p>
      <w:r>
        <w:rPr>
          <w:b/>
          <w:u w:val="single"/>
        </w:rPr>
        <w:t xml:space="preserve">260836</w:t>
      </w:r>
    </w:p>
    <w:p>
      <w:r>
        <w:t xml:space="preserve">ETA suostuu luopumaan aseistaan &amp;amp; kukaan lännessä ei edes ICC:ssä vaadi vainoa heidän rikoksistaan, mutta Afrikassa ICC vainoaa edelleen.</w:t>
      </w:r>
    </w:p>
    <w:p>
      <w:r>
        <w:rPr>
          <w:b/>
          <w:u w:val="single"/>
        </w:rPr>
        <w:t xml:space="preserve">260837</w:t>
      </w:r>
    </w:p>
    <w:p>
      <w:r>
        <w:t xml:space="preserve">@SweetCharityS @realDonaldTrump Let's #keepthefaith ❤️</w:t>
        <w:br/>
        <w:br/>
        <w:t xml:space="preserve">Käsiteltävänä olevan tehtävän valtavuus on niin paljon suurempi kuin useimmat voivat käsittää</w:t>
        <w:br/>
        <w:br/>
        <w:t xml:space="preserve">#Pray</w:t>
        <w:br/>
        <w:t xml:space="preserve">#PrayForTrump</w:t>
        <w:br/>
        <w:t xml:space="preserve">✌️❤️🇺🇸</w:t>
        <w:br/>
        <w:br/>
        <w:t xml:space="preserve">#FridayFeeling</w:t>
      </w:r>
    </w:p>
    <w:p>
      <w:r>
        <w:rPr>
          <w:b/>
          <w:u w:val="single"/>
        </w:rPr>
        <w:t xml:space="preserve">260838</w:t>
      </w:r>
    </w:p>
    <w:p>
      <w:r>
        <w:t xml:space="preserve">@TODDCastPodcast @HeatherStormLA @THEHEARSTATION @GarageSquadTV Aivan oikein, unelmoi isosti! Millaisella autolla sinä voisit elää päivittäin?</w:t>
      </w:r>
    </w:p>
    <w:p>
      <w:r>
        <w:rPr>
          <w:b/>
          <w:u w:val="single"/>
        </w:rPr>
        <w:t xml:space="preserve">260839</w:t>
      </w:r>
    </w:p>
    <w:p>
      <w:r>
        <w:t xml:space="preserve">@KylieJenner Ole kiltti ja tule lanseeraamaan @kyliecosmetics Etelä-Afrikassa, se todella muuttaa meidän glam-peliämme, haluamme todella tukea sinua 😙❤❤.</w:t>
      </w:r>
    </w:p>
    <w:p>
      <w:r>
        <w:rPr>
          <w:b/>
          <w:u w:val="single"/>
        </w:rPr>
        <w:t xml:space="preserve">260840</w:t>
      </w:r>
    </w:p>
    <w:p>
      <w:r>
        <w:t xml:space="preserve">Aioin mennä tänään hotjoogaan, mutta sitten tämä ukkosmyrsky vyöryi sisään ja no *laiskuus* https://t.co/UMzYlRnzNq</w:t>
      </w:r>
    </w:p>
    <w:p>
      <w:r>
        <w:rPr>
          <w:b/>
          <w:u w:val="single"/>
        </w:rPr>
        <w:t xml:space="preserve">260841</w:t>
      </w:r>
    </w:p>
    <w:p>
      <w:r>
        <w:t xml:space="preserve">HYVÄÄ SYNTYMÄPÄIVÄÄ T AKA PIMP T DADDY AKA DOOT AKA MAAILMAN SIISTEIN IHMINEN. TY FOR BECOMING MY BFF ILY https://t.co/VhnOBpufl5</w:t>
      </w:r>
    </w:p>
    <w:p>
      <w:r>
        <w:rPr>
          <w:b/>
          <w:u w:val="single"/>
        </w:rPr>
        <w:t xml:space="preserve">260842</w:t>
      </w:r>
    </w:p>
    <w:p>
      <w:r>
        <w:t xml:space="preserve">Kiistelty bloggaaja Kemi Olunloyo pääsi takuita vastaan Port Harcourtin vankilasta (Kuvat) https://t.co/mNJcL7Q2RL</w:t>
      </w:r>
    </w:p>
    <w:p>
      <w:r>
        <w:rPr>
          <w:b/>
          <w:u w:val="single"/>
        </w:rPr>
        <w:t xml:space="preserve">260843</w:t>
      </w:r>
    </w:p>
    <w:p>
      <w:r>
        <w:t xml:space="preserve">Syyt, miksi oppilaat saavat jälki-istuntoa nro 3...Yrittävät ruoskia luokkatovereitaan kuntoon...lmao. Tässä... https://t.co/BBjtfzw4Xc</w:t>
      </w:r>
    </w:p>
    <w:p>
      <w:r>
        <w:rPr>
          <w:b/>
          <w:u w:val="single"/>
        </w:rPr>
        <w:t xml:space="preserve">260844</w:t>
      </w:r>
    </w:p>
    <w:p>
      <w:r>
        <w:t xml:space="preserve">Toivotamme kaikille oppijoillemme ja opettajillemme rentouttavaa lomaa ja odotamme innolla, että pääsemme toivottamaan kaikki tervetulleiksi takaisin ensi vuosineljänneksellä. Nähdään 19. päivä.</w:t>
      </w:r>
    </w:p>
    <w:p>
      <w:r>
        <w:rPr>
          <w:b/>
          <w:u w:val="single"/>
        </w:rPr>
        <w:t xml:space="preserve">260845</w:t>
      </w:r>
    </w:p>
    <w:p>
      <w:r>
        <w:t xml:space="preserve">Kävin koulua, mutta voit luennoida minulle, koska en tiedä, että olet yksi 1 000 seteliä, joten en voi varoittaa yy https://t.co/LcXasdLXMX</w:t>
      </w:r>
    </w:p>
    <w:p>
      <w:r>
        <w:rPr>
          <w:b/>
          <w:u w:val="single"/>
        </w:rPr>
        <w:t xml:space="preserve">260846</w:t>
      </w:r>
    </w:p>
    <w:p>
      <w:r>
        <w:t xml:space="preserve">Cyndi Lauper - All Through the Night https://t.co/HHQXTUzQmx https://t.co/2WGQGg8WnU #Evergreens #Webradio #NowPlaying https://t.co/Uri2HwZNsb</w:t>
      </w:r>
    </w:p>
    <w:p>
      <w:r>
        <w:rPr>
          <w:b/>
          <w:u w:val="single"/>
        </w:rPr>
        <w:t xml:space="preserve">260847</w:t>
      </w:r>
    </w:p>
    <w:p>
      <w:r>
        <w:t xml:space="preserve">@TheRealFucxBoy @YouTube UUSI TRACK🎧🎤🎵 "STAIN"💸💵💰💥💥🔫🔫 OFF UPCOMING MIXTAPE💿💽📀 2SIDES/2THESTORY 2K17.💪💪💯 https://t.co/WG46q9yd5h</w:t>
      </w:r>
    </w:p>
    <w:p>
      <w:r>
        <w:rPr>
          <w:b/>
          <w:u w:val="single"/>
        </w:rPr>
        <w:t xml:space="preserve">260848</w:t>
      </w:r>
    </w:p>
    <w:p>
      <w:r>
        <w:t xml:space="preserve">@CrowSetterSuga " kaartui hänen riipuksensa ympärille ja rypisti paitansa, kun hän pysähtyi.</w:t>
        <w:br/>
        <w:br/>
        <w:t xml:space="preserve"> "Oletko sinä todellinen?" Hän kysyi, "</w:t>
      </w:r>
    </w:p>
    <w:p>
      <w:r>
        <w:rPr>
          <w:b/>
          <w:u w:val="single"/>
        </w:rPr>
        <w:t xml:space="preserve">260849</w:t>
      </w:r>
    </w:p>
    <w:p>
      <w:r>
        <w:t xml:space="preserve">#GH Dante löysi jotain...Anna muistaa harrastaneensa seksiä Valentinen kanssa...Sonny varoittaa Nelleä...Jax kertoi totuuden.</w:t>
      </w:r>
    </w:p>
    <w:p>
      <w:r>
        <w:rPr>
          <w:b/>
          <w:u w:val="single"/>
        </w:rPr>
        <w:t xml:space="preserve">260850</w:t>
      </w:r>
    </w:p>
    <w:p>
      <w:r>
        <w:t xml:space="preserve">Jos missasit sen eilen - KUKA MURHASI MUUTA MUSIIKKIA ja mitä voit tehdä tuodaksesi sen taikuuden takaisin, päivitetty &amp;amp; nykyinen. https://t.co/XmMqlAIzfj.</w:t>
      </w:r>
    </w:p>
    <w:p>
      <w:r>
        <w:rPr>
          <w:b/>
          <w:u w:val="single"/>
        </w:rPr>
        <w:t xml:space="preserve">260851</w:t>
      </w:r>
    </w:p>
    <w:p>
      <w:r>
        <w:t xml:space="preserve">Vintage säkkikankaasta juuri naimisissa maalaismainen häät banneri sisustus Länsi ruskea uusi https://t.co/Lw8xFns7ca #JustMarried</w:t>
      </w:r>
    </w:p>
    <w:p>
      <w:r>
        <w:rPr>
          <w:b/>
          <w:u w:val="single"/>
        </w:rPr>
        <w:t xml:space="preserve">260852</w:t>
      </w:r>
    </w:p>
    <w:p>
      <w:r>
        <w:t xml:space="preserve">(Post) 6" tykki Prattin patterissa, Fort Stevens, Oregon, USA (arvioitu sisällissodan aikana, patteri asennettu toisen maailmansodan aikana)... https://t.co/tDVpqIBr3Z</w:t>
      </w:r>
    </w:p>
    <w:p>
      <w:r>
        <w:rPr>
          <w:b/>
          <w:u w:val="single"/>
        </w:rPr>
        <w:t xml:space="preserve">260853</w:t>
      </w:r>
    </w:p>
    <w:p>
      <w:r>
        <w:t xml:space="preserve">Kerro meille, miksi haluat kokeilla Hawaiian Tropic® Silk Hydration® Weightless Face Sunscreen -aurinkovoidetta. | Crowdtap https://t.co/0UcxqFKIuY</w:t>
      </w:r>
    </w:p>
    <w:p>
      <w:r>
        <w:rPr>
          <w:b/>
          <w:u w:val="single"/>
        </w:rPr>
        <w:t xml:space="preserve">260854</w:t>
      </w:r>
    </w:p>
    <w:p>
      <w:r>
        <w:t xml:space="preserve">@noitsnotacookie MEILLÄ EI OLLUT KESKUSTELUA, PISTIN PUHELIMEN PYSÄYTYMÄÄN KYMMENEN MINUUTIKSI TEKEMÄÄN KORTEITA JA KUN PALAUTUIN, OLEN SULJETTUNUT.</w:t>
      </w:r>
    </w:p>
    <w:p>
      <w:r>
        <w:rPr>
          <w:b/>
          <w:u w:val="single"/>
        </w:rPr>
        <w:t xml:space="preserve">260855</w:t>
      </w:r>
    </w:p>
    <w:p>
      <w:r>
        <w:t xml:space="preserve">Ajatuksia herättävä kiitos torstaina!♥ Go Venus Williams...keep up the great swing!!!♥</w:t>
        <w:br/>
        <w:br/>
        <w:t xml:space="preserve">https://t.co/GOrg3Rq0da https://t.co/vCrQyvPfRs</w:t>
      </w:r>
    </w:p>
    <w:p>
      <w:r>
        <w:rPr>
          <w:b/>
          <w:u w:val="single"/>
        </w:rPr>
        <w:t xml:space="preserve">260856</w:t>
      </w:r>
    </w:p>
    <w:p>
      <w:r>
        <w:t xml:space="preserve">"Kun puhut Misalle) "Yöllä... Kuun valo on niin hyvä.. Pidän siitä.. Haluan nähdä sen uudestaan Aloisin kanssa..."-Koryu Trancy #ownquotes</w:t>
      </w:r>
    </w:p>
    <w:p>
      <w:r>
        <w:rPr>
          <w:b/>
          <w:u w:val="single"/>
        </w:rPr>
        <w:t xml:space="preserve">260857</w:t>
      </w:r>
    </w:p>
    <w:p>
      <w:r>
        <w:t xml:space="preserve">@OBCIndOfficial Sh. Animesh Chauhan, MD Arvostan Oriental Bankin aloittamia toimia kohdeasiakkaidensa tavoittamiseksi sosiaalisen median kanavien kautta.</w:t>
      </w:r>
    </w:p>
    <w:p>
      <w:r>
        <w:rPr>
          <w:b/>
          <w:u w:val="single"/>
        </w:rPr>
        <w:t xml:space="preserve">260858</w:t>
      </w:r>
    </w:p>
    <w:p>
      <w:r>
        <w:t xml:space="preserve">Living with Low Vision SUPPORT GROUP</w:t>
        <w:br/>
        <w:t xml:space="preserve">Date:</w:t>
        <w:br/>
        <w:t xml:space="preserve"> Aika: 10:00 - 11:00 .... https://t.co/YAulSc8hOJ https://t.co/YAulSc8hOJ</w:t>
      </w:r>
    </w:p>
    <w:p>
      <w:r>
        <w:rPr>
          <w:b/>
          <w:u w:val="single"/>
        </w:rPr>
        <w:t xml:space="preserve">260859</w:t>
      </w:r>
    </w:p>
    <w:p>
      <w:r>
        <w:t xml:space="preserve">'Olen elänyt ja hengittänyt autismia lähes 12 vuotta'/10 asiaa, jotka olen oppinut autismia sairastavan teini-ikäiseni elämässä</w:t>
        <w:br/>
        <w:t xml:space="preserve">https://t.co/TfHu5Q8IBW</w:t>
      </w:r>
    </w:p>
    <w:p>
      <w:r>
        <w:rPr>
          <w:b/>
          <w:u w:val="single"/>
        </w:rPr>
        <w:t xml:space="preserve">260860</w:t>
      </w:r>
    </w:p>
    <w:p>
      <w:r>
        <w:t xml:space="preserve">Jynx 66.7% IV (15/2/13) Frost Breath &amp;amp; Psyshock noin OD asti: 12:56:03pm (28m 51s). https://t.co/5fLsJhU2WG. https://t.co/5fLsJhU2WG</w:t>
      </w:r>
    </w:p>
    <w:p>
      <w:r>
        <w:rPr>
          <w:b/>
          <w:u w:val="single"/>
        </w:rPr>
        <w:t xml:space="preserve">260861</w:t>
      </w:r>
    </w:p>
    <w:p>
      <w:r>
        <w:t xml:space="preserve">@Chris_Xcells @Legend_205 Ymmärrän, kun puhutaan jollekulle, että he ovat tukehtuneet tai että he ovat surkeita, mutta jotkut ihmiset menevät joskus liian pitkälle.</w:t>
      </w:r>
    </w:p>
    <w:p>
      <w:r>
        <w:rPr>
          <w:b/>
          <w:u w:val="single"/>
        </w:rPr>
        <w:t xml:space="preserve">260862</w:t>
      </w:r>
    </w:p>
    <w:p>
      <w:r>
        <w:t xml:space="preserve">@Harry_Styles Kiitos, että näytit minulle, mitä kaunis sydän voi tehdä tälle maailmalle, ystävällisyytesi on poikkeuksellista, rakastan sinua. ❥ 336,273</w:t>
      </w:r>
    </w:p>
    <w:p>
      <w:r>
        <w:rPr>
          <w:b/>
          <w:u w:val="single"/>
        </w:rPr>
        <w:t xml:space="preserve">260863</w:t>
      </w:r>
    </w:p>
    <w:p>
      <w:r>
        <w:t xml:space="preserve">Annoin tälle videolle epäilyksen varaa, mutta se on pelkkää puhetta ilman todisteita tai todisteita. Se on pelkkä video... https://t.co/9UW7P3u9cn.</w:t>
      </w:r>
    </w:p>
    <w:p>
      <w:r>
        <w:rPr>
          <w:b/>
          <w:u w:val="single"/>
        </w:rPr>
        <w:t xml:space="preserve">260864</w:t>
      </w:r>
    </w:p>
    <w:p>
      <w:r>
        <w:t xml:space="preserve">Golsanin aloituskävely lopettaa Mangumin 10 ottelun mittaisen jakson. Hänen tilalleen tulee Cole Gordon ja #MSU johtaa 2-1.</w:t>
      </w:r>
    </w:p>
    <w:p>
      <w:r>
        <w:rPr>
          <w:b/>
          <w:u w:val="single"/>
        </w:rPr>
        <w:t xml:space="preserve">260865</w:t>
      </w:r>
    </w:p>
    <w:p>
      <w:r>
        <w:t xml:space="preserve">Tarvitsen tällaisia bff:iä, jotta voimme kuvata toistemme kuvauskuvia &amp;amp;' hypeä toisillemme https://t.co/NzdtfBfrA0</w:t>
      </w:r>
    </w:p>
    <w:p>
      <w:r>
        <w:rPr>
          <w:b/>
          <w:u w:val="single"/>
        </w:rPr>
        <w:t xml:space="preserve">260866</w:t>
      </w:r>
    </w:p>
    <w:p>
      <w:r>
        <w:t xml:space="preserve">@hale_razor Miksi? Koska Obama ei halunnut tappaa muslimitovereitaan. Trump ei välitä: tämä on signaali Putinille ja Kim Jong-unille.</w:t>
      </w:r>
    </w:p>
    <w:p>
      <w:r>
        <w:rPr>
          <w:b/>
          <w:u w:val="single"/>
        </w:rPr>
        <w:t xml:space="preserve">260867</w:t>
      </w:r>
    </w:p>
    <w:p>
      <w:r>
        <w:t xml:space="preserve">Uusimmat The Janice Greenberg Daily! https://t.co/xXvWBsVbos Kiitos @jhvonline @MaxCairnduff @DartmoorGliding #jazz</w:t>
      </w:r>
    </w:p>
    <w:p>
      <w:r>
        <w:rPr>
          <w:b/>
          <w:u w:val="single"/>
        </w:rPr>
        <w:t xml:space="preserve">260868</w:t>
      </w:r>
    </w:p>
    <w:p>
      <w:r>
        <w:t xml:space="preserve">[EMPNUTS] osu!std Rank-28(#12914) ACC+0.0%(98.3%) PlayCount+74(69921) SS+2(1015) S+10(4756) A+1(2119) #ort</w:t>
      </w:r>
    </w:p>
    <w:p>
      <w:r>
        <w:rPr>
          <w:b/>
          <w:u w:val="single"/>
        </w:rPr>
        <w:t xml:space="preserve">260869</w:t>
      </w:r>
    </w:p>
    <w:p>
      <w:r>
        <w:t xml:space="preserve">@BBCSussexSport Jälleen kerran, kuten sanoin, Uwe Hünemeier todistaa luokkansa.  Tiesin, että hän nousisi lautaselle.  Joukkueemme on vahva kauttaaltaan.</w:t>
      </w:r>
    </w:p>
    <w:p>
      <w:r>
        <w:rPr>
          <w:b/>
          <w:u w:val="single"/>
        </w:rPr>
        <w:t xml:space="preserve">260870</w:t>
      </w:r>
    </w:p>
    <w:p>
      <w:r>
        <w:t xml:space="preserve">Epäilty taistelee kahta poliisia vastaan saatuaan molemmilta tasereita: https://t.co/t1DerrsxyC</w:t>
        <w:br/>
        <w:br/>
        <w:t xml:space="preserve">Yksi 130-kiloinen uhri olisi kuollut yhdellä taserilla. https://t.co/6D34nq2NfG</w:t>
      </w:r>
    </w:p>
    <w:p>
      <w:r>
        <w:rPr>
          <w:b/>
          <w:u w:val="single"/>
        </w:rPr>
        <w:t xml:space="preserve">260871</w:t>
      </w:r>
    </w:p>
    <w:p>
      <w:r>
        <w:t xml:space="preserve">@ryder4life12 @mattysaurus @LimitedRunGames @DotEmu Olen päinvastainen, en halua nikkareita, mutta ost, taidekirjat ja steelbookit ovat suosikkejani.</w:t>
      </w:r>
    </w:p>
    <w:p>
      <w:r>
        <w:rPr>
          <w:b/>
          <w:u w:val="single"/>
        </w:rPr>
        <w:t xml:space="preserve">260872</w:t>
      </w:r>
    </w:p>
    <w:p>
      <w:r>
        <w:t xml:space="preserve">W83A Kaunis nainen kissa DIY matkapuhelin Iphone4 4/5/6S Crystal Case-Deco Den Kit https://t.co/nK0KicGX5i https://t.co/DZYdYsJydN</w:t>
      </w:r>
    </w:p>
    <w:p>
      <w:r>
        <w:rPr>
          <w:b/>
          <w:u w:val="single"/>
        </w:rPr>
        <w:t xml:space="preserve">260873</w:t>
      </w:r>
    </w:p>
    <w:p>
      <w:r>
        <w:t xml:space="preserve">Trumpin presidenttikauden valokuvaus on valtava irtiotto Obamasta - The Verge https://t.co/7kuM4iBPmm</w:t>
      </w:r>
    </w:p>
    <w:p>
      <w:r>
        <w:rPr>
          <w:b/>
          <w:u w:val="single"/>
        </w:rPr>
        <w:t xml:space="preserve">260874</w:t>
      </w:r>
    </w:p>
    <w:p>
      <w:r>
        <w:t xml:space="preserve">Ioliitti Sterling Silver Ring koko 10...</w:t>
        <w:br/>
        <w:t xml:space="preserve"> Ioliitti jalokiviä käytetään henkisiä matkoja, intuitio, visio,... https://t.co/irAOhSDmcJ</w:t>
      </w:r>
    </w:p>
    <w:p>
      <w:r>
        <w:rPr>
          <w:b/>
          <w:u w:val="single"/>
        </w:rPr>
        <w:t xml:space="preserve">260875</w:t>
      </w:r>
    </w:p>
    <w:p>
      <w:r>
        <w:t xml:space="preserve">Oli mukavaa aikaa ratsastaa #solo sai hienoja kuvia minun #lgv20 @ Sutter Butte Mountains https://t.co/03knUouu2n</w:t>
      </w:r>
    </w:p>
    <w:p>
      <w:r>
        <w:rPr>
          <w:b/>
          <w:u w:val="single"/>
        </w:rPr>
        <w:t xml:space="preserve">260876</w:t>
      </w:r>
    </w:p>
    <w:p>
      <w:r>
        <w:t xml:space="preserve">Liity ravitsemusterapeutti Brianin seuraan perjantaina 31.3. klo 17-17 maistamaan tämän viikon Thyme-ateriapakettia! https://t.co/K6b0kSGJF1</w:t>
      </w:r>
    </w:p>
    <w:p>
      <w:r>
        <w:rPr>
          <w:b/>
          <w:u w:val="single"/>
        </w:rPr>
        <w:t xml:space="preserve">260877</w:t>
      </w:r>
    </w:p>
    <w:p>
      <w:r>
        <w:t xml:space="preserve">Tiesin, että se oli hän ensimmäisestä huomautuksesta lähtien, kuten sinun ei tarvitse muuttaa äänensävyäsi, on YOUU MAN @skullhong</w:t>
      </w:r>
    </w:p>
    <w:p>
      <w:r>
        <w:rPr>
          <w:b/>
          <w:u w:val="single"/>
        </w:rPr>
        <w:t xml:space="preserve">260878</w:t>
      </w:r>
    </w:p>
    <w:p>
      <w:r>
        <w:t xml:space="preserve">@thalestral Ei hätää :) auttaa heitä pääsemään potilastietoihin, joten säästyy pitkältä kysymyslistalta!</w:t>
      </w:r>
    </w:p>
    <w:p>
      <w:r>
        <w:rPr>
          <w:b/>
          <w:u w:val="single"/>
        </w:rPr>
        <w:t xml:space="preserve">260879</w:t>
      </w:r>
    </w:p>
    <w:p>
      <w:r>
        <w:t xml:space="preserve">"Lapseni ovat enää hulluja!".  ONKO KUKAAN MUU RAIVOSTUNUT SANAN SOPIMATTOMASTA KÄYTÖSTÄ ENÄÄ?!  En ymmärrä!!!  😫</w:t>
      </w:r>
    </w:p>
    <w:p>
      <w:r>
        <w:rPr>
          <w:b/>
          <w:u w:val="single"/>
        </w:rPr>
        <w:t xml:space="preserve">260880</w:t>
      </w:r>
    </w:p>
    <w:p>
      <w:r>
        <w:t xml:space="preserve">Tykkäsin @YouTube-videosta @sonicacademy https://t.co/DxjIz2Q33z 06 How To Make Future Bass - Scratch track chords</w:t>
      </w:r>
    </w:p>
    <w:p>
      <w:r>
        <w:rPr>
          <w:b/>
          <w:u w:val="single"/>
        </w:rPr>
        <w:t xml:space="preserve">260881</w:t>
      </w:r>
    </w:p>
    <w:p>
      <w:r>
        <w:t xml:space="preserve">Oletko tyytyväinen tiimisi ammattitaitoon? Vahvista työntekijöidesi kykyjä - lisätietoja. https://t.co/mGEGoNOBkZ.</w:t>
      </w:r>
    </w:p>
    <w:p>
      <w:r>
        <w:rPr>
          <w:b/>
          <w:u w:val="single"/>
        </w:rPr>
        <w:t xml:space="preserve">260882</w:t>
      </w:r>
    </w:p>
    <w:p>
      <w:r>
        <w:t xml:space="preserve">ReadersGazette: Ruth Myers https://t.co/dy0SwT1CoC Spotlighting mysteerit, joissa on naispuolisia yksityisetsiviä, kirjoittaminen ja...</w:t>
      </w:r>
    </w:p>
    <w:p>
      <w:r>
        <w:rPr>
          <w:b/>
          <w:u w:val="single"/>
        </w:rPr>
        <w:t xml:space="preserve">260883</w:t>
      </w:r>
    </w:p>
    <w:p>
      <w:r>
        <w:t xml:space="preserve">Ei myöskään ole hyvä aika seurustella tai solmia uusia romanttisia suhteita. Pidä kutinaa vielä kaksi viikkoa ja sitten voit mennä kinkkua.</w:t>
      </w:r>
    </w:p>
    <w:p>
      <w:r>
        <w:rPr>
          <w:b/>
          <w:u w:val="single"/>
        </w:rPr>
        <w:t xml:space="preserve">260884</w:t>
      </w:r>
    </w:p>
    <w:p>
      <w:r>
        <w:t xml:space="preserve">#GoldPrice Thu, 30 Mar 17 - 12:05 GMT | 1250.00 USD/oz | SILVER: | PLATINUM: | PALLADIUM: | https://t.co/DtiEqS4Yam</w:t>
      </w:r>
    </w:p>
    <w:p>
      <w:r>
        <w:rPr>
          <w:b/>
          <w:u w:val="single"/>
        </w:rPr>
        <w:t xml:space="preserve">260885</w:t>
      </w:r>
    </w:p>
    <w:p>
      <w:r>
        <w:t xml:space="preserve">Haluatko voittaa Ultimate Shadowhunters -palkintopaketin? Osallistuin juuri ja sinäkin voit voittaa. https://t.co/a3BwwsG59Z.</w:t>
      </w:r>
    </w:p>
    <w:p>
      <w:r>
        <w:rPr>
          <w:b/>
          <w:u w:val="single"/>
        </w:rPr>
        <w:t xml:space="preserve">260886</w:t>
      </w:r>
    </w:p>
    <w:p>
      <w:r>
        <w:t xml:space="preserve">@JCGoddard @CraigMathieson4 @LaingEdinburgh @LaingEdinburgh haluaisimme toivottaa tervetulleeksi uuden uuden sponsorin hyväntekeväisyyteen tarkista verkkosivustomme ja puhutaan! #inspirationthroughexploration (inspiraatio ja tutkimus)</w:t>
      </w:r>
    </w:p>
    <w:p>
      <w:r>
        <w:rPr>
          <w:b/>
          <w:u w:val="single"/>
        </w:rPr>
        <w:t xml:space="preserve">260887</w:t>
      </w:r>
    </w:p>
    <w:p>
      <w:r>
        <w:t xml:space="preserve">@Witch_66 Se on luultavasti yhtä lämmin kuin Sri Lanka täällä Milton Keynesissä tänään Jane - itse asiassa ehkä ei, mutta silti kiitos tuestasi.</w:t>
      </w:r>
    </w:p>
    <w:p>
      <w:r>
        <w:rPr>
          <w:b/>
          <w:u w:val="single"/>
        </w:rPr>
        <w:t xml:space="preserve">260888</w:t>
      </w:r>
    </w:p>
    <w:p>
      <w:r>
        <w:t xml:space="preserve">Hei @WSJ, kiitos, että yrität pilata upean foorumin. Avainsana on "yrittää". Olet vain vihainen, koska sinulla ei ole samanlaista vaikutusvaltaa kuin YouTubella.</w:t>
      </w:r>
    </w:p>
    <w:p>
      <w:r>
        <w:rPr>
          <w:b/>
          <w:u w:val="single"/>
        </w:rPr>
        <w:t xml:space="preserve">260889</w:t>
      </w:r>
    </w:p>
    <w:p>
      <w:r>
        <w:t xml:space="preserve">@TheYungSwervie @brxxtxn @jakerhea7 olemme löysäilemässä gettin alas näyttelyissä, olen js https://t.co/OvNnbyA0rI</w:t>
      </w:r>
    </w:p>
    <w:p>
      <w:r>
        <w:rPr>
          <w:b/>
          <w:u w:val="single"/>
        </w:rPr>
        <w:t xml:space="preserve">260890</w:t>
      </w:r>
    </w:p>
    <w:p>
      <w:r>
        <w:t xml:space="preserve">@SandyMGranville ominaisuus paketti Al Jazeera Arabic siitä, millaista elämä on siellä... meidän peg: että se on onnellisin paikka ukissa.</w:t>
      </w:r>
    </w:p>
    <w:p>
      <w:r>
        <w:rPr>
          <w:b/>
          <w:u w:val="single"/>
        </w:rPr>
        <w:t xml:space="preserve">260891</w:t>
      </w:r>
    </w:p>
    <w:p>
      <w:r>
        <w:t xml:space="preserve">Damien Hirst: Treasures from the Wreck of the Unbelievable arvostelu - titaaninen paluu https://t.co/ns0jri3U9m</w:t>
      </w:r>
    </w:p>
    <w:p>
      <w:r>
        <w:rPr>
          <w:b/>
          <w:u w:val="single"/>
        </w:rPr>
        <w:t xml:space="preserve">260892</w:t>
      </w:r>
    </w:p>
    <w:p>
      <w:r>
        <w:t xml:space="preserve">Pakkaamme saappaat &amp;amp; suuntaamme etelään uutta asuntoprojektia varten. Odotamme innolla ensimmäisen kehitystyömme käynnistämistä ATX: ssä! #CRE #tech https://t.co/3gFmcfDW18</w:t>
      </w:r>
    </w:p>
    <w:p>
      <w:r>
        <w:rPr>
          <w:b/>
          <w:u w:val="single"/>
        </w:rPr>
        <w:t xml:space="preserve">260893</w:t>
      </w:r>
    </w:p>
    <w:p>
      <w:r>
        <w:t xml:space="preserve">mutta yah rolfe on tarkempi, koska he menivät naimisiin irl, mutta he osoittivat enemmän kemiaa ja yhteyttä Poca n Smithin välillä 1. elokuvassa, joten...</w:t>
      </w:r>
    </w:p>
    <w:p>
      <w:r>
        <w:rPr>
          <w:b/>
          <w:u w:val="single"/>
        </w:rPr>
        <w:t xml:space="preserve">260894</w:t>
      </w:r>
    </w:p>
    <w:p>
      <w:r>
        <w:t xml:space="preserve">Tämän harjakattoisessa talossa, jonka seinät ovat lehtikuusiverhoiltuja, on korkeat sisätilat ja mustasta teräksestä taitetut portaat... https://t.co/C4JlPc4mMc ...</w:t>
      </w:r>
    </w:p>
    <w:p>
      <w:r>
        <w:rPr>
          <w:b/>
          <w:u w:val="single"/>
        </w:rPr>
        <w:t xml:space="preserve">260895</w:t>
      </w:r>
    </w:p>
    <w:p>
      <w:r>
        <w:t xml:space="preserve">Jos rakastat #sexiä, katso tämä video: https://t.co/16FXfWGEjC Parempi kuin #porno https://t.co/IBMIUt32n7</w:t>
      </w:r>
    </w:p>
    <w:p>
      <w:r>
        <w:rPr>
          <w:b/>
          <w:u w:val="single"/>
        </w:rPr>
        <w:t xml:space="preserve">260896</w:t>
      </w:r>
    </w:p>
    <w:p>
      <w:r>
        <w:t xml:space="preserve">Tykkäsin @YouTube-videosta https://t.co/G4qVl4Wcqb The Heart Part 4 - Kendrick Lamar - IV - (Official Audio + Lyrics)</w:t>
      </w:r>
    </w:p>
    <w:p>
      <w:r>
        <w:rPr>
          <w:b/>
          <w:u w:val="single"/>
        </w:rPr>
        <w:t xml:space="preserve">260897</w:t>
      </w:r>
    </w:p>
    <w:p>
      <w:r>
        <w:t xml:space="preserve">"Manohar Parrikar kiittää kongressin Digvijaya Singhiä BJP:n voitosta Goassa - Scroll.in" https://t.co/FzXa9dJd6L https://t.co/FzXa9dJd6L</w:t>
      </w:r>
    </w:p>
    <w:p>
      <w:r>
        <w:rPr>
          <w:b/>
          <w:u w:val="single"/>
        </w:rPr>
        <w:t xml:space="preserve">260898</w:t>
      </w:r>
    </w:p>
    <w:p>
      <w:r>
        <w:t xml:space="preserve">#NowPlaying on Activ Radio 90 FM : Kaleo - Way down we go (TOP24H #charts : 4th) @officialkaleo @FEAR_RTs #Music... https://t.co/Wu0BulRcw7</w:t>
      </w:r>
    </w:p>
    <w:p>
      <w:r>
        <w:rPr>
          <w:b/>
          <w:u w:val="single"/>
        </w:rPr>
        <w:t xml:space="preserve">260899</w:t>
      </w:r>
    </w:p>
    <w:p>
      <w:r>
        <w:t xml:space="preserve">Vaikea uskoa, että Kema-vauva oli koskaan näin pieni!!! Hän kasvaa niin nopeasti... vain kolmen kuukauden välein :( https://t.co/JcwZcbm82Y ...</w:t>
      </w:r>
    </w:p>
    <w:p>
      <w:r>
        <w:rPr>
          <w:b/>
          <w:u w:val="single"/>
        </w:rPr>
        <w:t xml:space="preserve">260900</w:t>
      </w:r>
    </w:p>
    <w:p>
      <w:r>
        <w:t xml:space="preserve">☼' Vintage TRIFARI lasi helmi "Viinirypäleet Cluster" rintaneula Pin päättyy pian https://t.co/IZ8QGgy2Bz https://t.co/TZyDhF81CW</w:t>
      </w:r>
    </w:p>
    <w:p>
      <w:r>
        <w:rPr>
          <w:b/>
          <w:u w:val="single"/>
        </w:rPr>
        <w:t xml:space="preserve">260901</w:t>
      </w:r>
    </w:p>
    <w:p>
      <w:r>
        <w:t xml:space="preserve">Re: Buhari käynnistää talouden elvytyssuunnitelman...Jos sitä toteutetaan samalla sitoutumisella kuin... https://t.co/5uyxww50wx https://t.co/SpHSOpUr10 https://t.co/SpHSOpUr10</w:t>
      </w:r>
    </w:p>
    <w:p>
      <w:r>
        <w:rPr>
          <w:b/>
          <w:u w:val="single"/>
        </w:rPr>
        <w:t xml:space="preserve">260902</w:t>
      </w:r>
    </w:p>
    <w:p>
      <w:r>
        <w:t xml:space="preserve">GO SUPPORT MATTYS NEW INSTA POST📸✨ SHOW HIM LOVE MORE THAN ME JUST CAME OUT TODAY BTW 📚❤</w:t>
        <w:br/>
        <w:t xml:space="preserve">@TheMattEspinosa</w:t>
        <w:br/>
        <w:t xml:space="preserve">Insta : matthewespinosa</w:t>
      </w:r>
    </w:p>
    <w:p>
      <w:r>
        <w:rPr>
          <w:b/>
          <w:u w:val="single"/>
        </w:rPr>
        <w:t xml:space="preserve">260903</w:t>
      </w:r>
    </w:p>
    <w:p>
      <w:r>
        <w:t xml:space="preserve">Tuore kahvi on valmis täyttämään nämä mukit. Aamiainen päivittäin 7am! #aamiainen #kahvi #kahvila☕️... https://t.co/ATY0v1UWzW... https://t.co/ATY0v1UWzW</w:t>
      </w:r>
    </w:p>
    <w:p>
      <w:r>
        <w:rPr>
          <w:b/>
          <w:u w:val="single"/>
        </w:rPr>
        <w:t xml:space="preserve">260904</w:t>
      </w:r>
    </w:p>
    <w:p>
      <w:r>
        <w:t xml:space="preserve">@ClearDesigns_ @PUBATTLEGROUNDS on hienoa, kun ne sekoavat ja päätyvät juoksemaan sinua kohti eikä poispäin 😂</w:t>
      </w:r>
    </w:p>
    <w:p>
      <w:r>
        <w:rPr>
          <w:b/>
          <w:u w:val="single"/>
        </w:rPr>
        <w:t xml:space="preserve">260905</w:t>
      </w:r>
    </w:p>
    <w:p>
      <w:r>
        <w:t xml:space="preserve">@WHolliss Pian kaveri tarvitsee vain päästä läpi seuraavien kahden viikon aikana töissä ja sitten saan joitakin päivämääriä sinulle.</w:t>
      </w:r>
    </w:p>
    <w:p>
      <w:r>
        <w:rPr>
          <w:b/>
          <w:u w:val="single"/>
        </w:rPr>
        <w:t xml:space="preserve">260906</w:t>
      </w:r>
    </w:p>
    <w:p>
      <w:r>
        <w:t xml:space="preserve">Niin vatsanpuristavaa kuin se onkin, kuunnelkaa, mitä libyläiset aktivistit sanovat. Heidän "visionsa" Amerikasta on todella pelottava. Se on epäamerikkalaista hulluutta</w:t>
      </w:r>
    </w:p>
    <w:p>
      <w:r>
        <w:rPr>
          <w:b/>
          <w:u w:val="single"/>
        </w:rPr>
        <w:t xml:space="preserve">260907</w:t>
      </w:r>
    </w:p>
    <w:p>
      <w:r>
        <w:t xml:space="preserve">@JioCare @reliancejio En pysty lataamaan prime-jäsenyyttä verkossa....Web-sivusto on alhaalla... apua...</w:t>
        <w:br/>
        <w:t xml:space="preserve">https://t.co/7DQXewTemS</w:t>
      </w:r>
    </w:p>
    <w:p>
      <w:r>
        <w:rPr>
          <w:b/>
          <w:u w:val="single"/>
        </w:rPr>
        <w:t xml:space="preserve">260908</w:t>
      </w:r>
    </w:p>
    <w:p>
      <w:r>
        <w:t xml:space="preserve">Voiko kukaan pilssirotta päihittää minun ennätystulokseni? Luultavasti, mutta olen silti tarpeeksi ylpeä jakaakseni sen.  #fwa2017 https://t.co/UXHQBl9cRT</w:t>
      </w:r>
    </w:p>
    <w:p>
      <w:r>
        <w:rPr>
          <w:b/>
          <w:u w:val="single"/>
        </w:rPr>
        <w:t xml:space="preserve">260909</w:t>
      </w:r>
    </w:p>
    <w:p>
      <w:r>
        <w:t xml:space="preserve">fanijakelu alkaa täältä💖 ja myös slogan-setin voi noutaa täältä https://t.co/JCwhDJF3xu</w:t>
      </w:r>
    </w:p>
    <w:p>
      <w:r>
        <w:rPr>
          <w:b/>
          <w:u w:val="single"/>
        </w:rPr>
        <w:t xml:space="preserve">260910</w:t>
      </w:r>
    </w:p>
    <w:p>
      <w:r>
        <w:t xml:space="preserve">Viestintä perheenjäsenten ja ystävien kanssa voi tuntua rajoitetulta.... Lisää aiheesta Libra https://t.co/sVBqCXn2hZ</w:t>
      </w:r>
    </w:p>
    <w:p>
      <w:r>
        <w:rPr>
          <w:b/>
          <w:u w:val="single"/>
        </w:rPr>
        <w:t xml:space="preserve">260911</w:t>
      </w:r>
    </w:p>
    <w:p>
      <w:r>
        <w:t xml:space="preserve">KUVERNÖÖRI SAMUEL TILDEN TAMMANY HALL CANAL RING NEW YORK 1875 13 HARPER'S WEEKLY https://t.co/tdFgbUc0f9 https://t.co/iZtJuNlLBI</w:t>
      </w:r>
    </w:p>
    <w:p>
      <w:r>
        <w:rPr>
          <w:b/>
          <w:u w:val="single"/>
        </w:rPr>
        <w:t xml:space="preserve">260912</w:t>
      </w:r>
    </w:p>
    <w:p>
      <w:r>
        <w:t xml:space="preserve">Optimisminne luo pohjan upealle päivälle, ja voitte... Lisää Jousimiehelle https://t.co/W6WUxEKCxR</w:t>
      </w:r>
    </w:p>
    <w:p>
      <w:r>
        <w:rPr>
          <w:b/>
          <w:u w:val="single"/>
        </w:rPr>
        <w:t xml:space="preserve">260913</w:t>
      </w:r>
    </w:p>
    <w:p>
      <w:r>
        <w:t xml:space="preserve">Superkanina oleminen on siistiä, kunnes useimmat pelaavat jalkapalloa ja juoksevat kuin robotit. Vain tietyt miehet pystyvät säilyttämään tuon ruumiinrakenteen ja urheilullisuuden -</w:t>
      </w:r>
    </w:p>
    <w:p>
      <w:r>
        <w:rPr>
          <w:b/>
          <w:u w:val="single"/>
        </w:rPr>
        <w:t xml:space="preserve">260914</w:t>
      </w:r>
    </w:p>
    <w:p>
      <w:r>
        <w:t xml:space="preserve">Kennan kappale "Sun Red Sky Blue" tuo mieleeni Manic Street Preachersin. Hyvää kamaa! https://t.co/aofpxFnqp5 @OKKenna @Manics</w:t>
      </w:r>
    </w:p>
    <w:p>
      <w:r>
        <w:rPr>
          <w:b/>
          <w:u w:val="single"/>
        </w:rPr>
        <w:t xml:space="preserve">260915</w:t>
      </w:r>
    </w:p>
    <w:p>
      <w:r>
        <w:t xml:space="preserve">Suosikkini kuvausten varaamisessa on ideoiden ideointi valokuvaajan kanssa. Saan niin paljon inspiraatiota</w:t>
      </w:r>
    </w:p>
    <w:p>
      <w:r>
        <w:rPr>
          <w:b/>
          <w:u w:val="single"/>
        </w:rPr>
        <w:t xml:space="preserve">260916</w:t>
      </w:r>
    </w:p>
    <w:p>
      <w:r>
        <w:t xml:space="preserve">@MrPirrera Hei! Teemme molempia :) Lisää on tulossa.</w:t>
        <w:t xml:space="preserve">Nauti toistaiseksi Movedon upeista tuontiasetuksista!</w:t>
        <w:br/>
        <w:t xml:space="preserve">https://t.co/ND0TbLuLeK https://t.co/ND0TbLuLeK</w:t>
      </w:r>
    </w:p>
    <w:p>
      <w:r>
        <w:rPr>
          <w:b/>
          <w:u w:val="single"/>
        </w:rPr>
        <w:t xml:space="preserve">260917</w:t>
      </w:r>
    </w:p>
    <w:p>
      <w:r>
        <w:t xml:space="preserve">@amybo Minulla on yhä se paperinpala, johon piirsit data/PR/sisältö-kaavion ... kuin talismaani.</w:t>
      </w:r>
    </w:p>
    <w:p>
      <w:r>
        <w:rPr>
          <w:b/>
          <w:u w:val="single"/>
        </w:rPr>
        <w:t xml:space="preserve">260918</w:t>
      </w:r>
    </w:p>
    <w:p>
      <w:r>
        <w:t xml:space="preserve">Menestyvät kaakaonviljelijänaiset = koulutetut lapset, joilla on mahdollisuuksia. Hyvä on, hyvä on, hyvä on. https://t.co/RgL3fY15hZ</w:t>
      </w:r>
    </w:p>
    <w:p>
      <w:r>
        <w:rPr>
          <w:b/>
          <w:u w:val="single"/>
        </w:rPr>
        <w:t xml:space="preserve">260919</w:t>
      </w:r>
    </w:p>
    <w:p>
      <w:r>
        <w:t xml:space="preserve">🚨::Los Angeles Event Alert::🚨 TONIGHT #EthnoNightlife #SecretSundayz Hosted by Fetty Wap (@FettyWap1738) at... https://t.co/C6Y3R9XVNM</w:t>
      </w:r>
    </w:p>
    <w:p>
      <w:r>
        <w:rPr>
          <w:b/>
          <w:u w:val="single"/>
        </w:rPr>
        <w:t xml:space="preserve">260920</w:t>
      </w:r>
    </w:p>
    <w:p>
      <w:r>
        <w:t xml:space="preserve">En usko, että monet ihmiset vaeltavat Herran ilossa, mutta se on joka tapauksessa Pyhän Hengen voitelua.</w:t>
      </w:r>
    </w:p>
    <w:p>
      <w:r>
        <w:rPr>
          <w:b/>
          <w:u w:val="single"/>
        </w:rPr>
        <w:t xml:space="preserve">260921</w:t>
      </w:r>
    </w:p>
    <w:p>
      <w:r>
        <w:t xml:space="preserve">Gorsuch korkeimmassa oikeudessa vääntää perustuslakia &amp;amp; vaarantaa äänioikeuden &amp;amp; päättää Big Business &amp;amp; Wealthy</w:t>
        <w:br/>
        <w:t xml:space="preserve">#makeamericagreatagain</w:t>
      </w:r>
    </w:p>
    <w:p>
      <w:r>
        <w:rPr>
          <w:b/>
          <w:u w:val="single"/>
        </w:rPr>
        <w:t xml:space="preserve">260922</w:t>
      </w:r>
    </w:p>
    <w:p>
      <w:r>
        <w:t xml:space="preserve">Löytyi transponderi etana!</w:t>
        <w:br/>
        <w:t xml:space="preserve"> Extra! Extra!</w:t>
        <w:t xml:space="preserve">CP9 vangitsi Oharan paholaisen!</w:t>
        <w:br/>
        <w:t xml:space="preserve">https://t.co/GT0aQHAIQ5 #TreCru https://t.co/EleRuIaLMi #TreCru https://t.co/EleRuIaLMi</w:t>
      </w:r>
    </w:p>
    <w:p>
      <w:r>
        <w:rPr>
          <w:b/>
          <w:u w:val="single"/>
        </w:rPr>
        <w:t xml:space="preserve">260923</w:t>
      </w:r>
    </w:p>
    <w:p>
      <w:r>
        <w:t xml:space="preserve">hei hei ja kiitos kahdesti esiintymisestäsi tänään 😢😢😢😢 toivottavasti nähdään taas https://t.co/yrPyJx7TUA</w:t>
      </w:r>
    </w:p>
    <w:p>
      <w:r>
        <w:rPr>
          <w:b/>
          <w:u w:val="single"/>
        </w:rPr>
        <w:t xml:space="preserve">260924</w:t>
      </w:r>
    </w:p>
    <w:p>
      <w:r>
        <w:t xml:space="preserve">Dell : maryellenmchill Mitä tulostimessasi tapahtuu? Looping in DellCares to support. https://t.co/4kiKS1kpes https://t.co/XCVw4lywL9</w:t>
      </w:r>
    </w:p>
    <w:p>
      <w:r>
        <w:rPr>
          <w:b/>
          <w:u w:val="single"/>
        </w:rPr>
        <w:t xml:space="preserve">260925</w:t>
      </w:r>
    </w:p>
    <w:p>
      <w:r>
        <w:t xml:space="preserve">Talon ympärillä on paljon tekemistä, etkä voi ... Lisää Kaloille https://t.co/wpXvnn8iT8</w:t>
      </w:r>
    </w:p>
    <w:p>
      <w:r>
        <w:rPr>
          <w:b/>
          <w:u w:val="single"/>
        </w:rPr>
        <w:t xml:space="preserve">260926</w:t>
      </w:r>
    </w:p>
    <w:p>
      <w:r>
        <w:t xml:space="preserve">Tirkistelijä jäi kiinni teosta West Knoxville Targetissa https://t.co/Xgc8qse31X https://t.co/tPkfHbAXow https://t.co/tPkfHbAXow</w:t>
      </w:r>
    </w:p>
    <w:p>
      <w:r>
        <w:rPr>
          <w:b/>
          <w:u w:val="single"/>
        </w:rPr>
        <w:t xml:space="preserve">260927</w:t>
      </w:r>
    </w:p>
    <w:p>
      <w:r>
        <w:t xml:space="preserve">@benjaminhaddad @michaeldweiss Mainitsiko hän Britannian parlamentin äänestyksen sotilaallista väliintuloa vastaan, joka teki Obaman "punaisen linjan" toimimattomaksi? https://t.co/ctd0lElLdH</w:t>
      </w:r>
    </w:p>
    <w:p>
      <w:r>
        <w:rPr>
          <w:b/>
          <w:u w:val="single"/>
        </w:rPr>
        <w:t xml:space="preserve">260928</w:t>
      </w:r>
    </w:p>
    <w:p>
      <w:r>
        <w:t xml:space="preserve">Osallistuin @nDreamsVR #kilpailuun, jossa minulla on mahdollisuus voittaa The Assembly ja Perfect Steamissa! #giveaway https://t.co/Sc62NaeOVE</w:t>
      </w:r>
    </w:p>
    <w:p>
      <w:r>
        <w:rPr>
          <w:b/>
          <w:u w:val="single"/>
        </w:rPr>
        <w:t xml:space="preserve">260929</w:t>
      </w:r>
    </w:p>
    <w:p>
      <w:r>
        <w:t xml:space="preserve">Juuri siksi Helm ja Steward ovat työkaluja, joita tulee käyttää :-)</w:t>
        <w:br/>
        <w:t xml:space="preserve"> Love it @gabrtv ja kiitos vielä kerran hienoista keskusteluista ja tuesta! https://t.co/JRnuPQvpcU https://t.co/JRnuPQvpcU</w:t>
      </w:r>
    </w:p>
    <w:p>
      <w:r>
        <w:rPr>
          <w:b/>
          <w:u w:val="single"/>
        </w:rPr>
        <w:t xml:space="preserve">260930</w:t>
      </w:r>
    </w:p>
    <w:p>
      <w:r>
        <w:t xml:space="preserve">Katso lähetykseni PlayStation 4:ltä! #PS4live (Overwatch: Origins Edition) suorana osoitteessa https://t.co/MjUW44eMdr.</w:t>
      </w:r>
    </w:p>
    <w:p>
      <w:r>
        <w:rPr>
          <w:b/>
          <w:u w:val="single"/>
        </w:rPr>
        <w:t xml:space="preserve">260931</w:t>
      </w:r>
    </w:p>
    <w:p>
      <w:r>
        <w:t xml:space="preserve">AdventureQuest3D on valtava MMORPG, jota voit pelata puhelimella tai tietokoneella https://t.co/1sdqZOaYny #android #google</w:t>
      </w:r>
    </w:p>
    <w:p>
      <w:r>
        <w:rPr>
          <w:b/>
          <w:u w:val="single"/>
        </w:rPr>
        <w:t xml:space="preserve">260932</w:t>
      </w:r>
    </w:p>
    <w:p>
      <w:r>
        <w:t xml:space="preserve">Tarvitsetko jotain luettavaa tai kuunneltavaa? Tutustu vuoden 2016 noitasuosikkeihini: https://t.co/KSKRA7Rar6 https://t.co/UQV6qiBrgV https://t.co/UQV6qiBrgV</w:t>
      </w:r>
    </w:p>
    <w:p>
      <w:r>
        <w:rPr>
          <w:b/>
          <w:u w:val="single"/>
        </w:rPr>
        <w:t xml:space="preserve">260933</w:t>
      </w:r>
    </w:p>
    <w:p>
      <w:r>
        <w:t xml:space="preserve">"@dv8sussex" Olemme #rekrytoimassa Get Into Project Lead Tutor -tehtävään ... https://t.co/UqrIo4feL4 https://t.co/u0jOUMHOfa ...</w:t>
      </w:r>
    </w:p>
    <w:p>
      <w:r>
        <w:rPr>
          <w:b/>
          <w:u w:val="single"/>
        </w:rPr>
        <w:t xml:space="preserve">260934</w:t>
      </w:r>
    </w:p>
    <w:p>
      <w:r>
        <w:t xml:space="preserve">CoSN:n täysistunnossa.</w:t>
        <w:t xml:space="preserve">Eric Sheninger, miltä menestys todella näyttää</w:t>
        <w:br/>
        <w:t xml:space="preserve">#CoSN17,@Cisco_K12Edu,#K12,#EdTech,#DigitalLearning https://t.co/II0aybI5XW https://t.co/II0aybI5XW</w:t>
      </w:r>
    </w:p>
    <w:p>
      <w:r>
        <w:rPr>
          <w:b/>
          <w:u w:val="single"/>
        </w:rPr>
        <w:t xml:space="preserve">260935</w:t>
      </w:r>
    </w:p>
    <w:p>
      <w:r>
        <w:t xml:space="preserve">@WholeFoodsATX hei naapuri 👋🏼 uusi leipäni, jonka juuri ostin #DavesKillerBread on homeen peitossa. Voinko saada tämän vaihdettua? https://t.co/T9qI0KaL6k</w:t>
      </w:r>
    </w:p>
    <w:p>
      <w:r>
        <w:rPr>
          <w:b/>
          <w:u w:val="single"/>
        </w:rPr>
        <w:t xml:space="preserve">260936</w:t>
      </w:r>
    </w:p>
    <w:p>
      <w:r>
        <w:t xml:space="preserve">@maddcar78 @SalenaZito @AshleyRParker @washingtonpost ja vielä yksi asia, myös naispuoliset asiakkaani tekevät samoin - jopa ne, jotka ovat sinkkuja.</w:t>
      </w:r>
    </w:p>
    <w:p>
      <w:r>
        <w:rPr>
          <w:b/>
          <w:u w:val="single"/>
        </w:rPr>
        <w:t xml:space="preserve">260937</w:t>
      </w:r>
    </w:p>
    <w:p>
      <w:r>
        <w:t xml:space="preserve">Uusin Hot Net! https://t.co/H5yZzj9FRr Kiitos @canulescua @thelifetech_com @ISteemans #seo #markkinointi</w:t>
      </w:r>
    </w:p>
    <w:p>
      <w:r>
        <w:rPr>
          <w:b/>
          <w:u w:val="single"/>
        </w:rPr>
        <w:t xml:space="preserve">260938</w:t>
      </w:r>
    </w:p>
    <w:p>
      <w:r>
        <w:t xml:space="preserve">Äitini kylpee parhaillaan kuunnellen maailmojen sodan soundtrackia... se on jännittävin kylpy, jonka kukaan voi saada....</w:t>
      </w:r>
    </w:p>
    <w:p>
      <w:r>
        <w:rPr>
          <w:b/>
          <w:u w:val="single"/>
        </w:rPr>
        <w:t xml:space="preserve">260939</w:t>
      </w:r>
    </w:p>
    <w:p>
      <w:r>
        <w:t xml:space="preserve">Ray Ban 80th Anniversary, kaikki valmistettu laillinen tehdas, mukana uusi laatikko ja todistukset https://t.co/abI5jxcnTK https://t.co/ZQ43TCZxrg https://t.co/ZQ43TCZxrg</w:t>
      </w:r>
    </w:p>
    <w:p>
      <w:r>
        <w:rPr>
          <w:b/>
          <w:u w:val="single"/>
        </w:rPr>
        <w:t xml:space="preserve">260940</w:t>
      </w:r>
    </w:p>
    <w:p>
      <w:r>
        <w:t xml:space="preserve">"Miksi heidän pitäisi lähteä taistelemaan?</w:t>
        <w:br/>
        <w:t xml:space="preserve">He jättävät sen roolin köyhille."</w:t>
        <w:br/>
        <w:t xml:space="preserve">Black Sabbath - War Pigs</w:t>
        <w:br/>
        <w:t xml:space="preserve">https://t.co/SIJK1k5m5Q https://t.co/SIJK1k5m5Q</w:t>
      </w:r>
    </w:p>
    <w:p>
      <w:r>
        <w:rPr>
          <w:b/>
          <w:u w:val="single"/>
        </w:rPr>
        <w:t xml:space="preserve">260941</w:t>
      </w:r>
    </w:p>
    <w:p>
      <w:r>
        <w:t xml:space="preserve">@jessisamess89 AJ4 X Kaws ei julkaise sivustollamme tai SNKRS:ssä. Tarkista saatavuus paikallisilta valtuutetuilta jälleenmyyjiltäsi.</w:t>
      </w:r>
    </w:p>
    <w:p>
      <w:r>
        <w:rPr>
          <w:b/>
          <w:u w:val="single"/>
        </w:rPr>
        <w:t xml:space="preserve">260942</w:t>
      </w:r>
    </w:p>
    <w:p>
      <w:r>
        <w:t xml:space="preserve">Mikä on parempaa kuin nähdä tyttöystäväsi/poikasi #alasti/#alasti? Vastaus on tämän videon katsominen: https://t.co/16FXfWGEjC https://t.co/Huu3pTDee7 https://t.co/Huu3pTDee7</w:t>
      </w:r>
    </w:p>
    <w:p>
      <w:r>
        <w:rPr>
          <w:b/>
          <w:u w:val="single"/>
        </w:rPr>
        <w:t xml:space="preserve">260943</w:t>
      </w:r>
    </w:p>
    <w:p>
      <w:r>
        <w:t xml:space="preserve">Auta tätä ryhmää saamaan #sponsorointi CustomInk on Pear- se on ilmainen &amp;amp; helppoa! https://t.co/te5Uj5fR9w kautta @Pear_says @CustomInk</w:t>
      </w:r>
    </w:p>
    <w:p>
      <w:r>
        <w:rPr>
          <w:b/>
          <w:u w:val="single"/>
        </w:rPr>
        <w:t xml:space="preserve">260944</w:t>
      </w:r>
    </w:p>
    <w:p>
      <w:r>
        <w:t xml:space="preserve">miten flirttailla 101-</w:t>
        <w:br/>
        <w:br/>
        <w:t xml:space="preserve">kutsu ihastustasi "veljeksi"</w:t>
        <w:br/>
        <w:t xml:space="preserve">kutsu asioita "siistiksi"</w:t>
        <w:br/>
        <w:t xml:space="preserve">puhu veitsien heittelystä ja siitä, että haluat jatkuvasti kuolla</w:t>
      </w:r>
    </w:p>
    <w:p>
      <w:r>
        <w:rPr>
          <w:b/>
          <w:u w:val="single"/>
        </w:rPr>
        <w:t xml:space="preserve">260945</w:t>
      </w:r>
    </w:p>
    <w:p>
      <w:r>
        <w:t xml:space="preserve">En ole nähnyt 5SOS:n ensimmäistä konserttia täällä PH:ssa, mutta tänä vuonna pääsen katsomaan heitä yhdessä Two Door Cinema Clubin kanssa.</w:t>
      </w:r>
    </w:p>
    <w:p>
      <w:r>
        <w:rPr>
          <w:b/>
          <w:u w:val="single"/>
        </w:rPr>
        <w:t xml:space="preserve">260946</w:t>
      </w:r>
    </w:p>
    <w:p>
      <w:r>
        <w:t xml:space="preserve">Caslon UUSI vaaleansininen naisten koko suuri L Tank Scoop-Neck Top $22 307 DEAL https://t.co/EUB1nRxeqO https://t.co/KIlBuOb4JW https://t.co/KIlBuOb4JW</w:t>
      </w:r>
    </w:p>
    <w:p>
      <w:r>
        <w:rPr>
          <w:b/>
          <w:u w:val="single"/>
        </w:rPr>
        <w:t xml:space="preserve">260947</w:t>
      </w:r>
    </w:p>
    <w:p>
      <w:r>
        <w:t xml:space="preserve">@HomeboyzRadio #FanzoneHBR @JohnHBR @GMONEYizME @HomeboyzRadio 1999 oli aika, jolloin Everton voitti Liverpoolin.</w:t>
      </w:r>
    </w:p>
    <w:p>
      <w:r>
        <w:rPr>
          <w:b/>
          <w:u w:val="single"/>
        </w:rPr>
        <w:t xml:space="preserve">260948</w:t>
      </w:r>
    </w:p>
    <w:p>
      <w:r>
        <w:t xml:space="preserve">Älä huku laskuihin. Tulosta rajattomasti laskuja automaattisesti. #Shopify #ShopifyPicks #ShopifyApps #ShopifyPartners https://t.co/Rmw2eJX25j</w:t>
      </w:r>
    </w:p>
    <w:p>
      <w:r>
        <w:rPr>
          <w:b/>
          <w:u w:val="single"/>
        </w:rPr>
        <w:t xml:space="preserve">260949</w:t>
      </w:r>
    </w:p>
    <w:p>
      <w:r>
        <w:t xml:space="preserve">Microsoft Xbox 360 Kinect Bundle 250 GB konsoli Plus UDraw, 7 peliä, ohjain https://t.co/NRahyzmVeO https://t.co/ChYFw1PeqA https://t.co/ChYFw1PeqA</w:t>
      </w:r>
    </w:p>
    <w:p>
      <w:r>
        <w:rPr>
          <w:b/>
          <w:u w:val="single"/>
        </w:rPr>
        <w:t xml:space="preserve">260950</w:t>
      </w:r>
    </w:p>
    <w:p>
      <w:r>
        <w:t xml:space="preserve">#NowPlaying First Choice - Armed and Extremely Dangerous (73) Kuuntele osoitteessa http://142.4.217.133:8035/listen.pls</w:t>
      </w:r>
    </w:p>
    <w:p>
      <w:r>
        <w:rPr>
          <w:b/>
          <w:u w:val="single"/>
        </w:rPr>
        <w:t xml:space="preserve">260951</w:t>
      </w:r>
    </w:p>
    <w:p>
      <w:r>
        <w:t xml:space="preserve">Miksi me kaikki olemme niin helvetin innokkaita tuomitsemaan toistemme ihmissuhteita, kun meillä kaikilla on toimimattomia ihmissuhteita. Elämä ei ole täydellistä.</w:t>
      </w:r>
    </w:p>
    <w:p>
      <w:r>
        <w:rPr>
          <w:b/>
          <w:u w:val="single"/>
        </w:rPr>
        <w:t xml:space="preserve">260952</w:t>
      </w:r>
    </w:p>
    <w:p>
      <w:r>
        <w:t xml:space="preserve">Civilization Revolution nyt taaksepäin yhteensopiva Xbox Onella (Nieuws) | (InsideGamer) https://t.co/p8TaO4cFMN https://t.co/p8TaO4cFMN</w:t>
      </w:r>
    </w:p>
    <w:p>
      <w:r>
        <w:rPr>
          <w:b/>
          <w:u w:val="single"/>
        </w:rPr>
        <w:t xml:space="preserve">260953</w:t>
      </w:r>
    </w:p>
    <w:p>
      <w:r>
        <w:t xml:space="preserve">Muoti Naiset Epäsäännöllinen Batwing Hiha Tulostus Chiffon paita ylimitoitettu pusero https://t.co/PZCwbhYVPb https://t.co/Qh0df69cZE</w:t>
      </w:r>
    </w:p>
    <w:p>
      <w:r>
        <w:rPr>
          <w:b/>
          <w:u w:val="single"/>
        </w:rPr>
        <w:t xml:space="preserve">260954</w:t>
      </w:r>
    </w:p>
    <w:p>
      <w:r>
        <w:t xml:space="preserve">@spcnews CCIT Career Exploration -paneelin panelisti sanoo, että turvallisuus on tulevaisuus, kun kansallisvaltiot ovat sodassa &amp;amp; katso työn automatisointitrendejä.</w:t>
      </w:r>
    </w:p>
    <w:p>
      <w:r>
        <w:rPr>
          <w:b/>
          <w:u w:val="single"/>
        </w:rPr>
        <w:t xml:space="preserve">260955</w:t>
      </w:r>
    </w:p>
    <w:p>
      <w:r>
        <w:t xml:space="preserve">@TRTiger52513 @AllettoRatted @JohnAliteFacts @SHL0M0ABADD0N @MichelleMCampo1 Soita NY-postiin uudelleen🙄</w:t>
      </w:r>
    </w:p>
    <w:p>
      <w:r>
        <w:rPr>
          <w:b/>
          <w:u w:val="single"/>
        </w:rPr>
        <w:t xml:space="preserve">260956</w:t>
      </w:r>
    </w:p>
    <w:p>
      <w:r>
        <w:t xml:space="preserve">Nämä tytöt tekivät täydelliset pupu B:t! Kevätloma on loistavaa aikaa askarteluun. #storytime #librarylife #craft https://t.co/gzePc6OAUu</w:t>
      </w:r>
    </w:p>
    <w:p>
      <w:r>
        <w:rPr>
          <w:b/>
          <w:u w:val="single"/>
        </w:rPr>
        <w:t xml:space="preserve">260957</w:t>
      </w:r>
    </w:p>
    <w:p>
      <w:r>
        <w:t xml:space="preserve">Yleisin tapa, jolla ihmiset luopuvat vallastaan, on se, että he luulevat, ettei heillä ole valtaa.</w:t>
        <w:br/>
        <w:t xml:space="preserve"> MAYWARD ForUnisilverTime</w:t>
      </w:r>
    </w:p>
    <w:p>
      <w:r>
        <w:rPr>
          <w:b/>
          <w:u w:val="single"/>
        </w:rPr>
        <w:t xml:space="preserve">260958</w:t>
      </w:r>
    </w:p>
    <w:p>
      <w:r>
        <w:t xml:space="preserve">Broda, on parempi, että otamme ajatukset pois liigasta.</w:t>
        <w:br/>
        <w:t xml:space="preserve"> Paitsi jos voitamme kaikki jäljellä olevat liigapelit ja Celta voittaa erinomaisen ottelunsa. https://t.co/AHlC2VWZCr.</w:t>
      </w:r>
    </w:p>
    <w:p>
      <w:r>
        <w:rPr>
          <w:b/>
          <w:u w:val="single"/>
        </w:rPr>
        <w:t xml:space="preserve">260959</w:t>
      </w:r>
    </w:p>
    <w:p>
      <w:r>
        <w:t xml:space="preserve">Huomenta, pojat! @JeffMusk @PresleyBrixton Lookin' good Pressslieee! Jeffie tekee aina tassullisia malleja! #wigitup Smooochies teille molemmille!</w:t>
      </w:r>
    </w:p>
    <w:p>
      <w:r>
        <w:rPr>
          <w:b/>
          <w:u w:val="single"/>
        </w:rPr>
        <w:t xml:space="preserve">260960</w:t>
      </w:r>
    </w:p>
    <w:p>
      <w:r>
        <w:t xml:space="preserve">Varas lukittuu holviin ryöstöyrityksen aikana https://t.co/OegJIEGqhR #WYKO_NEWS https://t.co/7UpSWt41yh</w:t>
      </w:r>
    </w:p>
    <w:p>
      <w:r>
        <w:rPr>
          <w:b/>
          <w:u w:val="single"/>
        </w:rPr>
        <w:t xml:space="preserve">260961</w:t>
      </w:r>
    </w:p>
    <w:p>
      <w:r>
        <w:t xml:space="preserve">Viimeisin sosiaalisen median optimointi! https://t.co/ksSryIp1eb Kiitos @LegendKerrie @bluchic @fynolugylet #socialmedia #onlinemarketing</w:t>
      </w:r>
    </w:p>
    <w:p>
      <w:r>
        <w:rPr>
          <w:b/>
          <w:u w:val="single"/>
        </w:rPr>
        <w:t xml:space="preserve">260962</w:t>
      </w:r>
    </w:p>
    <w:p>
      <w:r>
        <w:t xml:space="preserve">Äitini on niin huolissaan siitä onko mfs naimisissa vai ei aina kun kerron hänelle että joku on raskaana ensimmäinen asia on "onko hänellä aviomies" 🙄.</w:t>
      </w:r>
    </w:p>
    <w:p>
      <w:r>
        <w:rPr>
          <w:b/>
          <w:u w:val="single"/>
        </w:rPr>
        <w:t xml:space="preserve">260963</w:t>
      </w:r>
    </w:p>
    <w:p>
      <w:r>
        <w:t xml:space="preserve">Saatat olla hämmentynyt tänään, kun huomaat, että suunnitelmasi ovat... Lisää Oinas https://t.co/KeoUoYDVGg</w:t>
      </w:r>
    </w:p>
    <w:p>
      <w:r>
        <w:rPr>
          <w:b/>
          <w:u w:val="single"/>
        </w:rPr>
        <w:t xml:space="preserve">260964</w:t>
      </w:r>
    </w:p>
    <w:p>
      <w:r>
        <w:t xml:space="preserve">Uusi viesti (Pöytätennis kierroksella) on julkaistu TheTopTenViral -sivustolla - https://t.co/Sux6fYZ4ou https://t.co/jWFxMgBff0 https://t.co/jWFxMgBff0</w:t>
      </w:r>
    </w:p>
    <w:p>
      <w:r>
        <w:rPr>
          <w:b/>
          <w:u w:val="single"/>
        </w:rPr>
        <w:t xml:space="preserve">260965</w:t>
      </w:r>
    </w:p>
    <w:p>
      <w:r>
        <w:t xml:space="preserve">@motkjin KYLLÄ ja siellä on kohta jossa kämppäkaverini ovat changkyun, kihyun ja shownu (se on kuin kerrossänky) minä olin ylhäällä ja kihyun alhaalla...</w:t>
      </w:r>
    </w:p>
    <w:p>
      <w:r>
        <w:rPr>
          <w:b/>
          <w:u w:val="single"/>
        </w:rPr>
        <w:t xml:space="preserve">260966</w:t>
      </w:r>
    </w:p>
    <w:p>
      <w:r>
        <w:t xml:space="preserve">Kun syöt mieluummin 322 g munanvalkuaista, koska et pidä kanasta ja haluat täyttää proteiinimakroosi ja hiilihydraattisi https://t.co/Hh1wfNdNKl.</w:t>
      </w:r>
    </w:p>
    <w:p>
      <w:r>
        <w:rPr>
          <w:b/>
          <w:u w:val="single"/>
        </w:rPr>
        <w:t xml:space="preserve">260967</w:t>
      </w:r>
    </w:p>
    <w:p>
      <w:r>
        <w:t xml:space="preserve">@DublinDanny @ViewfromGorgie En siis ole tyylikäs tai kunnollinen, koska kieltäydyn onnittelemasta kilpailijoita...? Nae bother gadgy.</w:t>
      </w:r>
    </w:p>
    <w:p>
      <w:r>
        <w:rPr>
          <w:b/>
          <w:u w:val="single"/>
        </w:rPr>
        <w:t xml:space="preserve">260968</w:t>
      </w:r>
    </w:p>
    <w:p>
      <w:r>
        <w:t xml:space="preserve">Liberum Capital arvioi FirstGroup plc:n 14,3 %:n nousupotentiaalia - https://t.co/cH6VdNP06c - #FGP - $FGP</w:t>
      </w:r>
    </w:p>
    <w:p>
      <w:r>
        <w:rPr>
          <w:b/>
          <w:u w:val="single"/>
        </w:rPr>
        <w:t xml:space="preserve">260969</w:t>
      </w:r>
    </w:p>
    <w:p>
      <w:r>
        <w:t xml:space="preserve">@shonen413 Pidin enemmän kauden muista sarjoista ja se tuntui enemmän baityltä kuin yoi, joka oikeastaan meni siihen lopulta.</w:t>
      </w:r>
    </w:p>
    <w:p>
      <w:r>
        <w:rPr>
          <w:b/>
          <w:u w:val="single"/>
        </w:rPr>
        <w:t xml:space="preserve">260970</w:t>
      </w:r>
    </w:p>
    <w:p>
      <w:r>
        <w:t xml:space="preserve">#CoCN2017 Laajennetaan keskustelua #digitalequitystä kaikkien oppijoiden tukemiseen ketterällä johtamisella, tänään klo 3:15 Superior B https://t.co/pMfXgdBIqJ</w:t>
      </w:r>
    </w:p>
    <w:p>
      <w:r>
        <w:rPr>
          <w:b/>
          <w:u w:val="single"/>
        </w:rPr>
        <w:t xml:space="preserve">260971</w:t>
      </w:r>
    </w:p>
    <w:p>
      <w:r>
        <w:t xml:space="preserve">O'reyt @Space_Station from @ml_barnes ISS-ABOVE Sheffield UK 290.2 mi away @NASA_Johnson #issabove https://t.co/yNR0ScBuGH</w:t>
      </w:r>
    </w:p>
    <w:p>
      <w:r>
        <w:rPr>
          <w:b/>
          <w:u w:val="single"/>
        </w:rPr>
        <w:t xml:space="preserve">260972</w:t>
      </w:r>
    </w:p>
    <w:p>
      <w:r>
        <w:t xml:space="preserve">14 ihmistä seurasi minua ja 6 ihmistä jätti minut seuraamatta // automaattisesti tarkistanut https://t.co/kenOtyF4ZF</w:t>
      </w:r>
    </w:p>
    <w:p>
      <w:r>
        <w:rPr>
          <w:b/>
          <w:u w:val="single"/>
        </w:rPr>
        <w:t xml:space="preserve">260973</w:t>
      </w:r>
    </w:p>
    <w:p>
      <w:r>
        <w:t xml:space="preserve">Lauantaina 27. toukokuuta klo #HiddenDoor toivottaa tervetulleeksi @IdlewildtheBand, Manuela, @HamishJamesHawk, @damascout. Liput: https://t.co/uzn9koWMqe https://t.co/SQ3xyKvCUB</w:t>
      </w:r>
    </w:p>
    <w:p>
      <w:r>
        <w:rPr>
          <w:b/>
          <w:u w:val="single"/>
        </w:rPr>
        <w:t xml:space="preserve">260974</w:t>
      </w:r>
    </w:p>
    <w:p>
      <w:r>
        <w:t xml:space="preserve">Bruh... kuinka monta kertaa sinun on torjuttava joku, ennen kuin hän jättää sinut rauhaan? Tämä on naurettavaa lol</w:t>
      </w:r>
    </w:p>
    <w:p>
      <w:r>
        <w:rPr>
          <w:b/>
          <w:u w:val="single"/>
        </w:rPr>
        <w:t xml:space="preserve">260975</w:t>
      </w:r>
    </w:p>
    <w:p>
      <w:r>
        <w:t xml:space="preserve">Aquaphor Baby Wash &amp;amp; Shampoo 8.4 fl. oz. (Pakkaus 3) - niin alhainen kuin $7.21 lähetetty (vain $2.40 ... https://t.co/TAcmhmXGBN</w:t>
      </w:r>
    </w:p>
    <w:p>
      <w:r>
        <w:rPr>
          <w:b/>
          <w:u w:val="single"/>
        </w:rPr>
        <w:t xml:space="preserve">260976</w:t>
      </w:r>
    </w:p>
    <w:p>
      <w:r>
        <w:t xml:space="preserve">Upea uusi @EnomaticUK #Elite -asennus @ColonyWilmslow!  Kaunis yksityinen Members Business Club! #finewine #winedispense https://t.co/LsepsrtTg1</w:t>
      </w:r>
    </w:p>
    <w:p>
      <w:r>
        <w:rPr>
          <w:b/>
          <w:u w:val="single"/>
        </w:rPr>
        <w:t xml:space="preserve">260977</w:t>
      </w:r>
    </w:p>
    <w:p>
      <w:r>
        <w:t xml:space="preserve">MINULLA EI TODELLAKAAN OLE MITÄÄN HALUA TYÖSKENNELLÄ TÄMÄN PROJEKTIN PARISSA ENÄÄ JUMALA ANNA MINULLE VAIN B MIINUS JA ILL OIKEASTAAN ON KUNNOSSA SEN KANSSA.</w:t>
      </w:r>
    </w:p>
    <w:p>
      <w:r>
        <w:rPr>
          <w:b/>
          <w:u w:val="single"/>
        </w:rPr>
        <w:t xml:space="preserve">260978</w:t>
      </w:r>
    </w:p>
    <w:p>
      <w:r>
        <w:t xml:space="preserve">@JemmaGwilym @PointlessBlog Miten olisi kokeilla uutta vlogia (joka on vielä kasvukipujen kourissa): https://t.co/UiAnvqySVR</w:t>
      </w:r>
    </w:p>
    <w:p>
      <w:r>
        <w:rPr>
          <w:b/>
          <w:u w:val="single"/>
        </w:rPr>
        <w:t xml:space="preserve">260979</w:t>
      </w:r>
    </w:p>
    <w:p>
      <w:r>
        <w:t xml:space="preserve">Jack Richeson Shiva Öljyvärimaalaus, Colonial Colors, 6 kpl https://t.co/ZZ5Rl2KeaN https://t.co/sYDwUGEjjZ https://t.co/sYDwUGEjjZ</w:t>
      </w:r>
    </w:p>
    <w:p>
      <w:r>
        <w:rPr>
          <w:b/>
          <w:u w:val="single"/>
        </w:rPr>
        <w:t xml:space="preserve">260980</w:t>
      </w:r>
    </w:p>
    <w:p>
      <w:r>
        <w:t xml:space="preserve">@Dekinblus @sprint Luultavasti sopimuksessa, mutta jos et ole tarkistaa TING, meni se olemme keskimäärin 25 dollaria kuukaudessa per puhelin.</w:t>
      </w:r>
    </w:p>
    <w:p>
      <w:r>
        <w:rPr>
          <w:b/>
          <w:u w:val="single"/>
        </w:rPr>
        <w:t xml:space="preserve">260981</w:t>
      </w:r>
    </w:p>
    <w:p>
      <w:r>
        <w:t xml:space="preserve">Miksi kukaan ilmoittaisi raskaudestaan tekstiviestillä? Kuten nämä vastaukset osoittavat, se ei varmaankaan ole hyvä idea! https://t.co/NYmOKrGxUW</w:t>
      </w:r>
    </w:p>
    <w:p>
      <w:r>
        <w:rPr>
          <w:b/>
          <w:u w:val="single"/>
        </w:rPr>
        <w:t xml:space="preserve">260982</w:t>
      </w:r>
    </w:p>
    <w:p>
      <w:r>
        <w:t xml:space="preserve">Mitä Rhode Islandin teini haluaa sinun tietävän Lähi-idässä viettämästään vuodesta: "Jokaisessa kulttuurissa on kauneutta" -... https://t.co/NCWi04W2fN</w:t>
      </w:r>
    </w:p>
    <w:p>
      <w:r>
        <w:rPr>
          <w:b/>
          <w:u w:val="single"/>
        </w:rPr>
        <w:t xml:space="preserve">260983</w:t>
      </w:r>
    </w:p>
    <w:p>
      <w:r>
        <w:t xml:space="preserve">@HuffPostIndia Heitä pitäisi pyytää lähtemään Intiasta &amp;amp; mene maahan, jota he tukevat. Kuinka kauan aiomme antaa pettureiden jäädä?</w:t>
      </w:r>
    </w:p>
    <w:p>
      <w:r>
        <w:rPr>
          <w:b/>
          <w:u w:val="single"/>
        </w:rPr>
        <w:t xml:space="preserve">260984</w:t>
      </w:r>
    </w:p>
    <w:p>
      <w:r>
        <w:t xml:space="preserve">.@ProRodeoOnline väittävät eläinten kuolemantapausten olevan uskomattoman vähäisiä.</w:t>
        <w:t xml:space="preserve">No joo, koska heidän raporttinsa ovat valheellisia! https://t.co/U1oqPNPBQJ ...</w:t>
        <w:br/>
        <w:t xml:space="preserve">#OpRodeo</w:t>
      </w:r>
    </w:p>
    <w:p>
      <w:r>
        <w:rPr>
          <w:b/>
          <w:u w:val="single"/>
        </w:rPr>
        <w:t xml:space="preserve">260985</w:t>
      </w:r>
    </w:p>
    <w:p>
      <w:r>
        <w:t xml:space="preserve">Jos olisin #OOTD-tyyppinen nainen, laittaisin sellaisen tänään. Minun esikaupunkiäiti-pelini on vittumainen.</w:t>
      </w:r>
    </w:p>
    <w:p>
      <w:r>
        <w:rPr>
          <w:b/>
          <w:u w:val="single"/>
        </w:rPr>
        <w:t xml:space="preserve">260986</w:t>
      </w:r>
    </w:p>
    <w:p>
      <w:r>
        <w:t xml:space="preserve">♠♣ China mask planter by U RoK Design #chinaplanter #concretedesign #uksale https://t.co/OaoLEcHNmy https://t.co/IUb9qONDtb</w:t>
      </w:r>
    </w:p>
    <w:p>
      <w:r>
        <w:rPr>
          <w:b/>
          <w:u w:val="single"/>
        </w:rPr>
        <w:t xml:space="preserve">260987</w:t>
      </w:r>
    </w:p>
    <w:p>
      <w:r>
        <w:t xml:space="preserve">@Fydsy @Mativenko80 Niin minäkin ajattelin.</w:t>
        <w:br/>
        <w:t xml:space="preserve"> Isäni on palannut Teneriffalta ja huomannut muutoksen asenteessa 2UK lomailijat.</w:t>
        <w:br/>
        <w:t xml:space="preserve"> Valitettavasti meidät kaikki tervataan</w:t>
      </w:r>
    </w:p>
    <w:p>
      <w:r>
        <w:rPr>
          <w:b/>
          <w:u w:val="single"/>
        </w:rPr>
        <w:t xml:space="preserve">260988</w:t>
      </w:r>
    </w:p>
    <w:p>
      <w:r>
        <w:t xml:space="preserve">Onnittelemme kaikki Gilbert High Schoolin senioria Matthew'ta, joka on allekirjoittanut sopimuksen Columbian kansainvälisen yliopiston kanssa! 👏🏻👏🏽👏🏿⚽️🎟 https://t.co/0ZrIDabgcR</w:t>
      </w:r>
    </w:p>
    <w:p>
      <w:r>
        <w:rPr>
          <w:b/>
          <w:u w:val="single"/>
        </w:rPr>
        <w:t xml:space="preserve">260989</w:t>
      </w:r>
    </w:p>
    <w:p>
      <w:r>
        <w:t xml:space="preserve">Pikkutytöistä, joilla on unelmia, tulee naisia, joilla on visio❤</w:t>
        <w:br/>
        <w:t xml:space="preserve">#hellogorgeous #littlegirlsrock #ilovethis... https://t</w:t>
      </w:r>
    </w:p>
    <w:p>
      <w:r>
        <w:rPr>
          <w:b/>
          <w:u w:val="single"/>
        </w:rPr>
        <w:t xml:space="preserve">260990</w:t>
      </w:r>
    </w:p>
    <w:p>
      <w:r>
        <w:t xml:space="preserve">1 sana, joka voi tehdä sinusta uhriksi Todella ikävä puhelin huijaus https://t.co/0v37FJDvJS https://t.co/vEwduQyXdB</w:t>
      </w:r>
    </w:p>
    <w:p>
      <w:r>
        <w:rPr>
          <w:b/>
          <w:u w:val="single"/>
        </w:rPr>
        <w:t xml:space="preserve">260991</w:t>
      </w:r>
    </w:p>
    <w:p>
      <w:r>
        <w:t xml:space="preserve">Lisää pääsiäisjuhliinne kasviperäistä hauskanpitoa näillä ideoilla munien luonnolliseen koristeluun! https://t.co/92i6j80QyS</w:t>
      </w:r>
    </w:p>
    <w:p>
      <w:r>
        <w:rPr>
          <w:b/>
          <w:u w:val="single"/>
        </w:rPr>
        <w:t xml:space="preserve">260992</w:t>
      </w:r>
    </w:p>
    <w:p>
      <w:r>
        <w:t xml:space="preserve">Tervetuloa SBAC:iin Rich Pirovano @MatrixPaymentista! https://t.co/5rzUH0iWfX https://t.co/lu9XNhKa8w</w:t>
      </w:r>
    </w:p>
    <w:p>
      <w:r>
        <w:rPr>
          <w:b/>
          <w:u w:val="single"/>
        </w:rPr>
        <w:t xml:space="preserve">260993</w:t>
      </w:r>
    </w:p>
    <w:p>
      <w:r>
        <w:t xml:space="preserve">Ole aina kiitollinen siitä, mitä sinulla on, vaikka se ei olisikaan kaikkea, mitä haluat, ja tajua, miten onnekas olet. Hyvää yötä ihmiset</w:t>
      </w:r>
    </w:p>
    <w:p>
      <w:r>
        <w:rPr>
          <w:b/>
          <w:u w:val="single"/>
        </w:rPr>
        <w:t xml:space="preserve">260994</w:t>
      </w:r>
    </w:p>
    <w:p>
      <w:r>
        <w:t xml:space="preserve">Valmistuslaitoksessamme on useita nosturien nostokapasiteetteja jopa 30 tonniin (SWL)</w:t>
        <w:br/>
        <w:br/>
        <w:t xml:space="preserve">#sheffieldissuper</w:t>
        <w:br/>
        <w:t xml:space="preserve">#barnsleyisbrill</w:t>
        <w:br/>
        <w:t xml:space="preserve">#steel</w:t>
      </w:r>
    </w:p>
    <w:p>
      <w:r>
        <w:rPr>
          <w:b/>
          <w:u w:val="single"/>
        </w:rPr>
        <w:t xml:space="preserve">260995</w:t>
      </w:r>
    </w:p>
    <w:p>
      <w:r>
        <w:t xml:space="preserve">Liity SOUTH STREET MISSION INC:hen tänä perjantai-iltana Youth Nightiin!!!! Herkullista ruokaa, hauskaa... https://t.co/nbvKvmiowo...</w:t>
      </w:r>
    </w:p>
    <w:p>
      <w:r>
        <w:rPr>
          <w:b/>
          <w:u w:val="single"/>
        </w:rPr>
        <w:t xml:space="preserve">260996</w:t>
      </w:r>
    </w:p>
    <w:p>
      <w:r>
        <w:t xml:space="preserve">Positiivinen lehdistökirjoittelu ei todennäköisesti vaikuta Primoris Services Corp (PRIM) osakkeen hintaan https://t.co/bwfyfUGJmv</w:t>
      </w:r>
    </w:p>
    <w:p>
      <w:r>
        <w:rPr>
          <w:b/>
          <w:u w:val="single"/>
        </w:rPr>
        <w:t xml:space="preserve">260997</w:t>
      </w:r>
    </w:p>
    <w:p>
      <w:r>
        <w:t xml:space="preserve">Vierailuni: @AnisRaji @mSaS_GaNu94 @geeihashim @haghith023 @Yo_ssupx Sinun vierailusi: https://t.co/zq9IoThtoD</w:t>
      </w:r>
    </w:p>
    <w:p>
      <w:r>
        <w:rPr>
          <w:b/>
          <w:u w:val="single"/>
        </w:rPr>
        <w:t xml:space="preserve">260998</w:t>
      </w:r>
    </w:p>
    <w:p>
      <w:r>
        <w:t xml:space="preserve">@LalitaMathias kuka tahansa, jolla on puolikkaat aivot, tietää, että hän on islamin puolustaja Hänen pontevasti esitelmöivät luennot ovat ällöttäviä.</w:t>
      </w:r>
    </w:p>
    <w:p>
      <w:r>
        <w:rPr>
          <w:b/>
          <w:u w:val="single"/>
        </w:rPr>
        <w:t xml:space="preserve">260999</w:t>
      </w:r>
    </w:p>
    <w:p>
      <w:r>
        <w:t xml:space="preserve">@isabelamador110 😢 Pyydä pääministeri Trudeauta lopettamaan kaupallinen hylkeiden teurastus: https://t.co/NpATaIfY5f. ❤️</w:t>
      </w:r>
    </w:p>
    <w:p>
      <w:r>
        <w:rPr>
          <w:b/>
          <w:u w:val="single"/>
        </w:rPr>
        <w:t xml:space="preserve">261000</w:t>
      </w:r>
    </w:p>
    <w:p>
      <w:r>
        <w:t xml:space="preserve">Niin monet meistä kristityistä ovat tehneet virheitä elämässään. DeVon Franklin kirjoitti kirjan siitä, miksi hän päätti odottaa... https://t.co/pfdvwizbSD...</w:t>
      </w:r>
    </w:p>
    <w:p>
      <w:r>
        <w:rPr>
          <w:b/>
          <w:u w:val="single"/>
        </w:rPr>
        <w:t xml:space="preserve">261001</w:t>
      </w:r>
    </w:p>
    <w:p>
      <w:r>
        <w:t xml:space="preserve">[Forest Ridge] 29% Blissey ♀ (1/12/0, Pound/Psychic) 'til 04:40:06am (27m 42s). https://t.co/vOxwFnY5dF</w:t>
      </w:r>
    </w:p>
    <w:p>
      <w:r>
        <w:rPr>
          <w:b/>
          <w:u w:val="single"/>
        </w:rPr>
        <w:t xml:space="preserve">261002</w:t>
      </w:r>
    </w:p>
    <w:p>
      <w:r>
        <w:t xml:space="preserve">Leslie Dierks Book Creating with Polymer Clay Art Technique https://t.co/iTPD0LqjRw https://t.co/rx7TiwaK8k</w:t>
      </w:r>
    </w:p>
    <w:p>
      <w:r>
        <w:rPr>
          <w:b/>
          <w:u w:val="single"/>
        </w:rPr>
        <w:t xml:space="preserve">261003</w:t>
      </w:r>
    </w:p>
    <w:p>
      <w:r>
        <w:t xml:space="preserve">"Mikään ei ole mahdotonta, sana itsessään sanoo 'olen mahdollinen'!" -Audrey Hepburn #liiketoiminta #quotesforlife</w:t>
      </w:r>
    </w:p>
    <w:p>
      <w:r>
        <w:rPr>
          <w:b/>
          <w:u w:val="single"/>
        </w:rPr>
        <w:t xml:space="preserve">261004</w:t>
      </w:r>
    </w:p>
    <w:p>
      <w:r>
        <w:t xml:space="preserve">@sophiemcaree Viikonloppu alas asuntovaunussa bikinit päällä on acc miten menee 😂😂😂 päästään juttelemaan</w:t>
      </w:r>
    </w:p>
    <w:p>
      <w:r>
        <w:rPr>
          <w:b/>
          <w:u w:val="single"/>
        </w:rPr>
        <w:t xml:space="preserve">261005</w:t>
      </w:r>
    </w:p>
    <w:p>
      <w:r>
        <w:t xml:space="preserve">@KatherineFento2 @susan_erikson Minä myös. "Yritysystävällinen" = koodi "kusetetaan työntekijää" ja konservatiivinen patriarkaatti tekee naisista "mulkkujen lisävarusteita" vauvamiehille. #Life</w:t>
      </w:r>
    </w:p>
    <w:p>
      <w:r>
        <w:rPr>
          <w:b/>
          <w:u w:val="single"/>
        </w:rPr>
        <w:t xml:space="preserve">261006</w:t>
      </w:r>
    </w:p>
    <w:p>
      <w:r>
        <w:t xml:space="preserve">@indivisible_sc @nowthisnews @ChuckGrassley Muistelin juuri, kuinka paikallinen sheriffi päästi sisään kaverin, jolla oli MAGA-punainen lippis. Tietenkin tämä sama sheriffi totesi, että olimme *maksettuja* mielenosoittajia. Ei!</w:t>
      </w:r>
    </w:p>
    <w:p>
      <w:r>
        <w:rPr>
          <w:b/>
          <w:u w:val="single"/>
        </w:rPr>
        <w:t xml:space="preserve">261007</w:t>
      </w:r>
    </w:p>
    <w:p>
      <w:r>
        <w:t xml:space="preserve">TÄMÄ ON SUOSIKKINI VINE JULKAISEN SEN JOKA KERTA KUN LÖYDÄN SEN EN AIO PYYTÄÄ ANTEEKSI https://t.co/kwfuOldHub</w:t>
      </w:r>
    </w:p>
    <w:p>
      <w:r>
        <w:rPr>
          <w:b/>
          <w:u w:val="single"/>
        </w:rPr>
        <w:t xml:space="preserve">261008</w:t>
      </w:r>
    </w:p>
    <w:p>
      <w:r>
        <w:t xml:space="preserve">@ollyofficial Olen täällä ja aivan lavan vieressä! Jos pääset niin lähelle minua, minä... https://t.co/CXdS7dr0mE...</w:t>
      </w:r>
    </w:p>
    <w:p>
      <w:r>
        <w:rPr>
          <w:b/>
          <w:u w:val="single"/>
        </w:rPr>
        <w:t xml:space="preserve">261009</w:t>
      </w:r>
    </w:p>
    <w:p>
      <w:r>
        <w:t xml:space="preserve">FinancialTimes: Hornbyn osakkeet nousevat rakettiin, kun käänteen ensimmäinen vaihe kasvaa höyryksi https://t.co/slRERmwoxR</w:t>
      </w:r>
    </w:p>
    <w:p>
      <w:r>
        <w:rPr>
          <w:b/>
          <w:u w:val="single"/>
        </w:rPr>
        <w:t xml:space="preserve">261010</w:t>
      </w:r>
    </w:p>
    <w:p>
      <w:r>
        <w:t xml:space="preserve">cbssports.com &amp;gt;&amp;gt; Kun Tony Romo eläkkeelle, tässä ovat QB vaihtoehtoja Texans, Broncos https://t.co/urFVzbejVe</w:t>
      </w:r>
    </w:p>
    <w:p>
      <w:r>
        <w:rPr>
          <w:b/>
          <w:u w:val="single"/>
        </w:rPr>
        <w:t xml:space="preserve">261011</w:t>
      </w:r>
    </w:p>
    <w:p>
      <w:r>
        <w:t xml:space="preserve">Villi 91% Snubbull [Tackle/Crunch] on ilmestynyt! Despawns at 10:03:23am! Aikaa jäljellä: 23m 53s. https://t.co/cvq50LUA1D</w:t>
      </w:r>
    </w:p>
    <w:p>
      <w:r>
        <w:rPr>
          <w:b/>
          <w:u w:val="single"/>
        </w:rPr>
        <w:t xml:space="preserve">261012</w:t>
      </w:r>
    </w:p>
    <w:p>
      <w:r>
        <w:t xml:space="preserve">Sosiaalinen media kehittyy jatkuvasti. Jonain päivänä voimme mennä You Tubeen ja nähdä, kuinka venäläiset huorat kusevat 45. presidentin päälle. Huokaus</w:t>
      </w:r>
    </w:p>
    <w:p>
      <w:r>
        <w:rPr>
          <w:b/>
          <w:u w:val="single"/>
        </w:rPr>
        <w:t xml:space="preserve">261013</w:t>
      </w:r>
    </w:p>
    <w:p>
      <w:r>
        <w:t xml:space="preserve">Ihmiset, jotka valittavat siitä, että tuomarit tekevät liikaa virheitä, ovat samoja ihmisiä, jotka huutavat "miten he saattoivat missata tuon", kun he jättävät puhelun tekemättä.</w:t>
      </w:r>
    </w:p>
    <w:p>
      <w:r>
        <w:rPr>
          <w:b/>
          <w:u w:val="single"/>
        </w:rPr>
        <w:t xml:space="preserve">261014</w:t>
      </w:r>
    </w:p>
    <w:p>
      <w:r>
        <w:t xml:space="preserve">Täysin samaa mieltä!!!</w:t>
        <w:t xml:space="preserve">Tämä on erilainen #WINNER ja rakastan sitä😍😍 #REALLYREALLY MV Teaser</w:t>
        <w:br/>
        <w:t xml:space="preserve">https://t.co/LYFF7NsdRU</w:t>
      </w:r>
    </w:p>
    <w:p>
      <w:r>
        <w:rPr>
          <w:b/>
          <w:u w:val="single"/>
        </w:rPr>
        <w:t xml:space="preserve">261015</w:t>
      </w:r>
    </w:p>
    <w:p>
      <w:r>
        <w:t xml:space="preserve">yksi henkilö seurasi minua ja 3 henkilöä poisti seuraamiseni // automaattisesti tarkistettu https://t.co/jWiCIKubLX mukaan.</w:t>
      </w:r>
    </w:p>
    <w:p>
      <w:r>
        <w:rPr>
          <w:b/>
          <w:u w:val="single"/>
        </w:rPr>
        <w:t xml:space="preserve">261016</w:t>
      </w:r>
    </w:p>
    <w:p>
      <w:r>
        <w:t xml:space="preserve">Darkarta: A Broken Heart's Quest - Part 2 Let's Play Walkthrough: https://t.co/HihRAkgpVs via @YouTube @YouTube</w:t>
      </w:r>
    </w:p>
    <w:p>
      <w:r>
        <w:rPr>
          <w:b/>
          <w:u w:val="single"/>
        </w:rPr>
        <w:t xml:space="preserve">261017</w:t>
      </w:r>
    </w:p>
    <w:p>
      <w:r>
        <w:t xml:space="preserve">"Kummituksen luiden yli hyppiminen ei ollut hänen listallaan." #NovelLines Haunting of Hotel LaBelle https://t.co/5DGLHsdgBL #APromoPal GR8 Read</w:t>
      </w:r>
    </w:p>
    <w:p>
      <w:r>
        <w:rPr>
          <w:b/>
          <w:u w:val="single"/>
        </w:rPr>
        <w:t xml:space="preserve">261018</w:t>
      </w:r>
    </w:p>
    <w:p>
      <w:r>
        <w:t xml:space="preserve">@VegasAnonymous @MattOrtega meidän on annettava YK:n käsitellä Syyriaa. NK, IDK mattopommi? Pakotteet heitä vastaan &amp;amp; Kiina? Kiina on mukana.</w:t>
      </w:r>
    </w:p>
    <w:p>
      <w:r>
        <w:rPr>
          <w:b/>
          <w:u w:val="single"/>
        </w:rPr>
        <w:t xml:space="preserve">261019</w:t>
      </w:r>
    </w:p>
    <w:p>
      <w:r>
        <w:t xml:space="preserve">@BZibba Erittäin voimakas pähkinän maku, en pitänyt siitä. Sokeri ei myöskään auttanut. Kauramaito...mistä sitä voi ostaa?</w:t>
      </w:r>
    </w:p>
    <w:p>
      <w:r>
        <w:rPr>
          <w:b/>
          <w:u w:val="single"/>
        </w:rPr>
        <w:t xml:space="preserve">261020</w:t>
      </w:r>
    </w:p>
    <w:p>
      <w:r>
        <w:t xml:space="preserve">@Abbeelynn lol Aloittaisin vain laittamaan kaikki hänen likaiset paskat roskapusseihin ja jättäisin ne hänen huoneensa ulkopuolelle.</w:t>
      </w:r>
    </w:p>
    <w:p>
      <w:r>
        <w:rPr>
          <w:b/>
          <w:u w:val="single"/>
        </w:rPr>
        <w:t xml:space="preserve">261021</w:t>
      </w:r>
    </w:p>
    <w:p>
      <w:r>
        <w:t xml:space="preserve">Äänestys ei perustu heimoon tai ihonväriin. Älkää äänestäkö kauneuden perusteella, äänestäkää, koska tiedätte, että henkilöllä on halu voittaa &amp;amp; hän ansaitsee sen. Äänestä Efeä #BBNaija</w:t>
      </w:r>
    </w:p>
    <w:p>
      <w:r>
        <w:rPr>
          <w:b/>
          <w:u w:val="single"/>
        </w:rPr>
        <w:t xml:space="preserve">261022</w:t>
      </w:r>
    </w:p>
    <w:p>
      <w:r>
        <w:t xml:space="preserve">@KCJHoop Toistaiseksi kaikki hyvin ! Tärkeintä on, että he pysyvät keskittyneinä ja terveinä. Kun tämä joukkue on keskittynyt, se voi voittaa kenet tahansa idässä.</w:t>
      </w:r>
    </w:p>
    <w:p>
      <w:r>
        <w:rPr>
          <w:b/>
          <w:u w:val="single"/>
        </w:rPr>
        <w:t xml:space="preserve">261023</w:t>
      </w:r>
    </w:p>
    <w:p>
      <w:r>
        <w:t xml:space="preserve">On kolme tapaa saada jokin asia tehtyä: tehdä se itse, palkata joku tai kieltää lapsia tekemästä sitä.</w:t>
      </w:r>
    </w:p>
    <w:p>
      <w:r>
        <w:rPr>
          <w:b/>
          <w:u w:val="single"/>
        </w:rPr>
        <w:t xml:space="preserve">261024</w:t>
      </w:r>
    </w:p>
    <w:p>
      <w:r>
        <w:t xml:space="preserve">.@NYUFutureLabs @ffvc @twimlai @HelloVera_ai @klustera 5/ Cambrian Intelligence, joka käyttää tekoälyä autoteollisuuden robottien ohjelmoinnin yksinkertaistamiseen. Podcast -&amp;gt; https://t.co/h456fxZ7HU</w:t>
      </w:r>
    </w:p>
    <w:p>
      <w:r>
        <w:rPr>
          <w:b/>
          <w:u w:val="single"/>
        </w:rPr>
        <w:t xml:space="preserve">261025</w:t>
      </w:r>
    </w:p>
    <w:p>
      <w:r>
        <w:t xml:space="preserve">#MUFC : ICYMI - Jose Mourinho kertoi Wayne Rooneyn kuntoilusta eilisillan pelin jälkeen: ... https://t.co/JXfOeOMARa ...</w:t>
      </w:r>
    </w:p>
    <w:p>
      <w:r>
        <w:rPr>
          <w:b/>
          <w:u w:val="single"/>
        </w:rPr>
        <w:t xml:space="preserve">261026</w:t>
      </w:r>
    </w:p>
    <w:p>
      <w:r>
        <w:t xml:space="preserve">redflagnews: Trump varoittaa iskevänsä Syyriaan TAAS https://t.co/NgtPx3JLzk https://t.co/NgtPx3JLzk</w:t>
      </w:r>
    </w:p>
    <w:p>
      <w:r>
        <w:rPr>
          <w:b/>
          <w:u w:val="single"/>
        </w:rPr>
        <w:t xml:space="preserve">261027</w:t>
      </w:r>
    </w:p>
    <w:p>
      <w:r>
        <w:t xml:space="preserve">Kestävä LCD-näytön kosketusnäytön lasikokoonpano Google Nexus 7 1s 2012 https://t.co/Ls6nQA6b2P https://t.co/AdvJMXqzWt https://t.co/AdvJMXqzWt</w:t>
      </w:r>
    </w:p>
    <w:p>
      <w:r>
        <w:rPr>
          <w:b/>
          <w:u w:val="single"/>
        </w:rPr>
        <w:t xml:space="preserve">261028</w:t>
      </w:r>
    </w:p>
    <w:p>
      <w:r>
        <w:t xml:space="preserve">Tänään vuonna 1830 James Augustine Healy, Amerikan ensimmäinen musta roomalaiskatolinen piispa, syntyi irlantilaiselle plantaasinviljelijälle ja orjalle Maconissa, Gaalassa https://t.co/11iHnFnVSj.</w:t>
      </w:r>
    </w:p>
    <w:p>
      <w:r>
        <w:rPr>
          <w:b/>
          <w:u w:val="single"/>
        </w:rPr>
        <w:t xml:space="preserve">261029</w:t>
      </w:r>
    </w:p>
    <w:p>
      <w:r>
        <w:t xml:space="preserve">Vain muutama päivä aikaa lähettää @ATTDeveloper IoT Starter Kit + @PubNub -projektit! https://t.co/bEwnyksbJK https://t.co/bsEPVA9xxE</w:t>
      </w:r>
    </w:p>
    <w:p>
      <w:r>
        <w:rPr>
          <w:b/>
          <w:u w:val="single"/>
        </w:rPr>
        <w:t xml:space="preserve">261030</w:t>
      </w:r>
    </w:p>
    <w:p>
      <w:r>
        <w:t xml:space="preserve">Toivon, että voin jonain päivänä noudattaa näitä sääntöjä, kun omistan kodin!  Toistaiseksi annan vuokranantajani huolehtia näistä asioista. #housedreams #whenigrowup https://t.co/mMMA5QSbsr</w:t>
      </w:r>
    </w:p>
    <w:p>
      <w:r>
        <w:rPr>
          <w:b/>
          <w:u w:val="single"/>
        </w:rPr>
        <w:t xml:space="preserve">261031</w:t>
      </w:r>
    </w:p>
    <w:p>
      <w:r>
        <w:t xml:space="preserve">Etsimme musiikintuottajia yhteistyökumppaniksi elokuvaprojektiamme varten, tarvitsemme tanssiääniraitoja. Sen Dance elokuva projekti</w:t>
      </w:r>
    </w:p>
    <w:p>
      <w:r>
        <w:rPr>
          <w:b/>
          <w:u w:val="single"/>
        </w:rPr>
        <w:t xml:space="preserve">261032</w:t>
      </w:r>
    </w:p>
    <w:p>
      <w:r>
        <w:t xml:space="preserve">Varokaa! Da van tarjoaa kokoa BPS:ssä Tsholofelossa lauantaina klo 12-1800. Se on myös tukena, jos... https://t.co/hejq77WynB...</w:t>
      </w:r>
    </w:p>
    <w:p>
      <w:r>
        <w:rPr>
          <w:b/>
          <w:u w:val="single"/>
        </w:rPr>
        <w:t xml:space="preserve">261033</w:t>
      </w:r>
    </w:p>
    <w:p>
      <w:r>
        <w:t xml:space="preserve">Tällä hetkellä #1 Beatport Hardcore/Hard Techno -listoilla.Oma kappaleeni tällä suurella kokoelmalla https://t.co/z3ZTRf4sMf ... ... .... #hardtechno #techno</w:t>
      </w:r>
    </w:p>
    <w:p>
      <w:r>
        <w:rPr>
          <w:b/>
          <w:u w:val="single"/>
        </w:rPr>
        <w:t xml:space="preserve">261034</w:t>
      </w:r>
    </w:p>
    <w:p>
      <w:r>
        <w:t xml:space="preserve">@daisynorfolk @amanda_spielman @HarfordSean Jukra, hänellä on ollut rankka päivä.  Hän on myös vastuussa "leikkiin perustuva varhaisvuosien opetussuunnitelma tekee lapsista lukutaidottomia" -kierteestä, eikö niin?</w:t>
      </w:r>
    </w:p>
    <w:p>
      <w:r>
        <w:rPr>
          <w:b/>
          <w:u w:val="single"/>
        </w:rPr>
        <w:t xml:space="preserve">261035</w:t>
      </w:r>
    </w:p>
    <w:p>
      <w:r>
        <w:t xml:space="preserve">Silmä näkee vain sen, mitä mieli on valmis ymmärtämään. ~ Monilla on näkö... harvoilla on näkemys. #truth https://t.co/dAWLfSfkFy</w:t>
      </w:r>
    </w:p>
    <w:p>
      <w:r>
        <w:rPr>
          <w:b/>
          <w:u w:val="single"/>
        </w:rPr>
        <w:t xml:space="preserve">261036</w:t>
      </w:r>
    </w:p>
    <w:p>
      <w:r>
        <w:t xml:space="preserve">Oletko hämmentynyt löytämään parhaan #solarpowersystem-asentajan, joka antaa kotiisi virtaa? https://t.co/JFJLsUzIwm https://t.co/4PeMjoROAX</w:t>
      </w:r>
    </w:p>
    <w:p>
      <w:r>
        <w:rPr>
          <w:b/>
          <w:u w:val="single"/>
        </w:rPr>
        <w:t xml:space="preserve">261037</w:t>
      </w:r>
    </w:p>
    <w:p>
      <w:r>
        <w:t xml:space="preserve">@n0thingood Pidän siitä, kun opettajat ja/tai opiskelijat yrittävät joustaa asioista, jotka kirjaimellisesti vaikuttavat muiden ihmisten elämään lol</w:t>
      </w:r>
    </w:p>
    <w:p>
      <w:r>
        <w:rPr>
          <w:b/>
          <w:u w:val="single"/>
        </w:rPr>
        <w:t xml:space="preserve">261038</w:t>
      </w:r>
    </w:p>
    <w:p>
      <w:r>
        <w:t xml:space="preserve">Itätuuli puuskissa yli 20mph on kanssamme koko iltapäivän tuoden talven kylmyyttä https://t.co/67Ldn3p90x</w:t>
      </w:r>
    </w:p>
    <w:p>
      <w:r>
        <w:rPr>
          <w:b/>
          <w:u w:val="single"/>
        </w:rPr>
        <w:t xml:space="preserve">261039</w:t>
      </w:r>
    </w:p>
    <w:p>
      <w:r>
        <w:t xml:space="preserve">Dude kääntää oudon kissansa määkimisen sairaaksi elektrobiisiksi - "Cat music" on hauska YouTube-haku, joka on täynnä ... https://t.co/PzcWkSU0Ab</w:t>
      </w:r>
    </w:p>
    <w:p>
      <w:r>
        <w:rPr>
          <w:b/>
          <w:u w:val="single"/>
        </w:rPr>
        <w:t xml:space="preserve">261040</w:t>
      </w:r>
    </w:p>
    <w:p>
      <w:r>
        <w:t xml:space="preserve">Mikä on outoa, koska olen varma, että hänen pomonsa DONALD TRUMP on käytännössä HITLER: Nikki Haley on... https://t.co/uGp9Qnhibs</w:t>
      </w:r>
    </w:p>
    <w:p>
      <w:r>
        <w:rPr>
          <w:b/>
          <w:u w:val="single"/>
        </w:rPr>
        <w:t xml:space="preserve">261041</w:t>
      </w:r>
    </w:p>
    <w:p>
      <w:r>
        <w:t xml:space="preserve">Nähdään kaikki Athletes Supporting Athletes Softball tänään illalla juhlia! #OneTeam https://t.co/3BXO5TP3qD</w:t>
      </w:r>
    </w:p>
    <w:p>
      <w:r>
        <w:rPr>
          <w:b/>
          <w:u w:val="single"/>
        </w:rPr>
        <w:t xml:space="preserve">261042</w:t>
      </w:r>
    </w:p>
    <w:p>
      <w:r>
        <w:t xml:space="preserve">Tykkäsin @YouTube-videosta https://t.co/NJAdSsPADc JÄTÄ QNA-KYSYMYKSIÄ KOMMENTTEIHIN *Poistetaan 20 MINUUTIN KULUTUKSELLA*</w:t>
      </w:r>
    </w:p>
    <w:p>
      <w:r>
        <w:rPr>
          <w:b/>
          <w:u w:val="single"/>
        </w:rPr>
        <w:t xml:space="preserve">261043</w:t>
      </w:r>
    </w:p>
    <w:p>
      <w:r>
        <w:t xml:space="preserve">Uusimmat IRFNEWS DOCS! https://t.co/9f3I2dOew1 Kiitos @theviralfeverfc @zizoberki666 @chimimimusic #film #elokuvat #elokuvat</w:t>
      </w:r>
    </w:p>
    <w:p>
      <w:r>
        <w:rPr>
          <w:b/>
          <w:u w:val="single"/>
        </w:rPr>
        <w:t xml:space="preserve">261044</w:t>
      </w:r>
    </w:p>
    <w:p>
      <w:r>
        <w:t xml:space="preserve">Ehkä Hoiberg on nihilisti, kun näkee RoLon ja Bobbyn sallivan Howardin 4:5 heittojen aloituksen. https://t.co/EJgStKGWfe</w:t>
      </w:r>
    </w:p>
    <w:p>
      <w:r>
        <w:rPr>
          <w:b/>
          <w:u w:val="single"/>
        </w:rPr>
        <w:t xml:space="preserve">261045</w:t>
      </w:r>
    </w:p>
    <w:p>
      <w:r>
        <w:t xml:space="preserve">@MyFavMurder OMG En tiennyt, että "jimmies" oli kiistanalainen vasta ur show. FWIW katsoin sen https://t.co/28YMXtSw8x.</w:t>
      </w:r>
    </w:p>
    <w:p>
      <w:r>
        <w:rPr>
          <w:b/>
          <w:u w:val="single"/>
        </w:rPr>
        <w:t xml:space="preserve">261046</w:t>
      </w:r>
    </w:p>
    <w:p>
      <w:r>
        <w:t xml:space="preserve">#tbt lämpimille trooppisille tuulille ja suolaiselle ilmalle. Vie minut takaisin! #kona #loma #bettydesigns... https://t.co/mYccSD7SqI... https://t.co/mYccSD7SqI</w:t>
      </w:r>
    </w:p>
    <w:p>
      <w:r>
        <w:rPr>
          <w:b/>
          <w:u w:val="single"/>
        </w:rPr>
        <w:t xml:space="preserve">261047</w:t>
      </w:r>
    </w:p>
    <w:p>
      <w:r>
        <w:t xml:space="preserve">@LilNei41 Koska kerroin sinulle, että minulla oli unelma siitä, että sait sopimuksen tänä vuonna &amp;amp; sanoit, että jos saat, sinun täytyy soittaa minulle. I aint trippin off it tho lls</w:t>
      </w:r>
    </w:p>
    <w:p>
      <w:r>
        <w:rPr>
          <w:b/>
          <w:u w:val="single"/>
        </w:rPr>
        <w:t xml:space="preserve">261048</w:t>
      </w:r>
    </w:p>
    <w:p>
      <w:r>
        <w:t xml:space="preserve">@IslandRecords @BonJovi lähetä lisätietoja tai mitä tehdä rekisteröityäksesi Good Morning Americassa kuultuun valmistumismainokseen.</w:t>
      </w:r>
    </w:p>
    <w:p>
      <w:r>
        <w:rPr>
          <w:b/>
          <w:u w:val="single"/>
        </w:rPr>
        <w:t xml:space="preserve">261049</w:t>
      </w:r>
    </w:p>
    <w:p>
      <w:r>
        <w:t xml:space="preserve">Tykkäsin @theyoungturksin @YouTube-videosta https://t.co/x3jydxFxFm Trump puolustaa seksuaalisesta petoeläimestä Bill O'Reillystä: "Shouldn't</w:t>
      </w:r>
    </w:p>
    <w:p>
      <w:r>
        <w:rPr>
          <w:b/>
          <w:u w:val="single"/>
        </w:rPr>
        <w:t xml:space="preserve">261050</w:t>
      </w:r>
    </w:p>
    <w:p>
      <w:r>
        <w:t xml:space="preserve">3 kuukauden Xbox Live Gold -jäsenyys + 10 dollarin Xbox Digital Code -lahjakortti - 24,99 dollaria Amazonin kautta https://t.co/NUbzSCmWDE</w:t>
      </w:r>
    </w:p>
    <w:p>
      <w:r>
        <w:rPr>
          <w:b/>
          <w:u w:val="single"/>
        </w:rPr>
        <w:t xml:space="preserve">261051</w:t>
      </w:r>
    </w:p>
    <w:p>
      <w:r>
        <w:t xml:space="preserve">Voit voittaa ILMAISTA bensaa tai POWERADEa vuodeksi &amp;amp; enemmän Hy-Vee Snack Bracket Championship -kilpailussa! #sweepstakes https://t.co/NRv85wjxQD</w:t>
      </w:r>
    </w:p>
    <w:p>
      <w:r>
        <w:rPr>
          <w:b/>
          <w:u w:val="single"/>
        </w:rPr>
        <w:t xml:space="preserve">261052</w:t>
      </w:r>
    </w:p>
    <w:p>
      <w:r>
        <w:t xml:space="preserve">Epäilen, että tämä on hänen ainoa rahansa lol jos se tekee komaeda paljon rikkaampi kuin hänen https://t.co/E7msVoGqLF</w:t>
      </w:r>
    </w:p>
    <w:p>
      <w:r>
        <w:rPr>
          <w:b/>
          <w:u w:val="single"/>
        </w:rPr>
        <w:t xml:space="preserve">261053</w:t>
      </w:r>
    </w:p>
    <w:p>
      <w:r>
        <w:t xml:space="preserve">@eswifty12 Voi lopeta ☺️ ei todellakaan rakastan sitä! hyvin puhelimen näkymä, en ole katsonut sitä minun laptop vielä!</w:t>
      </w:r>
    </w:p>
    <w:p>
      <w:r>
        <w:rPr>
          <w:b/>
          <w:u w:val="single"/>
        </w:rPr>
        <w:t xml:space="preserve">261054</w:t>
      </w:r>
    </w:p>
    <w:p>
      <w:r>
        <w:t xml:space="preserve">@JJShurte luuletko, että vanhenemisongelma on vain 3/4:ssä vai onko NV:ssä ollut myös näitä ongelmia? NCR vaikuttaa kitukasvuiselta, mutta eteenpäin menevältä.</w:t>
      </w:r>
    </w:p>
    <w:p>
      <w:r>
        <w:rPr>
          <w:b/>
          <w:u w:val="single"/>
        </w:rPr>
        <w:t xml:space="preserve">261055</w:t>
      </w:r>
    </w:p>
    <w:p>
      <w:r>
        <w:t xml:space="preserve">Ariana Grande, Ed Sheeran, Taylor Swift, Little Mix, Camila Cabello ja Shawn Mandes https://t.co/sAbPL7ojHb</w:t>
      </w:r>
    </w:p>
    <w:p>
      <w:r>
        <w:rPr>
          <w:b/>
          <w:u w:val="single"/>
        </w:rPr>
        <w:t xml:space="preserve">261056</w:t>
      </w:r>
    </w:p>
    <w:p>
      <w:r>
        <w:t xml:space="preserve">My Houzz: Salt Lake Cityn kodikas ja eklektinen päivitys Katso tämä tarina houzzista - https://t.co/k7T1xj02D5.</w:t>
      </w:r>
    </w:p>
    <w:p>
      <w:r>
        <w:rPr>
          <w:b/>
          <w:u w:val="single"/>
        </w:rPr>
        <w:t xml:space="preserve">261057</w:t>
      </w:r>
    </w:p>
    <w:p>
      <w:r>
        <w:t xml:space="preserve">Tykkäsin @YouTube-videosta @epicpunches https://t.co/uu7HICwuY6 Superman: Doomsday (2007) [[ Superman VS Doomsday PART1 ]] -</w:t>
      </w:r>
    </w:p>
    <w:p>
      <w:r>
        <w:rPr>
          <w:b/>
          <w:u w:val="single"/>
        </w:rPr>
        <w:t xml:space="preserve">261058</w:t>
      </w:r>
    </w:p>
    <w:p>
      <w:r>
        <w:t xml:space="preserve">@RealJamesWoods Olet tekopyhä. Tiedäthän, että Trump kehui Obamaa juuri noiden asioiden tekemisestä?</w:t>
      </w:r>
    </w:p>
    <w:p>
      <w:r>
        <w:rPr>
          <w:b/>
          <w:u w:val="single"/>
        </w:rPr>
        <w:t xml:space="preserve">261059</w:t>
      </w:r>
    </w:p>
    <w:p>
      <w:r>
        <w:t xml:space="preserve">Imperiumin uusi sivu on nyt verkossa!</w:t>
        <w:t xml:space="preserve">Tsekkaa se osoitteessa:</w:t>
        <w:br/>
        <w:t xml:space="preserve">https://t.co/mF8fTcfelu</w:t>
        <w:br/>
        <w:t xml:space="preserve">#NewComicsDay</w:t>
        <w:br/>
        <w:t xml:space="preserve">#webcomics</w:t>
        <w:br/>
        <w:t xml:space="preserve">#webcomic https://t.co/WwFhsIOyp0</w:t>
      </w:r>
    </w:p>
    <w:p>
      <w:r>
        <w:rPr>
          <w:b/>
          <w:u w:val="single"/>
        </w:rPr>
        <w:t xml:space="preserve">261060</w:t>
      </w:r>
    </w:p>
    <w:p>
      <w:r>
        <w:t xml:space="preserve">Syvyyskäsitys - Kimball Union Prep Elite 8 Champions! (Kuvat: Dave Arnold) @KUAWildcats @KUAHockey @NEPSAC https://t.co/P0L8ABvQKU https://t.co/Rwx3iL8ROC https://t.co/Rwx3iL8ROC</w:t>
      </w:r>
    </w:p>
    <w:p>
      <w:r>
        <w:rPr>
          <w:b/>
          <w:u w:val="single"/>
        </w:rPr>
        <w:t xml:space="preserve">261061</w:t>
      </w:r>
    </w:p>
    <w:p>
      <w:r>
        <w:t xml:space="preserve">@TheMahiraKhan me rakastamme sinua plz sivuuttaa nämä vihaajat he eivät ole kukaan tuomita sinua pysyä siunattu ja onnellinen</w:t>
      </w:r>
    </w:p>
    <w:p>
      <w:r>
        <w:rPr>
          <w:b/>
          <w:u w:val="single"/>
        </w:rPr>
        <w:t xml:space="preserve">261062</w:t>
      </w:r>
    </w:p>
    <w:p>
      <w:r>
        <w:t xml:space="preserve">SOCCER: Zinedine Zidane epävarma, onko hän vielä ensi kaudella Real Madridissa https://t.co/LyGFa5XRM5</w:t>
      </w:r>
    </w:p>
    <w:p>
      <w:r>
        <w:rPr>
          <w:b/>
          <w:u w:val="single"/>
        </w:rPr>
        <w:t xml:space="preserve">261063</w:t>
      </w:r>
    </w:p>
    <w:p>
      <w:r>
        <w:t xml:space="preserve">FIELD EXTENSION ASSISTANT mahdollisuus Farm Solutions Africa- In Puts, konsultointi, Agrirecruiters ja Advisory... https://t.co/p0y7Tyf9Wz</w:t>
      </w:r>
    </w:p>
    <w:p>
      <w:r>
        <w:rPr>
          <w:b/>
          <w:u w:val="single"/>
        </w:rPr>
        <w:t xml:space="preserve">261064</w:t>
      </w:r>
    </w:p>
    <w:p>
      <w:r>
        <w:t xml:space="preserve">Liity https://t.co/ZQUupzi7TX:n viralliseen fanilistaan ja saat uutisia, tapahtumia ja muuta! https://t.co/QFWAeepUq0</w:t>
      </w:r>
    </w:p>
    <w:p>
      <w:r>
        <w:rPr>
          <w:b/>
          <w:u w:val="single"/>
        </w:rPr>
        <w:t xml:space="preserve">261065</w:t>
      </w:r>
    </w:p>
    <w:p>
      <w:r>
        <w:t xml:space="preserve">@dna_agct @ThiaraDiamond @r7runde @FoxNews Kaikki unohtavat, että kun amerikkalaisia oli tapettu ja silvottu Afganistanissa ja Irakissa seitsemän vuoden ajan, amerikkalaiset olivat väsyneitä sotaan vuonna 2009.</w:t>
      </w:r>
    </w:p>
    <w:p>
      <w:r>
        <w:rPr>
          <w:b/>
          <w:u w:val="single"/>
        </w:rPr>
        <w:t xml:space="preserve">261066</w:t>
      </w:r>
    </w:p>
    <w:p>
      <w:r>
        <w:t xml:space="preserve">Villi Machop ilmestyi Helsinkiin! Se päättyy joskus klo 11:05 ja 11:37 välisenä aikana.  #Helsingoer #CatchMaps.dk https://t.co/ZKwToqH6U5 https://t.co/3mYLt2vbrq https://t.co/3mYLt2vbrq</w:t>
      </w:r>
    </w:p>
    <w:p>
      <w:r>
        <w:rPr>
          <w:b/>
          <w:u w:val="single"/>
        </w:rPr>
        <w:t xml:space="preserve">261067</w:t>
      </w:r>
    </w:p>
    <w:p>
      <w:r>
        <w:t xml:space="preserve">Bird Rock: Larvitar ♂ 24.4% (2/1/8 - Bite/Ancient Power - s:normal) til 04:27:57(29m 20s). https://t.co/eVBrmdEZZk. https://t.co/eVBrmdEZZk</w:t>
      </w:r>
    </w:p>
    <w:p>
      <w:r>
        <w:rPr>
          <w:b/>
          <w:u w:val="single"/>
        </w:rPr>
        <w:t xml:space="preserve">261068</w:t>
      </w:r>
    </w:p>
    <w:p>
      <w:r>
        <w:t xml:space="preserve">@RottenRxse Hän pudisti päätään: "Emme voi. Väkeni on matkalla noutamaan ruumista."</w:t>
        <w:br/>
        <w:br/>
        <w:t xml:space="preserve"> Viha alkaa sitten taas kuplia uroksessa. "Onko -</w:t>
      </w:r>
    </w:p>
    <w:p>
      <w:r>
        <w:rPr>
          <w:b/>
          <w:u w:val="single"/>
        </w:rPr>
        <w:t xml:space="preserve">261069</w:t>
      </w:r>
    </w:p>
    <w:p>
      <w:r>
        <w:t xml:space="preserve">Samoin aika on hyvin suhteellista. Yksi sekunti ei ole yhdelle olennolle sama kuin toiselle, vaan se saattaa kulua jokaiselle eri tavalla.</w:t>
      </w:r>
    </w:p>
    <w:p>
      <w:r>
        <w:rPr>
          <w:b/>
          <w:u w:val="single"/>
        </w:rPr>
        <w:t xml:space="preserve">261070</w:t>
      </w:r>
    </w:p>
    <w:p>
      <w:r>
        <w:t xml:space="preserve">#Dundee &amp;gt; | https://t.co/UzY6MYUOpn Aberdeen vs Glasgow Rangers ...2017-04-08 14:00:00 Heart of Midlothian Dundee 2017-04-08 14:00:00 Inve...</w:t>
      </w:r>
    </w:p>
    <w:p>
      <w:r>
        <w:rPr>
          <w:b/>
          <w:u w:val="single"/>
        </w:rPr>
        <w:t xml:space="preserve">261071</w:t>
      </w:r>
    </w:p>
    <w:p>
      <w:r>
        <w:t xml:space="preserve">hagar ja karel, en ole piirtänyt tätä suurta ujo leijonatyttöä vähään aikaan. hänen ihonsa on täysin läpinäkyvä ja lihakset ovat läpinäkyviä https://t.co/YUSjuhy57j</w:t>
      </w:r>
    </w:p>
    <w:p>
      <w:r>
        <w:rPr>
          <w:b/>
          <w:u w:val="single"/>
        </w:rPr>
        <w:t xml:space="preserve">261072</w:t>
      </w:r>
    </w:p>
    <w:p>
      <w:r>
        <w:t xml:space="preserve">@GraemeFawell Hei, voisitko lähettää kyselysi, postinumerosi, yhteystietonumerosi &amp;amp; sähköpostiosoitteesi DM: n kautta, jotta voimme tutkia tätä sinulle. BM</w:t>
      </w:r>
    </w:p>
    <w:p>
      <w:r>
        <w:rPr>
          <w:b/>
          <w:u w:val="single"/>
        </w:rPr>
        <w:t xml:space="preserve">261073</w:t>
      </w:r>
    </w:p>
    <w:p>
      <w:r>
        <w:t xml:space="preserve">@thisgirlallie Voimme toivottaa hänelle kiduttavaa kuolemaa kommenteissani. Minulle on sanottu, että voin saada sen tapahtumaan MIELELLäni, mutta toistaiseksi ei ole onnistunut. lol.</w:t>
      </w:r>
    </w:p>
    <w:p>
      <w:r>
        <w:rPr>
          <w:b/>
          <w:u w:val="single"/>
        </w:rPr>
        <w:t xml:space="preserve">261074</w:t>
      </w:r>
    </w:p>
    <w:p>
      <w:r>
        <w:t xml:space="preserve">@LeeMcKenzieTV Luulen, että isot punaiset nuolet ovat yritys, jota tuomioistuin kutsuisi valamiehistön vaikuttamisyritykseksi.</w:t>
      </w:r>
    </w:p>
    <w:p>
      <w:r>
        <w:rPr>
          <w:b/>
          <w:u w:val="single"/>
        </w:rPr>
        <w:t xml:space="preserve">261075</w:t>
      </w:r>
    </w:p>
    <w:p>
      <w:r>
        <w:t xml:space="preserve">HUOMIO!: Tombigbee-joelle Coffeevillen padon lähellä [AL]... https://t.co/vlckkqOhJ5 https://t.co/fZgTjKizkX...</w:t>
      </w:r>
    </w:p>
    <w:p>
      <w:r>
        <w:rPr>
          <w:b/>
          <w:u w:val="single"/>
        </w:rPr>
        <w:t xml:space="preserve">261076</w:t>
      </w:r>
    </w:p>
    <w:p>
      <w:r>
        <w:t xml:space="preserve">Uusi Hewlett-Packard-logo | Mitä voit oppia tästä hämmästyttävästä minimalistisesta suunnittelusta @Designhilldh https://t.co/KefnDYh5h9 https://t.co/blqjkXFM9v</w:t>
      </w:r>
    </w:p>
    <w:p>
      <w:r>
        <w:rPr>
          <w:b/>
          <w:u w:val="single"/>
        </w:rPr>
        <w:t xml:space="preserve">261077</w:t>
      </w:r>
    </w:p>
    <w:p>
      <w:r>
        <w:t xml:space="preserve">@indianreagan Minulla on ollut kauheaa palvelua Jetissä, Indigossa ja Spicejetissä. En aio lähteä hakkaamaan heidän henkilökuntaansa... vai mitä? Hän on lainsäätäjä jeesus sentään!</w:t>
      </w:r>
    </w:p>
    <w:p>
      <w:r>
        <w:rPr>
          <w:b/>
          <w:u w:val="single"/>
        </w:rPr>
        <w:t xml:space="preserve">261078</w:t>
      </w:r>
    </w:p>
    <w:p>
      <w:r>
        <w:t xml:space="preserve">📷 whydocowsfallart: Rakkaat avaruutta rakastavat aseksuaalit! Halusin jotain siistiä ässäjuttuja, joten tein logon... https://t.co/7fW9wuX37q</w:t>
      </w:r>
    </w:p>
    <w:p>
      <w:r>
        <w:rPr>
          <w:b/>
          <w:u w:val="single"/>
        </w:rPr>
        <w:t xml:space="preserve">261079</w:t>
      </w:r>
    </w:p>
    <w:p>
      <w:r>
        <w:t xml:space="preserve">Seth Rollins palaa kuntosalille, tarjoaa päivityksen terveydentilastaan kohti WrestleManiaa, pohtii The Shieldiä https://t.co/d8o1RaLn8Z</w:t>
      </w:r>
    </w:p>
    <w:p>
      <w:r>
        <w:rPr>
          <w:b/>
          <w:u w:val="single"/>
        </w:rPr>
        <w:t xml:space="preserve">261080</w:t>
      </w:r>
    </w:p>
    <w:p>
      <w:r>
        <w:t xml:space="preserve">Viimeisin El Diario de Alexander! https://t.co/K5GUzuN0ST Kiitos @FRASESDEVlDA #venezuela #mlbxespn</w:t>
      </w:r>
    </w:p>
    <w:p>
      <w:r>
        <w:rPr>
          <w:b/>
          <w:u w:val="single"/>
        </w:rPr>
        <w:t xml:space="preserve">261081</w:t>
      </w:r>
    </w:p>
    <w:p>
      <w:r>
        <w:t xml:space="preserve">@aaronwbeach @UW_MBB UW ei rakenna uudelleen, he tyhjentävät rakennuksen, eikä kukaan tule elämään sitä moniin vuosiin.</w:t>
      </w:r>
    </w:p>
    <w:p>
      <w:r>
        <w:rPr>
          <w:b/>
          <w:u w:val="single"/>
        </w:rPr>
        <w:t xml:space="preserve">261082</w:t>
      </w:r>
    </w:p>
    <w:p>
      <w:r>
        <w:t xml:space="preserve">@GrillingMontana Meilläkin :-/ mutta toistaiseksi matka toimistolle on vielä aika https://t.co/Kfc34X7w9z</w:t>
      </w:r>
    </w:p>
    <w:p>
      <w:r>
        <w:rPr>
          <w:b/>
          <w:u w:val="single"/>
        </w:rPr>
        <w:t xml:space="preserve">261083</w:t>
      </w:r>
    </w:p>
    <w:p>
      <w:r>
        <w:t xml:space="preserve">Sage BotCamp opettaa tekoälytaitoja milleniaalille https://t.co/hlQ8V9sZ1x via @CBROnline.com</w:t>
      </w:r>
    </w:p>
    <w:p>
      <w:r>
        <w:rPr>
          <w:b/>
          <w:u w:val="single"/>
        </w:rPr>
        <w:t xml:space="preserve">261084</w:t>
      </w:r>
    </w:p>
    <w:p>
      <w:r>
        <w:t xml:space="preserve">@ChiaroscuroDC @ezraklein Samaa mieltä. Fox News ym. loivat hedelmällisen maaperän ja istuttivat siemenet, joissa Trump pystyi juurtumaan ja kasvamaan. He kastelevat nyt.</w:t>
      </w:r>
    </w:p>
    <w:p>
      <w:r>
        <w:rPr>
          <w:b/>
          <w:u w:val="single"/>
        </w:rPr>
        <w:t xml:space="preserve">261085</w:t>
      </w:r>
    </w:p>
    <w:p>
      <w:r>
        <w:t xml:space="preserve">"@MensaOtabil: Herra johdattakoon minua tällä viikolla vanhurskaudessaan. Järjestäköön Hän askeleeni ja saakoon minut kokemaan Hänen hyvyytensä."</w:t>
      </w:r>
    </w:p>
    <w:p>
      <w:r>
        <w:rPr>
          <w:b/>
          <w:u w:val="single"/>
        </w:rPr>
        <w:t xml:space="preserve">261086</w:t>
      </w:r>
    </w:p>
    <w:p>
      <w:r>
        <w:t xml:space="preserve">@ZombieHam tbh en ollut varma, jos sanoisit kyllä vai ei bcs en ollut varma, jos olimme liian riehakas + kaoottinen aikana meidän Blairgowrie istunto</w:t>
      </w:r>
    </w:p>
    <w:p>
      <w:r>
        <w:rPr>
          <w:b/>
          <w:u w:val="single"/>
        </w:rPr>
        <w:t xml:space="preserve">261087</w:t>
      </w:r>
    </w:p>
    <w:p>
      <w:r>
        <w:t xml:space="preserve">"Olen oppinut ... että elämä on kuin vessapaperirulla. Mitä lähemmäs loppu tulee, sitä nopeammin se menee." - Andy Rooney</w:t>
      </w:r>
    </w:p>
    <w:p>
      <w:r>
        <w:rPr>
          <w:b/>
          <w:u w:val="single"/>
        </w:rPr>
        <w:t xml:space="preserve">261088</w:t>
      </w:r>
    </w:p>
    <w:p>
      <w:r>
        <w:t xml:space="preserve">No, pensasmainen ystäväni, meillä on ollut hyviä aikoja. Pitäkää #farewells, kaverit. Viikset lähtevät ulos. Pysykää kuulolla paljastusta varten! https://t.co/NdicLGFPFH</w:t>
      </w:r>
    </w:p>
    <w:p>
      <w:r>
        <w:rPr>
          <w:b/>
          <w:u w:val="single"/>
        </w:rPr>
        <w:t xml:space="preserve">261089</w:t>
      </w:r>
    </w:p>
    <w:p>
      <w:r>
        <w:t xml:space="preserve">Olen keinutuolissa, kun kerron lapsenlapsille #Gowinx &amp;amp; se ääni yleisöstä, joka villiintyy, kun hän leijui nurmikolla voittoon https://t.co/2V8eYbl8i9</w:t>
      </w:r>
    </w:p>
    <w:p>
      <w:r>
        <w:rPr>
          <w:b/>
          <w:u w:val="single"/>
        </w:rPr>
        <w:t xml:space="preserve">261090</w:t>
      </w:r>
    </w:p>
    <w:p>
      <w:r>
        <w:t xml:space="preserve">Olin vihdoin tottumassa nukkumaan yli 3 tuntia yössä.... se taitaa olla taas kerran mennyttä aikaa..😞.</w:t>
      </w:r>
    </w:p>
    <w:p>
      <w:r>
        <w:rPr>
          <w:b/>
          <w:u w:val="single"/>
        </w:rPr>
        <w:t xml:space="preserve">261091</w:t>
      </w:r>
    </w:p>
    <w:p>
      <w:r>
        <w:t xml:space="preserve">@Rubber0Cement Kuulin, että useat saappaat nuoleskelevat vipsit yrittivät antaa heille kaljaa heittämällä lasipulloja heidän päähänsä. Tuff crowd</w:t>
      </w:r>
    </w:p>
    <w:p>
      <w:r>
        <w:rPr>
          <w:b/>
          <w:u w:val="single"/>
        </w:rPr>
        <w:t xml:space="preserve">261092</w:t>
      </w:r>
    </w:p>
    <w:p>
      <w:r>
        <w:t xml:space="preserve">@infectedmethod Huonon sään vuoksi on lukuisia katkoksia, jotka vaikuttavat kaapeli-tv:n, internetin ja VOIP-käyttäjien... https://t.co/ozUPCREjhp...</w:t>
      </w:r>
    </w:p>
    <w:p>
      <w:r>
        <w:rPr>
          <w:b/>
          <w:u w:val="single"/>
        </w:rPr>
        <w:t xml:space="preserve">261093</w:t>
      </w:r>
    </w:p>
    <w:p>
      <w:r>
        <w:t xml:space="preserve">@PlanetJDF @jennafabulous @SpicyTunaRo Voi ei, tiedän sen, mutta jos luulet hetkeäkään, etten aio käyttää tätä hyväkseni, olet valitettavasti väärässä! #LOLZ</w:t>
      </w:r>
    </w:p>
    <w:p>
      <w:r>
        <w:rPr>
          <w:b/>
          <w:u w:val="single"/>
        </w:rPr>
        <w:t xml:space="preserve">261094</w:t>
      </w:r>
    </w:p>
    <w:p>
      <w:r>
        <w:t xml:space="preserve">Uusin suunnittelua edeltävä sovellus ei huijaa ketään !!! Aiemmin luvattua ei ole toimitettu, sitten tekosyitä, sitten saamme lisää.</w:t>
      </w:r>
    </w:p>
    <w:p>
      <w:r>
        <w:rPr>
          <w:b/>
          <w:u w:val="single"/>
        </w:rPr>
        <w:t xml:space="preserve">261095</w:t>
      </w:r>
    </w:p>
    <w:p>
      <w:r>
        <w:t xml:space="preserve">WikiLeaks paljastaa, kuinka Yhdysvallat pyrki aggressiivisesti Syyrian vallanvaihtoon ja sytytti... https://t.co/96nggdhPGs by #planwac via @c0nvey</w:t>
      </w:r>
    </w:p>
    <w:p>
      <w:r>
        <w:rPr>
          <w:b/>
          <w:u w:val="single"/>
        </w:rPr>
        <w:t xml:space="preserve">261096</w:t>
      </w:r>
    </w:p>
    <w:p>
      <w:r>
        <w:t xml:space="preserve">@Linka13 olisi hienoa, jos he laittaisivat tämän tänään tietäen, että sitä ei otettaisi vakavasti, ja se osoittautuisi todelliseksi.</w:t>
      </w:r>
    </w:p>
    <w:p>
      <w:r>
        <w:rPr>
          <w:b/>
          <w:u w:val="single"/>
        </w:rPr>
        <w:t xml:space="preserve">261097</w:t>
      </w:r>
    </w:p>
    <w:p>
      <w:r>
        <w:t xml:space="preserve">Olemme täysin samaa mieltä! Katso verkkosivuiltamme lisätietoja ja #Apprenticeships omalla alueellasi! https://t.co/Z2ED4TbvRN</w:t>
      </w:r>
    </w:p>
    <w:p>
      <w:r>
        <w:rPr>
          <w:b/>
          <w:u w:val="single"/>
        </w:rPr>
        <w:t xml:space="preserve">261098</w:t>
      </w:r>
    </w:p>
    <w:p>
      <w:r>
        <w:t xml:space="preserve">12022 aloitti 27/03/2017 Saavutti määränpäänsä HWH ja oli 15 minuuttia myöhässä https://t.co/mNaaKYeGpn</w:t>
      </w:r>
    </w:p>
    <w:p>
      <w:r>
        <w:rPr>
          <w:b/>
          <w:u w:val="single"/>
        </w:rPr>
        <w:t xml:space="preserve">261099</w:t>
      </w:r>
    </w:p>
    <w:p>
      <w:r>
        <w:t xml:space="preserve">@thewayoftheid EI KIITOS. SANOKAA, ETTÄ TÄMÄ ON MYÖHÄSTYNYT HUHTIKUUN HÖLMÖILYSTÄ - EI VAIN TAVALLINEN ARKIHÖLMÖILY. 😠😠😠😠UGH!!!! (Also-vastaus kysymykseen missä en ole)</w:t>
      </w:r>
    </w:p>
    <w:p>
      <w:r>
        <w:rPr>
          <w:b/>
          <w:u w:val="single"/>
        </w:rPr>
        <w:t xml:space="preserve">261100</w:t>
      </w:r>
    </w:p>
    <w:p>
      <w:r>
        <w:t xml:space="preserve">Kuolema, verot ja Op/Ex: Mitä sinun on tiedettävä TCAD:n viimeisimmistä arviolaskelmista ja vuoden 2017 toimintakuluista: https://t.co/g6uZyyiwDN https://t.co/v2YuRVQK1S</w:t>
      </w:r>
    </w:p>
    <w:p>
      <w:r>
        <w:rPr>
          <w:b/>
          <w:u w:val="single"/>
        </w:rPr>
        <w:t xml:space="preserve">261101</w:t>
      </w:r>
    </w:p>
    <w:p>
      <w:r>
        <w:t xml:space="preserve">Markkinointimix-mallin kumppaneiden esittely: https://t.co/wu5LRb9Gxm #Analytics: Autamme brändejä ymmärtämään paremmin markkinointinsa vaikutusta https://t.co/wu5LRb9Gxm #Analytics</w:t>
      </w:r>
    </w:p>
    <w:p>
      <w:r>
        <w:rPr>
          <w:b/>
          <w:u w:val="single"/>
        </w:rPr>
        <w:t xml:space="preserve">261102</w:t>
      </w:r>
    </w:p>
    <w:p>
      <w:r>
        <w:t xml:space="preserve">Katsaus taaksepäin Amerikan haasteisiin ja eteenpäin toivoa herättävään tulevaisuuteen https://t.co/6xRv4YZnMc @donpurdum @donpurdum</w:t>
      </w:r>
    </w:p>
    <w:p>
      <w:r>
        <w:rPr>
          <w:b/>
          <w:u w:val="single"/>
        </w:rPr>
        <w:t xml:space="preserve">261103</w:t>
      </w:r>
    </w:p>
    <w:p>
      <w:r>
        <w:t xml:space="preserve">Katsaus taaksepäin Amerikan haasteisiin ja eteenpäin toivoa herättävään tulevaisuuteen https://t.co/6xRv4YZnMc @donpurdum @donpurdum</w:t>
      </w:r>
    </w:p>
    <w:p>
      <w:r>
        <w:rPr>
          <w:b/>
          <w:u w:val="single"/>
        </w:rPr>
        <w:t xml:space="preserve">261104</w:t>
      </w:r>
    </w:p>
    <w:p>
      <w:r>
        <w:t xml:space="preserve">Ketä kiinnostaa? Kun te muslimit olette kansakuntaani, maatani, vastaan, älkää odottako mitään sellaista minun puoleltani. https://t.co/40oHDZxC5o ...</w:t>
      </w:r>
    </w:p>
    <w:p>
      <w:r>
        <w:rPr>
          <w:b/>
          <w:u w:val="single"/>
        </w:rPr>
        <w:t xml:space="preserve">261105</w:t>
      </w:r>
    </w:p>
    <w:p>
      <w:r>
        <w:t xml:space="preserve">@MattJenkins1975 @DavidJo52951945 Alhainen syntyvyys, jota hallituksemme kannustavat maapallon resurssien säilyttämiseksi. Mutta koskee näköjään vain valkoisia lapsia!</w:t>
      </w:r>
    </w:p>
    <w:p>
      <w:r>
        <w:rPr>
          <w:b/>
          <w:u w:val="single"/>
        </w:rPr>
        <w:t xml:space="preserve">261106</w:t>
      </w:r>
    </w:p>
    <w:p>
      <w:r>
        <w:t xml:space="preserve">Joten hänen lapsensa asuvat vierastalossa, koska hän on huolissaan siitä, että he saattavat sylkeä 30 000 dollarin maton päälle ja 200 dollarin maton päälle..Okaaay #southerncharm</w:t>
      </w:r>
    </w:p>
    <w:p>
      <w:r>
        <w:rPr>
          <w:b/>
          <w:u w:val="single"/>
        </w:rPr>
        <w:t xml:space="preserve">261107</w:t>
      </w:r>
    </w:p>
    <w:p>
      <w:r>
        <w:t xml:space="preserve">liiketoiminta: Trumpin hallinto on huolestunut siitä, että kiinalaiset saattavat tehdä tarjouksen Westinghousen ydinliiketoiminnasta ... https://t.co/o3SN2zVUON</w:t>
      </w:r>
    </w:p>
    <w:p>
      <w:r>
        <w:rPr>
          <w:b/>
          <w:u w:val="single"/>
        </w:rPr>
        <w:t xml:space="preserve">261108</w:t>
      </w:r>
    </w:p>
    <w:p>
      <w:r>
        <w:t xml:space="preserve">@Benji_Mascolo Olen rakastunut muotoa sinun me työntää ja vetää kuin magneetti tehdä, vaikka sydämeni putoaa liian</w:t>
      </w:r>
    </w:p>
    <w:p>
      <w:r>
        <w:rPr>
          <w:b/>
          <w:u w:val="single"/>
        </w:rPr>
        <w:t xml:space="preserve">261109</w:t>
      </w:r>
    </w:p>
    <w:p>
      <w:r>
        <w:t xml:space="preserve">Isä saattaa 20-vuotiaan tyttärensä raskaaksi... heittää vauvan hyvin https://t.co/BiQ53vfqT0 https://t.co/37au0pRCAt https://t.co/37au0pRCAt</w:t>
      </w:r>
    </w:p>
    <w:p>
      <w:r>
        <w:rPr>
          <w:b/>
          <w:u w:val="single"/>
        </w:rPr>
        <w:t xml:space="preserve">261110</w:t>
      </w:r>
    </w:p>
    <w:p>
      <w:r>
        <w:t xml:space="preserve">Toivottavasti poliisi saa kiinni kaikki turvapaikanhakijoiden pahoinpitelijät Croydonissa ja heittää avaimen pois ikuisiksi ajoiksi 😊.</w:t>
      </w:r>
    </w:p>
    <w:p>
      <w:r>
        <w:rPr>
          <w:b/>
          <w:u w:val="single"/>
        </w:rPr>
        <w:t xml:space="preserve">261111</w:t>
      </w:r>
    </w:p>
    <w:p>
      <w:r>
        <w:t xml:space="preserve">Hunters in the Snow - Sopwith Camels, 10 (Naval) Sqn 1917 by Laurence Hemming https://t.co/GjVE4Ddh6Q</w:t>
      </w:r>
    </w:p>
    <w:p>
      <w:r>
        <w:rPr>
          <w:b/>
          <w:u w:val="single"/>
        </w:rPr>
        <w:t xml:space="preserve">261112</w:t>
      </w:r>
    </w:p>
    <w:p>
      <w:r>
        <w:t xml:space="preserve">@Travistritt Tämä on kauheaa - rakastin kuunnella häntä West Georgiassa ja matkoillani Atlantassa.</w:t>
      </w:r>
    </w:p>
    <w:p>
      <w:r>
        <w:rPr>
          <w:b/>
          <w:u w:val="single"/>
        </w:rPr>
        <w:t xml:space="preserve">261113</w:t>
      </w:r>
    </w:p>
    <w:p>
      <w:r>
        <w:t xml:space="preserve">Taideteos ja hahmo Thana Vesper © Awoken Artist ja AnimeEmm. Ole hyvä äläkä Repostaa, Jäljennä,... https://t.co/VxA8lRzv3P...</w:t>
      </w:r>
    </w:p>
    <w:p>
      <w:r>
        <w:rPr>
          <w:b/>
          <w:u w:val="single"/>
        </w:rPr>
        <w:t xml:space="preserve">261114</w:t>
      </w:r>
    </w:p>
    <w:p>
      <w:r>
        <w:t xml:space="preserve">'Hamilton'-tähti Daveed Diggs on huoneen karismaattisin henkilö https://t.co/09EDmEOFV7 via @Esquire</w:t>
      </w:r>
    </w:p>
    <w:p>
      <w:r>
        <w:rPr>
          <w:b/>
          <w:u w:val="single"/>
        </w:rPr>
        <w:t xml:space="preserve">261115</w:t>
      </w:r>
    </w:p>
    <w:p>
      <w:r>
        <w:t xml:space="preserve">Nopea ja helppo tapa vakauttaa mielialan vaihtelut on relen... Lisää syövälle https://t.co/81Px0dM8T3</w:t>
      </w:r>
    </w:p>
    <w:p>
      <w:r>
        <w:rPr>
          <w:b/>
          <w:u w:val="single"/>
        </w:rPr>
        <w:t xml:space="preserve">261116</w:t>
      </w:r>
    </w:p>
    <w:p>
      <w:r>
        <w:t xml:space="preserve">Lovely Kitten 3D Print Naisten rento löysä lyhyt lepakkohihainen pusero T-paita Topit https://t.co/2EGxlCLoVZ https://t.co/oXX9rojcXc</w:t>
      </w:r>
    </w:p>
    <w:p>
      <w:r>
        <w:rPr>
          <w:b/>
          <w:u w:val="single"/>
        </w:rPr>
        <w:t xml:space="preserve">261117</w:t>
      </w:r>
    </w:p>
    <w:p>
      <w:r>
        <w:t xml:space="preserve">Työskentelet mieluiten muiden kanssa nyt osana tiimiä suuressa... Lisätietoja Libra https://t.co/e0ftXGpgOk</w:t>
      </w:r>
    </w:p>
    <w:p>
      <w:r>
        <w:rPr>
          <w:b/>
          <w:u w:val="single"/>
        </w:rPr>
        <w:t xml:space="preserve">261118</w:t>
      </w:r>
    </w:p>
    <w:p>
      <w:r>
        <w:t xml:space="preserve">JAKAA: Voita @SupercrossLive tix ja pääset lähelle toimintaa @MLStadium #SXNE #Contest - https://t.co/mgHdEmzLoE https://t.co/Zy7NDDdADV</w:t>
      </w:r>
    </w:p>
    <w:p>
      <w:r>
        <w:rPr>
          <w:b/>
          <w:u w:val="single"/>
        </w:rPr>
        <w:t xml:space="preserve">261119</w:t>
      </w:r>
    </w:p>
    <w:p>
      <w:r>
        <w:t xml:space="preserve">Love Moves The World 2017 with Gurudev Sri Sri Ravi Shankar | Art of Li... https://t.co/5kaS6daLUf via @YouTube</w:t>
      </w:r>
    </w:p>
    <w:p>
      <w:r>
        <w:rPr>
          <w:b/>
          <w:u w:val="single"/>
        </w:rPr>
        <w:t xml:space="preserve">261120</w:t>
      </w:r>
    </w:p>
    <w:p>
      <w:r>
        <w:t xml:space="preserve">@Harry_Styles Tulen aina arvostamaan sinua siitä, että teet minut onnelliseksi, kun olen allapäin &amp;amp; täytät elämäni onnella. Voisitko seurata minua? ♡-131,181</w:t>
      </w:r>
    </w:p>
    <w:p>
      <w:r>
        <w:rPr>
          <w:b/>
          <w:u w:val="single"/>
        </w:rPr>
        <w:t xml:space="preserve">261121</w:t>
      </w:r>
    </w:p>
    <w:p>
      <w:r>
        <w:t xml:space="preserve">Tämä kaikki vain vituttaa minua. ihmiset ovat niin nopeita käskemään ihmisiä tappamaan itsensä. Miltä sinusta tuntuisi, jos ihmiset sanoisivat sinulle noin.😡😡😡 https://t.co/1BH2DiBTa4.</w:t>
      </w:r>
    </w:p>
    <w:p>
      <w:r>
        <w:rPr>
          <w:b/>
          <w:u w:val="single"/>
        </w:rPr>
        <w:t xml:space="preserve">261122</w:t>
      </w:r>
    </w:p>
    <w:p>
      <w:r>
        <w:t xml:space="preserve">Brendon Rodgers oli myös paras valmentaja, kun hän melkein voitti mestaruuden ilmaisella ei Mestarien liigaa, Europa League kaudella. https://t.co/1mtgoRSf5c</w:t>
      </w:r>
    </w:p>
    <w:p>
      <w:r>
        <w:rPr>
          <w:b/>
          <w:u w:val="single"/>
        </w:rPr>
        <w:t xml:space="preserve">261123</w:t>
      </w:r>
    </w:p>
    <w:p>
      <w:r>
        <w:t xml:space="preserve">Ajattele rakentamista: Maalausistunto. @RTSC1275 @RegPublicSchool @RCSD_No81 @WeBuildSK https://t.co/PfCu88y9Wf https://t.co/PfCu88y9Wf</w:t>
      </w:r>
    </w:p>
    <w:p>
      <w:r>
        <w:rPr>
          <w:b/>
          <w:u w:val="single"/>
        </w:rPr>
        <w:t xml:space="preserve">261124</w:t>
      </w:r>
    </w:p>
    <w:p>
      <w:r>
        <w:t xml:space="preserve">Kun olen vihainen jollekulle ja hän kysyy, olenko vihainen, enkä halua kertoa, että olen vihainen. https://t.co/jZ2TI9Ru0V.</w:t>
      </w:r>
    </w:p>
    <w:p>
      <w:r>
        <w:rPr>
          <w:b/>
          <w:u w:val="single"/>
        </w:rPr>
        <w:t xml:space="preserve">261125</w:t>
      </w:r>
    </w:p>
    <w:p>
      <w:r>
        <w:t xml:space="preserve">@BigLeagueBro @amjoyshow @MalcolmNance Deconfliction, nämä viestintälinjat luotiin vuonna 2013 juuri tästä syystä. Katsokaa Deconfliction ja lopettakaa lammas oleminen...</w:t>
      </w:r>
    </w:p>
    <w:p>
      <w:r>
        <w:rPr>
          <w:b/>
          <w:u w:val="single"/>
        </w:rPr>
        <w:t xml:space="preserve">261126</w:t>
      </w:r>
    </w:p>
    <w:p>
      <w:r>
        <w:t xml:space="preserve">Löytyi transponderi etana!</w:t>
        <w:br/>
        <w:t xml:space="preserve"> Valaan tapaaminen!</w:t>
        <w:t xml:space="preserve">"Tapaamme täällä taas!"</w:t>
        <w:br/>
        <w:t xml:space="preserve">https://t.co/0nJvdDwljQ #TreCru https://t.co/FoIuyhrn8e</w:t>
      </w:r>
    </w:p>
    <w:p>
      <w:r>
        <w:rPr>
          <w:b/>
          <w:u w:val="single"/>
        </w:rPr>
        <w:t xml:space="preserve">261127</w:t>
      </w:r>
    </w:p>
    <w:p>
      <w:r>
        <w:t xml:space="preserve">Perheeni katsoi siskoni uutisissa tänään lacrossea ja äitini sanoi "Collin ei ole koskaan ollut uutisissa...no ei ainakaan lacrossen osalta".</w:t>
      </w:r>
    </w:p>
    <w:p>
      <w:r>
        <w:rPr>
          <w:b/>
          <w:u w:val="single"/>
        </w:rPr>
        <w:t xml:space="preserve">261128</w:t>
      </w:r>
    </w:p>
    <w:p>
      <w:r>
        <w:t xml:space="preserve">SOREL Snow Winter Boots Tytöt Child Youth Sz 2 Purple &amp;amp; Pin Erinomainen kunto https://t.co/X0HkNeYzmk https://t.co/UEyahiF6sZ</w:t>
      </w:r>
    </w:p>
    <w:p>
      <w:r>
        <w:rPr>
          <w:b/>
          <w:u w:val="single"/>
        </w:rPr>
        <w:t xml:space="preserve">261129</w:t>
      </w:r>
    </w:p>
    <w:p>
      <w:r>
        <w:t xml:space="preserve">Olet tänään vauhdissa, ja kaikki kohtaamasi asiat tuntuvat... Lisää Leo https://t.co/VU3w5eNoX1</w:t>
      </w:r>
    </w:p>
    <w:p>
      <w:r>
        <w:rPr>
          <w:b/>
          <w:u w:val="single"/>
        </w:rPr>
        <w:t xml:space="preserve">261130</w:t>
      </w:r>
    </w:p>
    <w:p>
      <w:r>
        <w:t xml:space="preserve">Kaikkien vedonlyöntien, arpajaisten jne. vero nostetaan 50 prosenttiin, ja varat käytetään taide- ja urheilukeskusten kehittämiseen... https://t.co/UdX0WZU7v9...</w:t>
      </w:r>
    </w:p>
    <w:p>
      <w:r>
        <w:rPr>
          <w:b/>
          <w:u w:val="single"/>
        </w:rPr>
        <w:t xml:space="preserve">261131</w:t>
      </w:r>
    </w:p>
    <w:p>
      <w:r>
        <w:t xml:space="preserve">Jos heität vaihtopalloa enemmän kuin nopeaa palloa, onko se todella vaihtopallo? #softballquestion #foodforthought #deepthoughts</w:t>
      </w:r>
    </w:p>
    <w:p>
      <w:r>
        <w:rPr>
          <w:b/>
          <w:u w:val="single"/>
        </w:rPr>
        <w:t xml:space="preserve">261132</w:t>
      </w:r>
    </w:p>
    <w:p>
      <w:r>
        <w:t xml:space="preserve">Salakavala peliyritys Surprise on täysin valmis kiusaamaan uutta salaperäistä laitteistoaan https://t.co/OlzJb472uZ https://t.co/NzNSXrw97P</w:t>
      </w:r>
    </w:p>
    <w:p>
      <w:r>
        <w:rPr>
          <w:b/>
          <w:u w:val="single"/>
        </w:rPr>
        <w:t xml:space="preserve">261133</w:t>
      </w:r>
    </w:p>
    <w:p>
      <w:r>
        <w:t xml:space="preserve">Löytyi transponderi etana!</w:t>
        <w:br/>
        <w:t xml:space="preserve">Luffy kamppailee selvitäkseen veljensä kuolemasta.</w:t>
        <w:br/>
        <w:t xml:space="preserve">https://t.co/XVDtC8pkiI https://t.co/4MK4rtEmY1</w:t>
      </w:r>
    </w:p>
    <w:p>
      <w:r>
        <w:rPr>
          <w:b/>
          <w:u w:val="single"/>
        </w:rPr>
        <w:t xml:space="preserve">261134</w:t>
      </w:r>
    </w:p>
    <w:p>
      <w:r>
        <w:t xml:space="preserve">todella se oli sekä kuin olin kiinnostunut hänestä heti, mutta hänen persoonallisuutensa sinetöi sopimuksen. hes kirjaimellisesti minun ihanteellinen kaveri fml https://t.co/QyYBCKe171</w:t>
      </w:r>
    </w:p>
    <w:p>
      <w:r>
        <w:rPr>
          <w:b/>
          <w:u w:val="single"/>
        </w:rPr>
        <w:t xml:space="preserve">261135</w:t>
      </w:r>
    </w:p>
    <w:p>
      <w:r>
        <w:t xml:space="preserve">Löytyi transponderi etana!</w:t>
        <w:br/>
        <w:t xml:space="preserve"> Mitä sisällä on?</w:t>
        <w:t xml:space="preserve">Mysteeritynnyrin järkyttävä salaisuus!!!</w:t>
        <w:br/>
        <w:t xml:space="preserve">https://t.co/AIDTzt9RFr #TreCru https://t.co/2pPJCNfIFO #TreCru https://t.co/2pPJCNfIFO</w:t>
      </w:r>
    </w:p>
    <w:p>
      <w:r>
        <w:rPr>
          <w:b/>
          <w:u w:val="single"/>
        </w:rPr>
        <w:t xml:space="preserve">261136</w:t>
      </w:r>
    </w:p>
    <w:p>
      <w:r>
        <w:t xml:space="preserve">Miesten oikeuksia käsittelevän dokumenttielokuvan näytös leikataan nettireaktion jälkeen</w:t>
        <w:br/>
        <w:br/>
        <w:t xml:space="preserve">https://t.co/rv9GCz9zNe https://t.co/jsiNbIVDzE https://t.co/jsiNbIVDzE</w:t>
      </w:r>
    </w:p>
    <w:p>
      <w:r>
        <w:rPr>
          <w:b/>
          <w:u w:val="single"/>
        </w:rPr>
        <w:t xml:space="preserve">261137</w:t>
      </w:r>
    </w:p>
    <w:p>
      <w:r>
        <w:t xml:space="preserve">Pop Gallery on Main St in #GloucesterMA tuo muotia &amp;amp; hauskaa: https://t.co/76HlHHqa2l https://t.co/IhLlmqDqnW</w:t>
      </w:r>
    </w:p>
    <w:p>
      <w:r>
        <w:rPr>
          <w:b/>
          <w:u w:val="single"/>
        </w:rPr>
        <w:t xml:space="preserve">261138</w:t>
      </w:r>
    </w:p>
    <w:p>
      <w:r>
        <w:t xml:space="preserve">Nämä ovat ne kosmiset aallot, joita olet odottanut, joten tartu... Lisää Oinas https://t.co/Ue4j4Fk603</w:t>
      </w:r>
    </w:p>
    <w:p>
      <w:r>
        <w:rPr>
          <w:b/>
          <w:u w:val="single"/>
        </w:rPr>
        <w:t xml:space="preserve">261139</w:t>
      </w:r>
    </w:p>
    <w:p>
      <w:r>
        <w:t xml:space="preserve">Valmistaudun puhumaan täyteen ahdetussa talossa ehdokasfoorumissa! Pysykää kuulolla ja kuulkaa kysymykset ja vastaukset.</w:t>
      </w:r>
    </w:p>
    <w:p>
      <w:r>
        <w:rPr>
          <w:b/>
          <w:u w:val="single"/>
        </w:rPr>
        <w:t xml:space="preserve">261140</w:t>
      </w:r>
    </w:p>
    <w:p>
      <w:r>
        <w:t xml:space="preserve">Muistan, kun Beatties Fd Rd:n pyhäkkö meni PITCH black &amp;amp; @BishopCRAJr jatkoi saarnaamista. Kirkko meni koko matkan ylöspäin! @TPCCharlotte</w:t>
      </w:r>
    </w:p>
    <w:p>
      <w:r>
        <w:rPr>
          <w:b/>
          <w:u w:val="single"/>
        </w:rPr>
        <w:t xml:space="preserve">261141</w:t>
      </w:r>
    </w:p>
    <w:p>
      <w:r>
        <w:t xml:space="preserve">Sanomalehdet luopuvat huhtikuun hassuttelusta "väärennettyjen uutisten" vuoksi https://t.co/LP49dkZ1NC https://t.co/H0y4ZmKDAp</w:t>
      </w:r>
    </w:p>
    <w:p>
      <w:r>
        <w:rPr>
          <w:b/>
          <w:u w:val="single"/>
        </w:rPr>
        <w:t xml:space="preserve">261142</w:t>
      </w:r>
    </w:p>
    <w:p>
      <w:r>
        <w:t xml:space="preserve">Sain pukuni nyt..nyt täytyy vain huolehtia kaikesta muusta..hiuksista,meikistä,kynsistä,korkokengistä,jne https://t.co/SZuElsS64y</w:t>
      </w:r>
    </w:p>
    <w:p>
      <w:r>
        <w:rPr>
          <w:b/>
          <w:u w:val="single"/>
        </w:rPr>
        <w:t xml:space="preserve">261143</w:t>
      </w:r>
    </w:p>
    <w:p>
      <w:r>
        <w:t xml:space="preserve">#NowPlaying on 777 ROCKIN RADIO Warrior Constantly Changing [ by Jerusalem #Listen https://t.co/nYUKLnqysc</w:t>
      </w:r>
    </w:p>
    <w:p>
      <w:r>
        <w:rPr>
          <w:b/>
          <w:u w:val="single"/>
        </w:rPr>
        <w:t xml:space="preserve">261144</w:t>
      </w:r>
    </w:p>
    <w:p>
      <w:r>
        <w:t xml:space="preserve">@TheClumpany Kuuntelin tänään pubissa erään kaverin lyyristä puhetta siitä, kuinka hyvä Pedro on. Vaimo joutui saattamaan minut ulos. En pystynyt seisomaan suorassa naurusta.</w:t>
      </w:r>
    </w:p>
    <w:p>
      <w:r>
        <w:rPr>
          <w:b/>
          <w:u w:val="single"/>
        </w:rPr>
        <w:t xml:space="preserve">261145</w:t>
      </w:r>
    </w:p>
    <w:p>
      <w:r>
        <w:t xml:space="preserve">BEER BROS: Kolme vuotta radikaalia, King Harbor Brewing juhlii kolmatta vuosipäiväänsä https://t.co/1mdjrh1XQP</w:t>
      </w:r>
    </w:p>
    <w:p>
      <w:r>
        <w:rPr>
          <w:b/>
          <w:u w:val="single"/>
        </w:rPr>
        <w:t xml:space="preserve">261146</w:t>
      </w:r>
    </w:p>
    <w:p>
      <w:r>
        <w:t xml:space="preserve">Dancing in the streets #period pure chillin !!! #lekeitio #basquecountry #spain @ Lekeitio https://t.co/Ng2rXmPz74 https://t.co/Ng2rXmPz74</w:t>
      </w:r>
    </w:p>
    <w:p>
      <w:r>
        <w:rPr>
          <w:b/>
          <w:u w:val="single"/>
        </w:rPr>
        <w:t xml:space="preserve">261147</w:t>
      </w:r>
    </w:p>
    <w:p>
      <w:r>
        <w:t xml:space="preserve">Elä niin kuin sinun täytyy elää, mutta kun olin 16 &amp;amp; harjoittelussa inspiroivassa voittoa tavoittelemattomassa järjestössä, jota johti 1 kaveri, söimme niin monia siveellisiä aterioita yksin. https://t.co/OhgR5LdhYD</w:t>
      </w:r>
    </w:p>
    <w:p>
      <w:r>
        <w:rPr>
          <w:b/>
          <w:u w:val="single"/>
        </w:rPr>
        <w:t xml:space="preserve">261148</w:t>
      </w:r>
    </w:p>
    <w:p>
      <w:r>
        <w:t xml:space="preserve">Löytyi transponderi etana!</w:t>
        <w:br/>
        <w:t xml:space="preserve">kalamiehiä Arlong Parkin takana!</w:t>
        <w:br/>
        <w:t xml:space="preserve">https://t.co/JRpwivDIB1 #TreCru https://t.co/F6DK2kW2SG https://t.co/F6DK2kW2SG</w:t>
      </w:r>
    </w:p>
    <w:p>
      <w:r>
        <w:rPr>
          <w:b/>
          <w:u w:val="single"/>
        </w:rPr>
        <w:t xml:space="preserve">261149</w:t>
      </w:r>
    </w:p>
    <w:p>
      <w:r>
        <w:t xml:space="preserve">Mitä jos meillä olisi kova #remain?</w:t>
        <w:br/>
        <w:t xml:space="preserve">-pints, miles, lbs jne kielletty</w:t>
        <w:br/>
        <w:t xml:space="preserve">-aikavyöhyke muutettu GMT:stä EU:hun</w:t>
        <w:br/>
        <w:t xml:space="preserve">-€ £:n sijaan</w:t>
        <w:br/>
        <w:t xml:space="preserve">-bring back Doggerland</w:t>
        <w:br/>
        <w:t xml:space="preserve">#brexit https://t.co/4URFw4shC2</w:t>
      </w:r>
    </w:p>
    <w:p>
      <w:r>
        <w:rPr>
          <w:b/>
          <w:u w:val="single"/>
        </w:rPr>
        <w:t xml:space="preserve">261150</w:t>
      </w:r>
    </w:p>
    <w:p>
      <w:r>
        <w:t xml:space="preserve">@kdsats72 @megalawbrad @CraigCaplan @michellemalkin @VP Love it!  Jälleen yksi lupaus pidetty; jälleen yksi paha hävitetty.  Jumala on edelleen valtaistuimellaan ja kuulee rukoukset, jotka nostetaan ylös!  🙏🏼❤️🇺🇸</w:t>
      </w:r>
    </w:p>
    <w:p>
      <w:r>
        <w:rPr>
          <w:b/>
          <w:u w:val="single"/>
        </w:rPr>
        <w:t xml:space="preserve">261151</w:t>
      </w:r>
    </w:p>
    <w:p>
      <w:r>
        <w:t xml:space="preserve">minä: katsoo playlist live dc:tä ihan vain huvin vuoksi</w:t>
        <w:br/>
        <w:t xml:space="preserve">*liput ovat kohtuuhintaisia, voisin varmaan tavata Julienin, Jennan ja muita*</w:t>
        <w:br/>
        <w:t xml:space="preserve">minä: 😩😩😩😩😩</w:t>
      </w:r>
    </w:p>
    <w:p>
      <w:r>
        <w:rPr>
          <w:b/>
          <w:u w:val="single"/>
        </w:rPr>
        <w:t xml:space="preserve">261152</w:t>
      </w:r>
    </w:p>
    <w:p>
      <w:r>
        <w:t xml:space="preserve">Cambridgen palomiehet avustavat Cambridgen Self Help Foodbankia heidän pakettiautotapahtumassaan Freshco on Dundasissa Cambridgessa. 👍 https://t.co/s6Z4vjvYS7</w:t>
      </w:r>
    </w:p>
    <w:p>
      <w:r>
        <w:rPr>
          <w:b/>
          <w:u w:val="single"/>
        </w:rPr>
        <w:t xml:space="preserve">261153</w:t>
      </w:r>
    </w:p>
    <w:p>
      <w:r>
        <w:t xml:space="preserve">#NowPlaying on Alt360 - The Head and the Heart - Rhythm and Blues #TuneIn @ https://t.co/RHYGbPA0ZY #Alt360</w:t>
      </w:r>
    </w:p>
    <w:p>
      <w:r>
        <w:rPr>
          <w:b/>
          <w:u w:val="single"/>
        </w:rPr>
        <w:t xml:space="preserve">261154</w:t>
      </w:r>
    </w:p>
    <w:p>
      <w:r>
        <w:t xml:space="preserve">@MissyXMartinez Lisäksi olin innoissani kuullessani toisen setin sinulta äskettäisessä Kill Tony -jaksossa. Jatka samaan malliin! 😁</w:t>
      </w:r>
    </w:p>
    <w:p>
      <w:r>
        <w:rPr>
          <w:b/>
          <w:u w:val="single"/>
        </w:rPr>
        <w:t xml:space="preserve">261155</w:t>
      </w:r>
    </w:p>
    <w:p>
      <w:r>
        <w:t xml:space="preserve">En välitä, jos emme ole puhuneet vähään aikaan, jos lähetät minulle tekstiviestin, koska tarvitset neuvoja tai ystävän, jonka kanssa puhua, olen täällä.</w:t>
      </w:r>
    </w:p>
    <w:p>
      <w:r>
        <w:rPr>
          <w:b/>
          <w:u w:val="single"/>
        </w:rPr>
        <w:t xml:space="preserve">261156</w:t>
      </w:r>
    </w:p>
    <w:p>
      <w:r>
        <w:t xml:space="preserve">31 marzo, CANDIDS: Selena Gomez e Theresa Mingus arrivano al Gyu-Kaku Japanese BBQ a Los Angeles, California. (10) https://t.co/JNqNifMO8U</w:t>
      </w:r>
    </w:p>
    <w:p>
      <w:r>
        <w:rPr>
          <w:b/>
          <w:u w:val="single"/>
        </w:rPr>
        <w:t xml:space="preserve">261157</w:t>
      </w:r>
    </w:p>
    <w:p>
      <w:r>
        <w:t xml:space="preserve">@SamKing7185 @marydsoco @AP @TheAMShowNZ ja odotat, että kaikki vain kääntyvät ympäri ja sanovat - anna mennä - hallitse meitä?  Totta helvetissä me tulemme.</w:t>
      </w:r>
    </w:p>
    <w:p>
      <w:r>
        <w:rPr>
          <w:b/>
          <w:u w:val="single"/>
        </w:rPr>
        <w:t xml:space="preserve">261158</w:t>
      </w:r>
    </w:p>
    <w:p>
      <w:r>
        <w:t xml:space="preserve">Steven terveellinen banaanileipä, joka on täynnä terveellisiä, ravinteikkaita ja kuitupitoisia ainesosia https://t.co/sbRgCgmweG #resepti #terveellinen</w:t>
      </w:r>
    </w:p>
    <w:p>
      <w:r>
        <w:rPr>
          <w:b/>
          <w:u w:val="single"/>
        </w:rPr>
        <w:t xml:space="preserve">261159</w:t>
      </w:r>
    </w:p>
    <w:p>
      <w:r>
        <w:t xml:space="preserve">Hei @nxdxgwen @alekseya4gm @CharAllers kiitos, että olette olleet uusia seuraajia tällä viikolla! Paljon kiitoksia :)</w:t>
      </w:r>
    </w:p>
    <w:p>
      <w:r>
        <w:rPr>
          <w:b/>
          <w:u w:val="single"/>
        </w:rPr>
        <w:t xml:space="preserve">261160</w:t>
      </w:r>
    </w:p>
    <w:p>
      <w:r>
        <w:t xml:space="preserve">Tsekkaa tämä postaus HearMeOutissa #WhatILearnedToday @Kris Cruz 🇵🇷 @realKrisCruz @DocThompsonShow https://t.co/2qnUi9QOsF</w:t>
      </w:r>
    </w:p>
    <w:p>
      <w:r>
        <w:rPr>
          <w:b/>
          <w:u w:val="single"/>
        </w:rPr>
        <w:t xml:space="preserve">261161</w:t>
      </w:r>
    </w:p>
    <w:p>
      <w:r>
        <w:t xml:space="preserve">@viticci @WorkflowHQ Onko sinulla työnkulku, jolla saat useita terveystietotyyppejä csv-tiedoston (Numbersille)? En saa sitä toimimaan...</w:t>
      </w:r>
    </w:p>
    <w:p>
      <w:r>
        <w:rPr>
          <w:b/>
          <w:u w:val="single"/>
        </w:rPr>
        <w:t xml:space="preserve">261162</w:t>
      </w:r>
    </w:p>
    <w:p>
      <w:r>
        <w:t xml:space="preserve">Creme Caramel, keittiömestari Alin suosikkijälkiruoka, on vain yksi lisäys tänä iltana tarjolla olevaan tavalliseen ruokalistaan. #parisbistro #parisbistrojazz #parisbistrojazz https://t.co/e7aq0TTC2k</w:t>
      </w:r>
    </w:p>
    <w:p>
      <w:r>
        <w:rPr>
          <w:b/>
          <w:u w:val="single"/>
        </w:rPr>
        <w:t xml:space="preserve">261163</w:t>
      </w:r>
    </w:p>
    <w:p>
      <w:r>
        <w:t xml:space="preserve">Älä unohda Jessican viikoittaista paritusta!!!! #permissiontoindulge #comesipwithus... https://t.co/0l2UFMHCpy https://t.co/0l2UFMHCpy</w:t>
      </w:r>
    </w:p>
    <w:p>
      <w:r>
        <w:rPr>
          <w:b/>
          <w:u w:val="single"/>
        </w:rPr>
        <w:t xml:space="preserve">261164</w:t>
      </w:r>
    </w:p>
    <w:p>
      <w:r>
        <w:t xml:space="preserve">Tykkäsin @daresixr:n @YouTube-videosta https://t.co/0WypeyI0L6 AW Highlights #3 (KAKSI HULLUA KUVAA KARTTAA!)</w:t>
      </w:r>
    </w:p>
    <w:p>
      <w:r>
        <w:rPr>
          <w:b/>
          <w:u w:val="single"/>
        </w:rPr>
        <w:t xml:space="preserve">261165</w:t>
      </w:r>
    </w:p>
    <w:p>
      <w:r>
        <w:t xml:space="preserve">Huomenta, korufanit. Teen toisen Facebook Live -session financialtimesin kanssa... https://t.co/8tc65v4vfa...</w:t>
      </w:r>
    </w:p>
    <w:p>
      <w:r>
        <w:rPr>
          <w:b/>
          <w:u w:val="single"/>
        </w:rPr>
        <w:t xml:space="preserve">261166</w:t>
      </w:r>
    </w:p>
    <w:p>
      <w:r>
        <w:t xml:space="preserve">Rakastan 🙆 Shivaa!!! 🐯 Negan 🏃näyttää säikähtäneeltä. Kingdom &amp;amp; Hilltop loistaa.  🏇⚔🐅 Roskaihmiset: Te haisette. Onneksi Rick piti kissan. 🐈 #TheWalkingDead https://t.co/9T87ncjLxk https://t.co/9T87ncjLxk</w:t>
      </w:r>
    </w:p>
    <w:p>
      <w:r>
        <w:rPr>
          <w:b/>
          <w:u w:val="single"/>
        </w:rPr>
        <w:t xml:space="preserve">261167</w:t>
      </w:r>
    </w:p>
    <w:p>
      <w:r>
        <w:t xml:space="preserve">Flash sale over in the Etsy shop</w:t>
        <w:br/>
        <w:t xml:space="preserve">https://t.co/2sJOFRiafU</w:t>
        <w:br/>
        <w:t xml:space="preserve">käytä koodia: SUNSHINE ja saat 30% alennuksen koko... https://t.co/G4NwIP0KQV</w:t>
      </w:r>
    </w:p>
    <w:p>
      <w:r>
        <w:rPr>
          <w:b/>
          <w:u w:val="single"/>
        </w:rPr>
        <w:t xml:space="preserve">261168</w:t>
      </w:r>
    </w:p>
    <w:p>
      <w:r>
        <w:t xml:space="preserve">Pyramid Analyticsin työntekijät Chris Brock ja @jhormaechea saavat kaksipyöräiset työmatkalaiset ulos lämpimään kevätsäähän. https://t.co/bteTqEVz8H</w:t>
      </w:r>
    </w:p>
    <w:p>
      <w:r>
        <w:rPr>
          <w:b/>
          <w:u w:val="single"/>
        </w:rPr>
        <w:t xml:space="preserve">261169</w:t>
      </w:r>
    </w:p>
    <w:p>
      <w:r>
        <w:t xml:space="preserve">Google Home minulle tänä aamuna: "Muista, että on huhtikuun 1. päivä, joten monet ihmiset yrittävät huijata sinua tänään. Pysy valppaana." 😂😂😂😂</w:t>
      </w:r>
    </w:p>
    <w:p>
      <w:r>
        <w:rPr>
          <w:b/>
          <w:u w:val="single"/>
        </w:rPr>
        <w:t xml:space="preserve">261170</w:t>
      </w:r>
    </w:p>
    <w:p>
      <w:r>
        <w:t xml:space="preserve">Hätätiedot tulostettavissa https://t.co/66hXqH0LRf #Hätätiedot #Tulostettavissa #Turvallisuus https://t.co/2MAUFBTwC0</w:t>
      </w:r>
    </w:p>
    <w:p>
      <w:r>
        <w:rPr>
          <w:b/>
          <w:u w:val="single"/>
        </w:rPr>
        <w:t xml:space="preserve">261171</w:t>
      </w:r>
    </w:p>
    <w:p>
      <w:r>
        <w:t xml:space="preserve">@danicalbarnett @Whataburger danica: En ole mikään ride or die -tyttö, minulla on kysymyksiä. Minne me ratsastamme?  Miksi minun täytyy kuolla?  Voimmeko saada @whataburgerin matkalla?</w:t>
      </w:r>
    </w:p>
    <w:p>
      <w:r>
        <w:rPr>
          <w:b/>
          <w:u w:val="single"/>
        </w:rPr>
        <w:t xml:space="preserve">261172</w:t>
      </w:r>
    </w:p>
    <w:p>
      <w:r>
        <w:t xml:space="preserve">Stephen Kingin kirjoittaman Pimeän tornin sivulla 220 sivulla 1050: https://t.co/wL91T5SvBp... https://t.co/wL91T5SvBp</w:t>
      </w:r>
    </w:p>
    <w:p>
      <w:r>
        <w:rPr>
          <w:b/>
          <w:u w:val="single"/>
        </w:rPr>
        <w:t xml:space="preserve">261173</w:t>
      </w:r>
    </w:p>
    <w:p>
      <w:r>
        <w:t xml:space="preserve">Tiesitkö, että Managua on Nicaraguan suurin kaupunki sekä väkiluvultaan että kooltaan?!... https://t.co/8V3J0JbUkU...</w:t>
      </w:r>
    </w:p>
    <w:p>
      <w:r>
        <w:rPr>
          <w:b/>
          <w:u w:val="single"/>
        </w:rPr>
        <w:t xml:space="preserve">261174</w:t>
      </w:r>
    </w:p>
    <w:p>
      <w:r>
        <w:t xml:space="preserve">39 dollaria pohjaton brunssi kahdelle Michelin-oppaan Nebraska Steakhouse -ravintolassa (arvo 86 dollaria). https://t.co/ik7kwaapAW</w:t>
      </w:r>
    </w:p>
    <w:p>
      <w:r>
        <w:rPr>
          <w:b/>
          <w:u w:val="single"/>
        </w:rPr>
        <w:t xml:space="preserve">261175</w:t>
      </w:r>
    </w:p>
    <w:p>
      <w:r>
        <w:t xml:space="preserve">Päivä ei ole kaukana, jolloin Dominos pyytää #Aadhaaria puhelinnumeron sijasta tilauksen ottamiseksi ja suosittelemaan täytteitä. https://t.co/xsxfpIyPCa</w:t>
      </w:r>
    </w:p>
    <w:p>
      <w:r>
        <w:rPr>
          <w:b/>
          <w:u w:val="single"/>
        </w:rPr>
        <w:t xml:space="preserve">261176</w:t>
      </w:r>
    </w:p>
    <w:p>
      <w:r>
        <w:t xml:space="preserve">@FoxNews @cvpayne En ole samaa mieltä. Yrittääkö hän sanoa, että vain rikkaat lapset käyvät näitä kouluja? Mutta idk. Minun pitäisi oppia lisää asiasta.</w:t>
      </w:r>
    </w:p>
    <w:p>
      <w:r>
        <w:rPr>
          <w:b/>
          <w:u w:val="single"/>
        </w:rPr>
        <w:t xml:space="preserve">261177</w:t>
      </w:r>
    </w:p>
    <w:p>
      <w:r>
        <w:t xml:space="preserve">Hai huuhtoutui kadulle Australiassa pyörremyrskyn jälkeen https://t.co/5dqNhuMuro https://t.co/9P2posR3Vj</w:t>
      </w:r>
    </w:p>
    <w:p>
      <w:r>
        <w:rPr>
          <w:b/>
          <w:u w:val="single"/>
        </w:rPr>
        <w:t xml:space="preserve">261178</w:t>
      </w:r>
    </w:p>
    <w:p>
      <w:r>
        <w:t xml:space="preserve">David Guetta, Cedric Gervais et Chris Willis - Would I Lie To You sur https://t.co/1aZ8xFW5Eo | #AdofunWebradio</w:t>
      </w:r>
    </w:p>
    <w:p>
      <w:r>
        <w:rPr>
          <w:b/>
          <w:u w:val="single"/>
        </w:rPr>
        <w:t xml:space="preserve">261179</w:t>
      </w:r>
    </w:p>
    <w:p>
      <w:r>
        <w:t xml:space="preserve">Hyvä nähdä, että Wigan uskoo lapsiinsa. Toisin kuin KC, joka mieluummin kansoittaa joukkueen keskivertomiehillä. #SLLeeWig</w:t>
      </w:r>
    </w:p>
    <w:p>
      <w:r>
        <w:rPr>
          <w:b/>
          <w:u w:val="single"/>
        </w:rPr>
        <w:t xml:space="preserve">261180</w:t>
      </w:r>
    </w:p>
    <w:p>
      <w:r>
        <w:t xml:space="preserve">@IngrahamAngle @realDonaldTrump Alkaa olla hyvin vaikea tietää, mikä on totta. @realDonaldTrump tarvitsee muutaman voiton päästäkseen takaisin raiteilleen.</w:t>
      </w:r>
    </w:p>
    <w:p>
      <w:r>
        <w:rPr>
          <w:b/>
          <w:u w:val="single"/>
        </w:rPr>
        <w:t xml:space="preserve">261181</w:t>
      </w:r>
    </w:p>
    <w:p>
      <w:r>
        <w:t xml:space="preserve">@alanaevansxxx</w:t>
        <w:br/>
        <w:t xml:space="preserve">(Katselee ympärilleen)</w:t>
        <w:br/>
        <w:t xml:space="preserve">OK.  Kuka viisastelija söi leivonnaismyyjäisiin tekemäni browniet?</w:t>
      </w:r>
    </w:p>
    <w:p>
      <w:r>
        <w:rPr>
          <w:b/>
          <w:u w:val="single"/>
        </w:rPr>
        <w:t xml:space="preserve">261182</w:t>
      </w:r>
    </w:p>
    <w:p>
      <w:r>
        <w:t xml:space="preserve">@JedRecord Kiitos mukavasta matkustamisesta ymmärryksen kanssa ja vaihtokäynnistä.</w:t>
        <w:t xml:space="preserve">Todella kiitos</w:t>
        <w:br/>
        <w:t xml:space="preserve">Terveisin</w:t>
        <w:br/>
        <w:t xml:space="preserve">Zahid Saeed Gull</w:t>
      </w:r>
    </w:p>
    <w:p>
      <w:r>
        <w:rPr>
          <w:b/>
          <w:u w:val="single"/>
        </w:rPr>
        <w:t xml:space="preserve">261183</w:t>
      </w:r>
    </w:p>
    <w:p>
      <w:r>
        <w:t xml:space="preserve">Keith Somervillen kirjoittaman Afrikan pitkä tie 496:sta sivulta 100: https://t.co/qldZa67SR1... https://t.co/qldZa67SR1</w:t>
      </w:r>
    </w:p>
    <w:p>
      <w:r>
        <w:rPr>
          <w:b/>
          <w:u w:val="single"/>
        </w:rPr>
        <w:t xml:space="preserve">261184</w:t>
      </w:r>
    </w:p>
    <w:p>
      <w:r>
        <w:t xml:space="preserve">RFK oli lakimies ja senaatin työeläkekomitean pääneuvonantaja. Ivanka Trump myy vaatteita. https://t.co/P5jGXgxwb6</w:t>
      </w:r>
    </w:p>
    <w:p>
      <w:r>
        <w:rPr>
          <w:b/>
          <w:u w:val="single"/>
        </w:rPr>
        <w:t xml:space="preserve">261185</w:t>
      </w:r>
    </w:p>
    <w:p>
      <w:r>
        <w:t xml:space="preserve">Näyttää siltä, että "Royal" Satin Air Jordan 1s todella vapauttaa tänään: https://t.co/s7S1VyEUFC https://t.co/YrVokzWQsq</w:t>
      </w:r>
    </w:p>
    <w:p>
      <w:r>
        <w:rPr>
          <w:b/>
          <w:u w:val="single"/>
        </w:rPr>
        <w:t xml:space="preserve">261186</w:t>
      </w:r>
    </w:p>
    <w:p>
      <w:r>
        <w:t xml:space="preserve">auringonlasku Purbeckin kukkuloilta #Dorsetin maisema #HappySaturday @StormHour @ThePhotoHour @DorsetAONB https://t.co/AIaEw6A7jD https://t.co/AIaEw6A7jD</w:t>
      </w:r>
    </w:p>
    <w:p>
      <w:r>
        <w:rPr>
          <w:b/>
          <w:u w:val="single"/>
        </w:rPr>
        <w:t xml:space="preserve">261187</w:t>
      </w:r>
    </w:p>
    <w:p>
      <w:r>
        <w:t xml:space="preserve">@jumbo747pilot ei, he eivät puhuneet siitä miehistön kanssa ennen paluutamme, mutta kyllä, se oli luultavasti kondenssia, jonka he näkivät.</w:t>
      </w:r>
    </w:p>
    <w:p>
      <w:r>
        <w:rPr>
          <w:b/>
          <w:u w:val="single"/>
        </w:rPr>
        <w:t xml:space="preserve">261188</w:t>
      </w:r>
    </w:p>
    <w:p>
      <w:r>
        <w:t xml:space="preserve">"Romaani säkeistössä" - Merirosvo, joka ei tiedä piin arvoa, on outo luomus ... https://t.co/7KwHX8lw1i</w:t>
      </w:r>
    </w:p>
    <w:p>
      <w:r>
        <w:rPr>
          <w:b/>
          <w:u w:val="single"/>
        </w:rPr>
        <w:t xml:space="preserve">261189</w:t>
      </w:r>
    </w:p>
    <w:p>
      <w:r>
        <w:t xml:space="preserve">@Malachians Ei jaksa edes päästä kuntoon, jotta hän voisi perustella törkeän palkkansa. Ansaitsee paljon pahempaa pilib</w:t>
      </w:r>
    </w:p>
    <w:p>
      <w:r>
        <w:rPr>
          <w:b/>
          <w:u w:val="single"/>
        </w:rPr>
        <w:t xml:space="preserve">261190</w:t>
      </w:r>
    </w:p>
    <w:p>
      <w:r>
        <w:t xml:space="preserve">20 #DataCenter #SiteSelection Best #Practices (Screencast)</w:t>
        <w:br/>
        <w:t xml:space="preserve">- YouTube</w:t>
        <w:br/>
        <w:t xml:space="preserve">https://t.co/i6nYaxReAx https://t.co/Jzy8AuWQku https://t.co/i6nYaxReAx https://t.co/Jzy8AuWQku</w:t>
      </w:r>
    </w:p>
    <w:p>
      <w:r>
        <w:rPr>
          <w:b/>
          <w:u w:val="single"/>
        </w:rPr>
        <w:t xml:space="preserve">261191</w:t>
      </w:r>
    </w:p>
    <w:p>
      <w:r>
        <w:t xml:space="preserve">kacy-dash:</w:t>
        <w:br/>
        <w:br/>
        <w:t xml:space="preserve">🌈🌈🌈🌈🌈🌈🌈 värikäs HOE se on Klikkaa tänne Klikkaa tänne Klikkaa tänne Klikkaa tänne Black Locals Klikkaa https://t.co/a2diaHNsKY #booty #clt #sexy #... https://t.co/HVtxfBBI2f</w:t>
      </w:r>
    </w:p>
    <w:p>
      <w:r>
        <w:rPr>
          <w:b/>
          <w:u w:val="single"/>
        </w:rPr>
        <w:t xml:space="preserve">261192</w:t>
      </w:r>
    </w:p>
    <w:p>
      <w:r>
        <w:t xml:space="preserve">22 muslimien koulutusleiriä löytyi näissä valtioissa - tätä media ei halua sinun näkevän https://t.co/zW4pFYj4eH via @Freedom_Daily</w:t>
      </w:r>
    </w:p>
    <w:p>
      <w:r>
        <w:rPr>
          <w:b/>
          <w:u w:val="single"/>
        </w:rPr>
        <w:t xml:space="preserve">261193</w:t>
      </w:r>
    </w:p>
    <w:p>
      <w:r>
        <w:t xml:space="preserve">@donlemon&amp;lt;&amp;lt;&amp;lt; on syy siihen, miksi toimittajien pitäisi raportoida uutiset &amp;amp; ei heidän mielipiteensä siitä, miten/mitä uutisten pitäisi olla. @CNN @BBCWorld @FoxNews</w:t>
      </w:r>
    </w:p>
    <w:p>
      <w:r>
        <w:rPr>
          <w:b/>
          <w:u w:val="single"/>
        </w:rPr>
        <w:t xml:space="preserve">261194</w:t>
      </w:r>
    </w:p>
    <w:p>
      <w:r>
        <w:t xml:space="preserve">@PriyaRainelle Väärin. Paras kynä on Pentel EnerGel. Minun mieltymykseni on 0,7mm kärki. Kokeile sitä. Tulet kiittämään minua.</w:t>
      </w:r>
    </w:p>
    <w:p>
      <w:r>
        <w:rPr>
          <w:b/>
          <w:u w:val="single"/>
        </w:rPr>
        <w:t xml:space="preserve">261195</w:t>
      </w:r>
    </w:p>
    <w:p>
      <w:r>
        <w:t xml:space="preserve">Oli hieno sunnuntai ulkona. Toivottavasti te kaikki nautitte päivästä💜💜#SundayFunday #Dingosanctuary#Beautifulday @isdonn @1pageturner @TeriPolo1 https://t.co/IQAfJmG0WP https://t.co/IQAfJmG0WP</w:t>
      </w:r>
    </w:p>
    <w:p>
      <w:r>
        <w:rPr>
          <w:b/>
          <w:u w:val="single"/>
        </w:rPr>
        <w:t xml:space="preserve">261196</w:t>
      </w:r>
    </w:p>
    <w:p>
      <w:r>
        <w:t xml:space="preserve">Mieheni kuoli ja satoni epäonnistui, mutta nyt menestyn skotlantilaisen avustusjärjestön SCIAF:n ansiosta https://t.co/r85dXahdio https://t.co/wAPQnc1FnI https://t.co/wAPQnc1FnI</w:t>
      </w:r>
    </w:p>
    <w:p>
      <w:r>
        <w:rPr>
          <w:b/>
          <w:u w:val="single"/>
        </w:rPr>
        <w:t xml:space="preserve">261197</w:t>
      </w:r>
    </w:p>
    <w:p>
      <w:r>
        <w:t xml:space="preserve">Ostin aina säästötavaroita ja käytin niitä kuvauksissani. Rakastan yhteistyötä ihmisten kanssa, mutta kaipaan vaatekaapin ja meikin tekemistä! 🤗</w:t>
      </w:r>
    </w:p>
    <w:p>
      <w:r>
        <w:rPr>
          <w:b/>
          <w:u w:val="single"/>
        </w:rPr>
        <w:t xml:space="preserve">261198</w:t>
      </w:r>
    </w:p>
    <w:p>
      <w:r>
        <w:t xml:space="preserve">@FoxNews Sanoo, että C.I.A.:n vallankumouksen jälkeen asettama diktaattori näytti olevan menossa Muslimiveljeskunnan suuntaan.</w:t>
      </w:r>
    </w:p>
    <w:p>
      <w:r>
        <w:rPr>
          <w:b/>
          <w:u w:val="single"/>
        </w:rPr>
        <w:t xml:space="preserve">261199</w:t>
      </w:r>
    </w:p>
    <w:p>
      <w:r>
        <w:t xml:space="preserve">.@PlanetFitness &amp;amp; Apollo Commercial Real Estate Finance - mitkä ovat heidän osake-ennusteensa? #WhatsNewWednesday #CRE https://t.co/0CbaMdb3if https://t.co/0CbaMdb3if</w:t>
      </w:r>
    </w:p>
    <w:p>
      <w:r>
        <w:rPr>
          <w:b/>
          <w:u w:val="single"/>
        </w:rPr>
        <w:t xml:space="preserve">261200</w:t>
      </w:r>
    </w:p>
    <w:p>
      <w:r>
        <w:t xml:space="preserve">Pitäisin itseäni loistavana äitinä, jos lapseni laulaisivat Fleetwood Macia automatkoilla #BigLittleLies</w:t>
      </w:r>
    </w:p>
    <w:p>
      <w:r>
        <w:rPr>
          <w:b/>
          <w:u w:val="single"/>
        </w:rPr>
        <w:t xml:space="preserve">261201</w:t>
      </w:r>
    </w:p>
    <w:p>
      <w:r>
        <w:t xml:space="preserve">"Inflaatio on yhtä väkivaltainen kuin ryöstäjä, yhtä pelottava kuin aseistettu ryöstäjä ja yhtä tappava kuin palkkamurhaaja." Ronald Reagan https://t.co/DWo706fhtA</w:t>
      </w:r>
    </w:p>
    <w:p>
      <w:r>
        <w:rPr>
          <w:b/>
          <w:u w:val="single"/>
        </w:rPr>
        <w:t xml:space="preserve">261202</w:t>
      </w:r>
    </w:p>
    <w:p>
      <w:r>
        <w:t xml:space="preserve">#urheilu ⌚️#katso alkuperäinen keltainen #SlappieWatches 🎁 ➡️ https://t.co/TQKq50pr9g https://t.co/NkLuHwHYfM</w:t>
      </w:r>
    </w:p>
    <w:p>
      <w:r>
        <w:rPr>
          <w:b/>
          <w:u w:val="single"/>
        </w:rPr>
        <w:t xml:space="preserve">261203</w:t>
      </w:r>
    </w:p>
    <w:p>
      <w:r>
        <w:t xml:space="preserve">Noam Chomsky: https://t.co/wByLBAV4Zo via @democracynow</w:t>
      </w:r>
    </w:p>
    <w:p>
      <w:r>
        <w:rPr>
          <w:b/>
          <w:u w:val="single"/>
        </w:rPr>
        <w:t xml:space="preserve">261204</w:t>
      </w:r>
    </w:p>
    <w:p>
      <w:r>
        <w:t xml:space="preserve">Raikasta, viilentävää #palkittua omenamehua ystäviltämme @wobblegate #sussexissa. #SupportLocal https://t.co/cNI08Mpcag</w:t>
      </w:r>
    </w:p>
    <w:p>
      <w:r>
        <w:rPr>
          <w:b/>
          <w:u w:val="single"/>
        </w:rPr>
        <w:t xml:space="preserve">261205</w:t>
      </w:r>
    </w:p>
    <w:p>
      <w:r>
        <w:t xml:space="preserve">Tämä kuva "Putin homoklovnina" on nyt laiton Venäjällä, joten älä jaa sitä https://t.co/ZKaMEU4CkP https://t.co/OF8OorzaTA https://t.co/OF8OorzaTA</w:t>
      </w:r>
    </w:p>
    <w:p>
      <w:r>
        <w:rPr>
          <w:b/>
          <w:u w:val="single"/>
        </w:rPr>
        <w:t xml:space="preserve">261206</w:t>
      </w:r>
    </w:p>
    <w:p>
      <w:r>
        <w:t xml:space="preserve">Naisille: 7 Erogenous Zones You Should Tell Him To Pay Attention To Tonight https://t.co/HyeUyqtvaR https://t.co/HyeUyqtvaR</w:t>
      </w:r>
    </w:p>
    <w:p>
      <w:r>
        <w:rPr>
          <w:b/>
          <w:u w:val="single"/>
        </w:rPr>
        <w:t xml:space="preserve">261207</w:t>
      </w:r>
    </w:p>
    <w:p>
      <w:r>
        <w:t xml:space="preserve">@observerug Mihin aikaan heidän pitäisi lähteä kotoa, jos heidän on oltava koulussa klo 7:15? Niin paljon uudelleen ajattelua tarvitaan... ei vain ajoitusta.</w:t>
      </w:r>
    </w:p>
    <w:p>
      <w:r>
        <w:rPr>
          <w:b/>
          <w:u w:val="single"/>
        </w:rPr>
        <w:t xml:space="preserve">261208</w:t>
      </w:r>
    </w:p>
    <w:p>
      <w:r>
        <w:t xml:space="preserve">Tykkäsin @jayfromtgf:n @YouTube-videosta https://t.co/rdm7juVBvP EXTREME UNBREAKABLE BUBBLE WRAP WALL!!! (100 LAYERS)</w:t>
      </w:r>
    </w:p>
    <w:p>
      <w:r>
        <w:rPr>
          <w:b/>
          <w:u w:val="single"/>
        </w:rPr>
        <w:t xml:space="preserve">261209</w:t>
      </w:r>
    </w:p>
    <w:p>
      <w:r>
        <w:t xml:space="preserve">@Realwillbutler2 @Jm39679Starkey @SheriffClarke Uhm, anna minun tarkistaa, välitänkö siitä, mitä sanot.</w:t>
      </w:r>
    </w:p>
    <w:p>
      <w:r>
        <w:rPr>
          <w:b/>
          <w:u w:val="single"/>
        </w:rPr>
        <w:t xml:space="preserve">261210</w:t>
      </w:r>
    </w:p>
    <w:p>
      <w:r>
        <w:t xml:space="preserve">Patriotsin omistajuuden vahvat kommentit vuonna 2014 voivat tehdä Adrian Petersonin allekirjoittamisesta kovan paikan https://t.co/egL1t6LDLr</w:t>
      </w:r>
    </w:p>
    <w:p>
      <w:r>
        <w:rPr>
          <w:b/>
          <w:u w:val="single"/>
        </w:rPr>
        <w:t xml:space="preserve">261211</w:t>
      </w:r>
    </w:p>
    <w:p>
      <w:r>
        <w:t xml:space="preserve">Talon ympärillä on paljon tekemistä, etkä voi ... Lisää Kaloille https://t.co/FHI8js53q6</w:t>
      </w:r>
    </w:p>
    <w:p>
      <w:r>
        <w:rPr>
          <w:b/>
          <w:u w:val="single"/>
        </w:rPr>
        <w:t xml:space="preserve">261212</w:t>
      </w:r>
    </w:p>
    <w:p>
      <w:r>
        <w:t xml:space="preserve">@srrashmi1 @ashishkumar_tw @nidhi_budha @akala_kushmanda @de_moaned @Irabinash Kyllä, niin tapahtuu.</w:t>
      </w:r>
    </w:p>
    <w:p>
      <w:r>
        <w:rPr>
          <w:b/>
          <w:u w:val="single"/>
        </w:rPr>
        <w:t xml:space="preserve">261213</w:t>
      </w:r>
    </w:p>
    <w:p>
      <w:r>
        <w:t xml:space="preserve">@the_real_gabby @MadCityViking @JReidDraftScout Minulla ei ole heidän taulua. Aistin, että he pitävät Feeneystä ja aistin, että siirtyminen aikaisemmaksi 2ndissa on mahdollista.</w:t>
      </w:r>
    </w:p>
    <w:p>
      <w:r>
        <w:rPr>
          <w:b/>
          <w:u w:val="single"/>
        </w:rPr>
        <w:t xml:space="preserve">261214</w:t>
      </w:r>
    </w:p>
    <w:p>
      <w:r>
        <w:t xml:space="preserve">Ich mag das @YouTube-Video von @dattosdestiny: https://t.co/t9AMw0o3kL Destiny Rise of Iron: Xur Sijainti ja eksoottiset panssarit &amp; aseet</w:t>
      </w:r>
    </w:p>
    <w:p>
      <w:r>
        <w:rPr>
          <w:b/>
          <w:u w:val="single"/>
        </w:rPr>
        <w:t xml:space="preserve">261215</w:t>
      </w:r>
    </w:p>
    <w:p>
      <w:r>
        <w:t xml:space="preserve">@thucydiplease @mirahwood @goodpostguy6465 @superhayo @lbourgie @mattytalks @djkilllist @kept_simple Joo olen varmasti samaa mieltä siitä, mutta luulen, että olemme tulleet melko radikaalisti erilaisiin johtopäätöksiin siitä, miksi ehkäpä</w:t>
      </w:r>
    </w:p>
    <w:p>
      <w:r>
        <w:rPr>
          <w:b/>
          <w:u w:val="single"/>
        </w:rPr>
        <w:t xml:space="preserve">261216</w:t>
      </w:r>
    </w:p>
    <w:p>
      <w:r>
        <w:t xml:space="preserve">Voi niitä, jotka yrittävät estää edistymisenne tänään, sillä ... Lisää Skorpionille https://t.co/YtGOdXqHdk</w:t>
      </w:r>
    </w:p>
    <w:p>
      <w:r>
        <w:rPr>
          <w:b/>
          <w:u w:val="single"/>
        </w:rPr>
        <w:t xml:space="preserve">261217</w:t>
      </w:r>
    </w:p>
    <w:p>
      <w:r>
        <w:t xml:space="preserve">hyvää syntymäpäivää!! kiitos, että olet äitini❤ rakastan sinua ja toivon, että sinulla on paras syntymäpäivä tähän mennessä! https://t.co/GOaTi9elKu</w:t>
      </w:r>
    </w:p>
    <w:p>
      <w:r>
        <w:rPr>
          <w:b/>
          <w:u w:val="single"/>
        </w:rPr>
        <w:t xml:space="preserve">261218</w:t>
      </w:r>
    </w:p>
    <w:p>
      <w:r>
        <w:t xml:space="preserve">***UUSI LUETTELO ALERT***</w:t>
        <w:br/>
        <w:t xml:space="preserve">33A Banyard Ave Kelmscott</w:t>
        <w:br/>
        <w:t xml:space="preserve">AVOIN SUNNUNTAI 9. 1.30 - 2.15pm</w:t>
        <w:br/>
        <w:t xml:space="preserve">Tarjoukset Fr 290,000 dollaria</w:t>
        <w:br/>
        <w:t xml:space="preserve">selvittää... https://t.co/qvysqpGr61</w:t>
      </w:r>
    </w:p>
    <w:p>
      <w:r>
        <w:rPr>
          <w:b/>
          <w:u w:val="single"/>
        </w:rPr>
        <w:t xml:space="preserve">261219</w:t>
      </w:r>
    </w:p>
    <w:p>
      <w:r>
        <w:t xml:space="preserve">@wowkalyssa Ainakin jonkun pitäisi puhua rattijuopumuksesta. Ja poliisin kyvyttömyydestä havaita luotettavasti akuutti päihtymys . Versus etäkäytöstä.</w:t>
      </w:r>
    </w:p>
    <w:p>
      <w:r>
        <w:rPr>
          <w:b/>
          <w:u w:val="single"/>
        </w:rPr>
        <w:t xml:space="preserve">261220</w:t>
      </w:r>
    </w:p>
    <w:p>
      <w:r>
        <w:t xml:space="preserve">@Dinnerbone @CounterPillow Dinnerbone sivuuttaa heidät, he tietävät vain kritisoida.Kuitenkin jos näet monet YouTuber halusi lintuja lisätty 1.7 jälkeen....Jatka hyvää työtä</w:t>
      </w:r>
    </w:p>
    <w:p>
      <w:r>
        <w:rPr>
          <w:b/>
          <w:u w:val="single"/>
        </w:rPr>
        <w:t xml:space="preserve">261221</w:t>
      </w:r>
    </w:p>
    <w:p>
      <w:r>
        <w:t xml:space="preserve">Yay Onnittelut mon amour @ihansika 😍💯🔥✨ Olet täysin ansainnut tämän 👌🏻🌸 Olen niin onnellinen &amp;amp; ylpeä sinusta baby doll 😘✨#BestActressTamil #TSRAwards https://t.co/73ZVLbbybY</w:t>
      </w:r>
    </w:p>
    <w:p>
      <w:r>
        <w:rPr>
          <w:b/>
          <w:u w:val="single"/>
        </w:rPr>
        <w:t xml:space="preserve">261222</w:t>
      </w:r>
    </w:p>
    <w:p>
      <w:r>
        <w:t xml:space="preserve">+7 Vuoden vanha tyttö kirjoittaa avoimen kirjeen presidentti Trumpille | Sisältö sulattaa sydämesi https://t.co/lsWMynX4GS</w:t>
      </w:r>
    </w:p>
    <w:p>
      <w:r>
        <w:rPr>
          <w:b/>
          <w:u w:val="single"/>
        </w:rPr>
        <w:t xml:space="preserve">261223</w:t>
      </w:r>
    </w:p>
    <w:p>
      <w:r>
        <w:t xml:space="preserve">@McDonalds mitä minun pitää tehdä saadakseni ilmaisia kananugetteja vuodeksi?  #bestiveeverhad #goldengoodness</w:t>
      </w:r>
    </w:p>
    <w:p>
      <w:r>
        <w:rPr>
          <w:b/>
          <w:u w:val="single"/>
        </w:rPr>
        <w:t xml:space="preserve">261224</w:t>
      </w:r>
    </w:p>
    <w:p>
      <w:r>
        <w:t xml:space="preserve">Kotona ensimmäiseltä työpäivältäni! Aloitan opettelun, ei liian vaikeaa. Työtoverini vaikuttavat mukavilta!</w:t>
      </w:r>
    </w:p>
    <w:p>
      <w:r>
        <w:rPr>
          <w:b/>
          <w:u w:val="single"/>
        </w:rPr>
        <w:t xml:space="preserve">261225</w:t>
      </w:r>
    </w:p>
    <w:p>
      <w:r>
        <w:br/>
        <w:t xml:space="preserve">GMC Asrin opiskelijoiden video aiheesta #worldhealthday2017 #DepressionLetsTalk #world https://t.co/mY7iGwVWkh</w:t>
      </w:r>
    </w:p>
    <w:p>
      <w:r>
        <w:rPr>
          <w:b/>
          <w:u w:val="single"/>
        </w:rPr>
        <w:t xml:space="preserve">261226</w:t>
      </w:r>
    </w:p>
    <w:p>
      <w:r>
        <w:t xml:space="preserve">Paceman Josh Tongue on mukana kohtaamassa opiskelijoita tehtyään ensimmäisen luokan debyyttinsä piirikunnassa 12 kuukautta sitten Oxford MCCU:ta vastaan.</w:t>
      </w:r>
    </w:p>
    <w:p>
      <w:r>
        <w:rPr>
          <w:b/>
          <w:u w:val="single"/>
        </w:rPr>
        <w:t xml:space="preserve">261227</w:t>
      </w:r>
    </w:p>
    <w:p>
      <w:r>
        <w:t xml:space="preserve">Facebookin COO Sheryl Sandberg käyttää https://t.co/Y11QL5565q käynnistää kampanjan samapalkkaisuuspäivänä https://t.co/hajdqzKK9g</w:t>
      </w:r>
    </w:p>
    <w:p>
      <w:r>
        <w:rPr>
          <w:b/>
          <w:u w:val="single"/>
        </w:rPr>
        <w:t xml:space="preserve">261228</w:t>
      </w:r>
    </w:p>
    <w:p>
      <w:r>
        <w:t xml:space="preserve">Kuitenkin, kun olen puhunut hänestä 60 sivua, en halua katsoa tai ajatella häntä seuraaviin kahteen vuoteen.</w:t>
      </w:r>
    </w:p>
    <w:p>
      <w:r>
        <w:rPr>
          <w:b/>
          <w:u w:val="single"/>
        </w:rPr>
        <w:t xml:space="preserve">261229</w:t>
      </w:r>
    </w:p>
    <w:p>
      <w:r>
        <w:t xml:space="preserve">Varjo-IT on yksi IT:n suurimmista haasteista - lue lisää täältä https://t.co/0gkp30PCKn https://t.co/0gkp30PCKn</w:t>
      </w:r>
    </w:p>
    <w:p>
      <w:r>
        <w:rPr>
          <w:b/>
          <w:u w:val="single"/>
        </w:rPr>
        <w:t xml:space="preserve">261230</w:t>
      </w:r>
    </w:p>
    <w:p>
      <w:r>
        <w:t xml:space="preserve">@Gil_Bashe Hei Gil! Olen niin iloinen, että hotellin henkilökunta pystyi ilahduttamaan sinua palvelullaan. Odotamme innolla, että saamme isännöidä sinua pian uudelleen! -Bob</w:t>
      </w:r>
    </w:p>
    <w:p>
      <w:r>
        <w:rPr>
          <w:b/>
          <w:u w:val="single"/>
        </w:rPr>
        <w:t xml:space="preserve">261231</w:t>
      </w:r>
    </w:p>
    <w:p>
      <w:r>
        <w:t xml:space="preserve">@businessinsider @realDonaldTrump Tulossa perheestä, joka on täynnä lääkäreitä ja kirurgeja... tämä on täyttä paskaa! Tavallisilla ihmisillä ei ole siihen varaa!🙈.</w:t>
      </w:r>
    </w:p>
    <w:p>
      <w:r>
        <w:rPr>
          <w:b/>
          <w:u w:val="single"/>
        </w:rPr>
        <w:t xml:space="preserve">261232</w:t>
      </w:r>
    </w:p>
    <w:p>
      <w:r>
        <w:t xml:space="preserve">Pitsi Everton jalkapallojoukkue Bridal häät sukkanauha.</w:t>
        <w:br/>
        <w:t xml:space="preserve">https://t.co/0YL0cOrlat</w:t>
        <w:br/>
        <w:t xml:space="preserve">#evertonfootball #footballteamgarters https://t.co/1thP3WiLDP</w:t>
      </w:r>
    </w:p>
    <w:p>
      <w:r>
        <w:rPr>
          <w:b/>
          <w:u w:val="single"/>
        </w:rPr>
        <w:t xml:space="preserve">261233</w:t>
      </w:r>
    </w:p>
    <w:p>
      <w:r>
        <w:t xml:space="preserve">Monilla koulutusohjelmilla on hyödyllisiä kumppanuuksia konservatorion ulkopuolisten ryhmien kanssa. #FamilyAndCarerDay</w:t>
      </w:r>
    </w:p>
    <w:p>
      <w:r>
        <w:rPr>
          <w:b/>
          <w:u w:val="single"/>
        </w:rPr>
        <w:t xml:space="preserve">261234</w:t>
      </w:r>
    </w:p>
    <w:p>
      <w:r>
        <w:t xml:space="preserve">@shoujous lmao sama i legit cant fangirl yli anime siellä coz minun kukaan minun kpop mutuals kuten se 🙄🙄🙄🙄🙄</w:t>
      </w:r>
    </w:p>
    <w:p>
      <w:r>
        <w:rPr>
          <w:b/>
          <w:u w:val="single"/>
        </w:rPr>
        <w:t xml:space="preserve">261235</w:t>
      </w:r>
    </w:p>
    <w:p>
      <w:r>
        <w:t xml:space="preserve">Salvatore Ferragamo Vega Silver Sunray Dial Watch, 32mm https://t.co/D9KNJ0moay https://t.co/2GUzuaLecv https://t.co/2GUzuaLecv</w:t>
      </w:r>
    </w:p>
    <w:p>
      <w:r>
        <w:rPr>
          <w:b/>
          <w:u w:val="single"/>
        </w:rPr>
        <w:t xml:space="preserve">261236</w:t>
      </w:r>
    </w:p>
    <w:p>
      <w:r>
        <w:t xml:space="preserve">Marvel Legends Civil War Giant Man BAF TORSO BAF HEAD BAF &amp;amp; LEFT ARM BAF https://t.co/2a47AfQKzK</w:t>
      </w:r>
    </w:p>
    <w:p>
      <w:r>
        <w:rPr>
          <w:b/>
          <w:u w:val="single"/>
        </w:rPr>
        <w:t xml:space="preserve">261237</w:t>
      </w:r>
    </w:p>
    <w:p>
      <w:r>
        <w:t xml:space="preserve">Practo on juuri antanut potkut 150 työntekijälle, yhteensä 10 % työvoimasta https://t.co/pRKAdjrsU7 via @officechai#practo</w:t>
      </w:r>
    </w:p>
    <w:p>
      <w:r>
        <w:rPr>
          <w:b/>
          <w:u w:val="single"/>
        </w:rPr>
        <w:t xml:space="preserve">261238</w:t>
      </w:r>
    </w:p>
    <w:p>
      <w:r>
        <w:t xml:space="preserve">Suoramyynti vs. automaatio: Voisiko DS olla työn tulevaisuuden kulmakivi?  Katso johtajamme esitys...https://t.co/pnw7Soqxns</w:t>
      </w:r>
    </w:p>
    <w:p>
      <w:r>
        <w:rPr>
          <w:b/>
          <w:u w:val="single"/>
        </w:rPr>
        <w:t xml:space="preserve">261239</w:t>
      </w:r>
    </w:p>
    <w:p>
      <w:r>
        <w:t xml:space="preserve">Presidentti Bannonin kutsuminen presidentiksi todella sai Trumpin.....siten nyt on aika aloittaa #PresidentKuschner https://t.co/wAdvqntIAZ</w:t>
      </w:r>
    </w:p>
    <w:p>
      <w:r>
        <w:rPr>
          <w:b/>
          <w:u w:val="single"/>
        </w:rPr>
        <w:t xml:space="preserve">261240</w:t>
      </w:r>
    </w:p>
    <w:p>
      <w:r>
        <w:t xml:space="preserve">@MannyMua733 miksi luottokorttitiedot latautuvat näin????? 😢😢😢😢💔💔💔💔 https://t.co/aKIetnY91p</w:t>
      </w:r>
    </w:p>
    <w:p>
      <w:r>
        <w:rPr>
          <w:b/>
          <w:u w:val="single"/>
        </w:rPr>
        <w:t xml:space="preserve">261241</w:t>
      </w:r>
    </w:p>
    <w:p>
      <w:r>
        <w:t xml:space="preserve">Sending you love and happy vibes ❤🤗 mikä on sun onnellinen paikka? #happyplace #vibes https://t.co/lNcU59f6fC</w:t>
      </w:r>
    </w:p>
    <w:p>
      <w:r>
        <w:rPr>
          <w:b/>
          <w:u w:val="single"/>
        </w:rPr>
        <w:t xml:space="preserve">261242</w:t>
      </w:r>
    </w:p>
    <w:p>
      <w:r>
        <w:t xml:space="preserve">@Jalen_Nelaj @BungeeCumOnMe @Waifudere @riatrs @xsiena_x @xNaeja @EliteFourJosh Kaikki hyvin, tl oli viime yönä aktiivinen 😂😂 👍🏽</w:t>
      </w:r>
    </w:p>
    <w:p>
      <w:r>
        <w:rPr>
          <w:b/>
          <w:u w:val="single"/>
        </w:rPr>
        <w:t xml:space="preserve">261243</w:t>
      </w:r>
    </w:p>
    <w:p>
      <w:r>
        <w:t xml:space="preserve">Nämä Sriracha @PerdueChicken &amp;amp; Brown Sugar Bacon Bites ovat täydellinen alkupala! #PerdueCrew #Promotion - https://t.co/8s5vSV2xbl https://t.co/AyJPyzrAMt</w:t>
      </w:r>
    </w:p>
    <w:p>
      <w:r>
        <w:rPr>
          <w:b/>
          <w:u w:val="single"/>
        </w:rPr>
        <w:t xml:space="preserve">261244</w:t>
      </w:r>
    </w:p>
    <w:p>
      <w:r>
        <w:t xml:space="preserve">Okei, rakastan ihmisiä, jotka vastaavat nopeasti, mutta samaan aikaan minua ärsyttää, kun he vastaavat liian nopeasti ????????</w:t>
      </w:r>
    </w:p>
    <w:p>
      <w:r>
        <w:rPr>
          <w:b/>
          <w:u w:val="single"/>
        </w:rPr>
        <w:t xml:space="preserve">261245</w:t>
      </w:r>
    </w:p>
    <w:p>
      <w:r>
        <w:t xml:space="preserve">@MaddyOsman Jokainen tykkäys lasketaan ;) Tutustu GrowthHacking Ebookiini Maddy palautteesi on mahtavaa https://t.co/UsO59BBJj3</w:t>
      </w:r>
    </w:p>
    <w:p>
      <w:r>
        <w:rPr>
          <w:b/>
          <w:u w:val="single"/>
        </w:rPr>
        <w:t xml:space="preserve">261246</w:t>
      </w:r>
    </w:p>
    <w:p>
      <w:r>
        <w:t xml:space="preserve">"The Galactic Cosmic Ray Electron Spectrum from 3 to 70 MeV Measured by Voyager 1 Beyond the Heliopause" Katso https://t.co/FBOo1Me0hX.</w:t>
      </w:r>
    </w:p>
    <w:p>
      <w:r>
        <w:rPr>
          <w:b/>
          <w:u w:val="single"/>
        </w:rPr>
        <w:t xml:space="preserve">261247</w:t>
      </w:r>
    </w:p>
    <w:p>
      <w:r>
        <w:t xml:space="preserve">Anteeksi B, olen köyhä. Toisaalta tuo pingviini näyttää mahtavalta! Myös Madam H on palannut! Onneksi sain hänet jo kauan sitten 😋 #AvengersAcademy https://t.co/4wua72NPOI https://t.co/4wua72NPOI</w:t>
      </w:r>
    </w:p>
    <w:p>
      <w:r>
        <w:rPr>
          <w:b/>
          <w:u w:val="single"/>
        </w:rPr>
        <w:t xml:space="preserve">261248</w:t>
      </w:r>
    </w:p>
    <w:p>
      <w:r>
        <w:t xml:space="preserve">04/04 0038: MFM:dm_spacestation, William.Mojo, Bishop, pelaaja 26633333333333333, Mr.Roboto-Mojo, GLA=-0-, -SAVAGE.PERSONA</w:t>
      </w:r>
    </w:p>
    <w:p>
      <w:r>
        <w:rPr>
          <w:b/>
          <w:u w:val="single"/>
        </w:rPr>
        <w:t xml:space="preserve">261249</w:t>
      </w:r>
    </w:p>
    <w:p>
      <w:r>
        <w:t xml:space="preserve">Tykkäsin @YouTube-videosta @itz_stevenyt https://t.co/FFD5daQ4CZ SAVING FOR A GOPRO// CHILL STREAM AND SHOUTOUTS!!!!</w:t>
      </w:r>
    </w:p>
    <w:p>
      <w:r>
        <w:rPr>
          <w:b/>
          <w:u w:val="single"/>
        </w:rPr>
        <w:t xml:space="preserve">261250</w:t>
      </w:r>
    </w:p>
    <w:p>
      <w:r>
        <w:t xml:space="preserve">Liikuntakyvytön ajoneuvo I-76:lla itään päin välillä Mile Post: 336,0 ja liittymän 338 - Green Lane/Belmont Ave. välillä.  Siellä on kaistarajoitus.</w:t>
      </w:r>
    </w:p>
    <w:p>
      <w:r>
        <w:rPr>
          <w:b/>
          <w:u w:val="single"/>
        </w:rPr>
        <w:t xml:space="preserve">261251</w:t>
      </w:r>
    </w:p>
    <w:p>
      <w:r>
        <w:t xml:space="preserve">#ITSecureGamer Vuln: https://t.co/sHCnrJGtZ0 Follow to learn more</w:t>
      </w:r>
    </w:p>
    <w:p>
      <w:r>
        <w:rPr>
          <w:b/>
          <w:u w:val="single"/>
        </w:rPr>
        <w:t xml:space="preserve">261252</w:t>
      </w:r>
    </w:p>
    <w:p>
      <w:r>
        <w:t xml:space="preserve">Päivitykset: Qatar kumoaa North Dome -kaasukentän moratorion - North Domen eteläisen osan kehitys on ... https://t.co/0hblnUwDuc</w:t>
      </w:r>
    </w:p>
    <w:p>
      <w:r>
        <w:rPr>
          <w:b/>
          <w:u w:val="single"/>
        </w:rPr>
        <w:t xml:space="preserve">261253</w:t>
      </w:r>
    </w:p>
    <w:p>
      <w:r>
        <w:t xml:space="preserve">Tietohallinnon analyytikko: TD Bank Group (Toronto) "Etsimme oma-aloitteista... https://t.co/d2XMz81WjC #green @jobs #greenjobs</w:t>
      </w:r>
    </w:p>
    <w:p>
      <w:r>
        <w:rPr>
          <w:b/>
          <w:u w:val="single"/>
        </w:rPr>
        <w:t xml:space="preserve">261254</w:t>
      </w:r>
    </w:p>
    <w:p>
      <w:r>
        <w:t xml:space="preserve">Keskustelemme valtavista tulevista keikoistamme w/ @johnnyJM3 samalla kun suoratoistamme @975TheFanaticia töissä wow mikä fridee!!! https://t.co/5lWoe5yNw4</w:t>
      </w:r>
    </w:p>
    <w:p>
      <w:r>
        <w:rPr>
          <w:b/>
          <w:u w:val="single"/>
        </w:rPr>
        <w:t xml:space="preserve">261255</w:t>
      </w:r>
    </w:p>
    <w:p>
      <w:r>
        <w:t xml:space="preserve">Myynnin hakkerointi - Jason Lemkin - Myyntijohtajan palkkaaminen - [youtube id="kvtKjt7VXHM"... https://t.co/WOMKZmmA5K #theoxfordgroup.net</w:t>
      </w:r>
    </w:p>
    <w:p>
      <w:r>
        <w:rPr>
          <w:b/>
          <w:u w:val="single"/>
        </w:rPr>
        <w:t xml:space="preserve">261256</w:t>
      </w:r>
    </w:p>
    <w:p>
      <w:r>
        <w:t xml:space="preserve">Itsearvostuksen kysymykset astuvat esiin varjoista, jos törmäät... Lisää Oinas https://t.co/PSU3kfLgFJ</w:t>
      </w:r>
    </w:p>
    <w:p>
      <w:r>
        <w:rPr>
          <w:b/>
          <w:u w:val="single"/>
        </w:rPr>
        <w:t xml:space="preserve">261257</w:t>
      </w:r>
    </w:p>
    <w:p>
      <w:r>
        <w:t xml:space="preserve">Etninen poliittinen puolue voitti täytevaalit Myanmarin levottomassa Shanin osavaltiossa https://t.co/wwZ0l9Gqhx https://t.co/ir0teKGAH6</w:t>
      </w:r>
    </w:p>
    <w:p>
      <w:r>
        <w:rPr>
          <w:b/>
          <w:u w:val="single"/>
        </w:rPr>
        <w:t xml:space="preserve">261258</w:t>
      </w:r>
    </w:p>
    <w:p>
      <w:r>
        <w:t xml:space="preserve">Kuinka lähettää Facebook-syntymäpäiväonnittelut ajoissa kirjautumatta Facebookiin https://t.co/mgd3DMCGVi https://t.co/Pzlne6jaHx https://t.co/Pzlne6jaHx</w:t>
      </w:r>
    </w:p>
    <w:p>
      <w:r>
        <w:rPr>
          <w:b/>
          <w:u w:val="single"/>
        </w:rPr>
        <w:t xml:space="preserve">261259</w:t>
      </w:r>
    </w:p>
    <w:p>
      <w:r>
        <w:t xml:space="preserve">Uudet Clerky-työkalut auttavat startup-yrityksiä palkkaamaan ja keräämään varoja ilman oikeudellisia ongelmia https://t.co/RDxkJQNTkd https://t.co/4VmwI7gfYS</w:t>
      </w:r>
    </w:p>
    <w:p>
      <w:r>
        <w:rPr>
          <w:b/>
          <w:u w:val="single"/>
        </w:rPr>
        <w:t xml:space="preserve">261260</w:t>
      </w:r>
    </w:p>
    <w:p>
      <w:r>
        <w:t xml:space="preserve">El Cajon: Larvitar ♂(44.4%IV 2/11/7 Purenta/Ancient Power 0.4m/25.8kg). TTH: 09:52:00am [21m 55s] https://t.co/2k6S9wJVRU https://t.co/2k6S9wJVRU</w:t>
      </w:r>
    </w:p>
    <w:p>
      <w:r>
        <w:rPr>
          <w:b/>
          <w:u w:val="single"/>
        </w:rPr>
        <w:t xml:space="preserve">261261</w:t>
      </w:r>
    </w:p>
    <w:p>
      <w:r>
        <w:t xml:space="preserve">IMHO, Kevinin päämäärä on saada William ajattelemaan Will/Dre ja Kev/Bruno "salaisena" liittopotentiaalina.🤔 #BBCan5 https://t.co/uBXQi6J68f</w:t>
      </w:r>
    </w:p>
    <w:p>
      <w:r>
        <w:rPr>
          <w:b/>
          <w:u w:val="single"/>
        </w:rPr>
        <w:t xml:space="preserve">261262</w:t>
      </w:r>
    </w:p>
    <w:p>
      <w:r>
        <w:t xml:space="preserve">@kbellavance6988 @CheryReeks @gunnarssonmker1 @IndyRose75 @SandrinhaFCo2 @JaneMonjardim @TBoland87 @SALAMarcodesade @melissalouis29 @pisgnetto @Sara35153 Toivotan teillekin! Kaikille tykkimiehille mukavaa lauantaita!!!😊😘✌💜🎩🎸🔫🌹🌹🌹</w:t>
      </w:r>
    </w:p>
    <w:p>
      <w:r>
        <w:rPr>
          <w:b/>
          <w:u w:val="single"/>
        </w:rPr>
        <w:t xml:space="preserve">261263</w:t>
      </w:r>
    </w:p>
    <w:p>
      <w:r>
        <w:t xml:space="preserve">Birmingham, AL - Service Experts, LLC - Commercial #HVAC Service Technician - At Service Experts Heating Ai... https://t.co/mRZsIHO4px #JOB</w:t>
      </w:r>
    </w:p>
    <w:p>
      <w:r>
        <w:rPr>
          <w:b/>
          <w:u w:val="single"/>
        </w:rPr>
        <w:t xml:space="preserve">261264</w:t>
      </w:r>
    </w:p>
    <w:p>
      <w:r>
        <w:t xml:space="preserve">YahooFinance: Xi Jinpingin kanssa alkaa tänään - serwer tarjoaa näkemystä ... https://t.co/3txE4NYWcR</w:t>
      </w:r>
    </w:p>
    <w:p>
      <w:r>
        <w:rPr>
          <w:b/>
          <w:u w:val="single"/>
        </w:rPr>
        <w:t xml:space="preserve">261265</w:t>
      </w:r>
    </w:p>
    <w:p>
      <w:r>
        <w:t xml:space="preserve">Jotakin on visioitava, ennen kuin se voidaan rakentaa, ja tämä koskee kaikkia tasoja. Tämä totuus on vahvin argumentti luojalle.</w:t>
      </w:r>
    </w:p>
    <w:p>
      <w:r>
        <w:rPr>
          <w:b/>
          <w:u w:val="single"/>
        </w:rPr>
        <w:t xml:space="preserve">261266</w:t>
      </w:r>
    </w:p>
    <w:p>
      <w:r>
        <w:t xml:space="preserve">@IvankaTrump @realDonaldTrump Isäsi on likainen Venäjän kanssa. Hän on pysyvä tahra Amerikassa ja perheesi kantaa tätä tahraa läpi historian!</w:t>
      </w:r>
    </w:p>
    <w:p>
      <w:r>
        <w:rPr>
          <w:b/>
          <w:u w:val="single"/>
        </w:rPr>
        <w:t xml:space="preserve">261267</w:t>
      </w:r>
    </w:p>
    <w:p>
      <w:r>
        <w:t xml:space="preserve">@Lex_Lutheran @TheDotP @revdrjenharvey Kukaan ei sano, että raha ratkaisee kaikki ongelmat. Mutta jos on selkeästi taloudellinen epäoikeudenmukaisuus (lue Coates) niin se vaatii $$$$ korjaamaan.</w:t>
      </w:r>
    </w:p>
    <w:p>
      <w:r>
        <w:rPr>
          <w:b/>
          <w:u w:val="single"/>
        </w:rPr>
        <w:t xml:space="preserve">261268</w:t>
      </w:r>
    </w:p>
    <w:p>
      <w:r>
        <w:t xml:space="preserve">@virendersehwag Jep todella...Tuo hetki oli mahtava jokaiselle intialaiselle...Emme voi unohtaa sitä mahin kuutta enää.... Rakastan sinua Mahi sir</w:t>
      </w:r>
    </w:p>
    <w:p>
      <w:r>
        <w:rPr>
          <w:b/>
          <w:u w:val="single"/>
        </w:rPr>
        <w:t xml:space="preserve">261269</w:t>
      </w:r>
    </w:p>
    <w:p>
      <w:r>
        <w:t xml:space="preserve">En tiedä, mikä minua stressaa enemmän. Se, että minulla on viikonloppuna kokonainen paperi kirjoitettavana vai se, että Bob's Burgers ei enää pyöri Netflixissä. https://t.co/vHLD6axdCQ.</w:t>
      </w:r>
    </w:p>
    <w:p>
      <w:r>
        <w:rPr>
          <w:b/>
          <w:u w:val="single"/>
        </w:rPr>
        <w:t xml:space="preserve">261270</w:t>
      </w:r>
    </w:p>
    <w:p>
      <w:r>
        <w:t xml:space="preserve">@bookloverJo @AJ_Wils Häpeäkseni sanon, että en ole vielä lukenut sitä 😳siten pysyn poissa Twitteristä tänä iltana - en halua spoilereita!Se on tbr-pinoni kärjessä.Hyvää kirjakeskustelua!</w:t>
      </w:r>
    </w:p>
    <w:p>
      <w:r>
        <w:rPr>
          <w:b/>
          <w:u w:val="single"/>
        </w:rPr>
        <w:t xml:space="preserve">261271</w:t>
      </w:r>
    </w:p>
    <w:p>
      <w:r>
        <w:t xml:space="preserve">NFL viikko 17 poimii: Giants, Packers murskaa Lions ovat lukkoja https://t.co/wXM4A5UrAX</w:t>
      </w:r>
    </w:p>
    <w:p>
      <w:r>
        <w:rPr>
          <w:b/>
          <w:u w:val="single"/>
        </w:rPr>
        <w:t xml:space="preserve">261272</w:t>
      </w:r>
    </w:p>
    <w:p>
      <w:r>
        <w:t xml:space="preserve">@hemantmehta Jos muistan eskatologiani, se tarkoittaa, että Michelle Bachmannin kaltaiset ihmiset "temmataan" pois.  Tuokaa hänet tänne!</w:t>
      </w:r>
    </w:p>
    <w:p>
      <w:r>
        <w:rPr>
          <w:b/>
          <w:u w:val="single"/>
        </w:rPr>
        <w:t xml:space="preserve">261273</w:t>
      </w:r>
    </w:p>
    <w:p>
      <w:r>
        <w:t xml:space="preserve">Viikon 6 aikataulu on liitteenä, nähdään maanantaina. Päivämäärät painojen varsity 0 tuntia voi muuttua johtuen SAT https://t.co/fGowb2Bhvb</w:t>
      </w:r>
    </w:p>
    <w:p>
      <w:r>
        <w:rPr>
          <w:b/>
          <w:u w:val="single"/>
        </w:rPr>
        <w:t xml:space="preserve">261274</w:t>
      </w:r>
    </w:p>
    <w:p>
      <w:r>
        <w:t xml:space="preserve">42 kuollutta tai vangittua ihmistä äänesti Fla-vaaleissa https://t.co/eiZsu5grBV via @dailycaller Trump, konservatiivit oikeassa. Äänestyspetokset on lopetettava.</w:t>
      </w:r>
    </w:p>
    <w:p>
      <w:r>
        <w:rPr>
          <w:b/>
          <w:u w:val="single"/>
        </w:rPr>
        <w:t xml:space="preserve">261275</w:t>
      </w:r>
    </w:p>
    <w:p>
      <w:r>
        <w:t xml:space="preserve">#CNSH Kuka on kiinalainen Power Ranger Ludi Lin? - Ludi Linin läsnäolo Zackina, Mustana Rangerina on voinut tehdä ... https://t.co/47yVm9SBzb ... https://t.co/47yVm9SBzb</w:t>
      </w:r>
    </w:p>
    <w:p>
      <w:r>
        <w:rPr>
          <w:b/>
          <w:u w:val="single"/>
        </w:rPr>
        <w:t xml:space="preserve">261276</w:t>
      </w:r>
    </w:p>
    <w:p>
      <w:r>
        <w:t xml:space="preserve">Muhammad Azfar Ahsan, toimitusjohtaja, Nutshell forum &amp;amp; perustaja.</w:t>
        <w:br/>
        <w:t xml:space="preserve">Alustajana istunnossa #lisb17</w:t>
        <w:br/>
        <w:t xml:space="preserve">"Inovating for Future"</w:t>
        <w:br/>
        <w:t xml:space="preserve"> @PUANConference</w:t>
      </w:r>
    </w:p>
    <w:p>
      <w:r>
        <w:rPr>
          <w:b/>
          <w:u w:val="single"/>
        </w:rPr>
        <w:t xml:space="preserve">261277</w:t>
      </w:r>
    </w:p>
    <w:p>
      <w:r>
        <w:t xml:space="preserve">MAAKUNNAN UUTISIA: Sussexin äiti on järkyttynyt, kun tytär on melkein pudonnut järveen turvattoman portin takia https://t.co/g5lGcUowWF.</w:t>
      </w:r>
    </w:p>
    <w:p>
      <w:r>
        <w:rPr>
          <w:b/>
          <w:u w:val="single"/>
        </w:rPr>
        <w:t xml:space="preserve">261278</w:t>
      </w:r>
    </w:p>
    <w:p>
      <w:r>
        <w:t xml:space="preserve">yksi henkilö seurasi minua ja 3 henkilöä poisti seuraamiseni // automaattisesti tarkistettu https://t.co/CuEMq0R3gh mukaan.</w:t>
      </w:r>
    </w:p>
    <w:p>
      <w:r>
        <w:rPr>
          <w:b/>
          <w:u w:val="single"/>
        </w:rPr>
        <w:t xml:space="preserve">261279</w:t>
      </w:r>
    </w:p>
    <w:p>
      <w:r>
        <w:t xml:space="preserve">KYSYMYS: RAHOITTIKO SOROS SYYRIAN KAASUISKUN? @POTUS @randpaul @Kellyannepolls @VP https://t.co/gyH8HhqPXA https://t.co/gyH8HhqPXA</w:t>
      </w:r>
    </w:p>
    <w:p>
      <w:r>
        <w:rPr>
          <w:b/>
          <w:u w:val="single"/>
        </w:rPr>
        <w:t xml:space="preserve">261280</w:t>
      </w:r>
    </w:p>
    <w:p>
      <w:r>
        <w:t xml:space="preserve">@AltreonD @lunaplanina @FFXIV_Memes @gayprotagonist Ill vain xharge jopa minun laptop cuz se kuoli muutaman päivän aikana ja voimme aloittaa 👌🏻</w:t>
      </w:r>
    </w:p>
    <w:p>
      <w:r>
        <w:rPr>
          <w:b/>
          <w:u w:val="single"/>
        </w:rPr>
        <w:t xml:space="preserve">261281</w:t>
      </w:r>
    </w:p>
    <w:p>
      <w:r>
        <w:t xml:space="preserve">@shadeazeez2 +1 seurannasta Shaddy! :) Miltä kuulostaa 20% kasvu kuukaudessa? Tutustu oppaaseeni - https://t.co/UsO59Bk7Ut</w:t>
      </w:r>
    </w:p>
    <w:p>
      <w:r>
        <w:rPr>
          <w:b/>
          <w:u w:val="single"/>
        </w:rPr>
        <w:t xml:space="preserve">261282</w:t>
      </w:r>
    </w:p>
    <w:p>
      <w:r>
        <w:t xml:space="preserve">Minun kankaani tänään töissä. Paljon ympyröitä &amp;amp; suoria(ish) viivoja. Tekeekö kukaan mieli lenkille? #ukrunchat https://t.co/kHEuHnnUHq</w:t>
      </w:r>
    </w:p>
    <w:p>
      <w:r>
        <w:rPr>
          <w:b/>
          <w:u w:val="single"/>
        </w:rPr>
        <w:t xml:space="preserve">261283</w:t>
      </w:r>
    </w:p>
    <w:p>
      <w:r>
        <w:t xml:space="preserve">Mahtavaa! https://t.co/9GMxSRfwuD @europornvidz @Eye4Boobs @rita_6969 @MseeWaHome @Botado2 #teen #xxx</w:t>
      </w:r>
    </w:p>
    <w:p>
      <w:r>
        <w:rPr>
          <w:b/>
          <w:u w:val="single"/>
        </w:rPr>
        <w:t xml:space="preserve">261284</w:t>
      </w:r>
    </w:p>
    <w:p>
      <w:r>
        <w:t xml:space="preserve">@realDonaldTrump Valtavat kauppavajeet ovat peräisin Yhdysvaltojen työpaikkojen viennistä. Alkaa rangaista yrityksiä, jotka tuovat omia tuotteitaan. #MadeInUSA</w:t>
      </w:r>
    </w:p>
    <w:p>
      <w:r>
        <w:rPr>
          <w:b/>
          <w:u w:val="single"/>
        </w:rPr>
        <w:t xml:space="preserve">261285</w:t>
      </w:r>
    </w:p>
    <w:p>
      <w:r>
        <w:t xml:space="preserve">Kiitos @sethyeah, kun muistutit minua Ed-serkun Polka Party -ohjelmasta, joka kuului #Streator AM1250 -kanavalla lauantaiaamuisin. Kuka muu muistaa sen?</w:t>
      </w:r>
    </w:p>
    <w:p>
      <w:r>
        <w:rPr>
          <w:b/>
          <w:u w:val="single"/>
        </w:rPr>
        <w:t xml:space="preserve">261286</w:t>
      </w:r>
    </w:p>
    <w:p>
      <w:r>
        <w:t xml:space="preserve">Useimmat osavaltiot ajavat yksityisen koulun valintaa koskevia lakiesityksiä, mutta jotkin osavaltiot horjuvat. https://t.co/jl1gvbvSiN https://t.co/0w5dRSKDLs</w:t>
      </w:r>
    </w:p>
    <w:p>
      <w:r>
        <w:rPr>
          <w:b/>
          <w:u w:val="single"/>
        </w:rPr>
        <w:t xml:space="preserve">261287</w:t>
      </w:r>
    </w:p>
    <w:p>
      <w:r>
        <w:t xml:space="preserve">Olemme kaksi vuotta vanhoja! Juhlimme kuten kunnon kaksivuotiaiden kuuluukin. #oluen! Kiitos vielä kerran @MaydayBrewery:lle, että saimme olla mukana.</w:t>
      </w:r>
    </w:p>
    <w:p>
      <w:r>
        <w:rPr>
          <w:b/>
          <w:u w:val="single"/>
        </w:rPr>
        <w:t xml:space="preserve">261288</w:t>
      </w:r>
    </w:p>
    <w:p>
      <w:r>
        <w:t xml:space="preserve">"X-Factor" siitä, miksi @Yankeesin on jatkettava nuorisoliikettä ja annettava nuorten pelaajien epäonnistua ja kasvaa. https://t.co/XOeZRlzXyO</w:t>
      </w:r>
    </w:p>
    <w:p>
      <w:r>
        <w:rPr>
          <w:b/>
          <w:u w:val="single"/>
        </w:rPr>
        <w:t xml:space="preserve">261289</w:t>
      </w:r>
    </w:p>
    <w:p>
      <w:r>
        <w:t xml:space="preserve">@Travel_Buddha Niitä näytetään käsittelevän kuten mitä tahansa muuta liikennettä. Mutta vaihtavat jostain syystä kutsumerkkejä Janetista muihin, kun eivät ole siviili-ilmatilassa.</w:t>
      </w:r>
    </w:p>
    <w:p>
      <w:r>
        <w:rPr>
          <w:b/>
          <w:u w:val="single"/>
        </w:rPr>
        <w:t xml:space="preserve">261290</w:t>
      </w:r>
    </w:p>
    <w:p>
      <w:r>
        <w:t xml:space="preserve">$KOSK on holdingyhtiö, joka keskittyy markkinoita muuttavien ja häiritsevien liiketoimintamallien hankintaan.</w:t>
      </w:r>
    </w:p>
    <w:p>
      <w:r>
        <w:rPr>
          <w:b/>
          <w:u w:val="single"/>
        </w:rPr>
        <w:t xml:space="preserve">261291</w:t>
      </w:r>
    </w:p>
    <w:p>
      <w:r>
        <w:t xml:space="preserve">"Aina kun huomaat olevasi enemmistön puolella, on aika pysähtyä ja miettiä."</w:t>
        <w:br/>
        <w:t xml:space="preserve"> - Mark Twain</w:t>
      </w:r>
    </w:p>
    <w:p>
      <w:r>
        <w:rPr>
          <w:b/>
          <w:u w:val="single"/>
        </w:rPr>
        <w:t xml:space="preserve">261292</w:t>
      </w:r>
    </w:p>
    <w:p>
      <w:r>
        <w:t xml:space="preserve">Joskus leikimme rakkaudella, mutta kun aika koittaa ja huomaamme, että haluat olla tosissasi, RAKKAUS LEIKITTÄÄ SINUN KANSSASI.</w:t>
      </w:r>
    </w:p>
    <w:p>
      <w:r>
        <w:rPr>
          <w:b/>
          <w:u w:val="single"/>
        </w:rPr>
        <w:t xml:space="preserve">261293</w:t>
      </w:r>
    </w:p>
    <w:p>
      <w:r>
        <w:t xml:space="preserve">Tule, Huck. Sinut on koulutettu selviytymään näistä tilanteista. OPA tarvitsee sinua #Skandaali #tgit #WhatTheHuck</w:t>
      </w:r>
    </w:p>
    <w:p>
      <w:r>
        <w:rPr>
          <w:b/>
          <w:u w:val="single"/>
        </w:rPr>
        <w:t xml:space="preserve">261294</w:t>
      </w:r>
    </w:p>
    <w:p>
      <w:r>
        <w:t xml:space="preserve">Se, miten jotkut ihmiset edelleen valittavat Felecitystä #Arrowissa, vaikka hän ei käyttäydy samalla tavalla, on kuin he näkisivät itsensä hänessä.</w:t>
      </w:r>
    </w:p>
    <w:p>
      <w:r>
        <w:rPr>
          <w:b/>
          <w:u w:val="single"/>
        </w:rPr>
        <w:t xml:space="preserve">261295</w:t>
      </w:r>
    </w:p>
    <w:p>
      <w:r>
        <w:t xml:space="preserve">#juztpost</w:t>
        <w:br/>
        <w:t xml:space="preserve">Venäjän metrossa tapahtunut räjähdys tappoi 10 ihmistä, 50 loukkaantui; toinen pommi löytyi</w:t>
        <w:br/>
        <w:t xml:space="preserve">https://t.co/tKbPKpWnn3 https://t.co/u7DYO5IPtJ</w:t>
      </w:r>
    </w:p>
    <w:p>
      <w:r>
        <w:rPr>
          <w:b/>
          <w:u w:val="single"/>
        </w:rPr>
        <w:t xml:space="preserve">261296</w:t>
      </w:r>
    </w:p>
    <w:p>
      <w:r>
        <w:t xml:space="preserve">@YeeYeeSan3 @AsiaPrince_JKS @jksjapan @nekrokris @daria_eel25 @chrischanjks @luisaaguilar4 @FENIXAURO1 @SolisIsabell @myu_13 @putri_jkseels @Bebe_jks Hyvää yötä rakas sisko,nähdään huomenna 😴😘 https://t.co/ip3OIPgciu</w:t>
      </w:r>
    </w:p>
    <w:p>
      <w:r>
        <w:rPr>
          <w:b/>
          <w:u w:val="single"/>
        </w:rPr>
        <w:t xml:space="preserve">261297</w:t>
      </w:r>
    </w:p>
    <w:p>
      <w:r>
        <w:t xml:space="preserve">Tactfulness mestaruus organisaatio esimerkkinä korkea kahva evoluutio suhteessa muoto: aXbmsab</w:t>
      </w:r>
    </w:p>
    <w:p>
      <w:r>
        <w:rPr>
          <w:b/>
          <w:u w:val="single"/>
        </w:rPr>
        <w:t xml:space="preserve">261298</w:t>
      </w:r>
    </w:p>
    <w:p>
      <w:r>
        <w:t xml:space="preserve">Ilmainen Clash of Clans jalokivet bonus https://t.co/ElxPpYaDC5 Siksi jotkut pelaajat ovat niin vahvoja! (vym19)</w:t>
      </w:r>
    </w:p>
    <w:p>
      <w:r>
        <w:rPr>
          <w:b/>
          <w:u w:val="single"/>
        </w:rPr>
        <w:t xml:space="preserve">261299</w:t>
      </w:r>
    </w:p>
    <w:p>
      <w:r>
        <w:t xml:space="preserve">@DRbankroll66 @incarceratedbob Kaikki nämä nuoret paskiaiset vannovat olevansa uusi Tupac.  Mies on nyt marttyyri thx heille.  Toivon, että PAC olisi vielä elossa.</w:t>
      </w:r>
    </w:p>
    <w:p>
      <w:r>
        <w:rPr>
          <w:b/>
          <w:u w:val="single"/>
        </w:rPr>
        <w:t xml:space="preserve">261300</w:t>
      </w:r>
    </w:p>
    <w:p>
      <w:r>
        <w:t xml:space="preserve">Vaadi toimia ilmansaasteiden torjumiseksi NYT - puhdista Euroopan myrkyllinen #hiilisumu! #darkcloud https://t.co/Vm1It6h4ou</w:t>
      </w:r>
    </w:p>
    <w:p>
      <w:r>
        <w:rPr>
          <w:b/>
          <w:u w:val="single"/>
        </w:rPr>
        <w:t xml:space="preserve">261301</w:t>
      </w:r>
    </w:p>
    <w:p>
      <w:r>
        <w:t xml:space="preserve">Aiwa Cross Trainer Compact Disc Player W Case &amp;amp; Laturi https://t.co/kIjBlbtSv4 https://t.co/IjgnpyZ66t https://t.co/IjgnpyZ66t</w:t>
      </w:r>
    </w:p>
    <w:p>
      <w:r>
        <w:rPr>
          <w:b/>
          <w:u w:val="single"/>
        </w:rPr>
        <w:t xml:space="preserve">261302</w:t>
      </w:r>
    </w:p>
    <w:p>
      <w:r>
        <w:t xml:space="preserve">Solana Beach: Blissey ♀ 24.4% (8/0/3 - Pound/Psychic - s:large) til 18:00:03(23m 22s). https://t.co/b8hCpj0Kbj. https://t.co/b8hCpj0Kbj</w:t>
      </w:r>
    </w:p>
    <w:p>
      <w:r>
        <w:rPr>
          <w:b/>
          <w:u w:val="single"/>
        </w:rPr>
        <w:t xml:space="preserve">261303</w:t>
      </w:r>
    </w:p>
    <w:p>
      <w:r>
        <w:t xml:space="preserve">Toimiston vuokraus.  Halpaa toimistotilaa.  Near Chicago Ridge #ChicagoRidge #CrestwoodIL #officeforrent https://t.co/45vScPWI6n</w:t>
      </w:r>
    </w:p>
    <w:p>
      <w:r>
        <w:rPr>
          <w:b/>
          <w:u w:val="single"/>
        </w:rPr>
        <w:t xml:space="preserve">261304</w:t>
      </w:r>
    </w:p>
    <w:p>
      <w:r>
        <w:t xml:space="preserve">Etsitkö kesätyötä?</w:t>
        <w:br/>
        <w:br/>
        <w:t xml:space="preserve"> Colorado Horse Park järjestää työnvälitystilaisuuden! Lue alta lisätietoja siitä, miten... https://t.co/Sew2ypUc8f...</w:t>
      </w:r>
    </w:p>
    <w:p>
      <w:r>
        <w:rPr>
          <w:b/>
          <w:u w:val="single"/>
        </w:rPr>
        <w:t xml:space="preserve">261305</w:t>
      </w:r>
    </w:p>
    <w:p>
      <w:r>
        <w:t xml:space="preserve">@Chiragkapuriya @amruthhr kyllä jossain vaiheessa aikaa maaliskuun puolivälissä / lopussa huomaan COS build oli epävakaa .. yhteisön avulla tajusi syyllinen on ...</w:t>
      </w:r>
    </w:p>
    <w:p>
      <w:r>
        <w:rPr>
          <w:b/>
          <w:u w:val="single"/>
        </w:rPr>
        <w:t xml:space="preserve">261306</w:t>
      </w:r>
    </w:p>
    <w:p>
      <w:r>
        <w:t xml:space="preserve">Music Theory Online -lehden uusi numero on nyt julkaistu, ja sen myötä myös ensimmäinen artikkelini! https://t.co/2KTFCHAuQK</w:t>
      </w:r>
    </w:p>
    <w:p>
      <w:r>
        <w:rPr>
          <w:b/>
          <w:u w:val="single"/>
        </w:rPr>
        <w:t xml:space="preserve">261307</w:t>
      </w:r>
    </w:p>
    <w:p>
      <w:r>
        <w:t xml:space="preserve">Meidän on rakennettava joukkue joka pystyy voittamaan pokaalin,kuten saksalaiset tekivät vuonna 2014,Tanko ja hänen uusi joukkue,luotan @braclemetiin</w:t>
      </w:r>
    </w:p>
    <w:p>
      <w:r>
        <w:rPr>
          <w:b/>
          <w:u w:val="single"/>
        </w:rPr>
        <w:t xml:space="preserve">261308</w:t>
      </w:r>
    </w:p>
    <w:p>
      <w:r>
        <w:t xml:space="preserve">@MissKomorebi Kokeile sen sijaan Airbnb:n kautta. Sieltä löytyy todella kivoja ja todella halpoja paikkoja.</w:t>
      </w:r>
    </w:p>
    <w:p>
      <w:r>
        <w:rPr>
          <w:b/>
          <w:u w:val="single"/>
        </w:rPr>
        <w:t xml:space="preserve">261309</w:t>
      </w:r>
    </w:p>
    <w:p>
      <w:r>
        <w:t xml:space="preserve">Ei ole väliä, missä minä olen, ei väliä, missä sinä olet, olen siellä, kun se on ohi, kulta. Koska olin siellä alusta asti.</w:t>
        <w:br/>
        <w:br/>
        <w:t xml:space="preserve"> TANNER ForStarMusic TMI</w:t>
      </w:r>
    </w:p>
    <w:p>
      <w:r>
        <w:rPr>
          <w:b/>
          <w:u w:val="single"/>
        </w:rPr>
        <w:t xml:space="preserve">261310</w:t>
      </w:r>
    </w:p>
    <w:p>
      <w:r>
        <w:t xml:space="preserve">Tutustu Venäjän vastaukseen A-10 Warthogille</w:t>
        <w:br/>
        <w:t xml:space="preserve">taistelun tuoksinassa</w:t>
        <w:br/>
        <w:t xml:space="preserve">Lentäjiemme koulutus</w:t>
        <w:br/>
        <w:t xml:space="preserve">tekee Warthogista lyömättömän</w:t>
      </w:r>
    </w:p>
    <w:p>
      <w:r>
        <w:rPr>
          <w:b/>
          <w:u w:val="single"/>
        </w:rPr>
        <w:t xml:space="preserve">261311</w:t>
      </w:r>
    </w:p>
    <w:p>
      <w:r>
        <w:t xml:space="preserve">Me voimme aloittaa ja lopettaa sodat, me olemme ne, jotka tappoivat dinosaurukset. Me olemme se asteroidi, joka on myöhässä. ☄️</w:t>
      </w:r>
    </w:p>
    <w:p>
      <w:r>
        <w:rPr>
          <w:b/>
          <w:u w:val="single"/>
        </w:rPr>
        <w:t xml:space="preserve">261312</w:t>
      </w:r>
    </w:p>
    <w:p>
      <w:r>
        <w:t xml:space="preserve">Kuuntele kun laulan "I Just Die In Your Arms Tonight Acoustic" #Smule: https://t.co/PpRu2YGzra #SingKaraoke</w:t>
      </w:r>
    </w:p>
    <w:p>
      <w:r>
        <w:rPr>
          <w:b/>
          <w:u w:val="single"/>
        </w:rPr>
        <w:t xml:space="preserve">261313</w:t>
      </w:r>
    </w:p>
    <w:p>
      <w:r>
        <w:t xml:space="preserve">@arseblognews FFP-sanktiot ovat voimassa fenerbahcelle, ja he eivät voi ostaa ketään myymättä pelaajaa. tämä vaikeuttaa siirtoja.</w:t>
      </w:r>
    </w:p>
    <w:p>
      <w:r>
        <w:rPr>
          <w:b/>
          <w:u w:val="single"/>
        </w:rPr>
        <w:t xml:space="preserve">261314</w:t>
      </w:r>
    </w:p>
    <w:p>
      <w:r>
        <w:t xml:space="preserve">Benintendi, Bradley, Bogaerts, Betts, Pedroia, Hanley, Moreland ja Sandoval. Pelkästään nuo kuusi ensimmäistä ovat pelottavia potentiaaliltaan https://t.co/Y74F4KYvZL</w:t>
      </w:r>
    </w:p>
    <w:p>
      <w:r>
        <w:rPr>
          <w:b/>
          <w:u w:val="single"/>
        </w:rPr>
        <w:t xml:space="preserve">261315</w:t>
      </w:r>
    </w:p>
    <w:p>
      <w:r>
        <w:t xml:space="preserve">Nyt toistetaan:</w:t>
        <w:br/>
        <w:br/>
        <w:br/>
        <w:t xml:space="preserve"> Jazz90.1 @901jazz</w:t>
        <w:br/>
        <w:t xml:space="preserve">Kuuntele verkossa osoitteessa https://t.co/kXfiTvw8at</w:t>
      </w:r>
    </w:p>
    <w:p>
      <w:r>
        <w:rPr>
          <w:b/>
          <w:u w:val="single"/>
        </w:rPr>
        <w:t xml:space="preserve">261316</w:t>
      </w:r>
    </w:p>
    <w:p>
      <w:r>
        <w:t xml:space="preserve">Ei mitään whatsapsia tällä hetkellä. Pyydän Minulla on muita tapoja ottaa yhteyttä: Puhelin, gmail ja facebook. Suukkoja kaikille.</w:t>
      </w:r>
    </w:p>
    <w:p>
      <w:r>
        <w:rPr>
          <w:b/>
          <w:u w:val="single"/>
        </w:rPr>
        <w:t xml:space="preserve">261317</w:t>
      </w:r>
    </w:p>
    <w:p>
      <w:r>
        <w:t xml:space="preserve">Olen niin kiitollinen lukijoideni huomaavaisista muistiinpanoista, mutta tarkistusprosessin aloittaminen on saanut minut... https://t.co/B9bV0n4NDd</w:t>
      </w:r>
    </w:p>
    <w:p>
      <w:r>
        <w:rPr>
          <w:b/>
          <w:u w:val="single"/>
        </w:rPr>
        <w:t xml:space="preserve">261318</w:t>
      </w:r>
    </w:p>
    <w:p>
      <w:r>
        <w:t xml:space="preserve">Katso, mitä Enugun kuvernööri teki pikkukauppiaalle, joka sai hänet purskahtamaan kyyneliin https://t.co/wlaxv94fgr https://t.co/RGNqKnPIdh</w:t>
      </w:r>
    </w:p>
    <w:p>
      <w:r>
        <w:rPr>
          <w:b/>
          <w:u w:val="single"/>
        </w:rPr>
        <w:t xml:space="preserve">261319</w:t>
      </w:r>
    </w:p>
    <w:p>
      <w:r>
        <w:t xml:space="preserve">@whitesow1 @kaybtoo Minäkin olen huolissani, että se saattaa olla totta!Luin myös, että Betty White nukkuu vain 4 tuntia, hän näyttää hyvältä ja on hyvin elinvoimainen, joten se toimii hänelle!</w:t>
      </w:r>
    </w:p>
    <w:p>
      <w:r>
        <w:rPr>
          <w:b/>
          <w:u w:val="single"/>
        </w:rPr>
        <w:t xml:space="preserve">261320</w:t>
      </w:r>
    </w:p>
    <w:p>
      <w:r>
        <w:t xml:space="preserve">Achille Castiglionin huippustudion arkistointi... laatikot, suunnitelmaputket ja lasinegatiivit, kaikki... https://t.co/DZA2vbpDUx ...</w:t>
      </w:r>
    </w:p>
    <w:p>
      <w:r>
        <w:rPr>
          <w:b/>
          <w:u w:val="single"/>
        </w:rPr>
        <w:t xml:space="preserve">261321</w:t>
      </w:r>
    </w:p>
    <w:p>
      <w:r>
        <w:t xml:space="preserve">Kiitos kaikille, jotka osallistuivat vuotuiseen työpajaamme sunnuntaina, ja upeille valmentajillemme! Alla: @eissenbe valmentaa Brahmsin klarinetti 5tet https://t.co/4HFECpuKJ2 https://t.co/4HFECpuKJ2</w:t>
      </w:r>
    </w:p>
    <w:p>
      <w:r>
        <w:rPr>
          <w:b/>
          <w:u w:val="single"/>
        </w:rPr>
        <w:t xml:space="preserve">261322</w:t>
      </w:r>
    </w:p>
    <w:p>
      <w:r>
        <w:t xml:space="preserve">Kiitos kaikille, jotka osallistuivat vuotuiseen työpajaamme sunnuntaina, ja upeille valmentajillemme! Alla: @eissenbe valmentaa Brahmsin klarinetti 5tet https://t.co/4HFECpuKJ2 https://t.co/4HFECpuKJ2</w:t>
      </w:r>
    </w:p>
    <w:p>
      <w:r>
        <w:rPr>
          <w:b/>
          <w:u w:val="single"/>
        </w:rPr>
        <w:t xml:space="preserve">261323</w:t>
      </w:r>
    </w:p>
    <w:p>
      <w:r>
        <w:t xml:space="preserve">Iso voitto pojille @ChelseaFC . Erittäin tärkeä. Peukut pystyyn 👍 pojat. @hazardeden10 tuli läpi. #GiftedPlayer #EPL #CHEMCI .</w:t>
      </w:r>
    </w:p>
    <w:p>
      <w:r>
        <w:rPr>
          <w:b/>
          <w:u w:val="single"/>
        </w:rPr>
        <w:t xml:space="preserve">261324</w:t>
      </w:r>
    </w:p>
    <w:p>
      <w:r>
        <w:t xml:space="preserve">Jonkun on kerrottava Katrinalle, että elokuvien tekeminen Salmanin kanssa ei tuo hänen uraansa takaisin raiteilleen</w:t>
        <w:br/>
        <w:t xml:space="preserve">Hän menetti faninsa https://t.co/hq4AGsyZjA</w:t>
      </w:r>
    </w:p>
    <w:p>
      <w:r>
        <w:rPr>
          <w:b/>
          <w:u w:val="single"/>
        </w:rPr>
        <w:t xml:space="preserve">261325</w:t>
      </w:r>
    </w:p>
    <w:p>
      <w:r>
        <w:t xml:space="preserve">@Damian_Roland Myös hyvä kuvaus Äidin suudelma nenä-FB:lle Handbook of NonDrug Interventions -julkaisussa https://t.co/cPOyHasvEC.</w:t>
      </w:r>
    </w:p>
    <w:p>
      <w:r>
        <w:rPr>
          <w:b/>
          <w:u w:val="single"/>
        </w:rPr>
        <w:t xml:space="preserve">261326</w:t>
      </w:r>
    </w:p>
    <w:p>
      <w:r>
        <w:t xml:space="preserve">@TarikCSN paras haastattelu, jonka olen koskaan nähnyt elämässäni. minun on saatava se uudelleen katsottavaksi surullisimpina päivinäni.</w:t>
      </w:r>
    </w:p>
    <w:p>
      <w:r>
        <w:rPr>
          <w:b/>
          <w:u w:val="single"/>
        </w:rPr>
        <w:t xml:space="preserve">261327</w:t>
      </w:r>
    </w:p>
    <w:p>
      <w:r>
        <w:t xml:space="preserve">ReadersGazette: https://t.co/y6gH8Xp0Ju Paljon tietoa siitä, miten kirjoittaa e-kirjoja ja Kindle pl...</w:t>
      </w:r>
    </w:p>
    <w:p>
      <w:r>
        <w:rPr>
          <w:b/>
          <w:u w:val="single"/>
        </w:rPr>
        <w:t xml:space="preserve">261328</w:t>
      </w:r>
    </w:p>
    <w:p>
      <w:r>
        <w:t xml:space="preserve">Älkää käsittäkö minua väärin ... Olen iloinen siitä, että äitini pitää hauskaa huijaamalla jotakuta toista ... Mutta en halua puhua siitä...</w:t>
      </w:r>
    </w:p>
    <w:p>
      <w:r>
        <w:rPr>
          <w:b/>
          <w:u w:val="single"/>
        </w:rPr>
        <w:t xml:space="preserve">261329</w:t>
      </w:r>
    </w:p>
    <w:p>
      <w:r>
        <w:t xml:space="preserve">Easy-Close Metal Safety Baby Gate Valkoinen Leveä 30"-33.6" Pitkä 30.4" https://t.co/T2rrpGCcuR https://t.co/IF4y4LfsKu https://t.co/IF4y4LfsKu</w:t>
      </w:r>
    </w:p>
    <w:p>
      <w:r>
        <w:rPr>
          <w:b/>
          <w:u w:val="single"/>
        </w:rPr>
        <w:t xml:space="preserve">261330</w:t>
      </w:r>
    </w:p>
    <w:p>
      <w:r>
        <w:t xml:space="preserve">Bristolin psykologian professori nimitetty yhteiskuntatieteiden akatemian jäseneksi https://t.co/qq8fEuslK6</w:t>
      </w:r>
    </w:p>
    <w:p>
      <w:r>
        <w:rPr>
          <w:b/>
          <w:u w:val="single"/>
        </w:rPr>
        <w:t xml:space="preserve">261331</w:t>
      </w:r>
    </w:p>
    <w:p>
      <w:r>
        <w:t xml:space="preserve">Mitä sinun pitäisi veloittaa terapeuttina, kun palvelet minimipalkan ansaitsijoista miljonääreihin https://t.co/WerGOOmjKN</w:t>
      </w:r>
    </w:p>
    <w:p>
      <w:r>
        <w:rPr>
          <w:b/>
          <w:u w:val="single"/>
        </w:rPr>
        <w:t xml:space="preserve">261332</w:t>
      </w:r>
    </w:p>
    <w:p>
      <w:r>
        <w:t xml:space="preserve">@gorebashd @matt_tips Ymmärrän sen. Palaan huomenna kotiin 10 päivän poissaolosta.  Pentuni on vasta 5mos vanha! Tuntuu niin pahalta jättää hänet niin pitkäksi aikaa!</w:t>
      </w:r>
    </w:p>
    <w:p>
      <w:r>
        <w:rPr>
          <w:b/>
          <w:u w:val="single"/>
        </w:rPr>
        <w:t xml:space="preserve">261333</w:t>
      </w:r>
    </w:p>
    <w:p>
      <w:r>
        <w:t xml:space="preserve">Hei @RoyPhilpott olet soittanut joukon vasemman rannikon pelejä. Onko Zagsin etulinja oikeasti pienempi kuin koko Carolinan koko? 👀 sano ei</w:t>
      </w:r>
    </w:p>
    <w:p>
      <w:r>
        <w:rPr>
          <w:b/>
          <w:u w:val="single"/>
        </w:rPr>
        <w:t xml:space="preserve">261334</w:t>
      </w:r>
    </w:p>
    <w:p>
      <w:r>
        <w:t xml:space="preserve">Rakastat ajatusta juoksemisesta tänään, olitpa sitten tekemässä... Lisää Vesimiehelle https://t.co/dy0r5hWDDB</w:t>
      </w:r>
    </w:p>
    <w:p>
      <w:r>
        <w:rPr>
          <w:b/>
          <w:u w:val="single"/>
        </w:rPr>
        <w:t xml:space="preserve">261335</w:t>
      </w:r>
    </w:p>
    <w:p>
      <w:r>
        <w:t xml:space="preserve">Sony PlayStation 4 PS4 500GB Jet Black -konsoli Vähän käytetty https://t.co/ricd4H3owm https://t.co/gdfI2StEM6 https://t.co/gdfI2StEM6</w:t>
      </w:r>
    </w:p>
    <w:p>
      <w:r>
        <w:rPr>
          <w:b/>
          <w:u w:val="single"/>
        </w:rPr>
        <w:t xml:space="preserve">261336</w:t>
      </w:r>
    </w:p>
    <w:p>
      <w:r>
        <w:t xml:space="preserve">🏆 Mikä on vuosikymmenen merkki?</w:t>
        <w:t xml:space="preserve">🏆 Äänestä nyt: </w:t>
        <w:t xml:space="preserve">https://t.co/mcVEKMLb94 https://t.co/pepB2M2vE4</w:t>
        <w:br/>
        <w:br/>
        <w:t xml:space="preserve"> 🏆 Mikä on vuosikymmenen merkki?</w:t>
        <w:br/>
        <w:t xml:space="preserve">Äänestä..</w:t>
      </w:r>
    </w:p>
    <w:p>
      <w:r>
        <w:rPr>
          <w:b/>
          <w:u w:val="single"/>
        </w:rPr>
        <w:t xml:space="preserve">261337</w:t>
      </w:r>
    </w:p>
    <w:p>
      <w:r>
        <w:t xml:space="preserve">American Start with English Student Book 6 by D.H. Howe Paperback Book (Finnish) https://t.co/14R6llVxCX https://t.co/bzd5OqYHgb</w:t>
      </w:r>
    </w:p>
    <w:p>
      <w:r>
        <w:rPr>
          <w:b/>
          <w:u w:val="single"/>
        </w:rPr>
        <w:t xml:space="preserve">261338</w:t>
      </w:r>
    </w:p>
    <w:p>
      <w:r>
        <w:t xml:space="preserve">Luotatko virheellisesti kuluttajiin?</w:t>
        <w:t xml:space="preserve">https://t.co/eZds2TENaN -</w:t>
        <w:br/>
        <w:br/>
        <w:t xml:space="preserve">Jos olet joskus tarpeeksi "onnekas" ollaksesi osa kliinistä lääketutkimusta... https://t.co/jzYcxx1P5Y</w:t>
      </w:r>
    </w:p>
    <w:p>
      <w:r>
        <w:rPr>
          <w:b/>
          <w:u w:val="single"/>
        </w:rPr>
        <w:t xml:space="preserve">261339</w:t>
      </w:r>
    </w:p>
    <w:p>
      <w:r>
        <w:t xml:space="preserve">Hailey Baldwin näytti Fendin saappaat syksyn '17 kiitotieltä : https://t.co/sNHdnKyO03 #kengät #jalkineet #jalkineet</w:t>
      </w:r>
    </w:p>
    <w:p>
      <w:r>
        <w:rPr>
          <w:b/>
          <w:u w:val="single"/>
        </w:rPr>
        <w:t xml:space="preserve">261340</w:t>
      </w:r>
    </w:p>
    <w:p>
      <w:r>
        <w:t xml:space="preserve">Täytyy olla positiivinen tapa sanoa "vitut siitä" joillekin asioille, koska siihen elämä on saattanut minut tässä vaiheessa.</w:t>
      </w:r>
    </w:p>
    <w:p>
      <w:r>
        <w:rPr>
          <w:b/>
          <w:u w:val="single"/>
        </w:rPr>
        <w:t xml:space="preserve">261341</w:t>
      </w:r>
    </w:p>
    <w:p>
      <w:r>
        <w:t xml:space="preserve">Ryhmä ihmisiä joutui juuri täysimittaiseen nyrkkitappeluun ja kuulin nyrkin osuvan kaverin kasvoihin...</w:t>
      </w:r>
    </w:p>
    <w:p>
      <w:r>
        <w:rPr>
          <w:b/>
          <w:u w:val="single"/>
        </w:rPr>
        <w:t xml:space="preserve">261342</w:t>
      </w:r>
    </w:p>
    <w:p>
      <w:r>
        <w:t xml:space="preserve">Äitienpäivä on tulossa, eikä ole parempaa lahjaa kuin kirja kukista... https://t.co/dFvevV8eMV</w:t>
      </w:r>
    </w:p>
    <w:p>
      <w:r>
        <w:rPr>
          <w:b/>
          <w:u w:val="single"/>
        </w:rPr>
        <w:t xml:space="preserve">261343</w:t>
      </w:r>
    </w:p>
    <w:p>
      <w:r>
        <w:t xml:space="preserve">Seuraavaksi on vuorossa ensimmäinen varsinainen Josie and the Pussycatsin numero/tarina, joka kertoo Alexandra Cabotista, joka käyttää noituuden keinojaan kostaakseen. https://t.co/pG5cRGp6IC</w:t>
      </w:r>
    </w:p>
    <w:p>
      <w:r>
        <w:rPr>
          <w:b/>
          <w:u w:val="single"/>
        </w:rPr>
        <w:t xml:space="preserve">261344</w:t>
      </w:r>
    </w:p>
    <w:p>
      <w:r>
        <w:t xml:space="preserve">Perjantaina 7.4. klo 12.00 CH 201:ssä vieraileva taiteilija Micah Bloom esittää elokuvansa Codex! Kaikki ovat... https://t.co/S7LzcBHxBV</w:t>
      </w:r>
    </w:p>
    <w:p>
      <w:r>
        <w:rPr>
          <w:b/>
          <w:u w:val="single"/>
        </w:rPr>
        <w:t xml:space="preserve">261345</w:t>
      </w:r>
    </w:p>
    <w:p>
      <w:r>
        <w:t xml:space="preserve">Analyysi | Kushnerin lapset esillä, Pohjois-Korea varoituksessa ja muita otteita Xi-Trump-huippukokouksesta https://t.co/PTV1BI96Tf</w:t>
      </w:r>
    </w:p>
    <w:p>
      <w:r>
        <w:rPr>
          <w:b/>
          <w:u w:val="single"/>
        </w:rPr>
        <w:t xml:space="preserve">261346</w:t>
      </w:r>
    </w:p>
    <w:p>
      <w:r>
        <w:t xml:space="preserve">Retweeted 때용의날개 (@yourtrace_):</w:t>
        <w:br/>
        <w:br/>
        <w:t xml:space="preserve"> Hengästyttävä mestariteos NCT:n keskeltä, Lee Taeyongilta ♡ https://t.co/HiHCpHWUvx https://t.co/hD2zmaGMHr https://t.co/hD2zmaGMHr</w:t>
      </w:r>
    </w:p>
    <w:p>
      <w:r>
        <w:rPr>
          <w:b/>
          <w:u w:val="single"/>
        </w:rPr>
        <w:t xml:space="preserve">261347</w:t>
      </w:r>
    </w:p>
    <w:p>
      <w:r>
        <w:t xml:space="preserve">@BusesOfSomerset palvelusi tänään on inhottavaa 3 numero 28 bussit Minehead ei ole kääntynyt ylös 4.25 Tiedän, että on ralli</w:t>
      </w:r>
    </w:p>
    <w:p>
      <w:r>
        <w:rPr>
          <w:b/>
          <w:u w:val="single"/>
        </w:rPr>
        <w:t xml:space="preserve">261348</w:t>
      </w:r>
    </w:p>
    <w:p>
      <w:r>
        <w:t xml:space="preserve">Voit tehdä tästä talosta kotisi! Kysy minulta... https://t.co/PXw51RFIi8 Century 21 Red River Realty https://t.co/kXCsS77ncc https://t.co/wZWe6ApIhI https://t.co/wZWe6ApIhI</w:t>
      </w:r>
    </w:p>
    <w:p>
      <w:r>
        <w:rPr>
          <w:b/>
          <w:u w:val="single"/>
        </w:rPr>
        <w:t xml:space="preserve">261349</w:t>
      </w:r>
    </w:p>
    <w:p>
      <w:r>
        <w:t xml:space="preserve">@JohnnyDundee Aika varmasti se ei myöskään ollut "Labourin hallitsemat paikallishallinnot epäonnistuvat Skotlannin kaupungeissa".  Kutsu minua meedioksi.</w:t>
      </w:r>
    </w:p>
    <w:p>
      <w:r>
        <w:rPr>
          <w:b/>
          <w:u w:val="single"/>
        </w:rPr>
        <w:t xml:space="preserve">261350</w:t>
      </w:r>
    </w:p>
    <w:p>
      <w:r>
        <w:t xml:space="preserve">Erinomaisen kaverin laatima melko erinomainen uutiskirje erinomaisesta CMS:stä. [M] https://t.co/bwDh9gTlPP</w:t>
      </w:r>
    </w:p>
    <w:p>
      <w:r>
        <w:rPr>
          <w:b/>
          <w:u w:val="single"/>
        </w:rPr>
        <w:t xml:space="preserve">261351</w:t>
      </w:r>
    </w:p>
    <w:p>
      <w:r>
        <w:t xml:space="preserve">Koraanin jäljittelemättömyys on se, että mikään ihmisen puhe ei voi vastata Koraania sisällöltään ja muodoltaan #ep3_M&amp;amp;S https://t.co/HU7eEeGHY2</w:t>
      </w:r>
    </w:p>
    <w:p>
      <w:r>
        <w:rPr>
          <w:b/>
          <w:u w:val="single"/>
        </w:rPr>
        <w:t xml:space="preserve">261352</w:t>
      </w:r>
    </w:p>
    <w:p>
      <w:r>
        <w:t xml:space="preserve">3 bed detached house, Rightmove, Swallows Cross, Brentwood, Essex, CM15, £799,500</w:t>
        <w:br/>
        <w:t xml:space="preserve">https://t.co/1mXmtIDPYv</w:t>
      </w:r>
    </w:p>
    <w:p>
      <w:r>
        <w:rPr>
          <w:b/>
          <w:u w:val="single"/>
        </w:rPr>
        <w:t xml:space="preserve">261353</w:t>
      </w:r>
    </w:p>
    <w:p>
      <w:r>
        <w:t xml:space="preserve">Brought to you by https://t.co/mEjxOCaxH0 Crime Scene - Hassua, kuinka demokraatit ja lehdistö haluavat sivuuttaa tämän... https://t.co/hmLkPoJshY</w:t>
      </w:r>
    </w:p>
    <w:p>
      <w:r>
        <w:rPr>
          <w:b/>
          <w:u w:val="single"/>
        </w:rPr>
        <w:t xml:space="preserve">261354</w:t>
      </w:r>
    </w:p>
    <w:p>
      <w:r>
        <w:t xml:space="preserve">Tosiasiassa minun listani sisäänajosta oli Reading pois kuin 1 pisteen huiput. Tänään on. 3 pistettä listalla. @APOPEY @PhilHayYEP Konteksti...</w:t>
      </w:r>
    </w:p>
    <w:p>
      <w:r>
        <w:rPr>
          <w:b/>
          <w:u w:val="single"/>
        </w:rPr>
        <w:t xml:space="preserve">261355</w:t>
      </w:r>
    </w:p>
    <w:p>
      <w:r>
        <w:t xml:space="preserve">Kiitos viimeaikaisesta seuraamisesta @a_exact @Muayed19 @zagros37013319 Iloista yhteydenpitoa :) hyvää perjantaita. &amp;gt;Want it🆓❓https://t.co/oqa57k47ws</w:t>
      </w:r>
    </w:p>
    <w:p>
      <w:r>
        <w:rPr>
          <w:b/>
          <w:u w:val="single"/>
        </w:rPr>
        <w:t xml:space="preserve">261356</w:t>
      </w:r>
    </w:p>
    <w:p>
      <w:r>
        <w:t xml:space="preserve">Sosiaaliset aktiviteetit saattavat olla kalenterissa tänään, mutta et ole... Lisää Neitsyt https://t.co/ByfhhUWoJZ</w:t>
      </w:r>
    </w:p>
    <w:p>
      <w:r>
        <w:rPr>
          <w:b/>
          <w:u w:val="single"/>
        </w:rPr>
        <w:t xml:space="preserve">261357</w:t>
      </w:r>
    </w:p>
    <w:p>
      <w:r>
        <w:t xml:space="preserve">"Tulkaamme hänen kasvojensa eteen kiitoksella ja iloitkaamme hänelle psalmeilla." ~Psalmit 95:2 #Bible</w:t>
      </w:r>
    </w:p>
    <w:p>
      <w:r>
        <w:rPr>
          <w:b/>
          <w:u w:val="single"/>
        </w:rPr>
        <w:t xml:space="preserve">261358</w:t>
      </w:r>
    </w:p>
    <w:p>
      <w:r>
        <w:t xml:space="preserve">Jack Johnson on niin söpö ja kallisarvoinen , miten voitte olla rakastamatta tuota poikaa, jolla on enkelin ääni ? En tajua sitä</w:t>
      </w:r>
    </w:p>
    <w:p>
      <w:r>
        <w:rPr>
          <w:b/>
          <w:u w:val="single"/>
        </w:rPr>
        <w:t xml:space="preserve">261359</w:t>
      </w:r>
    </w:p>
    <w:p>
      <w:r>
        <w:t xml:space="preserve">&amp;gt;@ATT, suojeletko työntekijöitäsi seksuaaliselta häirinnältä? Koska miljoonia, jotka annatte mainostamiseen @FoxNewsille, käytetään tällaiseen saastaiseen https://t.co/j8gNq8k6Gd https://t.co/j8gNq8k6Gd</w:t>
      </w:r>
    </w:p>
    <w:p>
      <w:r>
        <w:rPr>
          <w:b/>
          <w:u w:val="single"/>
        </w:rPr>
        <w:t xml:space="preserve">261360</w:t>
      </w:r>
    </w:p>
    <w:p>
      <w:r>
        <w:t xml:space="preserve">Tôi đã thích video https://t.co/aMJXbU4SEc Bad Baby itku ja Finger Family | Opi väriä Garden Kids TV:n kanssa - Finger Family</w:t>
      </w:r>
    </w:p>
    <w:p>
      <w:r>
        <w:rPr>
          <w:b/>
          <w:u w:val="single"/>
        </w:rPr>
        <w:t xml:space="preserve">261361</w:t>
      </w:r>
    </w:p>
    <w:p>
      <w:r>
        <w:t xml:space="preserve">Ajatuksia ohjelmoinnista, numero 18: Ihmisen mieli toimii tavallisesti vain kymmenellä prosentilla kapasiteetistaan - loput ovat yleiskustannuksia, jotka on tarkoitettu f</w:t>
      </w:r>
    </w:p>
    <w:p>
      <w:r>
        <w:rPr>
          <w:b/>
          <w:u w:val="single"/>
        </w:rPr>
        <w:t xml:space="preserve">261362</w:t>
      </w:r>
    </w:p>
    <w:p>
      <w:r>
        <w:t xml:space="preserve">Senaattori Lourey ehdottaa SF 800:aan tarkistusta A-70 (joka koskee vakuutusturvan siirrettävyyttä). Hyväksytty. #mnleg https://t.co/bEgdoBBqfN</w:t>
      </w:r>
    </w:p>
    <w:p>
      <w:r>
        <w:rPr>
          <w:b/>
          <w:u w:val="single"/>
        </w:rPr>
        <w:t xml:space="preserve">261363</w:t>
      </w:r>
    </w:p>
    <w:p>
      <w:r>
        <w:t xml:space="preserve">Tämän voi sanoa olevan brittiläinen, koska takapuolella on tarra. Amerikassa ei ole sellaista https://t.co/4ri1Ehz6gh</w:t>
      </w:r>
    </w:p>
    <w:p>
      <w:r>
        <w:rPr>
          <w:b/>
          <w:u w:val="single"/>
        </w:rPr>
        <w:t xml:space="preserve">261364</w:t>
      </w:r>
    </w:p>
    <w:p>
      <w:r>
        <w:t xml:space="preserve">Kaikki toimii yhdessä niiden hyväksi, jotka rakastavat Jumalaa. Mutta muistakaa, että usko ilman tekoja on kuollutta. Se tarkoittaa, että nouskaa ylös ja tehkää töitä! Ryhdy TOIMINTAAN! https://t.co/3SzCgWG8tx</w:t>
      </w:r>
    </w:p>
    <w:p>
      <w:r>
        <w:rPr>
          <w:b/>
          <w:u w:val="single"/>
        </w:rPr>
        <w:t xml:space="preserve">261365</w:t>
      </w:r>
    </w:p>
    <w:p>
      <w:r>
        <w:t xml:space="preserve">@Dan_FortyTwo @KaranEsch Aioin mahdollisesti tulla, mutta tyhmä jalkani on tyhmä. Lepo ja jää tänään. Woo. Lol. Toivottavasti pääsen kuitenkin pian.</w:t>
      </w:r>
    </w:p>
    <w:p>
      <w:r>
        <w:rPr>
          <w:b/>
          <w:u w:val="single"/>
        </w:rPr>
        <w:t xml:space="preserve">261366</w:t>
      </w:r>
    </w:p>
    <w:p>
      <w:r>
        <w:t xml:space="preserve">Luulen, että nämä kaksi on luotu toisilleen.</w:t>
        <w:t xml:space="preserve">Colibri Guitar Strap + Gibson Hummingbird Guitar</w:t>
        <w:br/>
        <w:br/>
        <w:t xml:space="preserve">Strap @... https://t.co/b3gJYLVcs8</w:t>
      </w:r>
    </w:p>
    <w:p>
      <w:r>
        <w:rPr>
          <w:b/>
          <w:u w:val="single"/>
        </w:rPr>
        <w:t xml:space="preserve">261367</w:t>
      </w:r>
    </w:p>
    <w:p>
      <w:r>
        <w:t xml:space="preserve">Trump-Xi-huippukokous: Trumpin kokous: Näkemys Kiinasta: https://t.co/tx1NJz56gw #terrorismi #turvallisuus... https://t.co/tx1NJz56gw #terrorismi #terrorismi #turvallisuus</w:t>
      </w:r>
    </w:p>
    <w:p>
      <w:r>
        <w:rPr>
          <w:b/>
          <w:u w:val="single"/>
        </w:rPr>
        <w:t xml:space="preserve">261368</w:t>
      </w:r>
    </w:p>
    <w:p>
      <w:r>
        <w:t xml:space="preserve">Huomenna! Nyt Brickellissä! Joka lauantai @JuanDrake's Close up Magic Show at... https://t.co/div11iOU4g...</w:t>
      </w:r>
    </w:p>
    <w:p>
      <w:r>
        <w:rPr>
          <w:b/>
          <w:u w:val="single"/>
        </w:rPr>
        <w:t xml:space="preserve">261369</w:t>
      </w:r>
    </w:p>
    <w:p>
      <w:r>
        <w:t xml:space="preserve">UUSI MUSIIKKIVIDEO HÄLYTYS</w:t>
        <w:br/>
        <w:t xml:space="preserve">@DressyDaRealest - Sgubhu (virallinen musiikkivideo)</w:t>
        <w:br/>
        <w:t xml:space="preserve">Linkki alla : https://t.co/2KQyC5TPDY @SowetoTV</w:t>
      </w:r>
    </w:p>
    <w:p>
      <w:r>
        <w:rPr>
          <w:b/>
          <w:u w:val="single"/>
        </w:rPr>
        <w:t xml:space="preserve">261370</w:t>
      </w:r>
    </w:p>
    <w:p>
      <w:r>
        <w:t xml:space="preserve">Kiitos @kellywallacetv:lle upeasta artikkelistasi @CNN:ssä - Turning 50: Making the Most of Midlife! https://t.co/3S9GmADjwU</w:t>
      </w:r>
    </w:p>
    <w:p>
      <w:r>
        <w:rPr>
          <w:b/>
          <w:u w:val="single"/>
        </w:rPr>
        <w:t xml:space="preserve">261371</w:t>
      </w:r>
    </w:p>
    <w:p>
      <w:r>
        <w:t xml:space="preserve">@IvanCarter9 Se on vain tarkistettu yksittäinen siipi. Hyökkäykset pelaavat nyt vain niin kuin joukkueet pelaisivat, jos olisivat vaarallisesti jäljessä ja tarvitsisivat kuroa kiinni.</w:t>
      </w:r>
    </w:p>
    <w:p>
      <w:r>
        <w:rPr>
          <w:b/>
          <w:u w:val="single"/>
        </w:rPr>
        <w:t xml:space="preserve">261372</w:t>
      </w:r>
    </w:p>
    <w:p>
      <w:r>
        <w:t xml:space="preserve">@RobMarciano @GMA Täällä Atlantassa on kamalaa. Ostan Claritinin osakkeita. #goodmorningamerica</w:t>
      </w:r>
    </w:p>
    <w:p>
      <w:r>
        <w:rPr>
          <w:b/>
          <w:u w:val="single"/>
        </w:rPr>
        <w:t xml:space="preserve">261373</w:t>
      </w:r>
    </w:p>
    <w:p>
      <w:r>
        <w:t xml:space="preserve">Voi tuntua siltä, että on olemassa näkymättömiä rajoja, jotka... Lisää Vesimies https://t.co/TgaPW1mnWP</w:t>
      </w:r>
    </w:p>
    <w:p>
      <w:r>
        <w:rPr>
          <w:b/>
          <w:u w:val="single"/>
        </w:rPr>
        <w:t xml:space="preserve">261374</w:t>
      </w:r>
    </w:p>
    <w:p>
      <w:r>
        <w:t xml:space="preserve">Katso uusi elokuva ilmaiseksi: https://t.co/whGRWQqimg Ole hyvä ja #retwiittaa, jos pidit tästä #twiittaa https://t.co/9VUEdoouNU</w:t>
      </w:r>
    </w:p>
    <w:p>
      <w:r>
        <w:rPr>
          <w:b/>
          <w:u w:val="single"/>
        </w:rPr>
        <w:t xml:space="preserve">261375</w:t>
      </w:r>
    </w:p>
    <w:p>
      <w:r>
        <w:t xml:space="preserve">Testaa katselutaitojasi #SlowArtDayn aikana @RubinMuseumissa https://t.co/PIES4cD9kL https://t.co/i36uZhHPyJ https://t.co/i36uZhHPyJ</w:t>
      </w:r>
    </w:p>
    <w:p>
      <w:r>
        <w:rPr>
          <w:b/>
          <w:u w:val="single"/>
        </w:rPr>
        <w:t xml:space="preserve">261376</w:t>
      </w:r>
    </w:p>
    <w:p>
      <w:r>
        <w:t xml:space="preserve">NBA 2K17 - PARAS JA NOPEIN TAPA SAADA DIMER - EIKÖ DIMER NÄY SINULLE? - MUST WATCH: https://t.co/SILBNADPMO kautta @YouTube</w:t>
      </w:r>
    </w:p>
    <w:p>
      <w:r>
        <w:rPr>
          <w:b/>
          <w:u w:val="single"/>
        </w:rPr>
        <w:t xml:space="preserve">261377</w:t>
      </w:r>
    </w:p>
    <w:p>
      <w:r>
        <w:t xml:space="preserve">Kun treenin jälkeinen kuva on yhtä hauska kuin itse treeni💪🏻😎#FRIYAY</w:t>
        <w:br/>
        <w:t xml:space="preserve">📷: Ohjaaja... https://t.co/nLh0vfuVs0</w:t>
      </w:r>
    </w:p>
    <w:p>
      <w:r>
        <w:rPr>
          <w:b/>
          <w:u w:val="single"/>
        </w:rPr>
        <w:t xml:space="preserve">261378</w:t>
      </w:r>
    </w:p>
    <w:p>
      <w:r>
        <w:t xml:space="preserve">Valmentaja Parker ja muu valmennusryhmä !!!! BUSINESS AS USUAL...WINNING PRODUCT!!!.... https://t.co/BPIdHdS6uk https://t.co/BPIdHdS6uk</w:t>
      </w:r>
    </w:p>
    <w:p>
      <w:r>
        <w:rPr>
          <w:b/>
          <w:u w:val="single"/>
        </w:rPr>
        <w:t xml:space="preserve">261379</w:t>
      </w:r>
    </w:p>
    <w:p>
      <w:r>
        <w:t xml:space="preserve">Kemia ei ole värikkäiden nesteiden kanssa pelleilyä lasiastioissa. Kunnes se on :) #edchatie https://t.co/KYZQex5cA0</w:t>
      </w:r>
    </w:p>
    <w:p>
      <w:r>
        <w:rPr>
          <w:b/>
          <w:u w:val="single"/>
        </w:rPr>
        <w:t xml:space="preserve">261380</w:t>
      </w:r>
    </w:p>
    <w:p>
      <w:r>
        <w:t xml:space="preserve">@StratISEMS on esillä Collision Confissa? Saat 75 %:n palautuksen näytteilleasettajamaksusta &amp;amp; lisää-https://t.co/r5grV1sY9I https://t.co/x2gIwFBaAR</w:t>
      </w:r>
    </w:p>
    <w:p>
      <w:r>
        <w:rPr>
          <w:b/>
          <w:u w:val="single"/>
        </w:rPr>
        <w:t xml:space="preserve">261381</w:t>
      </w:r>
    </w:p>
    <w:p>
      <w:r>
        <w:t xml:space="preserve">@cate_long @jaketapper @IvankaTrump Tuo on BS-linja. Kun kyse on naisista ja lapsista, jos hän haluaisi löytää keinon, hän löytäisi. Piste.</w:t>
      </w:r>
    </w:p>
    <w:p>
      <w:r>
        <w:rPr>
          <w:b/>
          <w:u w:val="single"/>
        </w:rPr>
        <w:t xml:space="preserve">261382</w:t>
      </w:r>
    </w:p>
    <w:p>
      <w:r>
        <w:t xml:space="preserve">Nauratko koskaan, kun olet naurettavassa tilanteessa, koska et voi tehdä asialle mitään?</w:t>
      </w:r>
    </w:p>
    <w:p>
      <w:r>
        <w:rPr>
          <w:b/>
          <w:u w:val="single"/>
        </w:rPr>
        <w:t xml:space="preserve">261383</w:t>
      </w:r>
    </w:p>
    <w:p>
      <w:r>
        <w:t xml:space="preserve">Hemmottelin itseäni pienellä jäälatteella, en ole juonut näin paljon kofeiinia 12 viikkoon, tällä hetkellä kuolee sydänkohtaukseen 😳</w:t>
      </w:r>
    </w:p>
    <w:p>
      <w:r>
        <w:rPr>
          <w:b/>
          <w:u w:val="single"/>
        </w:rPr>
        <w:t xml:space="preserve">261384</w:t>
      </w:r>
    </w:p>
    <w:p>
      <w:r>
        <w:t xml:space="preserve">Syyskuun 11. päivän tapahtumien uhrien perheet haastavat Saudi-Arabian oikeuteen väitetystä Al-Qaidan tukemisesta https://t.co/MNhj8RFPvm https://t.co/c3Zjn3vIGU https://t.co/c3Zjn3vIGU</w:t>
      </w:r>
    </w:p>
    <w:p>
      <w:r>
        <w:rPr>
          <w:b/>
          <w:u w:val="single"/>
        </w:rPr>
        <w:t xml:space="preserve">261385</w:t>
      </w:r>
    </w:p>
    <w:p>
      <w:r>
        <w:t xml:space="preserve">@KNBR @sportslarryknbr Kaval kuulostaa myyntipiki robotti w / geneerinen buzz lauseita optimismia. @Athletics baseball, pitkä hidas huijaus.</w:t>
      </w:r>
    </w:p>
    <w:p>
      <w:r>
        <w:rPr>
          <w:b/>
          <w:u w:val="single"/>
        </w:rPr>
        <w:t xml:space="preserve">261386</w:t>
      </w:r>
    </w:p>
    <w:p>
      <w:r>
        <w:t xml:space="preserve">Ajattele vain. Saat #Savannah ja #SavannahBeach!  Ne ovat molempien maailmojen parhaat puolet!</w:t>
        <w:br/>
        <w:br/>
        <w:t xml:space="preserve"> #TybeeIsland... https://t.co/ecPYedukHu...</w:t>
      </w:r>
    </w:p>
    <w:p>
      <w:r>
        <w:rPr>
          <w:b/>
          <w:u w:val="single"/>
        </w:rPr>
        <w:t xml:space="preserve">261387</w:t>
      </w:r>
    </w:p>
    <w:p>
      <w:r>
        <w:t xml:space="preserve">Muut selviytyjät liittyvät meihin #smodded #7DaysToDie #StarvationMod ► https://t.co/dxyVT0DECG https://t.co/fXKO9TKs4g</w:t>
      </w:r>
    </w:p>
    <w:p>
      <w:r>
        <w:rPr>
          <w:b/>
          <w:u w:val="single"/>
        </w:rPr>
        <w:t xml:space="preserve">261388</w:t>
      </w:r>
    </w:p>
    <w:p>
      <w:r>
        <w:t xml:space="preserve">@ChilmarkHIT tuo sinulle uusimmat: APIs for a Healthcare App Economy: Tavat markkinamenestykseen: Paths to Market Success. Lue raportti nyt: https://t.co/eBZQbg2xQh</w:t>
      </w:r>
    </w:p>
    <w:p>
      <w:r>
        <w:rPr>
          <w:b/>
          <w:u w:val="single"/>
        </w:rPr>
        <w:t xml:space="preserve">261389</w:t>
      </w:r>
    </w:p>
    <w:p>
      <w:r>
        <w:t xml:space="preserve">@andries_mkhonto Jos lähettäjä haluaa rahat heti, lähettäjä voi peruuttaa CashSendin. 2/2</w:t>
      </w:r>
    </w:p>
    <w:p>
      <w:r>
        <w:rPr>
          <w:b/>
          <w:u w:val="single"/>
        </w:rPr>
        <w:t xml:space="preserve">261390</w:t>
      </w:r>
    </w:p>
    <w:p>
      <w:r>
        <w:t xml:space="preserve">@JoNosuchinsky Ditto's siitä, toivoin, että he olisivat pitäneet sinut ainakin yhdessä tai kahdessa ohjelmassa viikossa. Ihmettelen kyllä perusteluja, katsojaluvut mahdollisesti?</w:t>
      </w:r>
    </w:p>
    <w:p>
      <w:r>
        <w:rPr>
          <w:b/>
          <w:u w:val="single"/>
        </w:rPr>
        <w:t xml:space="preserve">261391</w:t>
      </w:r>
    </w:p>
    <w:p>
      <w:r>
        <w:t xml:space="preserve">Alastomia sarjakuvia? Kyllä, kiitos. #NakedComedy. Torstai 21.30. $12 https://t.co/sADTTj8x5C https://t.co/qiDz5fHdTB</w:t>
      </w:r>
    </w:p>
    <w:p>
      <w:r>
        <w:rPr>
          <w:b/>
          <w:u w:val="single"/>
        </w:rPr>
        <w:t xml:space="preserve">261392</w:t>
      </w:r>
    </w:p>
    <w:p>
      <w:r>
        <w:t xml:space="preserve">Liittovaltion sääntelyviranomaiset kertovat tutkivansa kolmatta Hilcorpin putkivuodon Cook Inletissä https://t.co/6kVWe3zHEp</w:t>
      </w:r>
    </w:p>
    <w:p>
      <w:r>
        <w:rPr>
          <w:b/>
          <w:u w:val="single"/>
        </w:rPr>
        <w:t xml:space="preserve">261393</w:t>
      </w:r>
    </w:p>
    <w:p>
      <w:r>
        <w:t xml:space="preserve">Borno: Wedding Guests Escape Death As Dog Stops Female Suicide Bomber From... https://t.co/Trk4GRF1D4 by #SaharaReporters via @c0nvey https://t.co/ffgT18Jm41</w:t>
      </w:r>
    </w:p>
    <w:p>
      <w:r>
        <w:rPr>
          <w:b/>
          <w:u w:val="single"/>
        </w:rPr>
        <w:t xml:space="preserve">261394</w:t>
      </w:r>
    </w:p>
    <w:p>
      <w:r>
        <w:t xml:space="preserve">Lisäsin videon @YouTube-soittolistalle https://t.co/BgLJT2S4Jw mygamegenie plays Ryse: Son of Rome #1</w:t>
      </w:r>
    </w:p>
    <w:p>
      <w:r>
        <w:rPr>
          <w:b/>
          <w:u w:val="single"/>
        </w:rPr>
        <w:t xml:space="preserve">261395</w:t>
      </w:r>
    </w:p>
    <w:p>
      <w:r>
        <w:t xml:space="preserve">NWS on antanut tuuliohjeen huhtikuun 05. päivänä klo 14:44 EDT huhtikuun 06. päivänä klo 20:00 EDT asti. https://t.co/u59BNSg2bG</w:t>
      </w:r>
    </w:p>
    <w:p>
      <w:r>
        <w:rPr>
          <w:b/>
          <w:u w:val="single"/>
        </w:rPr>
        <w:t xml:space="preserve">261396</w:t>
      </w:r>
    </w:p>
    <w:p>
      <w:r>
        <w:t xml:space="preserve">@PeopleEater333</w:t>
        <w:br/>
        <w:t xml:space="preserve">Huomenta!☕️</w:t>
        <w:br/>
        <w:t xml:space="preserve">Viikko oli pitkä, mutta vihdoin päästiin perjantaihin! Nyt kunpa tämä kahvi vielä potkaisisi. 😜😂☕️☕️ https://t.co/kMm4JlKDG4</w:t>
      </w:r>
    </w:p>
    <w:p>
      <w:r>
        <w:rPr>
          <w:b/>
          <w:u w:val="single"/>
        </w:rPr>
        <w:t xml:space="preserve">261397</w:t>
      </w:r>
    </w:p>
    <w:p>
      <w:r>
        <w:t xml:space="preserve">War For The Planet Of The Apes -elokuvan traileri nro 2 julkaistiin</w:t>
        <w:br/>
        <w:t xml:space="preserve">War For The Planet Of The Apes -elokuvan toinen traileri julkaistiin juuri... https://t.co/PxljV5W6AL</w:t>
      </w:r>
    </w:p>
    <w:p>
      <w:r>
        <w:rPr>
          <w:b/>
          <w:u w:val="single"/>
        </w:rPr>
        <w:t xml:space="preserve">261398</w:t>
      </w:r>
    </w:p>
    <w:p>
      <w:r>
        <w:t xml:space="preserve">karenjp0915 : Itsearvioitsijat saavat sen tapahtumaan! NDSS #BWW2017 #advocacymatters #able2work #makingadifference... ... https://t.co/Ah2EYJsOyY ...</w:t>
      </w:r>
    </w:p>
    <w:p>
      <w:r>
        <w:rPr>
          <w:b/>
          <w:u w:val="single"/>
        </w:rPr>
        <w:t xml:space="preserve">261399</w:t>
      </w:r>
    </w:p>
    <w:p>
      <w:r>
        <w:t xml:space="preserve">Treffi-ilta valmis minun pieni punainen mekko, metallinen korkokengät &amp;amp; koristeltu kytkin @Zappos https://t.co/uLr7OJKVAE #ZapposStyle #sponsored https://t.co/dS56uGXVWf</w:t>
      </w:r>
    </w:p>
    <w:p>
      <w:r>
        <w:rPr>
          <w:b/>
          <w:u w:val="single"/>
        </w:rPr>
        <w:t xml:space="preserve">261400</w:t>
      </w:r>
    </w:p>
    <w:p>
      <w:r>
        <w:t xml:space="preserve">GLENDA JACKSON harvinaisessa, lyhyessä klipissä vuoden 1988 näyttämöesityksestä MACBETHissa, jossa on Christopher Plummer #ShakespeareSunday - https://t.co/QYuOquoFqH</w:t>
      </w:r>
    </w:p>
    <w:p>
      <w:r>
        <w:rPr>
          <w:b/>
          <w:u w:val="single"/>
        </w:rPr>
        <w:t xml:space="preserve">261401</w:t>
      </w:r>
    </w:p>
    <w:p>
      <w:r>
        <w:t xml:space="preserve">Sain tämän homeopaattisen lääkkeen Fred Meyerin luomuosastolta ja se toimi paremmin kuin kaikki muut lääkkeet Aidenille.</w:t>
      </w:r>
    </w:p>
    <w:p>
      <w:r>
        <w:rPr>
          <w:b/>
          <w:u w:val="single"/>
        </w:rPr>
        <w:t xml:space="preserve">261402</w:t>
      </w:r>
    </w:p>
    <w:p>
      <w:r>
        <w:t xml:space="preserve">@Cozi_Co @daddydepression Helvetti kyllä! Katselin snap chatista ihan emo, etten ollut paikalla 😔 täytyy päästä seuraavaan kuitenkin varmasti mukaan</w:t>
      </w:r>
    </w:p>
    <w:p>
      <w:r>
        <w:rPr>
          <w:b/>
          <w:u w:val="single"/>
        </w:rPr>
        <w:t xml:space="preserve">261403</w:t>
      </w:r>
    </w:p>
    <w:p>
      <w:r>
        <w:t xml:space="preserve">Rabbitohs Googlessa: Rabbitohs katuu Luke Kearyn lähtöä https://t.co/VelRii18fk #NRL https://t.co/wo9rfrpBy1</w:t>
      </w:r>
    </w:p>
    <w:p>
      <w:r>
        <w:rPr>
          <w:b/>
          <w:u w:val="single"/>
        </w:rPr>
        <w:t xml:space="preserve">261404</w:t>
      </w:r>
    </w:p>
    <w:p>
      <w:r>
        <w:t xml:space="preserve">1 pullo 10ml Born Pretty Shiny Rose Gold kynsilakka UV Gel Soak Off UV-lakka https://t.co/om4TqZ8vCS https://t.co/AiEYYf2qCe</w:t>
      </w:r>
    </w:p>
    <w:p>
      <w:r>
        <w:rPr>
          <w:b/>
          <w:u w:val="single"/>
        </w:rPr>
        <w:t xml:space="preserve">261405</w:t>
      </w:r>
    </w:p>
    <w:p>
      <w:r>
        <w:t xml:space="preserve">10kpl Lt Citrine lasi kristalli Suorakulmio helmiä 18x12mm Spacer korut löydöt https://t.co/1TFh7xIYSJ https://t.co/XwHreu1fqQ</w:t>
      </w:r>
    </w:p>
    <w:p>
      <w:r>
        <w:rPr>
          <w:b/>
          <w:u w:val="single"/>
        </w:rPr>
        <w:t xml:space="preserve">261406</w:t>
      </w:r>
    </w:p>
    <w:p>
      <w:r>
        <w:t xml:space="preserve">Älkää nääntykö nälkään yhdessä #8 - "TALVIVALMISTELU!" - TypicalGamers w/ @xiiRockstarrTv @TheGingerNutt &amp;; @Proxence https://t.co/pSyJD2wn7H https://t.co/pSyJD2wn7H</w:t>
      </w:r>
    </w:p>
    <w:p>
      <w:r>
        <w:rPr>
          <w:b/>
          <w:u w:val="single"/>
        </w:rPr>
        <w:t xml:space="preserve">261407</w:t>
      </w:r>
    </w:p>
    <w:p>
      <w:r>
        <w:t xml:space="preserve">@m1960a07 @Etphonehome25 @ReturnCheck @FeeAngel223 @SouthernGirl281 @Diesel102168 @FloridaJeeper16 @timthejarhead @29kyle29 @sherwoodfores @Jeepin_Biker @JeeperMel @TopJeepers @big_jeep_family @JosephPallotta Samoin sinulle! 👊🏼</w:t>
      </w:r>
    </w:p>
    <w:p>
      <w:r>
        <w:rPr>
          <w:b/>
          <w:u w:val="single"/>
        </w:rPr>
        <w:t xml:space="preserve">261408</w:t>
      </w:r>
    </w:p>
    <w:p>
      <w:r>
        <w:t xml:space="preserve">@MME_DENVER vieraile luonamme orgaanisen kasviperäisen ratkaisun löytämiseksi kannabiksen aiheuttamaan puuvillasuuhun. https://t.co/aFImWSVccl peace. Z.</w:t>
      </w:r>
    </w:p>
    <w:p>
      <w:r>
        <w:rPr>
          <w:b/>
          <w:u w:val="single"/>
        </w:rPr>
        <w:t xml:space="preserve">261409</w:t>
      </w:r>
    </w:p>
    <w:p>
      <w:r>
        <w:t xml:space="preserve">Etsitkö tekemistä tälle illalle? @ALSOYouth's Over the Rainbow prom alkaa 1 tunnin kuluttua Lido Beach Resortissa. https://t.co/0I1Pl88j39 https://t.co/bbMI5lgsfk</w:t>
      </w:r>
    </w:p>
    <w:p>
      <w:r>
        <w:rPr>
          <w:b/>
          <w:u w:val="single"/>
        </w:rPr>
        <w:t xml:space="preserve">261410</w:t>
      </w:r>
    </w:p>
    <w:p>
      <w:r>
        <w:t xml:space="preserve">@WolfensPride @AnnCoulter @Lagartija_Nix @BreitbartNews Aamen! Minulle opetettiin, että jonon katkaiseminen oli epäkohteliasta!</w:t>
      </w:r>
    </w:p>
    <w:p>
      <w:r>
        <w:rPr>
          <w:b/>
          <w:u w:val="single"/>
        </w:rPr>
        <w:t xml:space="preserve">261411</w:t>
      </w:r>
    </w:p>
    <w:p>
      <w:r>
        <w:t xml:space="preserve">@sanjukta Lady Indonesiassa on hindulainen menneisyys n he ylpeänä vaalivat.  Intiassa ppl kuten u nauraa menneisyydellemme. Se on häpeä. Myös u on sekaisin linkittämisessä</w:t>
      </w:r>
    </w:p>
    <w:p>
      <w:r>
        <w:rPr>
          <w:b/>
          <w:u w:val="single"/>
        </w:rPr>
        <w:t xml:space="preserve">261412</w:t>
      </w:r>
    </w:p>
    <w:p>
      <w:r>
        <w:t xml:space="preserve">2 upeaa seuraajaa viime viikolla ja huomenna tulee lisää. Kasvamme yhdessä https://t.co/g9WpMW2s2a kanssa.</w:t>
      </w:r>
    </w:p>
    <w:p>
      <w:r>
        <w:rPr>
          <w:b/>
          <w:u w:val="single"/>
        </w:rPr>
        <w:t xml:space="preserve">261413</w:t>
      </w:r>
    </w:p>
    <w:p>
      <w:r>
        <w:t xml:space="preserve">@insecuresean tajuan sen! mutta he yrittivät käsitellä sitä kypsästi aloittamatta kohua, mutta näytti siltä, että et kuunnellut.</w:t>
      </w:r>
    </w:p>
    <w:p>
      <w:r>
        <w:rPr>
          <w:b/>
          <w:u w:val="single"/>
        </w:rPr>
        <w:t xml:space="preserve">261414</w:t>
      </w:r>
    </w:p>
    <w:p>
      <w:r>
        <w:t xml:space="preserve">Osallistuin arvontaan, jossa minulla oli mahdollisuus voittaa "Nintendo Entertainment System: NES Classic Edition" Nintendolta. https://t.co/biGch0UB1h #giveaway #giveaway</w:t>
      </w:r>
    </w:p>
    <w:p>
      <w:r>
        <w:rPr>
          <w:b/>
          <w:u w:val="single"/>
        </w:rPr>
        <w:t xml:space="preserve">261415</w:t>
      </w:r>
    </w:p>
    <w:p>
      <w:r>
        <w:t xml:space="preserve">@SetItOff @MaxxSIO @CodySIO jos voin tehdä u kaverit nauraa miksi olen gonna olla kainalosauvoilla ur show tänä iltana u anna minun tulla lavalle w teillä</w:t>
      </w:r>
    </w:p>
    <w:p>
      <w:r>
        <w:rPr>
          <w:b/>
          <w:u w:val="single"/>
        </w:rPr>
        <w:t xml:space="preserve">261416</w:t>
      </w:r>
    </w:p>
    <w:p>
      <w:r>
        <w:t xml:space="preserve">Osallistuin @AOAM_Librarian #SplitMovie DVD-arvontaan - https://t.co/fW4ixqS7Px https://t.co/NcTBBp8hRt</w:t>
      </w:r>
    </w:p>
    <w:p>
      <w:r>
        <w:rPr>
          <w:b/>
          <w:u w:val="single"/>
        </w:rPr>
        <w:t xml:space="preserve">261417</w:t>
      </w:r>
    </w:p>
    <w:p>
      <w:r>
        <w:t xml:space="preserve">Voisiko joku kertoa, mitä hyötyä Kenia saisi siitä, että kiistelty ulkoasiainministerimme Amina Muhammed olisi AU:n puheenjohtaja?</w:t>
      </w:r>
    </w:p>
    <w:p>
      <w:r>
        <w:rPr>
          <w:b/>
          <w:u w:val="single"/>
        </w:rPr>
        <w:t xml:space="preserve">261418</w:t>
      </w:r>
    </w:p>
    <w:p>
      <w:r>
        <w:t xml:space="preserve">@FirstTake @maxkellerman @RobGronkowski @stephenasmith se on esimakua hänen seuraavasta keikastaan, hän tekee enemmän rahaa WEE: ssä, hänen pitäisi jäädä eläkkeelle.</w:t>
      </w:r>
    </w:p>
    <w:p>
      <w:r>
        <w:rPr>
          <w:b/>
          <w:u w:val="single"/>
        </w:rPr>
        <w:t xml:space="preserve">261419</w:t>
      </w:r>
    </w:p>
    <w:p>
      <w:r>
        <w:t xml:space="preserve">Pääministeri Modi tarkastelee henkilökohtaisesti elintärkeiden infrastruktuurihankkeiden edistymistä kaikilla aloilla useissa osavaltioissa #NewInfra4NewIndia</w:t>
      </w:r>
    </w:p>
    <w:p>
      <w:r>
        <w:rPr>
          <w:b/>
          <w:u w:val="single"/>
        </w:rPr>
        <w:t xml:space="preserve">261420</w:t>
      </w:r>
    </w:p>
    <w:p>
      <w:r>
        <w:t xml:space="preserve">@DallasDietzenba Ei, ja ihmettelen, jos he molemmat koukkuun vain rahaa ja he eivät edes rakasta toisiaan. Huhujen mukaan hän rakastaa edelleen ex-poikaystävää. Kuka tietää</w:t>
      </w:r>
    </w:p>
    <w:p>
      <w:r>
        <w:rPr>
          <w:b/>
          <w:u w:val="single"/>
        </w:rPr>
        <w:t xml:space="preserve">261421</w:t>
      </w:r>
    </w:p>
    <w:p>
      <w:r>
        <w:t xml:space="preserve">Python vs. R: taistelu datatieteilijöiden mielenosuudesta: https://t.co/6NPNgLn1yS Comments: https://t.co/meqLo8Ucmj</w:t>
      </w:r>
    </w:p>
    <w:p>
      <w:r>
        <w:rPr>
          <w:b/>
          <w:u w:val="single"/>
        </w:rPr>
        <w:t xml:space="preserve">261422</w:t>
      </w:r>
    </w:p>
    <w:p>
      <w:r>
        <w:t xml:space="preserve">@seancooper_4 mutta kuka on 24 DT? McDowell pirun lähellä samaa kuin Ward kaikilla mahdollisuuksilla. Jaleel Johnson kakkosessa olisi parempi value imo.</w:t>
      </w:r>
    </w:p>
    <w:p>
      <w:r>
        <w:rPr>
          <w:b/>
          <w:u w:val="single"/>
        </w:rPr>
        <w:t xml:space="preserve">261423</w:t>
      </w:r>
    </w:p>
    <w:p>
      <w:r>
        <w:t xml:space="preserve">Saan vainoharhaisen olon joka kerta, kun saan Twitter-ilmoituksen, koska en pidä siitä, että ihmiset twiittaavat minulle. En halua keskustella...</w:t>
      </w:r>
    </w:p>
    <w:p>
      <w:r>
        <w:rPr>
          <w:b/>
          <w:u w:val="single"/>
        </w:rPr>
        <w:t xml:space="preserve">261424</w:t>
      </w:r>
    </w:p>
    <w:p>
      <w:r>
        <w:t xml:space="preserve">Älä unohda, että herkulliset Kaakkois-Aasian yömarkkinat ovat tänä viikonloppuna klo 16.00-22.00 Odlins Plazalla rantakadulla. https://t.co/T3C6Bo9g25.</w:t>
      </w:r>
    </w:p>
    <w:p>
      <w:r>
        <w:rPr>
          <w:b/>
          <w:u w:val="single"/>
        </w:rPr>
        <w:t xml:space="preserve">261425</w:t>
      </w:r>
    </w:p>
    <w:p>
      <w:r>
        <w:t xml:space="preserve">@Daily_Express Tšekki on vuosi vuodelta EU:n rahojen nettosaaja. Ymmärrettävästi he ovat huolissaan tulevista tuloista, kun EU:n tulot ovat laskeneet 10 miljardia puntaa.</w:t>
      </w:r>
    </w:p>
    <w:p>
      <w:r>
        <w:rPr>
          <w:b/>
          <w:u w:val="single"/>
        </w:rPr>
        <w:t xml:space="preserve">261426</w:t>
      </w:r>
    </w:p>
    <w:p>
      <w:r>
        <w:t xml:space="preserve">@CAWomensConf @womenbizcert @GMA @TODAYshow Toimitusjohtaja, Patricia Darquea, ShadyFace,Inc. Woman Owned Corp. w/ strong women featured "Changing The World Together" https://t.co/a6znWw2qng https://t.co/a6znWw2qng</w:t>
      </w:r>
    </w:p>
    <w:p>
      <w:r>
        <w:rPr>
          <w:b/>
          <w:u w:val="single"/>
        </w:rPr>
        <w:t xml:space="preserve">261427</w:t>
      </w:r>
    </w:p>
    <w:p>
      <w:r>
        <w:t xml:space="preserve">Draymond tappaa minut kaiken sen paskan kanssa, jota hän puhuu tuomareille, ole hiljaa, poika, ennen kuin saat meidät kaikki vaikeuksiin 😩.</w:t>
      </w:r>
    </w:p>
    <w:p>
      <w:r>
        <w:rPr>
          <w:b/>
          <w:u w:val="single"/>
        </w:rPr>
        <w:t xml:space="preserve">261428</w:t>
      </w:r>
    </w:p>
    <w:p>
      <w:r>
        <w:t xml:space="preserve">@username_XO_ @Yuhyuhyuh_ @Twitter Sinulla on iPhone, eikö? Mene asetuksiin, sitten iTunes &amp;amp; App Store &amp;amp; u hafta kytkeä tämä pois päältä. https://t.co/zD537XsGSu https://t.co/zD537XsGSu</w:t>
      </w:r>
    </w:p>
    <w:p>
      <w:r>
        <w:rPr>
          <w:b/>
          <w:u w:val="single"/>
        </w:rPr>
        <w:t xml:space="preserve">261429</w:t>
      </w:r>
    </w:p>
    <w:p>
      <w:r>
        <w:t xml:space="preserve">Kirjassa "Sexting: Stay out of Trouble," asianajaja David Sparks jakaa joitakin huolestuttavia tosiasioita s https://t.co/dpm9myEAp7 lähettämisestä.</w:t>
      </w:r>
    </w:p>
    <w:p>
      <w:r>
        <w:rPr>
          <w:b/>
          <w:u w:val="single"/>
        </w:rPr>
        <w:t xml:space="preserve">261430</w:t>
      </w:r>
    </w:p>
    <w:p>
      <w:r>
        <w:t xml:space="preserve">lempimuistojani ensimmäiseltä kaudelta, jonka pelasimme Kiinassa ammattilaisjalkapalloa CAFL:n kanssa</w:t>
        <w:br/>
        <w:t xml:space="preserve">(LTmedia exclsuive... https://t.co/N3eUwDmwbN</w:t>
      </w:r>
    </w:p>
    <w:p>
      <w:r>
        <w:rPr>
          <w:b/>
          <w:u w:val="single"/>
        </w:rPr>
        <w:t xml:space="preserve">261431</w:t>
      </w:r>
    </w:p>
    <w:p>
      <w:r>
        <w:t xml:space="preserve">Löytyi transponderi etana!</w:t>
        <w:br/>
        <w:t xml:space="preserve"> Kunnian vuoksi!</w:t>
        <w:t xml:space="preserve">Jättiläiset iskevät yhteen muinaisessa viidakossa!</w:t>
        <w:br/>
        <w:t xml:space="preserve">https://t.co/GDKdQGrgfQ #TreCru https://t.co/MbxsbhpSMP</w:t>
      </w:r>
    </w:p>
    <w:p>
      <w:r>
        <w:rPr>
          <w:b/>
          <w:u w:val="single"/>
        </w:rPr>
        <w:t xml:space="preserve">261432</w:t>
      </w:r>
    </w:p>
    <w:p>
      <w:r>
        <w:t xml:space="preserve">T1 | GS:n Raley saa aikaan tuplapelin, kun pesät on ladattu, jotta vältytään lisävahingoilta ja sisävuoro päättyy. LA 2, GS 0 #GeauxCajuns</w:t>
      </w:r>
    </w:p>
    <w:p>
      <w:r>
        <w:rPr>
          <w:b/>
          <w:u w:val="single"/>
        </w:rPr>
        <w:t xml:space="preserve">261433</w:t>
      </w:r>
    </w:p>
    <w:p>
      <w:r>
        <w:t xml:space="preserve">2 "vaarallista" vankia pakeni vankilasta - Poliisi etsii vankeja, jotka pakenivat Washingtonin ... https://t.co/JlVl4CbEuS ... https://t.co/JlVl4CbEuS</w:t>
      </w:r>
    </w:p>
    <w:p>
      <w:r>
        <w:rPr>
          <w:b/>
          <w:u w:val="single"/>
        </w:rPr>
        <w:t xml:space="preserve">261434</w:t>
      </w:r>
    </w:p>
    <w:p>
      <w:r>
        <w:t xml:space="preserve">@Hawkinseshugah @Moseax Kyllä ne ovat, mutta silti, se on silti savua, jota otat sisään kummallakin tavalla...ei pidä unohtaa, että bhang voi sekoittaa jonkun mielen, fegi - amputoitu</w:t>
      </w:r>
    </w:p>
    <w:p>
      <w:r>
        <w:rPr>
          <w:b/>
          <w:u w:val="single"/>
        </w:rPr>
        <w:t xml:space="preserve">261435</w:t>
      </w:r>
    </w:p>
    <w:p>
      <w:r>
        <w:t xml:space="preserve">@PeteGuelli Kyllä, erityisesti tammi- ja helmikuussa ennen AS-taukoa. Tauon jälkeen pärjäsimme suhteellisen hyvin. Olisipa voitettu MIL &amp;amp; MIA.</w:t>
      </w:r>
    </w:p>
    <w:p>
      <w:r>
        <w:rPr>
          <w:b/>
          <w:u w:val="single"/>
        </w:rPr>
        <w:t xml:space="preserve">261436</w:t>
      </w:r>
    </w:p>
    <w:p>
      <w:r>
        <w:t xml:space="preserve">@rk10337 UUSI TEHTÄVÄ AVAUTETTU: Pura OnePlus-slogan ja voita 1 Cr #OneCroreOnePlus https://t.co/fbMKG7Nw51</w:t>
      </w:r>
    </w:p>
    <w:p>
      <w:r>
        <w:rPr>
          <w:b/>
          <w:u w:val="single"/>
        </w:rPr>
        <w:t xml:space="preserve">261437</w:t>
      </w:r>
    </w:p>
    <w:p>
      <w:r>
        <w:t xml:space="preserve">Onko videosi KUOLLUT Youtubessa? Pumppaa siihen lisää elämää https://t.co/wlqFwByAf5 Käytä kampanjakoodia - FENCE- säästääksesi 20 %. #youtube #youtuber https://t.co/9zqbhkYnD0</w:t>
      </w:r>
    </w:p>
    <w:p>
      <w:r>
        <w:rPr>
          <w:b/>
          <w:u w:val="single"/>
        </w:rPr>
        <w:t xml:space="preserve">261438</w:t>
      </w:r>
    </w:p>
    <w:p>
      <w:r>
        <w:t xml:space="preserve">Tässä on yhteenveto siitä, miten @datafoxco-yhteisperustaja @bastiaanjanmaat johti prosessia yritysarvojemme kodifioimiseksi. https://t.co/KQEyFS5aPA</w:t>
      </w:r>
    </w:p>
    <w:p>
      <w:r>
        <w:rPr>
          <w:b/>
          <w:u w:val="single"/>
        </w:rPr>
        <w:t xml:space="preserve">261439</w:t>
      </w:r>
    </w:p>
    <w:p>
      <w:r>
        <w:t xml:space="preserve">@a @Anonymous_User2 @b @c @d @e @f @g @h @j @k @L @m @N @O @p @Q @R @s @t @u @v @w @x @y @z @1 @2 @3 @4 @5 @6 @7 @8 @HK_Tester @Keroppi_Tester @CgalaEngage @Cheetah_tester @CandyCaneTester @FuzzySheepTest @thortester6 @SnowmanTester @Grumpy_Tester @WeihnachtTester @hulktester @weihnachtengage @OwlyOwlz @_userexperience @MobiliusDawgus1 @bMJOPRoikpnWIQC hei kiva!</w:t>
      </w:r>
    </w:p>
    <w:p>
      <w:r>
        <w:rPr>
          <w:b/>
          <w:u w:val="single"/>
        </w:rPr>
        <w:t xml:space="preserve">261440</w:t>
      </w:r>
    </w:p>
    <w:p>
      <w:r>
        <w:t xml:space="preserve">Jokainen tapahtuma elämässämme on neutraali KUNNES meillä ei ole. AJATTELEMME sitä.</w:t>
        <w:br/>
        <w:br/>
        <w:t xml:space="preserve"> Kun hallitset taidon... https://t.co/3SHsbxImOz...</w:t>
      </w:r>
    </w:p>
    <w:p>
      <w:r>
        <w:rPr>
          <w:b/>
          <w:u w:val="single"/>
        </w:rPr>
        <w:t xml:space="preserve">261441</w:t>
      </w:r>
    </w:p>
    <w:p>
      <w:r>
        <w:t xml:space="preserve">Raw pyrkii kasvattamaan Yhdysvaltain tuotantoa laajennetulla kehitystiimillä https://t.co/3RjCW3LUqe https://t.co/CW2MyIo66v https://t.co/CW2MyIo66v</w:t>
      </w:r>
    </w:p>
    <w:p>
      <w:r>
        <w:rPr>
          <w:b/>
          <w:u w:val="single"/>
        </w:rPr>
        <w:t xml:space="preserve">261442</w:t>
      </w:r>
    </w:p>
    <w:p>
      <w:r>
        <w:t xml:space="preserve">Pääministeri Modi ilmaisi vihansa tällaisia ihmisiä kohtaan ja sanoi, että he olivat avanneet kauppoja gau rakshan nimissä.</w:t>
        <w:br/>
        <w:t xml:space="preserve">https://t.co/aP0cqoLmWX</w:t>
        <w:br/>
        <w:t xml:space="preserve">ShaktiShekhar</w:t>
      </w:r>
    </w:p>
    <w:p>
      <w:r>
        <w:rPr>
          <w:b/>
          <w:u w:val="single"/>
        </w:rPr>
        <w:t xml:space="preserve">261443</w:t>
      </w:r>
    </w:p>
    <w:p>
      <w:r>
        <w:t xml:space="preserve">Kuumin 🌞päiväjuhla muuttui juuri kuumemmaksi, kun tuo kaunis tyttö @therealsuyung lisättiin tuijottajaksi... https://t.co/FPCeYgBcDJ</w:t>
      </w:r>
    </w:p>
    <w:p>
      <w:r>
        <w:rPr>
          <w:b/>
          <w:u w:val="single"/>
        </w:rPr>
        <w:t xml:space="preserve">261444</w:t>
      </w:r>
    </w:p>
    <w:p>
      <w:r>
        <w:t xml:space="preserve">@true_pundit Demokraatit palkkasivat laittomia ihmisiä äänestämään vaaleissa &amp;amp; se koitui heille takaiskuksi, kuten tämäkin tulee.</w:t>
      </w:r>
    </w:p>
    <w:p>
      <w:r>
        <w:rPr>
          <w:b/>
          <w:u w:val="single"/>
        </w:rPr>
        <w:t xml:space="preserve">261445</w:t>
      </w:r>
    </w:p>
    <w:p>
      <w:r>
        <w:t xml:space="preserve">BREAKING: Birminghamissa pidätetty pari syytettynä terrorismirikoksista, mies... https://t.co/K7vLkvGeyZ by #AnaZagozen via @c0nvey</w:t>
      </w:r>
    </w:p>
    <w:p>
      <w:r>
        <w:rPr>
          <w:b/>
          <w:u w:val="single"/>
        </w:rPr>
        <w:t xml:space="preserve">261446</w:t>
      </w:r>
    </w:p>
    <w:p>
      <w:r>
        <w:t xml:space="preserve">Lisäsin juuri tämän kaappiini Poshmarkissa: https://t.co/QRYjbcljxX via @poshmarkapp #shopmycloset #shopmycloset.</w:t>
      </w:r>
    </w:p>
    <w:p>
      <w:r>
        <w:rPr>
          <w:b/>
          <w:u w:val="single"/>
        </w:rPr>
        <w:t xml:space="preserve">261447</w:t>
      </w:r>
    </w:p>
    <w:p>
      <w:r>
        <w:t xml:space="preserve">Hain Mystisen solmun tarunomaisesta tornista Kelttien rannikolla! https://t.co/czdJFoWmDc https://t.co/P474Hy378P</w:t>
      </w:r>
    </w:p>
    <w:p>
      <w:r>
        <w:rPr>
          <w:b/>
          <w:u w:val="single"/>
        </w:rPr>
        <w:t xml:space="preserve">261448</w:t>
      </w:r>
    </w:p>
    <w:p>
      <w:r>
        <w:t xml:space="preserve">Voita @epicgeargaming DeFiant mekaaninen pelinäppäimistö @eTeknix kanssa #eTeknixEpic #Kilpailu #Voita #Gaming https://t.co/tHgekoBdg4</w:t>
      </w:r>
    </w:p>
    <w:p>
      <w:r>
        <w:rPr>
          <w:b/>
          <w:u w:val="single"/>
        </w:rPr>
        <w:t xml:space="preserve">261449</w:t>
      </w:r>
    </w:p>
    <w:p>
      <w:r>
        <w:t xml:space="preserve">@keriRN @EnigmaNetxx @Progress4OHIO1 @rini6 @KimberleAllen @analuisa7777 @Da1PoliticalV Hän ja republikaanit tekevät niin kuin he haluavat.</w:t>
      </w:r>
    </w:p>
    <w:p>
      <w:r>
        <w:rPr>
          <w:b/>
          <w:u w:val="single"/>
        </w:rPr>
        <w:t xml:space="preserve">261450</w:t>
      </w:r>
    </w:p>
    <w:p>
      <w:r>
        <w:t xml:space="preserve">Fixin' T&amp;amp;T: Julkistetaan armeijan raportti - Loop Trinidad &amp; Tobago; https://t.co/jF4WddGpjA https://t.co/XMyfLfiRWg https://t.co/XMyfLfiRWg</w:t>
      </w:r>
    </w:p>
    <w:p>
      <w:r>
        <w:rPr>
          <w:b/>
          <w:u w:val="single"/>
        </w:rPr>
        <w:t xml:space="preserve">261451</w:t>
      </w:r>
    </w:p>
    <w:p>
      <w:r>
        <w:t xml:space="preserve">Mikä on parempaa kuin nähdä tyttöystäväsi/poikasi #alasti/#alasti? Vastaus on tämän videon katsominen: https://t.co/16FXfWp2V2 https://t.co/kxc3Kk1bCD https://t.co/kxc3Kk1bCD</w:t>
      </w:r>
    </w:p>
    <w:p>
      <w:r>
        <w:rPr>
          <w:b/>
          <w:u w:val="single"/>
        </w:rPr>
        <w:t xml:space="preserve">261452</w:t>
      </w:r>
    </w:p>
    <w:p>
      <w:r>
        <w:t xml:space="preserve">Oletko kiitollinen digitaalisuudesta? https://t.co/1i8IASREaC #yrittäjä #menestys #startup @marketingland @marketingland</w:t>
      </w:r>
    </w:p>
    <w:p>
      <w:r>
        <w:rPr>
          <w:b/>
          <w:u w:val="single"/>
        </w:rPr>
        <w:t xml:space="preserve">261453</w:t>
      </w:r>
    </w:p>
    <w:p>
      <w:r>
        <w:t xml:space="preserve">Chomsky: https://t.co/7gl6R9jZJQ @democracynow Chomsky: Venäjän hakkerointiväitteet ovat naurettavia.</w:t>
      </w:r>
    </w:p>
    <w:p>
      <w:r>
        <w:rPr>
          <w:b/>
          <w:u w:val="single"/>
        </w:rPr>
        <w:t xml:space="preserve">261454</w:t>
      </w:r>
    </w:p>
    <w:p>
      <w:r>
        <w:t xml:space="preserve">C &amp;amp; C Music Factory - Here we go #DanceAnthem NytSoitetaan Massive ListenLive: https://t.co/ANoDGXZR3E</w:t>
      </w:r>
    </w:p>
    <w:p>
      <w:r>
        <w:rPr>
          <w:b/>
          <w:u w:val="single"/>
        </w:rPr>
        <w:t xml:space="preserve">261455</w:t>
      </w:r>
    </w:p>
    <w:p>
      <w:r>
        <w:t xml:space="preserve">Taksi! Suri Cruise kutsuu taksia todella tyylikkäässä kerroksellisessa lookissa https://t.co/Aj7FUobCwd #muoti #fashionweekne... https://t.co/IbMIR9W6Gz</w:t>
      </w:r>
    </w:p>
    <w:p>
      <w:r>
        <w:rPr>
          <w:b/>
          <w:u w:val="single"/>
        </w:rPr>
        <w:t xml:space="preserve">261456</w:t>
      </w:r>
    </w:p>
    <w:p>
      <w:r>
        <w:t xml:space="preserve">@raraaa_03 Lmao mitä iski tht keskustelu? ITS true as Fuck tho 🙄 thts why ion fw half these ppl. Squares.</w:t>
      </w:r>
    </w:p>
    <w:p>
      <w:r>
        <w:rPr>
          <w:b/>
          <w:u w:val="single"/>
        </w:rPr>
        <w:t xml:space="preserve">261457</w:t>
      </w:r>
    </w:p>
    <w:p>
      <w:r>
        <w:t xml:space="preserve">Kiitos "Igor Naming Agency", että seurasit minua !!!! Tutustu https://t.co/33IuIirpfN jos haluatte olla enemmän yhteydessä :) https://t.co/qH0S5u81hL</w:t>
      </w:r>
    </w:p>
    <w:p>
      <w:r>
        <w:rPr>
          <w:b/>
          <w:u w:val="single"/>
        </w:rPr>
        <w:t xml:space="preserve">261458</w:t>
      </w:r>
    </w:p>
    <w:p>
      <w:r>
        <w:t xml:space="preserve">Söpöä: Kamala Harris twiittaa arvojen puolustamisesta, ja konservatiivit polttavat häntä pahasti https://t.co/3zU39rv0ey</w:t>
      </w:r>
    </w:p>
    <w:p>
      <w:r>
        <w:rPr>
          <w:b/>
          <w:u w:val="single"/>
        </w:rPr>
        <w:t xml:space="preserve">261459</w:t>
      </w:r>
    </w:p>
    <w:p>
      <w:r>
        <w:t xml:space="preserve">@AXS_UK Tarkistin tapahtuman hintoja ja painoin väärää painiketta 1/2 ilman kirjautumista tai maksutietojen syöttämistä.</w:t>
      </w:r>
    </w:p>
    <w:p>
      <w:r>
        <w:rPr>
          <w:b/>
          <w:u w:val="single"/>
        </w:rPr>
        <w:t xml:space="preserve">261460</w:t>
      </w:r>
    </w:p>
    <w:p>
      <w:r>
        <w:t xml:space="preserve">Uusimmat The DotNET Reloaded Daily! https://t.co/OkVixwIJhr Kiitos @resharper @infinitydlimit #iot #opines</w:t>
      </w:r>
    </w:p>
    <w:p>
      <w:r>
        <w:rPr>
          <w:b/>
          <w:u w:val="single"/>
        </w:rPr>
        <w:t xml:space="preserve">261461</w:t>
      </w:r>
    </w:p>
    <w:p>
      <w:r>
        <w:t xml:space="preserve">"Voi kuinka kaipaankaan tällaisia öitä. Kitty rakastaa kovaa leikkiä."</w:t>
        <w:br/>
        <w:br/>
        <w:t xml:space="preserve"> Virnistää päästämällä ulos pienen leikkisän murinan, joka herättää muistoja. https://t.co/yNQLeK0Sck.</w:t>
      </w:r>
    </w:p>
    <w:p>
      <w:r>
        <w:rPr>
          <w:b/>
          <w:u w:val="single"/>
        </w:rPr>
        <w:t xml:space="preserve">261462</w:t>
      </w:r>
    </w:p>
    <w:p>
      <w:r>
        <w:t xml:space="preserve">En ole varma, kumpi on enemmän minun makuuni: Toby teeskentelee ja epäonnistuu rumpujen soittamisessa vai Toby on burrito ja pyörii lattialla https://t.co/tjWYPQaMtm ...</w:t>
      </w:r>
    </w:p>
    <w:p>
      <w:r>
        <w:rPr>
          <w:b/>
          <w:u w:val="single"/>
        </w:rPr>
        <w:t xml:space="preserve">261463</w:t>
      </w:r>
    </w:p>
    <w:p>
      <w:r>
        <w:t xml:space="preserve">Tee itsellesi palvelus ja anna miehelleni @bryce_hepner seurata, tulipalo twiittejä tulossa 😉😉😉🔥 https://t.co/S5LRWAAFIn</w:t>
      </w:r>
    </w:p>
    <w:p>
      <w:r>
        <w:rPr>
          <w:b/>
          <w:u w:val="single"/>
        </w:rPr>
        <w:t xml:space="preserve">261464</w:t>
      </w:r>
    </w:p>
    <w:p>
      <w:r>
        <w:t xml:space="preserve">Tämä on loistavaa luettavaa, vaikka et pelaisikaan EVE Onlinea. Olen ylpeä siitä, että olen tänään Goon. https://t.co/LjZMRqKBdz ...</w:t>
      </w:r>
    </w:p>
    <w:p>
      <w:r>
        <w:rPr>
          <w:b/>
          <w:u w:val="single"/>
        </w:rPr>
        <w:t xml:space="preserve">261465</w:t>
      </w:r>
    </w:p>
    <w:p>
      <w:r>
        <w:t xml:space="preserve">Kiitos tästä Fabulous 5★ Review!</w:t>
        <w:br/>
        <w:br/>
        <w:t xml:space="preserve"> "Olimme todella vaikuttuneita vuorovaikutuksen tasosta hänen kanssaan ja myös... https://t.co/WYSaWScoou...</w:t>
      </w:r>
    </w:p>
    <w:p>
      <w:r>
        <w:rPr>
          <w:b/>
          <w:u w:val="single"/>
        </w:rPr>
        <w:t xml:space="preserve">261466</w:t>
      </w:r>
    </w:p>
    <w:p>
      <w:r>
        <w:t xml:space="preserve">Pentu unelmia #minigoldendoodle #goldendoodlekasvattaja #goldendoodle #goldendoodlesofinstagram... https://t.co/08yEx1r3zS...</w:t>
      </w:r>
    </w:p>
    <w:p>
      <w:r>
        <w:rPr>
          <w:b/>
          <w:u w:val="single"/>
        </w:rPr>
        <w:t xml:space="preserve">261467</w:t>
      </w:r>
    </w:p>
    <w:p>
      <w:r>
        <w:t xml:space="preserve">Olemme innoissamme yhteistyöstä Perennialin, @ARC4Syria, @Questscope ja @sams_usa kanssa innovatiivisen mobiilialustan, Udaran, parissa!</w:t>
        <w:br/>
        <w:t xml:space="preserve">https://t.co/9SxuZepxkY https://t.co/7b9xKfKHiG</w:t>
      </w:r>
    </w:p>
    <w:p>
      <w:r>
        <w:rPr>
          <w:b/>
          <w:u w:val="single"/>
        </w:rPr>
        <w:t xml:space="preserve">261468</w:t>
      </w:r>
    </w:p>
    <w:p>
      <w:r>
        <w:t xml:space="preserve">Klikkaa tästä tukeaksesi The Scarlet Line - Oh So PRICELESS järjestämä Meredith Seithel https://t.co/0yrrPbV1Hf via @BoosterLLC</w:t>
      </w:r>
    </w:p>
    <w:p>
      <w:r>
        <w:rPr>
          <w:b/>
          <w:u w:val="single"/>
        </w:rPr>
        <w:t xml:space="preserve">261469</w:t>
      </w:r>
    </w:p>
    <w:p>
      <w:r>
        <w:t xml:space="preserve">@Nads_Pichler @TMoran93 "Vannon, että olen mukava" on jotain, mitä joudun sanomaan täällä lähes päivittäin. 😂</w:t>
      </w:r>
    </w:p>
    <w:p>
      <w:r>
        <w:rPr>
          <w:b/>
          <w:u w:val="single"/>
        </w:rPr>
        <w:t xml:space="preserve">261470</w:t>
      </w:r>
    </w:p>
    <w:p>
      <w:r>
        <w:t xml:space="preserve">Kauneus on poistettava hyödyke.</w:t>
        <w:br/>
        <w:br/>
        <w:t xml:space="preserve"> Persoonallisuus on arvonnousu.</w:t>
        <w:br/>
        <w:br/>
        <w:t xml:space="preserve"> Rypyt odottavat meitä kaikkia - Catoursky</w:t>
      </w:r>
    </w:p>
    <w:p>
      <w:r>
        <w:rPr>
          <w:b/>
          <w:u w:val="single"/>
        </w:rPr>
        <w:t xml:space="preserve">261471</w:t>
      </w:r>
    </w:p>
    <w:p>
      <w:r>
        <w:t xml:space="preserve">Mun pitää alkaa syömään terveellisemmin, mutta ensin pitää syödä kaikki roskaruoka talosta, jotta se ei enää houkuttele mua 😂🍯🍳🍟🍝.</w:t>
      </w:r>
    </w:p>
    <w:p>
      <w:r>
        <w:rPr>
          <w:b/>
          <w:u w:val="single"/>
        </w:rPr>
        <w:t xml:space="preserve">261472</w:t>
      </w:r>
    </w:p>
    <w:p>
      <w:r>
        <w:t xml:space="preserve">Saatat reagoida moraaliseen dilemmaan työssä pysymällä hiljaa.... Lisää syöpään https://t.co/QCCWc4jG6O</w:t>
      </w:r>
    </w:p>
    <w:p>
      <w:r>
        <w:rPr>
          <w:b/>
          <w:u w:val="single"/>
        </w:rPr>
        <w:t xml:space="preserve">261473</w:t>
      </w:r>
    </w:p>
    <w:p>
      <w:r>
        <w:t xml:space="preserve">Haluan ruskettua, mutta minun pitäisi ottaa meikki pois, mutta näytän kamalalta, ja olen menossa ulos pian https://t.co/uCLvwxJNka</w:t>
      </w:r>
    </w:p>
    <w:p>
      <w:r>
        <w:rPr>
          <w:b/>
          <w:u w:val="single"/>
        </w:rPr>
        <w:t xml:space="preserve">261474</w:t>
      </w:r>
    </w:p>
    <w:p>
      <w:r>
        <w:t xml:space="preserve">Epävarmuuteen vajoaminen on nykyään terveellinen matka, vaikka... Lisätietoja Gemini https://t.co/uDrctXycYu</w:t>
      </w:r>
    </w:p>
    <w:p>
      <w:r>
        <w:rPr>
          <w:b/>
          <w:u w:val="single"/>
        </w:rPr>
        <w:t xml:space="preserve">261475</w:t>
      </w:r>
    </w:p>
    <w:p>
      <w:r>
        <w:t xml:space="preserve">.@POTUS Mikä on Amerikan ulkopolitiikka (Dammit)!</w:t>
        <w:t xml:space="preserve">Pyydä kenraali McMasteria selittämään tämä artikkeli sinulle!</w:t>
        <w:br/>
        <w:t xml:space="preserve">https://t.co/VRSDZHBQKK https://t.co/VRSDZHBQKK</w:t>
      </w:r>
    </w:p>
    <w:p>
      <w:r>
        <w:rPr>
          <w:b/>
          <w:u w:val="single"/>
        </w:rPr>
        <w:t xml:space="preserve">261476</w:t>
      </w:r>
    </w:p>
    <w:p>
      <w:r>
        <w:t xml:space="preserve">Kuuluisa "Club Tent" on tänään (merkki 2) uudella päivitetyllä valoshow'lla, joka sopii erinomaisesti lasten puutarhajuhliin ja... https://t.co/xiRQaPkL0b...</w:t>
      </w:r>
    </w:p>
    <w:p>
      <w:r>
        <w:rPr>
          <w:b/>
          <w:u w:val="single"/>
        </w:rPr>
        <w:t xml:space="preserve">261477</w:t>
      </w:r>
    </w:p>
    <w:p>
      <w:r>
        <w:t xml:space="preserve">The Book of Henry Trailer Virallinen traileri #1 [HD] Lee Pace, Naomi Watts, Jacob Tremblay: https://t.co/gWaLMIUwCN via @YouTube</w:t>
      </w:r>
    </w:p>
    <w:p>
      <w:r>
        <w:rPr>
          <w:b/>
          <w:u w:val="single"/>
        </w:rPr>
        <w:t xml:space="preserve">261478</w:t>
      </w:r>
    </w:p>
    <w:p>
      <w:r>
        <w:t xml:space="preserve">BBC:n yksinoikeushaastattelu #StateCounsellorin kanssa:</w:t>
        <w:br/>
        <w:t xml:space="preserve">https://t.co/18eZFujmxU. https://t.co/18eZFujmxU</w:t>
      </w:r>
    </w:p>
    <w:p>
      <w:r>
        <w:rPr>
          <w:b/>
          <w:u w:val="single"/>
        </w:rPr>
        <w:t xml:space="preserve">261479</w:t>
      </w:r>
    </w:p>
    <w:p>
      <w:r>
        <w:t xml:space="preserve">Ei, koska toisin kuin meemit väittävät, kaikilla NFL-joukkueilla on pohjimmiltaan sama moraalinen kompassi. https://t.co/GJlp0Iwhvs</w:t>
      </w:r>
    </w:p>
    <w:p>
      <w:r>
        <w:rPr>
          <w:b/>
          <w:u w:val="single"/>
        </w:rPr>
        <w:t xml:space="preserve">261480</w:t>
      </w:r>
    </w:p>
    <w:p>
      <w:r>
        <w:t xml:space="preserve">@Sana_Jamal @AFP Lopeta huumeiden syöminen, poika! Moskova sanoi, että kukaan ei ilmoittanut heille kaikessa mediassaan, jos he tekisivät, olisi 0 uhreja.</w:t>
      </w:r>
    </w:p>
    <w:p>
      <w:r>
        <w:rPr>
          <w:b/>
          <w:u w:val="single"/>
        </w:rPr>
        <w:t xml:space="preserve">261481</w:t>
      </w:r>
    </w:p>
    <w:p>
      <w:r>
        <w:t xml:space="preserve">Tiesitkö, että @Snapchat on toiseksi käytetyin sosiaalinen verkosto Facebookin jälkeen? #FunFactFriday #SMTulsa</w:t>
      </w:r>
    </w:p>
    <w:p>
      <w:r>
        <w:rPr>
          <w:b/>
          <w:u w:val="single"/>
        </w:rPr>
        <w:t xml:space="preserve">261482</w:t>
      </w:r>
    </w:p>
    <w:p>
      <w:r>
        <w:t xml:space="preserve">Korvakuulokkeissani tänään Conor O'Brienin @wearevillagers The Wonder Of You -cover. #Swoon ♫ https://t.co/pvgKSUN3IR https://t.co/pvgKSUN3IR</w:t>
      </w:r>
    </w:p>
    <w:p>
      <w:r>
        <w:rPr>
          <w:b/>
          <w:u w:val="single"/>
        </w:rPr>
        <w:t xml:space="preserve">261483</w:t>
      </w:r>
    </w:p>
    <w:p>
      <w:r>
        <w:t xml:space="preserve">Tykkäsin @YouTube-videosta @basicallyidowrk https://t.co/oicNytSDDY GTA 5 Funny Moments - Rocket Parachute Aquatic Car Races!</w:t>
      </w:r>
    </w:p>
    <w:p>
      <w:r>
        <w:rPr>
          <w:b/>
          <w:u w:val="single"/>
        </w:rPr>
        <w:t xml:space="preserve">261484</w:t>
      </w:r>
    </w:p>
    <w:p>
      <w:r>
        <w:t xml:space="preserve">@justin62762001 Luulen, että se sisältää vain ne, jotka ovat julkistaneet rahoituskierroksia. Kannattavat bootstrapped-yritykset eivät saa mainintaa.</w:t>
      </w:r>
    </w:p>
    <w:p>
      <w:r>
        <w:rPr>
          <w:b/>
          <w:u w:val="single"/>
        </w:rPr>
        <w:t xml:space="preserve">261485</w:t>
      </w:r>
    </w:p>
    <w:p>
      <w:r>
        <w:t xml:space="preserve">SATURDAY NIGHT PARTY on alkanut UPEAT Little Darlings Oklahoma Showgirls ! Olisitpa täällä ;)... https://t.co/P1zucvUZ9i https://t.co/P1zucvUZ9i</w:t>
      </w:r>
    </w:p>
    <w:p>
      <w:r>
        <w:rPr>
          <w:b/>
          <w:u w:val="single"/>
        </w:rPr>
        <w:t xml:space="preserve">261486</w:t>
      </w:r>
    </w:p>
    <w:p>
      <w:r>
        <w:t xml:space="preserve">@keitholbermann @realdonaldtrump Hyvin tehty, sir. Muistutukset PITKÄSTÄ LUETTELOSTA mielenvikaisuudesta, jota tämä joukkopukki on tehnyt, ovat hyvä asia. Päivittäin.</w:t>
      </w:r>
    </w:p>
    <w:p>
      <w:r>
        <w:rPr>
          <w:b/>
          <w:u w:val="single"/>
        </w:rPr>
        <w:t xml:space="preserve">261487</w:t>
      </w:r>
    </w:p>
    <w:p>
      <w:r>
        <w:t xml:space="preserve">Entinen SNL:n näyttelijä vahvistaa sen, mitä me kaikki epäilimme Trumpista tosielämässä https://t.co/n46cJ8yARw</w:t>
      </w:r>
    </w:p>
    <w:p>
      <w:r>
        <w:rPr>
          <w:b/>
          <w:u w:val="single"/>
        </w:rPr>
        <w:t xml:space="preserve">261488</w:t>
      </w:r>
    </w:p>
    <w:p>
      <w:r>
        <w:t xml:space="preserve">@ProjetoooHelp @radiodisney Nove</w:t>
        <w:br/>
        <w:t xml:space="preserve">SUUNTAA</w:t>
        <w:t xml:space="preserve"> MADRUGAM</w:t>
        <w:br/>
        <w:t xml:space="preserve">Äänestän #OneDirection #YouKnowYouLoveThem @radiodisney</w:t>
      </w:r>
    </w:p>
    <w:p>
      <w:r>
        <w:rPr>
          <w:b/>
          <w:u w:val="single"/>
        </w:rPr>
        <w:t xml:space="preserve">261489</w:t>
      </w:r>
    </w:p>
    <w:p>
      <w:r>
        <w:t xml:space="preserve">Vuoden luontokuvaaja: eläinten unohtumaton käyttäytyminen https://t.co/rJbiatKIIy https://t.co/GpbgsoIDE5 https://t.co/GpbgsoIDE5</w:t>
      </w:r>
    </w:p>
    <w:p>
      <w:r>
        <w:rPr>
          <w:b/>
          <w:u w:val="single"/>
        </w:rPr>
        <w:t xml:space="preserve">261490</w:t>
      </w:r>
    </w:p>
    <w:p>
      <w:r>
        <w:t xml:space="preserve">@akoskm Se oli itsenäinen puolimaraton, Akos. Toivottavasti ansaitset tämän ajan elo- ja syyskuussa kahden IM70.3-kisan puitteissa.</w:t>
      </w:r>
    </w:p>
    <w:p>
      <w:r>
        <w:rPr>
          <w:b/>
          <w:u w:val="single"/>
        </w:rPr>
        <w:t xml:space="preserve">261491</w:t>
      </w:r>
    </w:p>
    <w:p>
      <w:r>
        <w:t xml:space="preserve">@BBCScotlandNews @bbctrust Tämä puolueellisuus on enemmän kuin vitsi. "Raportointi Skotlannista" on häpeällistä. https://t.co/qpwTIUYNEy</w:t>
      </w:r>
    </w:p>
    <w:p>
      <w:r>
        <w:rPr>
          <w:b/>
          <w:u w:val="single"/>
        </w:rPr>
        <w:t xml:space="preserve">261492</w:t>
      </w:r>
    </w:p>
    <w:p>
      <w:r>
        <w:t xml:space="preserve">Tarvitset vain itsesi &amp; lempin; Jumalan. Se on kaikki, mitä sinulla on syntyessäsi. Asiat voivat hidastaa sinua, mutta mikään ei voi todella pidätellä sinua siitä, mitä haluat elämässä.</w:t>
      </w:r>
    </w:p>
    <w:p>
      <w:r>
        <w:rPr>
          <w:b/>
          <w:u w:val="single"/>
        </w:rPr>
        <w:t xml:space="preserve">261493</w:t>
      </w:r>
    </w:p>
    <w:p>
      <w:r>
        <w:t xml:space="preserve">@MINSUGA_DAY ARMYs kaipaamme sinua!!!! Kävelin juuri fandommmmmmm:((Lepää hyvin ja tule pian takaisin😙😙😙😙😙</w:t>
      </w:r>
    </w:p>
    <w:p>
      <w:r>
        <w:rPr>
          <w:b/>
          <w:u w:val="single"/>
        </w:rPr>
        <w:t xml:space="preserve">261494</w:t>
      </w:r>
    </w:p>
    <w:p>
      <w:r>
        <w:t xml:space="preserve">@bbcquestiontime Farron tekopyhä tekopyhä... täynnä paskaa, hän unohtaa, että meillä on muisti, hän on ehkä menettänyt omansa.. emme ole huijausta varten.</w:t>
      </w:r>
    </w:p>
    <w:p>
      <w:r>
        <w:rPr>
          <w:b/>
          <w:u w:val="single"/>
        </w:rPr>
        <w:t xml:space="preserve">261495</w:t>
      </w:r>
    </w:p>
    <w:p>
      <w:r>
        <w:t xml:space="preserve">Vaikka tunteesi ovat monimutkaisia, sinun ei tarvitse puhua.... Lisää Skorpionille https://t.co/hVM1a2Qbla</w:t>
      </w:r>
    </w:p>
    <w:p>
      <w:r>
        <w:rPr>
          <w:b/>
          <w:u w:val="single"/>
        </w:rPr>
        <w:t xml:space="preserve">261496</w:t>
      </w:r>
    </w:p>
    <w:p>
      <w:r>
        <w:t xml:space="preserve">Tykkäsin @timvinckenin @YouTube-videosta https://t.co/waCWifSjSU The emoji -elokuvan traileri, mutta jokaisen huonon vitsin jälkeen hehkuva 1000</w:t>
      </w:r>
    </w:p>
    <w:p>
      <w:r>
        <w:rPr>
          <w:b/>
          <w:u w:val="single"/>
        </w:rPr>
        <w:t xml:space="preserve">261497</w:t>
      </w:r>
    </w:p>
    <w:p>
      <w:r>
        <w:t xml:space="preserve">@peanutkacangah Kiitos paljon palautteestanne! Ei kuulosta lupaavalta, paitsi tuo u mainitsema sävy. Ehkä toistaiseksi vain swatchaan värejä 😅.</w:t>
      </w:r>
    </w:p>
    <w:p>
      <w:r>
        <w:rPr>
          <w:b/>
          <w:u w:val="single"/>
        </w:rPr>
        <w:t xml:space="preserve">261498</w:t>
      </w:r>
    </w:p>
    <w:p>
      <w:r>
        <w:t xml:space="preserve">@YESLADJAKE omg hän on liian saanut ja on niin uskomaton uskomaton laulaja ja tanssija ja kiitos saanko fOllow 😊💓</w:t>
      </w:r>
    </w:p>
    <w:p>
      <w:r>
        <w:rPr>
          <w:b/>
          <w:u w:val="single"/>
        </w:rPr>
        <w:t xml:space="preserve">261499</w:t>
      </w:r>
    </w:p>
    <w:p>
      <w:r>
        <w:t xml:space="preserve">@sumitkashyapjha Toki, mutta näimme videohaastattelusi. Löin 25 kertaa chappalilla. #humility</w:t>
      </w:r>
    </w:p>
    <w:p>
      <w:r>
        <w:rPr>
          <w:b/>
          <w:u w:val="single"/>
        </w:rPr>
        <w:t xml:space="preserve">261500</w:t>
      </w:r>
    </w:p>
    <w:p>
      <w:r>
        <w:t xml:space="preserve">Uusi mac alert‼️‼️ cheddar sour cream &amp;amp; chive. brandinocatering I'll put this 1 up against your... https://t.co/zRN9ZyAny0...</w:t>
      </w:r>
    </w:p>
    <w:p>
      <w:r>
        <w:rPr>
          <w:b/>
          <w:u w:val="single"/>
        </w:rPr>
        <w:t xml:space="preserve">261501</w:t>
      </w:r>
    </w:p>
    <w:p>
      <w:r>
        <w:t xml:space="preserve">❌ Ilmainen inplay pick LOST</w:t>
        <w:br/>
        <w:t xml:space="preserve">👉 24' Mitchelton FC [0-1] Brisbane Knights</w:t>
        <w:br/>
        <w:t xml:space="preserve">⚽ Over🔼 1.5 ENSIMMÄISEN PUOLIVÄLIN maalia</w:t>
        <w:br/>
        <w:t xml:space="preserve">💰 S3"1.50</w:t>
      </w:r>
    </w:p>
    <w:p>
      <w:r>
        <w:rPr>
          <w:b/>
          <w:u w:val="single"/>
        </w:rPr>
        <w:t xml:space="preserve">261502</w:t>
      </w:r>
    </w:p>
    <w:p>
      <w:r>
        <w:t xml:space="preserve">#NowPlaying on https://t.co/dmpBLMeEew</w:t>
        <w:br/>
        <w:t xml:space="preserve">Katy Perry - Last Friday Night [T.G.I.F.] #GetTheApp #Fullfrequencyradio</w:t>
      </w:r>
    </w:p>
    <w:p>
      <w:r>
        <w:rPr>
          <w:b/>
          <w:u w:val="single"/>
        </w:rPr>
        <w:t xml:space="preserve">261503</w:t>
      </w:r>
    </w:p>
    <w:p>
      <w:r>
        <w:t xml:space="preserve">Lääkärit käskivät minun abortoida lapseni, koska hän kuolisi syntyessään https://t.co/0GLaLIQtw4 https://t.co/InI1lawSnG</w:t>
      </w:r>
    </w:p>
    <w:p>
      <w:r>
        <w:rPr>
          <w:b/>
          <w:u w:val="single"/>
        </w:rPr>
        <w:t xml:space="preserve">261504</w:t>
      </w:r>
    </w:p>
    <w:p>
      <w:r>
        <w:t xml:space="preserve">Lämmin sporttinen takki pojille 2 väriä #muoti #muoti #vaatteet #OnlineS ... https://t.co/LJa3b5O9yW https://t.co/ztqW9iQgLT</w:t>
      </w:r>
    </w:p>
    <w:p>
      <w:r>
        <w:rPr>
          <w:b/>
          <w:u w:val="single"/>
        </w:rPr>
        <w:t xml:space="preserve">261505</w:t>
      </w:r>
    </w:p>
    <w:p>
      <w:r>
        <w:t xml:space="preserve">@k0pio Okei, ehkä ei koko maassa, mutta useimmat yritykset ja gahmen ovat päättäneet tilivuotensa 31. maaliskuuta.</w:t>
      </w:r>
    </w:p>
    <w:p>
      <w:r>
        <w:rPr>
          <w:b/>
          <w:u w:val="single"/>
        </w:rPr>
        <w:t xml:space="preserve">261506</w:t>
      </w:r>
    </w:p>
    <w:p>
      <w:r>
        <w:t xml:space="preserve">@TGMowerman @NOvieraLE @MinnySeminole Ei. Lapsilla ei ole aavistustakaan siitä, että he ovat surkeita tai heillä ei ole mahdollisuutta stipendiin... vanhemmat valehtelevat ja hemmottelevat lapsia kuin hullut...</w:t>
      </w:r>
    </w:p>
    <w:p>
      <w:r>
        <w:rPr>
          <w:b/>
          <w:u w:val="single"/>
        </w:rPr>
        <w:t xml:space="preserve">261507</w:t>
      </w:r>
    </w:p>
    <w:p>
      <w:r>
        <w:t xml:space="preserve">Valikoimamme parhaista nyt ilmestyvistä trillereistä on Bookends-blogissa, josta löydät kaikki sivuja kääntävät tarpeitasi: https://t.co/qXglSfYd42 https://t.co/digFpkLpkD.</w:t>
      </w:r>
    </w:p>
    <w:p>
      <w:r>
        <w:rPr>
          <w:b/>
          <w:u w:val="single"/>
        </w:rPr>
        <w:t xml:space="preserve">261508</w:t>
      </w:r>
    </w:p>
    <w:p>
      <w:r>
        <w:t xml:space="preserve">Tervetuloa #TheRushHouriin itseni &amp;amp; @kyleworde ...Miten tiistai-iltapäiväsi sujuu??Tässä 90 minuuttia puhdasta hulluutta..nauti</w:t>
        <w:br/>
        <w:t xml:space="preserve">cc @TouchHDOnline</w:t>
      </w:r>
    </w:p>
    <w:p>
      <w:r>
        <w:rPr>
          <w:b/>
          <w:u w:val="single"/>
        </w:rPr>
        <w:t xml:space="preserve">261509</w:t>
      </w:r>
    </w:p>
    <w:p>
      <w:r>
        <w:t xml:space="preserve">yksi henkilö seurasi minua ja 2 henkilöä poisti seuraamiseni // automaattisesti tarkistettu https://t.co/QMw7xVOQWY mukaan.</w:t>
      </w:r>
    </w:p>
    <w:p>
      <w:r>
        <w:rPr>
          <w:b/>
          <w:u w:val="single"/>
        </w:rPr>
        <w:t xml:space="preserve">261510</w:t>
      </w:r>
    </w:p>
    <w:p>
      <w:r>
        <w:t xml:space="preserve">Water In2 Wine on show 04/02/2017 klo 10:30 AM @ Saginaw Wesleyan Church in Saginaw, MI... https://t.co/bOGV88uv78</w:t>
      </w:r>
    </w:p>
    <w:p>
      <w:r>
        <w:rPr>
          <w:b/>
          <w:u w:val="single"/>
        </w:rPr>
        <w:t xml:space="preserve">261511</w:t>
      </w:r>
    </w:p>
    <w:p>
      <w:r>
        <w:t xml:space="preserve">Kanadalaiset avustusjärjestöt valmistautuvat Syyrian pakolaisten tulvaan Yhdysvaltojen ilmaiskujen jälkeen https://t.co/ReVJauaLtc</w:t>
      </w:r>
    </w:p>
    <w:p>
      <w:r>
        <w:rPr>
          <w:b/>
          <w:u w:val="single"/>
        </w:rPr>
        <w:t xml:space="preserve">261512</w:t>
      </w:r>
    </w:p>
    <w:p>
      <w:r>
        <w:t xml:space="preserve">Kiitos viimeaikaisesta seurannasta @teacherwaukegan @KimWilsonDaniel Iloista yhteydenpitoa :) hyvää perjantaita. 🔹https://t.co/gWr9yyKmjZ</w:t>
      </w:r>
    </w:p>
    <w:p>
      <w:r>
        <w:rPr>
          <w:b/>
          <w:u w:val="single"/>
        </w:rPr>
        <w:t xml:space="preserve">261513</w:t>
      </w:r>
    </w:p>
    <w:p>
      <w:r>
        <w:t xml:space="preserve">Taloudelliset rajoitukset voivat aiheuttaa kielteisiä seurauksia.... Lisätietoja Gemini https://t.co/UiGSWuszIx</w:t>
      </w:r>
    </w:p>
    <w:p>
      <w:r>
        <w:rPr>
          <w:b/>
          <w:u w:val="single"/>
        </w:rPr>
        <w:t xml:space="preserve">261514</w:t>
      </w:r>
    </w:p>
    <w:p>
      <w:r>
        <w:t xml:space="preserve">39 hulvatonta aprillipilaa kavalille huijareille: https://t.co/CEt3KYJHlv</w:t>
        <w:br/>
        <w:br/>
        <w:t xml:space="preserve">Ei edes... https://t.co/Lwk1bhWse1</w:t>
      </w:r>
    </w:p>
    <w:p>
      <w:r>
        <w:rPr>
          <w:b/>
          <w:u w:val="single"/>
        </w:rPr>
        <w:t xml:space="preserve">261515</w:t>
      </w:r>
    </w:p>
    <w:p>
      <w:r>
        <w:t xml:space="preserve">osallistu kilpailuumme ja voita matka kahdelle NOBU VEGASiin! Jaa tämä ainutlaatuinen linkki ystäviesi kanssa @ConnectAsset https://t.co/wz2C8ZQ5Lq https://t.co/wz2C8ZQ5Lq</w:t>
      </w:r>
    </w:p>
    <w:p>
      <w:r>
        <w:rPr>
          <w:b/>
          <w:u w:val="single"/>
        </w:rPr>
        <w:t xml:space="preserve">261516</w:t>
      </w:r>
    </w:p>
    <w:p>
      <w:r>
        <w:t xml:space="preserve">#ShareTheLove @sc_richmond3 @UnclePimpin1 @Luv4Fiction siitä, että olette tämän viikon korkea-arvoisia jäseniä :)</w:t>
      </w:r>
    </w:p>
    <w:p>
      <w:r>
        <w:rPr>
          <w:b/>
          <w:u w:val="single"/>
        </w:rPr>
        <w:t xml:space="preserve">261517</w:t>
      </w:r>
    </w:p>
    <w:p>
      <w:r>
        <w:t xml:space="preserve">yksi henkilö seurasi minua ja yksi henkilö jätti minut seuraamatta // automaattisesti tarkistanut https://t.co/uWv5a3N0OD</w:t>
      </w:r>
    </w:p>
    <w:p>
      <w:r>
        <w:rPr>
          <w:b/>
          <w:u w:val="single"/>
        </w:rPr>
        <w:t xml:space="preserve">261518</w:t>
      </w:r>
    </w:p>
    <w:p>
      <w:r>
        <w:t xml:space="preserve">Oikeutta puolustuskyvyttömälle venäläiselle koiralle, jota kidutettiin suuhunsa asetetulla räjähteellä! https://t.co/XacmeDUNoj https://t.co/oPdV7lDY96</w:t>
      </w:r>
    </w:p>
    <w:p>
      <w:r>
        <w:rPr>
          <w:b/>
          <w:u w:val="single"/>
        </w:rPr>
        <w:t xml:space="preserve">261519</w:t>
      </w:r>
    </w:p>
    <w:p>
      <w:r>
        <w:t xml:space="preserve">Hienoa työtä @emmerdale 2nite, niin voimakas jakso, varmasti useita palkintoja tulossa tiellesi @john_Middleton_ 4 pelaa tarina niin hyvin.</w:t>
      </w:r>
    </w:p>
    <w:p>
      <w:r>
        <w:rPr>
          <w:b/>
          <w:u w:val="single"/>
        </w:rPr>
        <w:t xml:space="preserve">261520</w:t>
      </w:r>
    </w:p>
    <w:p>
      <w:r>
        <w:t xml:space="preserve">◼► #NowPlaying on #JOY : To Ulrike M. (The Amalgamation Of Soundz Mix) by Doris Days</w:t>
        <w:br/>
        <w:t xml:space="preserve">● 24/7 #quality #fresh... https://t.co/AbtemU7lM8</w:t>
      </w:r>
    </w:p>
    <w:p>
      <w:r>
        <w:rPr>
          <w:b/>
          <w:u w:val="single"/>
        </w:rPr>
        <w:t xml:space="preserve">261521</w:t>
      </w:r>
    </w:p>
    <w:p>
      <w:r>
        <w:t xml:space="preserve">4 your #Weight ღ : Tämä lopullinen visuaalinen opas opettaa sinulle, miten saat parhaan vartalonmuodon ikinä. Sisältää korkealaatuisia... https://t.co/lJaCTpByKX https://t.co/AjwEzoZOQu</w:t>
      </w:r>
    </w:p>
    <w:p>
      <w:r>
        <w:rPr>
          <w:b/>
          <w:u w:val="single"/>
        </w:rPr>
        <w:t xml:space="preserve">261522</w:t>
      </w:r>
    </w:p>
    <w:p>
      <w:r>
        <w:t xml:space="preserve">Kuvia: Obasanjo, Adeboye, muut Ebenezer Obey Fabiyin 75-vuotisjuhlassa... https://t.co/wRJR7VCUdJ https://t.co/wRJR7VCUdJ</w:t>
      </w:r>
    </w:p>
    <w:p>
      <w:r>
        <w:rPr>
          <w:b/>
          <w:u w:val="single"/>
        </w:rPr>
        <w:t xml:space="preserve">261523</w:t>
      </w:r>
    </w:p>
    <w:p>
      <w:r>
        <w:t xml:space="preserve">Tykkäsin @heflawlessin @YouTube-videosta https://t.co/c2jydJizjy My Current Playlist!!!! A FEW CUTE BOPS! lol</w:t>
      </w:r>
    </w:p>
    <w:p>
      <w:r>
        <w:rPr>
          <w:b/>
          <w:u w:val="single"/>
        </w:rPr>
        <w:t xml:space="preserve">261524</w:t>
      </w:r>
    </w:p>
    <w:p>
      <w:r>
        <w:t xml:space="preserve">@FoxNews @tedcruz AHCA Ei omavastuuta ei yhteisvakuutusmaksua 1% palkasta ei rangaistusta kohtuuhintainen kaikenikäisille kunnosta riippumatta.Brand se Trumpcare👎🏿🛐⚖️🇺🇸👀🤺💧🤥</w:t>
      </w:r>
    </w:p>
    <w:p>
      <w:r>
        <w:rPr>
          <w:b/>
          <w:u w:val="single"/>
        </w:rPr>
        <w:t xml:space="preserve">261525</w:t>
      </w:r>
    </w:p>
    <w:p>
      <w:r>
        <w:t xml:space="preserve">@cryuseitai jos haluat tietää, se on, että tämä henkilö toomblr on kuin "Allura käytetään juonikuviona Keithin miehen kipu" ja se on vain. idk. tyhmä.</w:t>
      </w:r>
    </w:p>
    <w:p>
      <w:r>
        <w:rPr>
          <w:b/>
          <w:u w:val="single"/>
        </w:rPr>
        <w:t xml:space="preserve">261526</w:t>
      </w:r>
    </w:p>
    <w:p>
      <w:r>
        <w:t xml:space="preserve">Olemme innoissamme voidessamme ilmoittaa, että vuoden 2017 juhlapuhujamme on palkittu toimittaja @Maria_Hinojosa! https://t.co/ERhM6WdaGx https://t.co/nPpPtAEZnc</w:t>
      </w:r>
    </w:p>
    <w:p>
      <w:r>
        <w:rPr>
          <w:b/>
          <w:u w:val="single"/>
        </w:rPr>
        <w:t xml:space="preserve">261527</w:t>
      </w:r>
    </w:p>
    <w:p>
      <w:r>
        <w:t xml:space="preserve">Tykkäsin @YouTube-videosta @complex_news https://t.co/T42b8xQYlq Miehen kasvot viillettiin, kun hän odotti jonossa Supreme-verkkokaupassa.</w:t>
      </w:r>
    </w:p>
    <w:p>
      <w:r>
        <w:rPr>
          <w:b/>
          <w:u w:val="single"/>
        </w:rPr>
        <w:t xml:space="preserve">261528</w:t>
      </w:r>
    </w:p>
    <w:p>
      <w:r>
        <w:t xml:space="preserve">yksi henkilö seurasi minua ja yksi henkilö jätti minut seuraamatta // automaattisesti tarkistanut https://t.co/So82OhhwZd</w:t>
      </w:r>
    </w:p>
    <w:p>
      <w:r>
        <w:rPr>
          <w:b/>
          <w:u w:val="single"/>
        </w:rPr>
        <w:t xml:space="preserve">261529</w:t>
      </w:r>
    </w:p>
    <w:p>
      <w:r>
        <w:t xml:space="preserve">Jos olet lähellä radiota, meillä on päivitys rakastetusta vanhasta uintijoukkueesta, joka on selvinnyt tragediasta ja on palannut! 576 AM @amworldtodaypm</w:t>
      </w:r>
    </w:p>
    <w:p>
      <w:r>
        <w:rPr>
          <w:b/>
          <w:u w:val="single"/>
        </w:rPr>
        <w:t xml:space="preserve">261530</w:t>
      </w:r>
    </w:p>
    <w:p>
      <w:r>
        <w:t xml:space="preserve">@mcspocky @patrickz_42 @SenDuckworth on tullut ulos ja sanonut, että hän ei äänestä Gorsuchia vastaan. Ottakaa hänet pois listalta.</w:t>
      </w:r>
    </w:p>
    <w:p>
      <w:r>
        <w:rPr>
          <w:b/>
          <w:u w:val="single"/>
        </w:rPr>
        <w:t xml:space="preserve">261531</w:t>
      </w:r>
    </w:p>
    <w:p>
      <w:r>
        <w:t xml:space="preserve">Convenience-konsepti rullaa Broadwaylle, sopimuksen teki CREG-välittäjä Sarah Alfano | #Retail #RetailNews #Denver #CRE https://t.co/BBTXpF5WtT</w:t>
      </w:r>
    </w:p>
    <w:p>
      <w:r>
        <w:rPr>
          <w:b/>
          <w:u w:val="single"/>
        </w:rPr>
        <w:t xml:space="preserve">261532</w:t>
      </w:r>
    </w:p>
    <w:p>
      <w:r>
        <w:t xml:space="preserve">"@mirandalambert voi tehdä historiaa #ACM:ssä.</w:t>
        <w:br/>
        <w:br/>
        <w:t xml:space="preserve"> Jos hän voittaa Vuoden naislaulaja su-iltana, se on jo kahdeksas kerta! #WWOBackstage https://t.co/gCsBcGtrdZ</w:t>
      </w:r>
    </w:p>
    <w:p>
      <w:r>
        <w:rPr>
          <w:b/>
          <w:u w:val="single"/>
        </w:rPr>
        <w:t xml:space="preserve">261533</w:t>
      </w:r>
    </w:p>
    <w:p>
      <w:r>
        <w:t xml:space="preserve">2 ihmistä seurasi minua ja yksi henkilö poisti seuraamiseni // automaattisesti tarkistettu https://t.co/tfPtyrsEGr.</w:t>
      </w:r>
    </w:p>
    <w:p>
      <w:r>
        <w:rPr>
          <w:b/>
          <w:u w:val="single"/>
        </w:rPr>
        <w:t xml:space="preserve">261534</w:t>
      </w:r>
    </w:p>
    <w:p>
      <w:r>
        <w:t xml:space="preserve">#Binkily #LatestNews #Uutiset #NewsToday Mel B:lle myönnetty lähestymiskielto Stephen Belafontea vastaan https://t.co/EwQVG4RYZd</w:t>
      </w:r>
    </w:p>
    <w:p>
      <w:r>
        <w:rPr>
          <w:b/>
          <w:u w:val="single"/>
        </w:rPr>
        <w:t xml:space="preserve">261535</w:t>
      </w:r>
    </w:p>
    <w:p>
      <w:r>
        <w:t xml:space="preserve">Pitkän miehen on parasta tehdä pihatyöt loppuun, tai tummahiuksinen nainen ei ole kovin iloinen tullessaan kotiin.</w:t>
        <w:br/>
        <w:t xml:space="preserve"> Eikö niin, Wee?</w:t>
        <w:br/>
        <w:br/>
        <w:t xml:space="preserve">#inbigtrouble https://t.co/fMwxiRdRSq</w:t>
      </w:r>
    </w:p>
    <w:p>
      <w:r>
        <w:rPr>
          <w:b/>
          <w:u w:val="single"/>
        </w:rPr>
        <w:t xml:space="preserve">261536</w:t>
      </w:r>
    </w:p>
    <w:p>
      <w:r>
        <w:t xml:space="preserve">@tellymix hän beeing realistinen niin paljon kilpailua, mutta te Britanniassa voi tehdä sen ei ole floppi ne kaverit työskenteli perseensä pois kaikki joukkueet mennä mennä mennä mennä mennä mennä</w:t>
      </w:r>
    </w:p>
    <w:p>
      <w:r>
        <w:rPr>
          <w:b/>
          <w:u w:val="single"/>
        </w:rPr>
        <w:t xml:space="preserve">261537</w:t>
      </w:r>
    </w:p>
    <w:p>
      <w:r>
        <w:t xml:space="preserve">#tbt #ROH #thenutcrackerballet isäni kanssa. Vannon, että olen normaali ihminen. @ Royal Opera... https://t.co/1eO3zlHIdP</w:t>
      </w:r>
    </w:p>
    <w:p>
      <w:r>
        <w:rPr>
          <w:b/>
          <w:u w:val="single"/>
        </w:rPr>
        <w:t xml:space="preserve">261538</w:t>
      </w:r>
    </w:p>
    <w:p>
      <w:r>
        <w:t xml:space="preserve">ajatuksia persona 5:stä tähän mennessä: RLY GOOD?! THo Minusta musiikki on aika hukassa kuten aina persona-peleissä on ollut.</w:t>
      </w:r>
    </w:p>
    <w:p>
      <w:r>
        <w:rPr>
          <w:b/>
          <w:u w:val="single"/>
        </w:rPr>
        <w:t xml:space="preserve">261539</w:t>
      </w:r>
    </w:p>
    <w:p>
      <w:r>
        <w:t xml:space="preserve">Just Pinned to #Sales Get Over Your Fear of Selling (And Make More Money) Vaporize fear of selling so you can make... https://t.co/u9dexqITiM...</w:t>
      </w:r>
    </w:p>
    <w:p>
      <w:r>
        <w:rPr>
          <w:b/>
          <w:u w:val="single"/>
        </w:rPr>
        <w:t xml:space="preserve">261540</w:t>
      </w:r>
    </w:p>
    <w:p>
      <w:r>
        <w:t xml:space="preserve">Kevät parin sukkia + voita @SockClub 3 kuukauden mbrshp @dealsamongus #sukat #sukat #arvonta #austin #voita https://t.co/4HmjbThUtq</w:t>
      </w:r>
    </w:p>
    <w:p>
      <w:r>
        <w:rPr>
          <w:b/>
          <w:u w:val="single"/>
        </w:rPr>
        <w:t xml:space="preserve">261541</w:t>
      </w:r>
    </w:p>
    <w:p>
      <w:r>
        <w:t xml:space="preserve">Kiitos seurannasta @heimamaeda . Factory Direct -Made Fresh Daily @BobaluCigars - https://t.co/yyS5HOMaF8 :)</w:t>
      </w:r>
    </w:p>
    <w:p>
      <w:r>
        <w:rPr>
          <w:b/>
          <w:u w:val="single"/>
        </w:rPr>
        <w:t xml:space="preserve">261542</w:t>
      </w:r>
    </w:p>
    <w:p>
      <w:r>
        <w:t xml:space="preserve">Hienoa katseltavaa @tranmerererovers @TranmereNorway @totaltranmere @Tranmere_Trust TRANMERE ROVERS DOCUMENTARY 1983 https://t.co/muSpARFwtA https://t.co/muSpARFwtA</w:t>
      </w:r>
    </w:p>
    <w:p>
      <w:r>
        <w:rPr>
          <w:b/>
          <w:u w:val="single"/>
        </w:rPr>
        <w:t xml:space="preserve">261543</w:t>
      </w:r>
    </w:p>
    <w:p>
      <w:r>
        <w:t xml:space="preserve">@n12young Kiitos kaikesta tuestanne matkalla takaisin #FinalFouriin, Tar Heel Nation! #GoHeels https://t.co/sOyZnLl7OE</w:t>
      </w:r>
    </w:p>
    <w:p>
      <w:r>
        <w:rPr>
          <w:b/>
          <w:u w:val="single"/>
        </w:rPr>
        <w:t xml:space="preserve">261544</w:t>
      </w:r>
    </w:p>
    <w:p>
      <w:r>
        <w:t xml:space="preserve">Vaikea sanoa ottelua, tuntuu siltä että NXT tarvitsee Asukkaa mutta Askuan pitää siirtyä ylöspäin, luultavasti SD Liveen #NXTTakeOver</w:t>
      </w:r>
    </w:p>
    <w:p>
      <w:r>
        <w:rPr>
          <w:b/>
          <w:u w:val="single"/>
        </w:rPr>
        <w:t xml:space="preserve">261545</w:t>
      </w:r>
    </w:p>
    <w:p>
      <w:r>
        <w:t xml:space="preserve">@Mookie_36 Nähdään yhdistelmäottelussa aurinkoisessa Kaliforniassa NFL-pelaaja Ken Taylorin kanssa! Tässä on lipputietosi https://t.co/BnLGW8t2w3</w:t>
      </w:r>
    </w:p>
    <w:p>
      <w:r>
        <w:rPr>
          <w:b/>
          <w:u w:val="single"/>
        </w:rPr>
        <w:t xml:space="preserve">261546</w:t>
      </w:r>
    </w:p>
    <w:p>
      <w:r>
        <w:t xml:space="preserve">Luo Whiteboard-animaatiovideo $5</w:t>
        <w:br/>
        <w:t xml:space="preserve">https://t.co/8hFfrSzYgH</w:t>
        <w:br/>
        <w:br/>
        <w:br/>
        <w:t xml:space="preserve">Check</w:t>
        <w:br/>
        <w:t xml:space="preserve">620990</w:t>
      </w:r>
    </w:p>
    <w:p>
      <w:r>
        <w:rPr>
          <w:b/>
          <w:u w:val="single"/>
        </w:rPr>
        <w:t xml:space="preserve">261547</w:t>
      </w:r>
    </w:p>
    <w:p>
      <w:r>
        <w:t xml:space="preserve">Pidän todella paljon rock-musiikista. Mutta tykkään todella paljon @jakemiller ... silti olen joskus countryn tuulella 🤔.</w:t>
      </w:r>
    </w:p>
    <w:p>
      <w:r>
        <w:rPr>
          <w:b/>
          <w:u w:val="single"/>
        </w:rPr>
        <w:t xml:space="preserve">261548</w:t>
      </w:r>
    </w:p>
    <w:p>
      <w:r>
        <w:t xml:space="preserve">Ylimmän kuvan tarina: MARTIN IGLESIAS SL Twitterissä: "26,27y 28 Mayo Sevilla pääkaupunki... https://t.co/1uwKdg0ipl, katso lisää https://t.co/cjRjppruJQ</w:t>
      </w:r>
    </w:p>
    <w:p>
      <w:r>
        <w:rPr>
          <w:b/>
          <w:u w:val="single"/>
        </w:rPr>
        <w:t xml:space="preserve">261549</w:t>
      </w:r>
    </w:p>
    <w:p>
      <w:r>
        <w:t xml:space="preserve">@TeslaMotors Yhdysvaltalainen luksusluokan sähköautojen valmistaja, hyppäsi 69 prosenttia vuoden takaisesta neljännesvuosiennätykseen 25 000 ajoneuvon https://t.co/LCMKlQP62X</w:t>
      </w:r>
    </w:p>
    <w:p>
      <w:r>
        <w:rPr>
          <w:b/>
          <w:u w:val="single"/>
        </w:rPr>
        <w:t xml:space="preserve">261550</w:t>
      </w:r>
    </w:p>
    <w:p>
      <w:r>
        <w:t xml:space="preserve">Top 10 -sarjamme on melkein päättynyt, mutta katso ensin, ketkä ovat top 10 #LightsOut #sulkijat #baseball</w:t>
        <w:br/>
        <w:t xml:space="preserve">https://t.co/UtPjP5rZpP https://t.co/UtPjP5rZpP</w:t>
      </w:r>
    </w:p>
    <w:p>
      <w:r>
        <w:rPr>
          <w:b/>
          <w:u w:val="single"/>
        </w:rPr>
        <w:t xml:space="preserve">261551</w:t>
      </w:r>
    </w:p>
    <w:p>
      <w:r>
        <w:t xml:space="preserve">Löytyi transponderi etana!</w:t>
        <w:br/>
        <w:t xml:space="preserve">Eksklusiivisia otoksia Skypian "Kami" Enerusta!</w:t>
        <w:br/>
        <w:t xml:space="preserve">https://t.co/r3pIfdzpBZ #TreCru https://t.co/gkiIfm2R7U #TreCru https://t.co/gkiIfm2R7U</w:t>
      </w:r>
    </w:p>
    <w:p>
      <w:r>
        <w:rPr>
          <w:b/>
          <w:u w:val="single"/>
        </w:rPr>
        <w:t xml:space="preserve">261552</w:t>
      </w:r>
    </w:p>
    <w:p>
      <w:r>
        <w:t xml:space="preserve">Osta O'Maran perheen nimipubi t-paita täältä.  Kaikki värit! https://t.co/zAkUnTCoxW https://t.co/MGSAvbfXel</w:t>
      </w:r>
    </w:p>
    <w:p>
      <w:r>
        <w:rPr>
          <w:b/>
          <w:u w:val="single"/>
        </w:rPr>
        <w:t xml:space="preserve">261553</w:t>
      </w:r>
    </w:p>
    <w:p>
      <w:r>
        <w:t xml:space="preserve">Kyse ei ole yhden valinnan tekemisestä, vaan jokainen voi tehdä yhden valinnan. Kyse on päätöksen hallinnasta joka päivä. #JMTeam https://t.co/iChzNMov4G</w:t>
      </w:r>
    </w:p>
    <w:p>
      <w:r>
        <w:rPr>
          <w:b/>
          <w:u w:val="single"/>
        </w:rPr>
        <w:t xml:space="preserve">261554</w:t>
      </w:r>
    </w:p>
    <w:p>
      <w:r>
        <w:t xml:space="preserve">@DeeJ_BNG Yo man, Onko sinulla tietoa siitä, missä Destiny 2 pc:llä tulee myyntiin? myydäänkö sitä Steamissa vai Originissa?</w:t>
      </w:r>
    </w:p>
    <w:p>
      <w:r>
        <w:rPr>
          <w:b/>
          <w:u w:val="single"/>
        </w:rPr>
        <w:t xml:space="preserve">261555</w:t>
      </w:r>
    </w:p>
    <w:p>
      <w:r>
        <w:t xml:space="preserve">Todellakin @AnnastaciaMP</w:t>
        <w:br/>
        <w:t xml:space="preserve">Kuten The Spit, jotkut asiat pitäisi säilyttää. Koska ne ovat sen arvoisia. https://t.co/Swk14ltQL7</w:t>
      </w:r>
    </w:p>
    <w:p>
      <w:r>
        <w:rPr>
          <w:b/>
          <w:u w:val="single"/>
        </w:rPr>
        <w:t xml:space="preserve">261556</w:t>
      </w:r>
    </w:p>
    <w:p>
      <w:r>
        <w:t xml:space="preserve">ALSO THIS: Feminismisi on feminismiä vain, jos se on intersektionaalista !!! #EqualPayDay2017 https://t.co/1Fhv2sDnxI https://t.co/1Fhv2sDnxI</w:t>
      </w:r>
    </w:p>
    <w:p>
      <w:r>
        <w:rPr>
          <w:b/>
          <w:u w:val="single"/>
        </w:rPr>
        <w:t xml:space="preserve">261557</w:t>
      </w:r>
    </w:p>
    <w:p>
      <w:r>
        <w:t xml:space="preserve">Tykkäsin @YouTube-videosta https://t.co/UUrqSRwY8n [MusicBank Live 2017.04.07] GOT7, HIGHLIGHT, PRISTIN, OH MY GIRL</w:t>
      </w:r>
    </w:p>
    <w:p>
      <w:r>
        <w:rPr>
          <w:b/>
          <w:u w:val="single"/>
        </w:rPr>
        <w:t xml:space="preserve">261558</w:t>
      </w:r>
    </w:p>
    <w:p>
      <w:r>
        <w:t xml:space="preserve">Jos @TabTeamRacing Blue voittaa @EUSC_sailing Blackin finaalissa, se olisi ennätyksellinen neljäs vuosi kun @TabTeamRacing on voittanut #BUSATRFinals !</w:t>
      </w:r>
    </w:p>
    <w:p>
      <w:r>
        <w:rPr>
          <w:b/>
          <w:u w:val="single"/>
        </w:rPr>
        <w:t xml:space="preserve">261559</w:t>
      </w:r>
    </w:p>
    <w:p>
      <w:r>
        <w:t xml:space="preserve">Nico Krijno toteaa, että Etelä-Afrikka tuo esteettisten kuvien tuottamiseen ainutlaatuisen taikuuden: https://t.co/MeNhsWeiJX https://t.co/TL22XLGEFd</w:t>
      </w:r>
    </w:p>
    <w:p>
      <w:r>
        <w:rPr>
          <w:b/>
          <w:u w:val="single"/>
        </w:rPr>
        <w:t xml:space="preserve">261560</w:t>
      </w:r>
    </w:p>
    <w:p>
      <w:r>
        <w:t xml:space="preserve">[MYYNTI] Kynttiläjalusta, jossa on helmiäinen varjostin SOLID BRASS 7,5 "pitkä valmistettu https://t.co/3tMse35gCn käy ebay-kaupassamme https://t.co/mwTwbWeopD</w:t>
      </w:r>
    </w:p>
    <w:p>
      <w:r>
        <w:rPr>
          <w:b/>
          <w:u w:val="single"/>
        </w:rPr>
        <w:t xml:space="preserve">261561</w:t>
      </w:r>
    </w:p>
    <w:p>
      <w:r>
        <w:t xml:space="preserve">Suosittele ilmapumppua: https://t.co/UJC325SiI2... https://t.co/UJC325SiI2</w:t>
      </w:r>
    </w:p>
    <w:p>
      <w:r>
        <w:rPr>
          <w:b/>
          <w:u w:val="single"/>
        </w:rPr>
        <w:t xml:space="preserve">261562</w:t>
      </w:r>
    </w:p>
    <w:p>
      <w:r>
        <w:t xml:space="preserve">Tässä on @hudabeauty kaikkien aikojen ensimmäisen kauneustyökalun paljastus! Fender!  Se lanseerataan 1. huhtikuuta @shophudabea... https://t.co/8OJag0PYYo https://t.co/VSLxBInkuL https://t.co/VSLxBInkuL</w:t>
      </w:r>
    </w:p>
    <w:p>
      <w:r>
        <w:rPr>
          <w:b/>
          <w:u w:val="single"/>
        </w:rPr>
        <w:t xml:space="preserve">261563</w:t>
      </w:r>
    </w:p>
    <w:p>
      <w:r>
        <w:t xml:space="preserve">litteä maa hätälennon laskeutuminen todistaa litteä maa - älä luovuta vielä https://t.co/mNMxwbNnsG via @YouTube</w:t>
      </w:r>
    </w:p>
    <w:p>
      <w:r>
        <w:rPr>
          <w:b/>
          <w:u w:val="single"/>
        </w:rPr>
        <w:t xml:space="preserve">261564</w:t>
      </w:r>
    </w:p>
    <w:p>
      <w:r>
        <w:t xml:space="preserve">@IanBohen Läpäisin ensimmäisen tenttini täydellisellä pistemäärällä. He olivat todella vaikuttuneita ja jopa pyysivät minua antamaan demon alemmille luokille.</w:t>
      </w:r>
    </w:p>
    <w:p>
      <w:r>
        <w:rPr>
          <w:b/>
          <w:u w:val="single"/>
        </w:rPr>
        <w:t xml:space="preserve">261565</w:t>
      </w:r>
    </w:p>
    <w:p>
      <w:r>
        <w:t xml:space="preserve">Haha @adultswim on nauraa seuranta kaiken huhtikuun hassu päivä!?? Tämä on halarious! Hyvin pelattu #adultswim ... hyvin pelattu.....</w:t>
      </w:r>
    </w:p>
    <w:p>
      <w:r>
        <w:rPr>
          <w:b/>
          <w:u w:val="single"/>
        </w:rPr>
        <w:t xml:space="preserve">261566</w:t>
      </w:r>
    </w:p>
    <w:p>
      <w:r>
        <w:t xml:space="preserve">Tervetuloa huhtikuulle! Haluan rohkaista teitä siihen, että koskaan ei ole liian myöhäistä aloittaa asioita, joita olette aina halunneet tehdä! Valmistaudu &amp;; GO #FWAF https://t.co/93lLmwZQGd https://t.co/93lLmwZQGd</w:t>
      </w:r>
    </w:p>
    <w:p>
      <w:r>
        <w:rPr>
          <w:b/>
          <w:u w:val="single"/>
        </w:rPr>
        <w:t xml:space="preserve">261567</w:t>
      </w:r>
    </w:p>
    <w:p>
      <w:r>
        <w:t xml:space="preserve">@BruceKelley1962 @GlennMcmillan14 @jacquie_1959 @themadsloth @EffieGib @annastef62 @CanadaGirl58 @couldovfooledme @mmccdenier Happy 😴</w:t>
      </w:r>
    </w:p>
    <w:p>
      <w:r>
        <w:rPr>
          <w:b/>
          <w:u w:val="single"/>
        </w:rPr>
        <w:t xml:space="preserve">261568</w:t>
      </w:r>
    </w:p>
    <w:p>
      <w:r>
        <w:t xml:space="preserve">Odotan innolla puhumista näistä ykköspaikan Reds tulossa @ESPNDayton! 🙄 https://t.co/NZ9xsQ7geb</w:t>
      </w:r>
    </w:p>
    <w:p>
      <w:r>
        <w:rPr>
          <w:b/>
          <w:u w:val="single"/>
        </w:rPr>
        <w:t xml:space="preserve">261569</w:t>
      </w:r>
    </w:p>
    <w:p>
      <w:r>
        <w:t xml:space="preserve">#NCAABK Gonzaga vs UNC on kaikkien aikojen ottelu | THE HERD https://t.co/JoGz3IqKAd https://t.co/2e8xLI9XLp https://t.co/2e8xLI9XLp</w:t>
      </w:r>
    </w:p>
    <w:p>
      <w:r>
        <w:rPr>
          <w:b/>
          <w:u w:val="single"/>
        </w:rPr>
        <w:t xml:space="preserve">261570</w:t>
      </w:r>
    </w:p>
    <w:p>
      <w:r>
        <w:t xml:space="preserve">Ethna Viney suurista kaulaketjujen etanoista, puukiipijöistä, myskisorsista sekä pilkki- ja riikinkukkoperhosista https://t.co/y8VzRwqzT3 https://t.co/y8VzRwqzT3</w:t>
      </w:r>
    </w:p>
    <w:p>
      <w:r>
        <w:rPr>
          <w:b/>
          <w:u w:val="single"/>
        </w:rPr>
        <w:t xml:space="preserve">261571</w:t>
      </w:r>
    </w:p>
    <w:p>
      <w:r>
        <w:t xml:space="preserve">@TBLightning @Buick Point! #LightningStrikes #PointPuns @BarbiInTardis @UpperWildSide @amcronin87 @MishLGee_xoxo</w:t>
      </w:r>
    </w:p>
    <w:p>
      <w:r>
        <w:rPr>
          <w:b/>
          <w:u w:val="single"/>
        </w:rPr>
        <w:t xml:space="preserve">261572</w:t>
      </w:r>
    </w:p>
    <w:p>
      <w:r>
        <w:t xml:space="preserve">[MYYNTI] Ethan Pierce Miesten Cashmere koko M Sweater Orange Henley Sty https://t.co/LZr6YWMjM0 käy ebay myymälässämme https://t.co/qXhaMHprzJ</w:t>
      </w:r>
    </w:p>
    <w:p>
      <w:r>
        <w:rPr>
          <w:b/>
          <w:u w:val="single"/>
        </w:rPr>
        <w:t xml:space="preserve">261573</w:t>
      </w:r>
    </w:p>
    <w:p>
      <w:r>
        <w:t xml:space="preserve">@Arctic76 Hei Scott, tarkistimme tämän juuri tiimin kanssa, ja valitettavasti näin ei ole. Anteeksi siitä!</w:t>
      </w:r>
    </w:p>
    <w:p>
      <w:r>
        <w:rPr>
          <w:b/>
          <w:u w:val="single"/>
        </w:rPr>
        <w:t xml:space="preserve">261574</w:t>
      </w:r>
    </w:p>
    <w:p>
      <w:r>
        <w:t xml:space="preserve">"Voimme tehdä vaikutuksen ihmisiin vahvuuksillamme, mutta saamme yhteyden ihmisiin heikkouksiemme kautta."</w:t>
        <w:br/>
        <w:br/>
        <w:t xml:space="preserve"> --Josh Howerton The Bridge Church -seurakunnassa</w:t>
      </w:r>
    </w:p>
    <w:p>
      <w:r>
        <w:rPr>
          <w:b/>
          <w:u w:val="single"/>
        </w:rPr>
        <w:t xml:space="preserve">261575</w:t>
      </w:r>
    </w:p>
    <w:p>
      <w:r>
        <w:t xml:space="preserve">@BaileyMyers_ @MyNews13 #traitor! Ayala on oikeusvaltion petturi....palauta hänet! #fireayala #abuseofpower.</w:t>
      </w:r>
    </w:p>
    <w:p>
      <w:r>
        <w:rPr>
          <w:b/>
          <w:u w:val="single"/>
        </w:rPr>
        <w:t xml:space="preserve">261576</w:t>
      </w:r>
    </w:p>
    <w:p>
      <w:r>
        <w:t xml:space="preserve">Onnittelut #NAIT:n Katelyn Bellerose &amp;amp; Mikiko Morris voitti #ACMDTT Student Research Award -palkinnon https://t.co/YP1gjvGfCN</w:t>
      </w:r>
    </w:p>
    <w:p>
      <w:r>
        <w:rPr>
          <w:b/>
          <w:u w:val="single"/>
        </w:rPr>
        <w:t xml:space="preserve">261577</w:t>
      </w:r>
    </w:p>
    <w:p>
      <w:r>
        <w:t xml:space="preserve">Sain juuri avattua Perfektionist Attitude -saavutuksen pelissä Paradise Island 2! https://t.co/eGu75ybj6d #GameInsight #ParadiseIsland2</w:t>
      </w:r>
    </w:p>
    <w:p>
      <w:r>
        <w:rPr>
          <w:b/>
          <w:u w:val="single"/>
        </w:rPr>
        <w:t xml:space="preserve">261578</w:t>
      </w:r>
    </w:p>
    <w:p>
      <w:r>
        <w:t xml:space="preserve">Kuinka kopioida suosikki Instagram-suotimet Photoshopissa https://t.co/5YrnklJPfj #photoshop #instagram</w:t>
      </w:r>
    </w:p>
    <w:p>
      <w:r>
        <w:rPr>
          <w:b/>
          <w:u w:val="single"/>
        </w:rPr>
        <w:t xml:space="preserve">261579</w:t>
      </w:r>
    </w:p>
    <w:p>
      <w:r>
        <w:t xml:space="preserve">BPD:n hätäkeskus: HIT AND RUN | PULASKI HY/N HAVEN ST | Thu, Apr 6th 2017, 15:15 pm | Low | P170961626</w:t>
      </w:r>
    </w:p>
    <w:p>
      <w:r>
        <w:rPr>
          <w:b/>
          <w:u w:val="single"/>
        </w:rPr>
        <w:t xml:space="preserve">261580</w:t>
      </w:r>
    </w:p>
    <w:p>
      <w:r>
        <w:t xml:space="preserve">.@ginascupcake on #Periscope: Olen niin yrittänyt, mutta @dleeinspires antoi minulle lisäenergiaa. https://t.co/PtBJebtrec</w:t>
      </w:r>
    </w:p>
    <w:p>
      <w:r>
        <w:rPr>
          <w:b/>
          <w:u w:val="single"/>
        </w:rPr>
        <w:t xml:space="preserve">261581</w:t>
      </w:r>
    </w:p>
    <w:p>
      <w:r>
        <w:t xml:space="preserve">@Theinstantpoet @KraftHeinzCo Hei Sue meidän gluteeniton makaroni on nyt saatavilla vain Landmarkista ja Nisasta, ja kun varastossa on yksi, näitä ei enää tuoteta.</w:t>
      </w:r>
    </w:p>
    <w:p>
      <w:r>
        <w:rPr>
          <w:b/>
          <w:u w:val="single"/>
        </w:rPr>
        <w:t xml:space="preserve">261582</w:t>
      </w:r>
    </w:p>
    <w:p>
      <w:r>
        <w:t xml:space="preserve">TY @511PAPittsburgh @HSD_Academics @hermitagepa PD kumppanuudesta #DanielsLaw-avustukseen https://t.co/lkfsvgFyS3</w:t>
      </w:r>
    </w:p>
    <w:p>
      <w:r>
        <w:rPr>
          <w:b/>
          <w:u w:val="single"/>
        </w:rPr>
        <w:t xml:space="preserve">261583</w:t>
      </w:r>
    </w:p>
    <w:p>
      <w:r>
        <w:t xml:space="preserve">Järjestelmäaika:2017-04-04 - 20:45:03 JST</w:t>
        <w:br/>
        <w:t xml:space="preserve">Isäntänimi:raspi</w:t>
        <w:br/>
        <w:t xml:space="preserve">Käyntiaika:2 päivää 13:1</w:t>
        <w:br/>
        <w:t xml:space="preserve">CPU-kuormitus:0.37,0.12,0.03</w:t>
        <w:br/>
        <w:t xml:space="preserve">CPU Temp:50.46</w:t>
        <w:br/>
        <w:t xml:space="preserve">MFree:140032</w:t>
        <w:br/>
        <w:t xml:space="preserve">SFree:1914852</w:t>
      </w:r>
    </w:p>
    <w:p>
      <w:r>
        <w:rPr>
          <w:b/>
          <w:u w:val="single"/>
        </w:rPr>
        <w:t xml:space="preserve">261584</w:t>
      </w:r>
    </w:p>
    <w:p>
      <w:r>
        <w:t xml:space="preserve">W oli 1. sitten 9/28/07, että @Orioles ansaittu jälkeen perään NYY ≥4 5. tai myöhemmin. Viidennen erän puolivälissä 28.9.07 oli 2-7 tappiolla ja voitti 10-9. @baseball_ref</w:t>
      </w:r>
    </w:p>
    <w:p>
      <w:r>
        <w:rPr>
          <w:b/>
          <w:u w:val="single"/>
        </w:rPr>
        <w:t xml:space="preserve">261585</w:t>
      </w:r>
    </w:p>
    <w:p>
      <w:r>
        <w:t xml:space="preserve">Tykkäsin @dentellefleursin @YouTube-videosta https://t.co/iZ5QdUJ6gg *6 tapaa tyylitellä Mom Jeans -trendi* Karina V:n kanssa.</w:t>
      </w:r>
    </w:p>
    <w:p>
      <w:r>
        <w:rPr>
          <w:b/>
          <w:u w:val="single"/>
        </w:rPr>
        <w:t xml:space="preserve">261586</w:t>
      </w:r>
    </w:p>
    <w:p>
      <w:r>
        <w:t xml:space="preserve">On kuin astuisit ulos varjoista ja astuisit valoon... Lisää Virgo https://t.co/3JBuyf0lZE</w:t>
      </w:r>
    </w:p>
    <w:p>
      <w:r>
        <w:rPr>
          <w:b/>
          <w:u w:val="single"/>
        </w:rPr>
        <w:t xml:space="preserve">261587</w:t>
      </w:r>
    </w:p>
    <w:p>
      <w:r>
        <w:t xml:space="preserve">luultavasti viimeistelen got7- ja shinee-kokoelmani ja ostan cosplay &amp;amp; sum meikki ja joitakin vaatteita kai lol https://t.co/IsyAt1JPL3</w:t>
      </w:r>
    </w:p>
    <w:p>
      <w:r>
        <w:rPr>
          <w:b/>
          <w:u w:val="single"/>
        </w:rPr>
        <w:t xml:space="preserve">261588</w:t>
      </w:r>
    </w:p>
    <w:p>
      <w:r>
        <w:t xml:space="preserve">@_Ju1ie että vaikka tasapaino, se ei pisteet korkeampi kuin korkein attribuutti, kun olen fc samoja kappaleita, joten se vain sotki minut fff</w:t>
      </w:r>
    </w:p>
    <w:p>
      <w:r>
        <w:rPr>
          <w:b/>
          <w:u w:val="single"/>
        </w:rPr>
        <w:t xml:space="preserve">261589</w:t>
      </w:r>
    </w:p>
    <w:p>
      <w:r>
        <w:t xml:space="preserve">Indokiina:  #Malaysia Airlinesin kone liukuu Sibussa, kukaan ei loukkaantunut - Malay Mail Online https://t.co/XwG4URBBSU</w:t>
      </w:r>
    </w:p>
    <w:p>
      <w:r>
        <w:rPr>
          <w:b/>
          <w:u w:val="single"/>
        </w:rPr>
        <w:t xml:space="preserve">261590</w:t>
      </w:r>
    </w:p>
    <w:p>
      <w:r>
        <w:t xml:space="preserve">Vihdoinkin toimittajat seisovat Trumpin rinnalla ja haastavat hänen naurettavat väitteensä ja valheensa. Go LaTimes. https://t.co/7jdLs28sJW</w:t>
      </w:r>
    </w:p>
    <w:p>
      <w:r>
        <w:rPr>
          <w:b/>
          <w:u w:val="single"/>
        </w:rPr>
        <w:t xml:space="preserve">261591</w:t>
      </w:r>
    </w:p>
    <w:p>
      <w:r>
        <w:t xml:space="preserve">@79msugrad @NoCourtney3 @bobclendenin @whalen_annmarie Perävaunu Trash Trumpanpojien on poistuttava maasta.</w:t>
      </w:r>
    </w:p>
    <w:p>
      <w:r>
        <w:rPr>
          <w:b/>
          <w:u w:val="single"/>
        </w:rPr>
        <w:t xml:space="preserve">261592</w:t>
      </w:r>
    </w:p>
    <w:p>
      <w:r>
        <w:t xml:space="preserve">kaikkien parempi rt tämä ja äänestää Louis</w:t>
        <w:br/>
        <w:t xml:space="preserve">Äänestän #SteveAoki &amp;amp; #LouisTomlinson "Just Hold On" #Mashup @radiodisney</w:t>
      </w:r>
    </w:p>
    <w:p>
      <w:r>
        <w:rPr>
          <w:b/>
          <w:u w:val="single"/>
        </w:rPr>
        <w:t xml:space="preserve">261593</w:t>
      </w:r>
    </w:p>
    <w:p>
      <w:r>
        <w:t xml:space="preserve">Jos tarvitset esityspaikan.@Lauren35920 lähetä meille sähköpostia osoitteeseen fscloudradio@gmail.com aihe: show slot ($$$) via... https://t.co/6teLs9UzaO</w:t>
      </w:r>
    </w:p>
    <w:p>
      <w:r>
        <w:rPr>
          <w:b/>
          <w:u w:val="single"/>
        </w:rPr>
        <w:t xml:space="preserve">261594</w:t>
      </w:r>
    </w:p>
    <w:p>
      <w:r>
        <w:t xml:space="preserve">@tangshukman0 hei! minulla on yksi seisova AL 22/4 - myyn 4500 baht (halvempi kuin alkuperäinen hinta). oletko vielä kiinnostunut?</w:t>
      </w:r>
    </w:p>
    <w:p>
      <w:r>
        <w:rPr>
          <w:b/>
          <w:u w:val="single"/>
        </w:rPr>
        <w:t xml:space="preserve">261595</w:t>
      </w:r>
    </w:p>
    <w:p>
      <w:r>
        <w:t xml:space="preserve">Rakastan näitä ihania "bundtinis" @nothingbundt! Suosikkini oli punainen sametti - nam. He ovat avaamassa Gr... https://t.co/3mVgpUma3m https://t.co/BP7OxOtHSa https://t.co/BP7OxOtHSa</w:t>
      </w:r>
    </w:p>
    <w:p>
      <w:r>
        <w:rPr>
          <w:b/>
          <w:u w:val="single"/>
        </w:rPr>
        <w:t xml:space="preserve">261596</w:t>
      </w:r>
    </w:p>
    <w:p>
      <w:r>
        <w:t xml:space="preserve">GOOD MORNING EAST NASHVILLE</w:t>
        <w:br/>
        <w:t xml:space="preserve">Hyvää</w:t>
        <w:t xml:space="preserve">keskiviikkoa!!</w:t>
        <w:br/>
        <w:t xml:space="preserve">https://t.co/mWsvzvxalg https://t.co/eCTl6d6PcF</w:t>
      </w:r>
    </w:p>
    <w:p>
      <w:r>
        <w:rPr>
          <w:b/>
          <w:u w:val="single"/>
        </w:rPr>
        <w:t xml:space="preserve">261597</w:t>
      </w:r>
    </w:p>
    <w:p>
      <w:r>
        <w:t xml:space="preserve">Yksinkertainen mielialan muutos voi kääntää päiväsi ylösalaisin, vetää ... Lisää syövälle https://t.co/ouMXZkbbcs</w:t>
      </w:r>
    </w:p>
    <w:p>
      <w:r>
        <w:rPr>
          <w:b/>
          <w:u w:val="single"/>
        </w:rPr>
        <w:t xml:space="preserve">261598</w:t>
      </w:r>
    </w:p>
    <w:p>
      <w:r>
        <w:t xml:space="preserve">Mahtava päivä maton ulkopuolella ja vietin sen vaelluksella kahden suden kanssa... upea päivä, #siberianhusky... https://t.co/0CuQikLT0d...</w:t>
      </w:r>
    </w:p>
    <w:p>
      <w:r>
        <w:rPr>
          <w:b/>
          <w:u w:val="single"/>
        </w:rPr>
        <w:t xml:space="preserve">261599</w:t>
      </w:r>
    </w:p>
    <w:p>
      <w:r>
        <w:t xml:space="preserve">#BREAKING: Lisää SCE:n ilmoituksesta käytetyn ydinjätteen lupakanteen sovintoneuvotteluista. #SanClemente https://t.co/M2x0Tx0eTM</w:t>
      </w:r>
    </w:p>
    <w:p>
      <w:r>
        <w:rPr>
          <w:b/>
          <w:u w:val="single"/>
        </w:rPr>
        <w:t xml:space="preserve">261600</w:t>
      </w:r>
    </w:p>
    <w:p>
      <w:r>
        <w:t xml:space="preserve">Uusi juttu NPR:ssä: Pietarissa tapahtuneen kuolettavan metroräjähdyksen tutkimukset jatkuvat https://t.co/FsMl2FAWgP https://t.co/FsMl2FAWgP</w:t>
      </w:r>
    </w:p>
    <w:p>
      <w:r>
        <w:rPr>
          <w:b/>
          <w:u w:val="single"/>
        </w:rPr>
        <w:t xml:space="preserve">261601</w:t>
      </w:r>
    </w:p>
    <w:p>
      <w:r>
        <w:t xml:space="preserve">Tämä design-vaatemallisto on tyylikäs ... ja luodinkestävä https://t.co/L5FQxsQIVE via @CNNMoney @alviovera</w:t>
      </w:r>
    </w:p>
    <w:p>
      <w:r>
        <w:rPr>
          <w:b/>
          <w:u w:val="single"/>
        </w:rPr>
        <w:t xml:space="preserve">261602</w:t>
      </w:r>
    </w:p>
    <w:p>
      <w:r>
        <w:t xml:space="preserve">Lentäjä hyppäsi laskuvarjolla F-16:n maahansyöksystä Marylandin asuinalueen lähellä https://t.co/a7G8cpWWtJ https://t.co/iha5Qduz4S https://t.co/iha5Qduz4S</w:t>
      </w:r>
    </w:p>
    <w:p>
      <w:r>
        <w:rPr>
          <w:b/>
          <w:u w:val="single"/>
        </w:rPr>
        <w:t xml:space="preserve">261603</w:t>
      </w:r>
    </w:p>
    <w:p>
      <w:r>
        <w:t xml:space="preserve">Uutiset: Assoc. Prod. by @ShakirEnt ) tulossa pian @redboxiin. Ohjaaja/käsikirjoittaja/tuottaja on @glennpackard -https://t.co/uQZ6xGTd38 https://t.co/NcT2lOpyFS.</w:t>
      </w:r>
    </w:p>
    <w:p>
      <w:r>
        <w:rPr>
          <w:b/>
          <w:u w:val="single"/>
        </w:rPr>
        <w:t xml:space="preserve">261604</w:t>
      </w:r>
    </w:p>
    <w:p>
      <w:r>
        <w:t xml:space="preserve">Niin raikas ja puhdas. Lämpimät harmaat ja raikkaat valkoiset sävyt luovat selkeän modernin asuintilan. Soita minulle ja voimme maalata... https://t.co/k8WHuoZ1in...</w:t>
      </w:r>
    </w:p>
    <w:p>
      <w:r>
        <w:rPr>
          <w:b/>
          <w:u w:val="single"/>
        </w:rPr>
        <w:t xml:space="preserve">261605</w:t>
      </w:r>
    </w:p>
    <w:p>
      <w:r>
        <w:t xml:space="preserve">@USATODAY JOS teet sen kotonani, en olisi niin kohtelias. Heittäisin mediasuusi suoraan nurmikolle. toinen ei-luokan toimittaja talossa.</w:t>
      </w:r>
    </w:p>
    <w:p>
      <w:r>
        <w:rPr>
          <w:b/>
          <w:u w:val="single"/>
        </w:rPr>
        <w:t xml:space="preserve">261606</w:t>
      </w:r>
    </w:p>
    <w:p>
      <w:r>
        <w:t xml:space="preserve">Koska sää päätti, että tänään halusi olla aurinkoista, miksei se olisi voinut päättää niin, kun kävelin tunnille kaatosateessa?</w:t>
      </w:r>
    </w:p>
    <w:p>
      <w:r>
        <w:rPr>
          <w:b/>
          <w:u w:val="single"/>
        </w:rPr>
        <w:t xml:space="preserve">261607</w:t>
      </w:r>
    </w:p>
    <w:p>
      <w:r>
        <w:t xml:space="preserve">Internet-palveluntarjoajani vastaa saaren sähköstä ja Internetistä. Meillä on noin 50 sähkökatkoa viikossa, mikä aiheutti sen, että he rikkoivat jotain alueellani.</w:t>
      </w:r>
    </w:p>
    <w:p>
      <w:r>
        <w:rPr>
          <w:b/>
          <w:u w:val="single"/>
        </w:rPr>
        <w:t xml:space="preserve">261608</w:t>
      </w:r>
    </w:p>
    <w:p>
      <w:r>
        <w:t xml:space="preserve">@AllModIcon Täytyy lisätä peliä täällä Drew. Fellow Weller fanit ulos taskussa hyvin vähän luotettavaa johdonmukaista tietoa vastineeksi ennakkotilaus käteistä</w:t>
      </w:r>
    </w:p>
    <w:p>
      <w:r>
        <w:rPr>
          <w:b/>
          <w:u w:val="single"/>
        </w:rPr>
        <w:t xml:space="preserve">261609</w:t>
      </w:r>
    </w:p>
    <w:p>
      <w:r>
        <w:t xml:space="preserve">Et ehkä aina saa sitä, mitä haluat, mutta jos rukoilet ja luotat Jumalaan, saat aina sitä, mitä TARVITSET.</w:t>
      </w:r>
    </w:p>
    <w:p>
      <w:r>
        <w:rPr>
          <w:b/>
          <w:u w:val="single"/>
        </w:rPr>
        <w:t xml:space="preserve">261610</w:t>
      </w:r>
    </w:p>
    <w:p>
      <w:r>
        <w:t xml:space="preserve">Minua sponsoroivat ylellisimmät hotellit vastineeksi mielipiteestäni! Tutustu, miten sinäkin voit? https://t.co/YUvTiAuEU1 @seriouslytravel https://t.co/KRKOCrThvd https://t.co/KRKOCrThvd</w:t>
      </w:r>
    </w:p>
    <w:p>
      <w:r>
        <w:rPr>
          <w:b/>
          <w:u w:val="single"/>
        </w:rPr>
        <w:t xml:space="preserve">261611</w:t>
      </w:r>
    </w:p>
    <w:p>
      <w:r>
        <w:t xml:space="preserve">Onko tämä rakkautta, onko tämä rakkautta, onko tämä rakkautta</w:t>
        <w:br/>
        <w:t xml:space="preserve">Onko tämä rakkautta, jota tunnen</w:t>
      </w:r>
      <w:r>
        <w:br/>
        <w:t xml:space="preserve"> Onko tämä rakkautta, onko tämä rakkautta, onko tämä... https://t.co/ovBOnFLbF1 https://t.co/ovBOnFLbF1</w:t>
      </w:r>
    </w:p>
    <w:p>
      <w:r>
        <w:rPr>
          <w:b/>
          <w:u w:val="single"/>
        </w:rPr>
        <w:t xml:space="preserve">261612</w:t>
      </w:r>
    </w:p>
    <w:p>
      <w:r>
        <w:t xml:space="preserve">Pyöreän pöydän keskustelu on suorassa lähetyksessä noin tunnin kuluttua. Liity seuraamme ja ole vuorovaikutuksessa ohjelman kanssa käyttämällä #VOLive https://t.co/8UsgbDqOoP.</w:t>
      </w:r>
    </w:p>
    <w:p>
      <w:r>
        <w:rPr>
          <w:b/>
          <w:u w:val="single"/>
        </w:rPr>
        <w:t xml:space="preserve">261613</w:t>
      </w:r>
    </w:p>
    <w:p>
      <w:r>
        <w:t xml:space="preserve">molemmat lookit ovat suosikkejani #Shivani @niti_taylor hän näyttää aivan upealta mitään hän oli #Ghulaam https://t.co/8wO73sPjbN</w:t>
      </w:r>
    </w:p>
    <w:p>
      <w:r>
        <w:rPr>
          <w:b/>
          <w:u w:val="single"/>
        </w:rPr>
        <w:t xml:space="preserve">261614</w:t>
      </w:r>
    </w:p>
    <w:p>
      <w:r>
        <w:t xml:space="preserve">@smilelymarais @heavenlyherron @prettyseavey @clairehollings @seaveywho @beaIrightjonah @GergesEmma @tashahaynes94 @iandrea_laceup @DevinGarrah Babe 😍</w:t>
      </w:r>
    </w:p>
    <w:p>
      <w:r>
        <w:rPr>
          <w:b/>
          <w:u w:val="single"/>
        </w:rPr>
        <w:t xml:space="preserve">261615</w:t>
      </w:r>
    </w:p>
    <w:p>
      <w:r>
        <w:t xml:space="preserve">@LIRIK @DestinyTheGame Laitan lomapäiviä nyt kun puhumme! Tulossa on hyvä peliviikonloppu.</w:t>
      </w:r>
    </w:p>
    <w:p>
      <w:r>
        <w:rPr>
          <w:b/>
          <w:u w:val="single"/>
        </w:rPr>
        <w:t xml:space="preserve">261616</w:t>
      </w:r>
    </w:p>
    <w:p>
      <w:r>
        <w:t xml:space="preserve">Eli Jay Z , Frank Ocean ja Tyler the creator haluavat vain pudottaa uuden biisin, kun me kaikki nukumme? #Biking https://t.co/pcK0cewJyR</w:t>
      </w:r>
    </w:p>
    <w:p>
      <w:r>
        <w:rPr>
          <w:b/>
          <w:u w:val="single"/>
        </w:rPr>
        <w:t xml:space="preserve">261617</w:t>
      </w:r>
    </w:p>
    <w:p>
      <w:r>
        <w:t xml:space="preserve">He lähettivät minulle mukavan seurantasähköpostin, joten tunnen velvollisuudekseni sanoa: NHCC on erinomainen koulu, ja arvostan suuresti siellä viettämääni aikaa.</w:t>
      </w:r>
    </w:p>
    <w:p>
      <w:r>
        <w:rPr>
          <w:b/>
          <w:u w:val="single"/>
        </w:rPr>
        <w:t xml:space="preserve">261618</w:t>
      </w:r>
    </w:p>
    <w:p>
      <w:r>
        <w:t xml:space="preserve">✨😄 In #liveme,ain't nothing like a weekend with no obligations Naglaa Shams:باك https://t.co/t19MaG9FcG https://t.co/LAp78S3XJr</w:t>
      </w:r>
    </w:p>
    <w:p>
      <w:r>
        <w:rPr>
          <w:b/>
          <w:u w:val="single"/>
        </w:rPr>
        <w:t xml:space="preserve">261619</w:t>
      </w:r>
    </w:p>
    <w:p>
      <w:r>
        <w:t xml:space="preserve">Monivärinen violetti, laventeli ja vihreä huivi https://t.co/PmcmY8ViXj #Etsy #CrochetGiftSolutions https://t.co/rr8ix2d9GX</w:t>
      </w:r>
    </w:p>
    <w:p>
      <w:r>
        <w:rPr>
          <w:b/>
          <w:u w:val="single"/>
        </w:rPr>
        <w:t xml:space="preserve">261620</w:t>
      </w:r>
    </w:p>
    <w:p>
      <w:r>
        <w:t xml:space="preserve">Olen ollut Twitterissä 3 vuotta, 7 kuukautta ja 13 päivää (18.8.2013 alkaen).</w:t>
        <w:br/>
        <w:t xml:space="preserve"> Entä sinä? https://t.co/sjfxrc43Jh</w:t>
      </w:r>
    </w:p>
    <w:p>
      <w:r>
        <w:rPr>
          <w:b/>
          <w:u w:val="single"/>
        </w:rPr>
        <w:t xml:space="preserve">261621</w:t>
      </w:r>
    </w:p>
    <w:p>
      <w:r>
        <w:t xml:space="preserve">Onko kukaan muu unohtanut, että koulu on olemassa koko päivän ja sitten järkyttynyt, kun osut koulualueelle?</w:t>
      </w:r>
    </w:p>
    <w:p>
      <w:r>
        <w:rPr>
          <w:b/>
          <w:u w:val="single"/>
        </w:rPr>
        <w:t xml:space="preserve">261622</w:t>
      </w:r>
    </w:p>
    <w:p>
      <w:r>
        <w:t xml:space="preserve">Löydät heti helppo todistettu menetelmä tapa täydellinen terveys, onnellisuus https://t.co/PC3HRTjGio</w:t>
      </w:r>
    </w:p>
    <w:p>
      <w:r>
        <w:rPr>
          <w:b/>
          <w:u w:val="single"/>
        </w:rPr>
        <w:t xml:space="preserve">261623</w:t>
      </w:r>
    </w:p>
    <w:p>
      <w:r>
        <w:t xml:space="preserve">It's #WorldHealthDay &amp;amp; @WHO:lla on upeaa tietoa #mielenterveydestä</w:t>
        <w:br/>
        <w:t xml:space="preserve">nopea video #teens &amp;amp; masennus https://t.co/y7i1JQbr9c via @YouTube</w:t>
      </w:r>
    </w:p>
    <w:p>
      <w:r>
        <w:rPr>
          <w:b/>
          <w:u w:val="single"/>
        </w:rPr>
        <w:t xml:space="preserve">261624</w:t>
      </w:r>
    </w:p>
    <w:p>
      <w:r>
        <w:t xml:space="preserve">@ABurt777 @seanhannity @JudgeJeanine @Judgenap @TGowdySC @DevinNunes @TuckerCarlson @JaySekulow On sama kuin #JamesComey &amp;amp; muut ulkoministeriössä tietävät totuuden &amp;amp; ovat salanneet sen &amp;amp; @DevinNunes on nyt heidän jäljillään &amp;amp; miksi he haluavat hänet erottaa.</w:t>
      </w:r>
    </w:p>
    <w:p>
      <w:r>
        <w:rPr>
          <w:b/>
          <w:u w:val="single"/>
        </w:rPr>
        <w:t xml:space="preserve">261625</w:t>
      </w:r>
    </w:p>
    <w:p>
      <w:r>
        <w:t xml:space="preserve">@Amy_Siskind @bannerite Mies ei todennäköisesti ole koskaan tavannut yhtään papukaijaharrastajaa. Minä olen - he saattavat olla ne, jotka hänet kaatavat...</w:t>
      </w:r>
    </w:p>
    <w:p>
      <w:r>
        <w:rPr>
          <w:b/>
          <w:u w:val="single"/>
        </w:rPr>
        <w:t xml:space="preserve">261626</w:t>
      </w:r>
    </w:p>
    <w:p>
      <w:r>
        <w:t xml:space="preserve">MMA News, Edmond edelleen Travisin kanssa, Trumpin matkustuskiellon vaikutus UFC:hen.</w:t>
        <w:br/>
        <w:t xml:space="preserve">lähde</w:t>
        <w:br/>
        <w:t xml:space="preserve">...https://t.co/Lpq7YPIsMA https://t.co/FKZkbxtx3j</w:t>
      </w:r>
    </w:p>
    <w:p>
      <w:r>
        <w:rPr>
          <w:b/>
          <w:u w:val="single"/>
        </w:rPr>
        <w:t xml:space="preserve">261627</w:t>
      </w:r>
    </w:p>
    <w:p>
      <w:r>
        <w:t xml:space="preserve">Äänestin #KeithUrbania @CoxCommin #ACMs EOTY -äänestyksessä! Kuunnelkaa kaikki ehdokkaat On Demand! https://t.co/jvriNuRfGb https://t.co/J0cM4g9JoV https://t.co/J0cM4g9JoV</w:t>
      </w:r>
    </w:p>
    <w:p>
      <w:r>
        <w:rPr>
          <w:b/>
          <w:u w:val="single"/>
        </w:rPr>
        <w:t xml:space="preserve">261628</w:t>
      </w:r>
    </w:p>
    <w:p>
      <w:r>
        <w:t xml:space="preserve">Mä jotenkin vittu rakastan sitä, miten läheinen mun gf on mun perheen kanssa niin, että hän tietää mun perhevitseistä ennen mua 🙄😂</w:t>
      </w:r>
    </w:p>
    <w:p>
      <w:r>
        <w:rPr>
          <w:b/>
          <w:u w:val="single"/>
        </w:rPr>
        <w:t xml:space="preserve">261629</w:t>
      </w:r>
    </w:p>
    <w:p>
      <w:r>
        <w:t xml:space="preserve">@jjinwaldoKC @JarodPatten1 @Kansashoopschat @kevin_knox23 Oh, tämä selventää ehdottomasti alkuperäistä pointtia, jota yritit tehdä.</w:t>
      </w:r>
    </w:p>
    <w:p>
      <w:r>
        <w:rPr>
          <w:b/>
          <w:u w:val="single"/>
        </w:rPr>
        <w:t xml:space="preserve">261630</w:t>
      </w:r>
    </w:p>
    <w:p>
      <w:r>
        <w:t xml:space="preserve">Uudelleenjako Babesontop Anri Okitalta: Okita Okita: Kolmas päivä Lasvegasissa: Päivä kolme #Lasvegasissa #AVN2017 !!.... https://t.co/kn3XcxT0cL #IGBabes #anriokita https://t.co/Qs7jKiCTnK</w:t>
      </w:r>
    </w:p>
    <w:p>
      <w:r>
        <w:rPr>
          <w:b/>
          <w:u w:val="single"/>
        </w:rPr>
        <w:t xml:space="preserve">261631</w:t>
      </w:r>
    </w:p>
    <w:p>
      <w:r>
        <w:t xml:space="preserve">Connertonista piti tulla myös todella suuri juttu, ja me kaikki tiedämme, miten siinä kävi.</w:t>
        <w:br/>
        <w:br/>
        <w:t xml:space="preserve"> Wesley Chapel on... https://t.co/YCBGJ3R5t1 ...</w:t>
      </w:r>
    </w:p>
    <w:p>
      <w:r>
        <w:rPr>
          <w:b/>
          <w:u w:val="single"/>
        </w:rPr>
        <w:t xml:space="preserve">261632</w:t>
      </w:r>
    </w:p>
    <w:p>
      <w:r>
        <w:t xml:space="preserve">Onko laillista perustaa Yhdysvalloissa voittoa tavoittelematon pakolaisten turvakoti. Tarjoa kansalaisuusluokka &amp;amp; työohjelmia, jotta he pääsevät jaloilleen.</w:t>
      </w:r>
    </w:p>
    <w:p>
      <w:r>
        <w:rPr>
          <w:b/>
          <w:u w:val="single"/>
        </w:rPr>
        <w:t xml:space="preserve">261633</w:t>
      </w:r>
    </w:p>
    <w:p>
      <w:r>
        <w:t xml:space="preserve">Punjabi Mashup|Ju Think|5 Taraa|3 Peg|Group Dance|t Govt. Model Science College Jabalpur: https://t.co/TTm3KvTHax via @YouTube</w:t>
      </w:r>
    </w:p>
    <w:p>
      <w:r>
        <w:rPr>
          <w:b/>
          <w:u w:val="single"/>
        </w:rPr>
        <w:t xml:space="preserve">261634</w:t>
      </w:r>
    </w:p>
    <w:p>
      <w:r>
        <w:t xml:space="preserve">Let's Play Hollow Knight Ep36 - The Hardest Nope So Far - The Button Press: https://t.co/RdGFJFP9OU via @YouTube</w:t>
      </w:r>
    </w:p>
    <w:p>
      <w:r>
        <w:rPr>
          <w:b/>
          <w:u w:val="single"/>
        </w:rPr>
        <w:t xml:space="preserve">261635</w:t>
      </w:r>
    </w:p>
    <w:p>
      <w:r>
        <w:t xml:space="preserve">∞≥ Concrete Terrarium by U RoK Design #terraario #interiordesign #UK https://t.co/tj0P1cJLNC https://t.co/AjQZXchUZy</w:t>
      </w:r>
    </w:p>
    <w:p>
      <w:r>
        <w:rPr>
          <w:b/>
          <w:u w:val="single"/>
        </w:rPr>
        <w:t xml:space="preserve">261636</w:t>
      </w:r>
    </w:p>
    <w:p>
      <w:r>
        <w:t xml:space="preserve">@nistula Ole hyvä ja ole toimittaja, sinun on tiedettävä, että Chhattisgarhin ensimmäinen CM oli kongressin veteraanijohtaja ja kongressin näkemykset lehmien teurastuksesta ovat selvät https://t.co/pvxxpNIoEh</w:t>
      </w:r>
    </w:p>
    <w:p>
      <w:r>
        <w:rPr>
          <w:b/>
          <w:u w:val="single"/>
        </w:rPr>
        <w:t xml:space="preserve">261637</w:t>
      </w:r>
    </w:p>
    <w:p>
      <w:r>
        <w:t xml:space="preserve">[Southwest Raleigh] 64% Vaporeon ♂ (13/15/1, Water Gun/Hydro Pump) 'till 09:27:03am (24m 58s). https://t.co/TzCahhcEbX</w:t>
      </w:r>
    </w:p>
    <w:p>
      <w:r>
        <w:rPr>
          <w:b/>
          <w:u w:val="single"/>
        </w:rPr>
        <w:t xml:space="preserve">261638</w:t>
      </w:r>
    </w:p>
    <w:p>
      <w:r>
        <w:t xml:space="preserve">[Home&amp;amp;Life Style] Tarvitsetko GSD:n? 5 taktiikkaa, jotka auttavat sinua voittamaan viivyttelyn &amp;gt;&amp;gt; https://t.co/QyrBYs3TRa</w:t>
      </w:r>
    </w:p>
    <w:p>
      <w:r>
        <w:rPr>
          <w:b/>
          <w:u w:val="single"/>
        </w:rPr>
        <w:t xml:space="preserve">261639</w:t>
      </w:r>
    </w:p>
    <w:p>
      <w:r>
        <w:t xml:space="preserve">#NowPlaying #OnTheAir I Got The Keys (Clean) by @djkhaled #kuuntele osoitteessa https://t.co/m42iOKcIVV Follow @hotlineradio1 #HotlineRadio</w:t>
      </w:r>
    </w:p>
    <w:p>
      <w:r>
        <w:rPr>
          <w:b/>
          <w:u w:val="single"/>
        </w:rPr>
        <w:t xml:space="preserve">261640</w:t>
      </w:r>
    </w:p>
    <w:p>
      <w:r>
        <w:t xml:space="preserve">Oikeistopoliitikot häviävät gallupeissa, mutta heidän ohjelmansa päätyvät pääkeskusteluihin.</w:t>
        <w:t xml:space="preserve">Onko tämä jo voitto?</w:t>
        <w:br/>
        <w:t xml:space="preserve">https://t.co/zIWiTA261R</w:t>
      </w:r>
    </w:p>
    <w:p>
      <w:r>
        <w:rPr>
          <w:b/>
          <w:u w:val="single"/>
        </w:rPr>
        <w:t xml:space="preserve">261641</w:t>
      </w:r>
    </w:p>
    <w:p>
      <w:r>
        <w:t xml:space="preserve">Kuka on Matthew Willock? Manchester Unitedin nuorukainen profiloitui sen jälkeen, kun hänet on nimetty joukkueeseen West Bromin yhteenottoon https://t.co/URLYLqAOIV https://t.co/kybxDkFYlw https://t.co/kybxDkFYlw</w:t>
      </w:r>
    </w:p>
    <w:p>
      <w:r>
        <w:rPr>
          <w:b/>
          <w:u w:val="single"/>
        </w:rPr>
        <w:t xml:space="preserve">261642</w:t>
      </w:r>
    </w:p>
    <w:p>
      <w:r>
        <w:t xml:space="preserve">I'M GOING CRAZY I NEED TO KNOW ALREADY WHAT'S HAPPENING</w:t>
        <w:br/>
        <w:br/>
        <w:t xml:space="preserve">#DolanTwinsNewVideo</w:t>
        <w:br/>
        <w:br/>
        <w:t xml:space="preserve">@GraysonDolan @EthanDolan</w:t>
        <w:br/>
        <w:br/>
        <w:t xml:space="preserve">https://t.co/cchIT1GdHN https://t.co/XP6WLKabEL</w:t>
      </w:r>
    </w:p>
    <w:p>
      <w:r>
        <w:rPr>
          <w:b/>
          <w:u w:val="single"/>
        </w:rPr>
        <w:t xml:space="preserve">261643</w:t>
      </w:r>
    </w:p>
    <w:p>
      <w:r>
        <w:t xml:space="preserve">Hammaslääketieteellisen korkeakoulun henkilökunta ja opiskelijat juoksevat hyväntekeväisyyteen https://t.co/Ok52maohTj https://t.co/JGEito5LHs https://t.co/JGEito5LHs</w:t>
      </w:r>
    </w:p>
    <w:p>
      <w:r>
        <w:rPr>
          <w:b/>
          <w:u w:val="single"/>
        </w:rPr>
        <w:t xml:space="preserve">261644</w:t>
      </w:r>
    </w:p>
    <w:p>
      <w:r>
        <w:t xml:space="preserve">.@MLP_officiel Le Pen: "Tuon islamistisen fundamentalismin polvilleen"</w:t>
        <w:br/>
        <w:br/>
        <w:t xml:space="preserve">Tämä on loistava meemi.</w:t>
        <w:br/>
        <w:t xml:space="preserve">@Marion_M_Le_Pen</w:t>
        <w:br/>
        <w:t xml:space="preserve">https://t.co/wSNoL2iRiK https://t.co/wSNoL2iRiK</w:t>
      </w:r>
    </w:p>
    <w:p>
      <w:r>
        <w:rPr>
          <w:b/>
          <w:u w:val="single"/>
        </w:rPr>
        <w:t xml:space="preserve">261645</w:t>
      </w:r>
    </w:p>
    <w:p>
      <w:r>
        <w:t xml:space="preserve">Aina hauska mestaruusottelu, kun molemmat joukkueet ovat bonuspisteissä 14 minuuttia ennen puoliaikaa</w:t>
      </w:r>
    </w:p>
    <w:p>
      <w:r>
        <w:rPr>
          <w:b/>
          <w:u w:val="single"/>
        </w:rPr>
        <w:t xml:space="preserve">261646</w:t>
      </w:r>
    </w:p>
    <w:p>
      <w:r>
        <w:t xml:space="preserve">Katumus on myrkyllistä, se on syvältä, sen näkeminen miehen silmissä on #tuskallista. Ryhdy toimiin sen suhteen, minkä tekemättä jättämistä katuisit eniten #yrittäjä</w:t>
      </w:r>
    </w:p>
    <w:p>
      <w:r>
        <w:rPr>
          <w:b/>
          <w:u w:val="single"/>
        </w:rPr>
        <w:t xml:space="preserve">261647</w:t>
      </w:r>
    </w:p>
    <w:p>
      <w:r>
        <w:t xml:space="preserve">@hayaku14 Minulla ei ole aavistustakaan, mitä se tarkoittaa. Mutta tiedät, että rakastan sinua, ja minulla on enemmän kotimaista miyusawaa kuin voit lukea viikossa. Tai jotain.</w:t>
      </w:r>
    </w:p>
    <w:p>
      <w:r>
        <w:rPr>
          <w:b/>
          <w:u w:val="single"/>
        </w:rPr>
        <w:t xml:space="preserve">261648</w:t>
      </w:r>
    </w:p>
    <w:p>
      <w:r>
        <w:t xml:space="preserve">William Jennings Bryan tapaa Woodrow Wilsonin presidentti Wilsonin virkaanastujaisissa Joukkojen katselmus</w:t>
      </w:r>
    </w:p>
    <w:p>
      <w:r>
        <w:rPr>
          <w:b/>
          <w:u w:val="single"/>
        </w:rPr>
        <w:t xml:space="preserve">261649</w:t>
      </w:r>
    </w:p>
    <w:p>
      <w:r>
        <w:t xml:space="preserve">@CNNnews18 @PChidambaram_IN kyllä, se on totta, sir, ja me koko tämän maan väestö olemme tyhmiä, kun emme ymmärrä tätä yksinkertaista asiaa.</w:t>
      </w:r>
    </w:p>
    <w:p>
      <w:r>
        <w:rPr>
          <w:b/>
          <w:u w:val="single"/>
        </w:rPr>
        <w:t xml:space="preserve">261650</w:t>
      </w:r>
    </w:p>
    <w:p>
      <w:r>
        <w:t xml:space="preserve">Siirsin kaikki laboratoriot pois MacProsista viime työpaikallani, kun 10.7 julkaistiin. iMac oli tarpeeksi tehokas ja saat upean näytön, ja kaikki tämä halvemmalla. https://t.co/bxGw2OnnUe</w:t>
      </w:r>
    </w:p>
    <w:p>
      <w:r>
        <w:rPr>
          <w:b/>
          <w:u w:val="single"/>
        </w:rPr>
        <w:t xml:space="preserve">261651</w:t>
      </w:r>
    </w:p>
    <w:p>
      <w:r>
        <w:t xml:space="preserve">RMFW Coloradon kultakilpailu julkaisemattomille kirjailijoille avautuu 1.4. Lopulliset tuomarit: toimittajat &amp;amp; agentit https://t.co/oBziKiDpqu.</w:t>
      </w:r>
    </w:p>
    <w:p>
      <w:r>
        <w:rPr>
          <w:b/>
          <w:u w:val="single"/>
        </w:rPr>
        <w:t xml:space="preserve">261652</w:t>
      </w:r>
    </w:p>
    <w:p>
      <w:r>
        <w:t xml:space="preserve">@scooter136 Clintoneilla on oltava tavaraa monista ihmisistä! Koko juttu antaa minulle mahtavan tunteen siitä, että minulla ei ole hallintaa. SAD.</w:t>
      </w:r>
    </w:p>
    <w:p>
      <w:r>
        <w:rPr>
          <w:b/>
          <w:u w:val="single"/>
        </w:rPr>
        <w:t xml:space="preserve">261653</w:t>
      </w:r>
    </w:p>
    <w:p>
      <w:r>
        <w:t xml:space="preserve">6 tapaa tehdä bisnestä #Influencersin kanssa: Vaikka et vielä tuntisikaan heitä https://t.co/nGZitiBe3t #podcast #InfluencerMarketing https://t.co/f5TmNgBPPp</w:t>
      </w:r>
    </w:p>
    <w:p>
      <w:r>
        <w:rPr>
          <w:b/>
          <w:u w:val="single"/>
        </w:rPr>
        <w:t xml:space="preserve">261654</w:t>
      </w:r>
    </w:p>
    <w:p>
      <w:r>
        <w:t xml:space="preserve">@UniofNottingham #GEM-opiskelijamme liittyvät tänään #Derbystä #IPE:hen. Nähdään pian #collaboration #casestudy @UoN_SHS @MedicineUoN https://t.co/acouSz2BcV https://t.co/acouSz2BcV</w:t>
      </w:r>
    </w:p>
    <w:p>
      <w:r>
        <w:rPr>
          <w:b/>
          <w:u w:val="single"/>
        </w:rPr>
        <w:t xml:space="preserve">261655</w:t>
      </w:r>
    </w:p>
    <w:p>
      <w:r>
        <w:t xml:space="preserve">@OCdealguy @AllenJWilson @PhillipChenCA @AnthonyCannella Sianlihan tynnyri menot ostavat ääniä pois, mukaan lukien yksi republikaanien käännynnäinen nimeltä @AnthonyCannella. Hän puukotti meitä selkään. Olisimme voineet voittaa.</w:t>
      </w:r>
    </w:p>
    <w:p>
      <w:r>
        <w:rPr>
          <w:b/>
          <w:u w:val="single"/>
        </w:rPr>
        <w:t xml:space="preserve">261656</w:t>
      </w:r>
    </w:p>
    <w:p>
      <w:r>
        <w:t xml:space="preserve">Kieran Baby älä jätä minua. Olin ainoa, joka halusi sinut, kun kukaan muu ei halunnut.</w:t>
        <w:t xml:space="preserve">Jää edes tälle kaudelle.😢</w:t>
        <w:br/>
        <w:t xml:space="preserve"/>
        <w:t xml:space="preserve">https://t.co/R5heX305Tn</w:t>
      </w:r>
    </w:p>
    <w:p>
      <w:r>
        <w:rPr>
          <w:b/>
          <w:u w:val="single"/>
        </w:rPr>
        <w:t xml:space="preserve">261657</w:t>
      </w:r>
    </w:p>
    <w:p>
      <w:r>
        <w:t xml:space="preserve">Tältä näyttää järjestetty hulluuteni.</w:t>
        <w:br/>
        <w:t xml:space="preserve"> Aloitukseni. Mennään!!!</w:t>
        <w:br/>
        <w:t xml:space="preserve"> #amwriting @savethecat #screenwriting #suunnittelu #dokumentti #organisoitu https://t.co/bCYpdAa3RX https://t.co/bCYpdAa3RX</w:t>
      </w:r>
    </w:p>
    <w:p>
      <w:r>
        <w:rPr>
          <w:b/>
          <w:u w:val="single"/>
        </w:rPr>
        <w:t xml:space="preserve">261658</w:t>
      </w:r>
    </w:p>
    <w:p>
      <w:r>
        <w:t xml:space="preserve">UUTUUS! Välimeren ruokavalion pitkäikäisyyshyödyt!Tutkimus raportoi 30 % vähemmän sydänkohtauksia ja sydän- ja verisuonitautikuolemia. INFO: https://t.co/DLjCPN83Es https://t.co/8FsSVOf2Va</w:t>
      </w:r>
    </w:p>
    <w:p>
      <w:r>
        <w:rPr>
          <w:b/>
          <w:u w:val="single"/>
        </w:rPr>
        <w:t xml:space="preserve">261659</w:t>
      </w:r>
    </w:p>
    <w:p>
      <w:r>
        <w:t xml:space="preserve">@CosmoManiaBruce @Somecallmejon @teelopesmusic En voi saada tarpeekseni tästä introsta joko suuri Tee Lopes tekee sen taas mies Kunnia sinulle ystäväni.</w:t>
      </w:r>
    </w:p>
    <w:p>
      <w:r>
        <w:rPr>
          <w:b/>
          <w:u w:val="single"/>
        </w:rPr>
        <w:t xml:space="preserve">261660</w:t>
      </w:r>
    </w:p>
    <w:p>
      <w:r>
        <w:t xml:space="preserve">Olet tänään tunteellisesti herkempi ja vältät mieluummin.... Lisää Kaksosille https://t.co/toq1FB2igJ</w:t>
      </w:r>
    </w:p>
    <w:p>
      <w:r>
        <w:rPr>
          <w:b/>
          <w:u w:val="single"/>
        </w:rPr>
        <w:t xml:space="preserve">261661</w:t>
      </w:r>
    </w:p>
    <w:p>
      <w:r>
        <w:t xml:space="preserve">Siksi olin #NeverBinary vaalien aikana, ja olen edelleen #NeverBinary nyt https://t.co/w7ow3wbQd3</w:t>
      </w:r>
    </w:p>
    <w:p>
      <w:r>
        <w:rPr>
          <w:b/>
          <w:u w:val="single"/>
        </w:rPr>
        <w:t xml:space="preserve">261662</w:t>
      </w:r>
    </w:p>
    <w:p>
      <w:r>
        <w:t xml:space="preserve">Gilbert Holiday: Hunting Field Sketchbook https://t.co/4NXjvdcmWG https://t.co/EezNOI1Z1G https://t.co/EezNOI1Z1G</w:t>
      </w:r>
    </w:p>
    <w:p>
      <w:r>
        <w:rPr>
          <w:b/>
          <w:u w:val="single"/>
        </w:rPr>
        <w:t xml:space="preserve">261663</w:t>
      </w:r>
    </w:p>
    <w:p>
      <w:r>
        <w:t xml:space="preserve">Minun fitbit #Fitstats_en_GB 4/01/2017: https://t.co/5qtxxqtz2X. https://t.co/5qtxxqtz2X.</w:t>
      </w:r>
    </w:p>
    <w:p>
      <w:r>
        <w:rPr>
          <w:b/>
          <w:u w:val="single"/>
        </w:rPr>
        <w:t xml:space="preserve">261664</w:t>
      </w:r>
    </w:p>
    <w:p>
      <w:r>
        <w:t xml:space="preserve">1000m vedenpitävä langaton moottoripyöräilykypärä Bluetooth 3.0 Intercom kuuloke UUSI https://t.co/mamnqbxJBb https://t.co/kLtwg22Cw3</w:t>
      </w:r>
    </w:p>
    <w:p>
      <w:r>
        <w:rPr>
          <w:b/>
          <w:u w:val="single"/>
        </w:rPr>
        <w:t xml:space="preserve">261665</w:t>
      </w:r>
    </w:p>
    <w:p>
      <w:r>
        <w:t xml:space="preserve">@UC_Observer @michaelcoren Monet ihmiset eivät halua, että hallitus päättää, kenen elämä on arvokasta ja kenen ei. Hyvin vaarallinen alue.</w:t>
      </w:r>
    </w:p>
    <w:p>
      <w:r>
        <w:rPr>
          <w:b/>
          <w:u w:val="single"/>
        </w:rPr>
        <w:t xml:space="preserve">261666</w:t>
      </w:r>
    </w:p>
    <w:p>
      <w:r>
        <w:t xml:space="preserve">94,75cts 100% LUONNOLLINEN BLUE FLASHING LABRADORITE ROUGH WHOLESALE LOT GEMSTONE https://t.co/OUR9EEgplj https://t.co/Iyb2Il1muA</w:t>
      </w:r>
    </w:p>
    <w:p>
      <w:r>
        <w:rPr>
          <w:b/>
          <w:u w:val="single"/>
        </w:rPr>
        <w:t xml:space="preserve">261667</w:t>
      </w:r>
    </w:p>
    <w:p>
      <w:r>
        <w:t xml:space="preserve">11 syytä, miksi Twitter on loistava lähtökohta sosiaalisen yleisön kasvattamiseen https://t.co/ujM5Vy6yQa https://t.co/0xowPwTdC9</w:t>
      </w:r>
    </w:p>
    <w:p>
      <w:r>
        <w:rPr>
          <w:b/>
          <w:u w:val="single"/>
        </w:rPr>
        <w:t xml:space="preserve">261668</w:t>
      </w:r>
    </w:p>
    <w:p>
      <w:r>
        <w:t xml:space="preserve">Tykkäsin @gleevaclogin @YouTube-videosta https://t.co/Jm20SSExH2 Console Widowmaker siirtyy PC:lle | "Selvästi huijaa"</w:t>
      </w:r>
    </w:p>
    <w:p>
      <w:r>
        <w:rPr>
          <w:b/>
          <w:u w:val="single"/>
        </w:rPr>
        <w:t xml:space="preserve">261669</w:t>
      </w:r>
    </w:p>
    <w:p>
      <w:r>
        <w:t xml:space="preserve">Grand Theft Auto 5 - Rotuja ja ihmissuhdeongelmia 2 GTA 5 Online Friends: https://t.co/EKeunw1dpf via @YouTube</w:t>
      </w:r>
    </w:p>
    <w:p>
      <w:r>
        <w:rPr>
          <w:b/>
          <w:u w:val="single"/>
        </w:rPr>
        <w:t xml:space="preserve">261670</w:t>
      </w:r>
    </w:p>
    <w:p>
      <w:r>
        <w:t xml:space="preserve">Sain ilmaisen esikatselun Anna Victorian Fit Body Guides -kirjasta! Aion saada kuntovartaloni kuntoon! :) #fitbodyguide https://t.co/yG2X3jxynn</w:t>
      </w:r>
    </w:p>
    <w:p>
      <w:r>
        <w:rPr>
          <w:b/>
          <w:u w:val="single"/>
        </w:rPr>
        <w:t xml:space="preserve">261671</w:t>
      </w:r>
    </w:p>
    <w:p>
      <w:r>
        <w:t xml:space="preserve">#TBT 🇯🇵</w:t>
        <w:br/>
        <w:t xml:space="preserve">Viimeisin Japanin kiertueeni oli eeppinen! Lennot on virallisesti varattu, joten HAPA BOY 2017 JAPAN... https://t.co/AmWy9HxwMb</w:t>
      </w:r>
    </w:p>
    <w:p>
      <w:r>
        <w:rPr>
          <w:b/>
          <w:u w:val="single"/>
        </w:rPr>
        <w:t xml:space="preserve">261672</w:t>
      </w:r>
    </w:p>
    <w:p>
      <w:r>
        <w:t xml:space="preserve">DFM - Muistutus: UPP:n hallintoneuvoston jäsenehdokkaiden nimittämisaika avautuu tänään 02/04/2017 https://t.co/anczGGmA39</w:t>
      </w:r>
    </w:p>
    <w:p>
      <w:r>
        <w:rPr>
          <w:b/>
          <w:u w:val="single"/>
        </w:rPr>
        <w:t xml:space="preserve">261673</w:t>
      </w:r>
    </w:p>
    <w:p>
      <w:r>
        <w:t xml:space="preserve">Jos olet yksi niistä muista ppl jotka ovat hakeneet asumaan kerroksessa ec-04-2 @SalfordUni syyskuussa lyö minut ylös🤘🏼🤘🏼🤘🏼</w:t>
      </w:r>
    </w:p>
    <w:p>
      <w:r>
        <w:rPr>
          <w:b/>
          <w:u w:val="single"/>
        </w:rPr>
        <w:t xml:space="preserve">261674</w:t>
      </w:r>
    </w:p>
    <w:p>
      <w:r>
        <w:t xml:space="preserve">Smart Villages -valokuvakilpailu 2017 https://t.co/ABBiWXA0I7 @smartvillagefor @SmartVillageSA @Canon_Camera @NikonNews @NatGeoPhotos</w:t>
      </w:r>
    </w:p>
    <w:p>
      <w:r>
        <w:rPr>
          <w:b/>
          <w:u w:val="single"/>
        </w:rPr>
        <w:t xml:space="preserve">261675</w:t>
      </w:r>
    </w:p>
    <w:p>
      <w:r>
        <w:t xml:space="preserve">Kuinka huolimaton tiede luo arvottomia parannuskeinoja ja tuhlaa miljardeja https://t.co/csMIu3ZHUm - #HN #teknologia https://t.co/cWweCvqlpA</w:t>
      </w:r>
    </w:p>
    <w:p>
      <w:r>
        <w:rPr>
          <w:b/>
          <w:u w:val="single"/>
        </w:rPr>
        <w:t xml:space="preserve">261676</w:t>
      </w:r>
    </w:p>
    <w:p>
      <w:r>
        <w:t xml:space="preserve">@Losselen @6EternallyLost Jep pilkut ovat tärkeitä ;) baby, making vs. baby making *kikkailee kulmakarvoja*</w:t>
      </w:r>
    </w:p>
    <w:p>
      <w:r>
        <w:rPr>
          <w:b/>
          <w:u w:val="single"/>
        </w:rPr>
        <w:t xml:space="preserve">261677</w:t>
      </w:r>
    </w:p>
    <w:p>
      <w:r>
        <w:t xml:space="preserve">"Vipuvoima on vaarallinen peto. Se ei voi koskaan muuttaa huonoa sijoitusta hyväksi, mutta se voi muuttaa hyvän sijoituksen huonoksi." - James Montier.</w:t>
      </w:r>
    </w:p>
    <w:p>
      <w:r>
        <w:rPr>
          <w:b/>
          <w:u w:val="single"/>
        </w:rPr>
        <w:t xml:space="preserve">261678</w:t>
      </w:r>
    </w:p>
    <w:p>
      <w:r>
        <w:t xml:space="preserve">#NEW "ehdoton pakko lukea" Syksy @thisblackmagic https://t.co/hy9hU7W8Cu https://t.co/9nRz3fS0mk https://t.co/9nRz3fS0mk</w:t>
      </w:r>
    </w:p>
    <w:p>
      <w:r>
        <w:rPr>
          <w:b/>
          <w:u w:val="single"/>
        </w:rPr>
        <w:t xml:space="preserve">261679</w:t>
      </w:r>
    </w:p>
    <w:p>
      <w:r>
        <w:t xml:space="preserve">@Oyo4APC Hänen hyväntekeväisyytensä olisi parempi kanavoida rappeutuneeseen peruskouluun ja lukioon Ibadanissa kuin yksityisen bisneksen tukemiseen.</w:t>
      </w:r>
    </w:p>
    <w:p>
      <w:r>
        <w:rPr>
          <w:b/>
          <w:u w:val="single"/>
        </w:rPr>
        <w:t xml:space="preserve">261680</w:t>
      </w:r>
    </w:p>
    <w:p>
      <w:r>
        <w:t xml:space="preserve">@pearkes monet räppärit olivat "mustia markkinakapitalisteja" ennen kuin he räppäsivät kokopäiväisesti. Tämä on erityisesti totta Jeezyn kohdalla ⛄️.</w:t>
      </w:r>
    </w:p>
    <w:p>
      <w:r>
        <w:rPr>
          <w:b/>
          <w:u w:val="single"/>
        </w:rPr>
        <w:t xml:space="preserve">261681</w:t>
      </w:r>
    </w:p>
    <w:p>
      <w:r>
        <w:t xml:space="preserve">Joskus pienimmässä paketissa on suurin arvo.😉 Hyvää maanantaita!</w:t>
        <w:br/>
        <w:br/>
        <w:t xml:space="preserve"> #poshmark #poshmarkseller... https://t.co/qZ2m8zAhla https://t.co/qZ2m8zAhla</w:t>
      </w:r>
    </w:p>
    <w:p>
      <w:r>
        <w:rPr>
          <w:b/>
          <w:u w:val="single"/>
        </w:rPr>
        <w:t xml:space="preserve">261682</w:t>
      </w:r>
    </w:p>
    <w:p>
      <w:r>
        <w:t xml:space="preserve">20 tuntia myöhemmin ja vihdoin lentokoneessa. Valitettavasti 2 myöhässä #TheMastersiin. Ainakin ystävämme @Drakemensgolf pääsevät sinne huomenna.</w:t>
      </w:r>
    </w:p>
    <w:p>
      <w:r>
        <w:rPr>
          <w:b/>
          <w:u w:val="single"/>
        </w:rPr>
        <w:t xml:space="preserve">261683</w:t>
      </w:r>
    </w:p>
    <w:p>
      <w:r>
        <w:t xml:space="preserve">Uusimmat The 3XL Insights Daily! https://t.co/ekws5ux71i Kiitos @Together10D @nwrbltd @klpmarketing #win #crm</w:t>
      </w:r>
    </w:p>
    <w:p>
      <w:r>
        <w:rPr>
          <w:b/>
          <w:u w:val="single"/>
        </w:rPr>
        <w:t xml:space="preserve">261684</w:t>
      </w:r>
    </w:p>
    <w:p>
      <w:r>
        <w:t xml:space="preserve">Voi luoja, kulta, olet niin todella seksikäs, että haluan päästä spermalla naamallesi ja jaloillesi ja nuolla tuota pillua koko yön.</w:t>
      </w:r>
    </w:p>
    <w:p>
      <w:r>
        <w:rPr>
          <w:b/>
          <w:u w:val="single"/>
        </w:rPr>
        <w:t xml:space="preserve">261685</w:t>
      </w:r>
    </w:p>
    <w:p>
      <w:r>
        <w:t xml:space="preserve">I was Told U Can Never Go Wrong with a Heart of Gold✨✨✨ photoshoot with the talented... https://t.co/NzSlFFAjID ...</w:t>
      </w:r>
    </w:p>
    <w:p>
      <w:r>
        <w:rPr>
          <w:b/>
          <w:u w:val="single"/>
        </w:rPr>
        <w:t xml:space="preserve">261686</w:t>
      </w:r>
    </w:p>
    <w:p>
      <w:r>
        <w:t xml:space="preserve">Onko millään niistä asioista, jotka järkyttivät sinua muutama vuosi sitten, mitään merkitystä nykyään? Mikä on muuttunut?#AskYourself</w:t>
      </w:r>
    </w:p>
    <w:p>
      <w:r>
        <w:rPr>
          <w:b/>
          <w:u w:val="single"/>
        </w:rPr>
        <w:t xml:space="preserve">261687</w:t>
      </w:r>
    </w:p>
    <w:p>
      <w:r>
        <w:t xml:space="preserve">25.03.2017 Code Red FM Radioshow w/ #ROYALFLASH &amp;amp; #FREEMERGE https://t.co/eKUmIzkaeZ #coderec #coderedfm</w:t>
      </w:r>
    </w:p>
    <w:p>
      <w:r>
        <w:rPr>
          <w:b/>
          <w:u w:val="single"/>
        </w:rPr>
        <w:t xml:space="preserve">261688</w:t>
      </w:r>
    </w:p>
    <w:p>
      <w:r>
        <w:t xml:space="preserve">Löytyi transponderi etana!</w:t>
        <w:br/>
        <w:t xml:space="preserve"> Kunnian vuoksi!</w:t>
        <w:t xml:space="preserve">Jättiläiset iskevät yhteen muinaisessa viidakossa!</w:t>
        <w:br/>
        <w:t xml:space="preserve">https://t.co/Nx4or8uIEK #TreCru https://t.co/RLbHrwcINS</w:t>
      </w:r>
    </w:p>
    <w:p>
      <w:r>
        <w:rPr>
          <w:b/>
          <w:u w:val="single"/>
        </w:rPr>
        <w:t xml:space="preserve">261689</w:t>
      </w:r>
    </w:p>
    <w:p>
      <w:r>
        <w:t xml:space="preserve">Orkkujen tappaminen turistien nähden voi merkitä saarivaltion "perinteisen" valaanpyynnin loppumista.</w:t>
        <w:t xml:space="preserve">#IWC #OpWhales</w:t>
        <w:br/>
        <w:t xml:space="preserve">https://t.co/jZ1i2dPNqN https://t.co/wXWGBaYq8i</w:t>
      </w:r>
    </w:p>
    <w:p>
      <w:r>
        <w:rPr>
          <w:b/>
          <w:u w:val="single"/>
        </w:rPr>
        <w:t xml:space="preserve">261690</w:t>
      </w:r>
    </w:p>
    <w:p>
      <w:r>
        <w:t xml:space="preserve">tosissaan</w:t>
        <w:br/>
        <w:br/>
        <w:t xml:space="preserve">Kaikki meidän asiat ja ongelmat ratkeavat aina rauhallisella keskustelulla</w:t>
        <w:br/>
        <w:br/>
        <w:t xml:space="preserve">Kasvotusten 🤷🏾♀️🤷🏾♀️♀️</w:t>
      </w:r>
    </w:p>
    <w:p>
      <w:r>
        <w:rPr>
          <w:b/>
          <w:u w:val="single"/>
        </w:rPr>
        <w:t xml:space="preserve">261691</w:t>
      </w:r>
    </w:p>
    <w:p>
      <w:r>
        <w:t xml:space="preserve">Ohjelma on ilmassa DM Digital Channel on kysymys Tania Muriam Murdered koska huolimattomuus Convent of Jesus &amp;amp; Mary Sialkot Pakistan https://t.co/kBIYDRJVvz</w:t>
      </w:r>
    </w:p>
    <w:p>
      <w:r>
        <w:rPr>
          <w:b/>
          <w:u w:val="single"/>
        </w:rPr>
        <w:t xml:space="preserve">261692</w:t>
      </w:r>
    </w:p>
    <w:p>
      <w:r>
        <w:t xml:space="preserve">JUURI ILMOITETTU! @neurosisoakland &amp;amp; @Convergecult w/ @Amenra 30. heinäkuuta! Liput myynnissä perjantaina klo 12 - https://t.co/JtBLsX6Tx9 https://t.co/H6BfLvK2BS https://t.co/H6BfLvK2BS</w:t>
      </w:r>
    </w:p>
    <w:p>
      <w:r>
        <w:rPr>
          <w:b/>
          <w:u w:val="single"/>
        </w:rPr>
        <w:t xml:space="preserve">261693</w:t>
      </w:r>
    </w:p>
    <w:p>
      <w:r>
        <w:t xml:space="preserve">@thesweetcheat wow kiitos paljon ❤️❤️❤️ Mulla on pian albumi valmis ja julkaisen sen myös tänä kesänä !</w:t>
      </w:r>
    </w:p>
    <w:p>
      <w:r>
        <w:rPr>
          <w:b/>
          <w:u w:val="single"/>
        </w:rPr>
        <w:t xml:space="preserve">261694</w:t>
      </w:r>
    </w:p>
    <w:p>
      <w:r>
        <w:t xml:space="preserve">Tällä Porsche-pohjaisella sähköisellä superautolla on 215 mailin toimintasäde ja mieletön kiihtyvyys https://t.co/e7hkPWx0jM</w:t>
      </w:r>
    </w:p>
    <w:p>
      <w:r>
        <w:rPr>
          <w:b/>
          <w:u w:val="single"/>
        </w:rPr>
        <w:t xml:space="preserve">261695</w:t>
      </w:r>
    </w:p>
    <w:p>
      <w:r>
        <w:t xml:space="preserve">Maaliskuu oli minulle upea lukukuukausi! Tsekkaa nämä kirjat https://t.co/tE3ngZxaFh #IndieBooksBeSeen #Giveawaytime https://t.co/bPm28pqTnX</w:t>
      </w:r>
    </w:p>
    <w:p>
      <w:r>
        <w:rPr>
          <w:b/>
          <w:u w:val="single"/>
        </w:rPr>
        <w:t xml:space="preserve">261696</w:t>
      </w:r>
    </w:p>
    <w:p>
      <w:r>
        <w:t xml:space="preserve">Uutisia #Momron Newsroomista! Kirkon johtajat kutsuvat nuoria alkuperäisamerikkalaisia jäseniä Temple Squareen https://t.co/oeOlIipVU5</w:t>
      </w:r>
    </w:p>
    <w:p>
      <w:r>
        <w:rPr>
          <w:b/>
          <w:u w:val="single"/>
        </w:rPr>
        <w:t xml:space="preserve">261697</w:t>
      </w:r>
    </w:p>
    <w:p>
      <w:r>
        <w:t xml:space="preserve">Aivan kuin lentäisit tänään määräajan ohi ja myöhästyisit.... Lisää Kaloille https://t.co/LQpWeVekGR</w:t>
      </w:r>
    </w:p>
    <w:p>
      <w:r>
        <w:rPr>
          <w:b/>
          <w:u w:val="single"/>
        </w:rPr>
        <w:t xml:space="preserve">261698</w:t>
      </w:r>
    </w:p>
    <w:p>
      <w:r>
        <w:t xml:space="preserve">Olen kertonut tämän tyttärentyttärelleni Rose McNallille</w:t>
        <w:br/>
        <w:t xml:space="preserve">ja hän on samaa mieltä, rakastan sitä mitä teet..... https://t.co/1AtKEJ1pOu</w:t>
      </w:r>
    </w:p>
    <w:p>
      <w:r>
        <w:rPr>
          <w:b/>
          <w:u w:val="single"/>
        </w:rPr>
        <w:t xml:space="preserve">261699</w:t>
      </w:r>
    </w:p>
    <w:p>
      <w:r>
        <w:t xml:space="preserve">Linna: Castle: No, ehkä meidän pitäisi nukkua yön yli.</w:t>
        <w:br/>
        <w:t xml:space="preserve">*Beckett katsoo häntä kiusoittelevasti*</w:t>
        <w:br/>
        <w:t xml:space="preserve">Castle: Beckett: Erikseen!</w:t>
        <w:br/>
        <w:t xml:space="preserve"> Katherine Beckett, en koskaan...</w:t>
        <w:br/>
        <w:t xml:space="preserve"> #Castle #S3</w:t>
      </w:r>
    </w:p>
    <w:p>
      <w:r>
        <w:rPr>
          <w:b/>
          <w:u w:val="single"/>
        </w:rPr>
        <w:t xml:space="preserve">261700</w:t>
      </w:r>
    </w:p>
    <w:p>
      <w:r>
        <w:t xml:space="preserve">Inhoan nähdä ihmisiä, jotka ovat jo tiimissä, mutta twiittaavat: "aion grindata ____".</w:t>
      </w:r>
    </w:p>
    <w:p>
      <w:r>
        <w:rPr>
          <w:b/>
          <w:u w:val="single"/>
        </w:rPr>
        <w:t xml:space="preserve">261701</w:t>
      </w:r>
    </w:p>
    <w:p>
      <w:r>
        <w:t xml:space="preserve">Lemon kutsuu presidentti Trumpia valehtelijaksi - CNN Hackin käsikirjoittama live-kommentti uusi matala https://t.co/g97TSfmqHt</w:t>
      </w:r>
    </w:p>
    <w:p>
      <w:r>
        <w:rPr>
          <w:b/>
          <w:u w:val="single"/>
        </w:rPr>
        <w:t xml:space="preserve">261702</w:t>
      </w:r>
    </w:p>
    <w:p>
      <w:r>
        <w:t xml:space="preserve">@politico Koska sääntöjä muutettiin, jotta tämä saatiin tehtyä, on mielestäni aika selvää, ettei sääntöjä enää ole.  Korkein oikeus ei ole enää epäpoliittinen</w:t>
      </w:r>
    </w:p>
    <w:p>
      <w:r>
        <w:rPr>
          <w:b/>
          <w:u w:val="single"/>
        </w:rPr>
        <w:t xml:space="preserve">261703</w:t>
      </w:r>
    </w:p>
    <w:p>
      <w:r>
        <w:t xml:space="preserve">@sportsman_nate Pelaaminen samassa kaupungissa saman fanikunnan edessä ei sitten merkitse mitään. Pieni rasti "naurettavan typeryyden" viereen se on.</w:t>
      </w:r>
    </w:p>
    <w:p>
      <w:r>
        <w:rPr>
          <w:b/>
          <w:u w:val="single"/>
        </w:rPr>
        <w:t xml:space="preserve">261704</w:t>
      </w:r>
    </w:p>
    <w:p>
      <w:r>
        <w:t xml:space="preserve">[INFO] #EXO @ SM Global Package.</w:t>
        <w:br/>
        <w:t xml:space="preserve">Lien: https://t.co/FU5UyDLwDN</w:t>
        <w:br/>
        <w:t xml:space="preserve">Cr: SMTOWNTRAVEL https://t.co/Fznq1tIg6A</w:t>
      </w:r>
    </w:p>
    <w:p>
      <w:r>
        <w:rPr>
          <w:b/>
          <w:u w:val="single"/>
        </w:rPr>
        <w:t xml:space="preserve">261705</w:t>
      </w:r>
    </w:p>
    <w:p>
      <w:r>
        <w:t xml:space="preserve">Hei ihmiset #NewYorkissa, #Californiassa &amp;; muualla, nyt voit katsella elokuvaa ilmaiseksi: https://t.co/8o75lrdZhu https://t.co/S0hKj0zShb</w:t>
      </w:r>
    </w:p>
    <w:p>
      <w:r>
        <w:rPr>
          <w:b/>
          <w:u w:val="single"/>
        </w:rPr>
        <w:t xml:space="preserve">261706</w:t>
      </w:r>
    </w:p>
    <w:p>
      <w:r>
        <w:t xml:space="preserve">@BigBaby_Sp ne varmaan puhuu ne siunaukset olemassaoloon mun elämäni yli lol mutta otan sen vastaan etukäteen 😂🙏🏽</w:t>
      </w:r>
    </w:p>
    <w:p>
      <w:r>
        <w:rPr>
          <w:b/>
          <w:u w:val="single"/>
        </w:rPr>
        <w:t xml:space="preserve">261707</w:t>
      </w:r>
    </w:p>
    <w:p>
      <w:r>
        <w:t xml:space="preserve">isäni suuttui eilen niin, että meni huoneeseeni ja otti kaikki vaatteeni ja meikkini ja heitti ne oveni ulkopuolelle. Vihaan häntä niin paljon.</w:t>
      </w:r>
    </w:p>
    <w:p>
      <w:r>
        <w:rPr>
          <w:b/>
          <w:u w:val="single"/>
        </w:rPr>
        <w:t xml:space="preserve">261708</w:t>
      </w:r>
    </w:p>
    <w:p>
      <w:r>
        <w:t xml:space="preserve">Haluatko tehdä kodistasi kauniimman? Ehkä tarvitset yhden näistä taidegrafiikoista? https://t.co/mb9FUW4b9f</w:t>
      </w:r>
    </w:p>
    <w:p>
      <w:r>
        <w:rPr>
          <w:b/>
          <w:u w:val="single"/>
        </w:rPr>
        <w:t xml:space="preserve">261709</w:t>
      </w:r>
    </w:p>
    <w:p>
      <w:r>
        <w:t xml:space="preserve">Täytyy vain selvitä seuraavat 5 viikkoa, ja sitten voin rentoutua, ja rentoutumisella tarkoitan sitä, että aloitan parkkeeraamisen....</w:t>
      </w:r>
    </w:p>
    <w:p>
      <w:r>
        <w:rPr>
          <w:b/>
          <w:u w:val="single"/>
        </w:rPr>
        <w:t xml:space="preserve">261710</w:t>
      </w:r>
    </w:p>
    <w:p>
      <w:r>
        <w:t xml:space="preserve">Olemme innoissamme isännöidessämme Environmental &amp;amp; Sustainability Expo btwn 12-3pm TÄNÄÄN! Pysähdy Anna Head Alumnae Hallissa #Opportunity https://t.co/LsygM3Nbvo.</w:t>
      </w:r>
    </w:p>
    <w:p>
      <w:r>
        <w:rPr>
          <w:b/>
          <w:u w:val="single"/>
        </w:rPr>
        <w:t xml:space="preserve">261711</w:t>
      </w:r>
    </w:p>
    <w:p>
      <w:r>
        <w:t xml:space="preserve">@kalsoom85 @Paula_Dorepa @JilldarWu @Julius_Johnlock Se on helppoa ja se on jop hakeminen tentti suuren organisaation maassani. Mutta vaikea osa on se, että kaikki haluavat palkata tämän org. Lol</w:t>
      </w:r>
    </w:p>
    <w:p>
      <w:r>
        <w:rPr>
          <w:b/>
          <w:u w:val="single"/>
        </w:rPr>
        <w:t xml:space="preserve">261712</w:t>
      </w:r>
    </w:p>
    <w:p>
      <w:r>
        <w:t xml:space="preserve">Kutsumme erämaan sotureita: WSA Survey Workshop klo 13.00 lauantaina 1. huhtikuuta Utah Chapter HQ:ssa. Tarkastelemme WSA:ta @BLMUtahissa.</w:t>
      </w:r>
    </w:p>
    <w:p>
      <w:r>
        <w:rPr>
          <w:b/>
          <w:u w:val="single"/>
        </w:rPr>
        <w:t xml:space="preserve">261713</w:t>
      </w:r>
    </w:p>
    <w:p>
      <w:r>
        <w:t xml:space="preserve">@Campster Tämä on rehellisesti sanottuna se hetki, jolloin pelaamisen todellinen "kypsyys" mediana tulee todella tuntumaan: Historiamme säilyttäminen...</w:t>
      </w:r>
    </w:p>
    <w:p>
      <w:r>
        <w:rPr>
          <w:b/>
          <w:u w:val="single"/>
        </w:rPr>
        <w:t xml:space="preserve">261714</w:t>
      </w:r>
    </w:p>
    <w:p>
      <w:r>
        <w:t xml:space="preserve">Maysee Whitney lopettaa 100 esteiden juoksun ajalla 15.74 ja voittaa päivän toisen tapahtuman #mtscores https://t.co/DTtydmYPrk</w:t>
      </w:r>
    </w:p>
    <w:p>
      <w:r>
        <w:rPr>
          <w:b/>
          <w:u w:val="single"/>
        </w:rPr>
        <w:t xml:space="preserve">261715</w:t>
      </w:r>
    </w:p>
    <w:p>
      <w:r>
        <w:t xml:space="preserve">FCD:llä on taipumus pysäköidä bussi isoissa peleissä tielle. Jos he tekevät sen tänään, ei ole epäilystäkään siitä, että he häviävät.</w:t>
      </w:r>
    </w:p>
    <w:p>
      <w:r>
        <w:rPr>
          <w:b/>
          <w:u w:val="single"/>
        </w:rPr>
        <w:t xml:space="preserve">261716</w:t>
      </w:r>
    </w:p>
    <w:p>
      <w:r>
        <w:t xml:space="preserve">@LaNaranjaMala @tvmoviedan @RivversDeep @Bemyfriend67 @googlygirl98 @batshake1 @Mintyminxy Osaatko tehdä Fandangon?</w:t>
      </w:r>
    </w:p>
    <w:p>
      <w:r>
        <w:rPr>
          <w:b/>
          <w:u w:val="single"/>
        </w:rPr>
        <w:t xml:space="preserve">261717</w:t>
      </w:r>
    </w:p>
    <w:p>
      <w:r>
        <w:t xml:space="preserve">@kaitlynlou_ @JackiePeters55 @PPact 3 prosenttia on liian monta aborttia.  Miksi et saa ehkäisyä, sitä tarjotaan vielä?</w:t>
      </w:r>
    </w:p>
    <w:p>
      <w:r>
        <w:rPr>
          <w:b/>
          <w:u w:val="single"/>
        </w:rPr>
        <w:t xml:space="preserve">261718</w:t>
      </w:r>
    </w:p>
    <w:p>
      <w:r>
        <w:t xml:space="preserve">Onnittelut @keselowski voitosta tänään! Hieno, jännittävä kisa! 🏁 En malta odottaa, että nähdään ensi viikolla @TXMotorSpeedwayllä #miller2crew</w:t>
      </w:r>
    </w:p>
    <w:p>
      <w:r>
        <w:rPr>
          <w:b/>
          <w:u w:val="single"/>
        </w:rPr>
        <w:t xml:space="preserve">261719</w:t>
      </w:r>
    </w:p>
    <w:p>
      <w:r>
        <w:t xml:space="preserve">@TMurph207 😊 Vietin eilen koko päivän kiillottaen ja viilaten tuota levyä, ja sitten menin ja pilasin kaiken.  Silti se on ollut hauskaa. Katsotaan jos saan sen korjattua</w:t>
      </w:r>
    </w:p>
    <w:p>
      <w:r>
        <w:rPr>
          <w:b/>
          <w:u w:val="single"/>
        </w:rPr>
        <w:t xml:space="preserve">261720</w:t>
      </w:r>
    </w:p>
    <w:p>
      <w:r>
        <w:t xml:space="preserve">Katsoin juuri Black Mirrorin jakson S02E01! #blackmirror https://t.co/JYa34zGzq7 https://t.co/XWiFXgUxmB</w:t>
      </w:r>
    </w:p>
    <w:p>
      <w:r>
        <w:rPr>
          <w:b/>
          <w:u w:val="single"/>
        </w:rPr>
        <w:t xml:space="preserve">261721</w:t>
      </w:r>
    </w:p>
    <w:p>
      <w:r>
        <w:t xml:space="preserve">Muoti Brand Pumput Naisille Naisten Hyvät kevät Shallow Mouth Square Korkea Korkokengät 34-47 Concise Ladies Musta Viini... https://t.co/Q3x2wrjp5d https://t.co/AejSp81Rxb</w:t>
      </w:r>
    </w:p>
    <w:p>
      <w:r>
        <w:rPr>
          <w:b/>
          <w:u w:val="single"/>
        </w:rPr>
        <w:t xml:space="preserve">261722</w:t>
      </w:r>
    </w:p>
    <w:p>
      <w:r>
        <w:t xml:space="preserve">Tiedät intuitiivisesti, mitä on tehtävä tehokkuutesi lisäämiseksi.... Lisää aiheesta Libra https://t.co/4cJ35DXCjZ</w:t>
      </w:r>
    </w:p>
    <w:p>
      <w:r>
        <w:rPr>
          <w:b/>
          <w:u w:val="single"/>
        </w:rPr>
        <w:t xml:space="preserve">261723</w:t>
      </w:r>
    </w:p>
    <w:p>
      <w:r>
        <w:t xml:space="preserve">Tämä saattaa olla ilkeää, mutta minulla on vakava kysymys.</w:t>
        <w:br/>
        <w:br/>
        <w:t xml:space="preserve"> Mitä tämä on? Näytti siltä, että hänen hiusrajansa oli irtoamassa. https://t.co/LDKFnSb20Q.</w:t>
      </w:r>
    </w:p>
    <w:p>
      <w:r>
        <w:rPr>
          <w:b/>
          <w:u w:val="single"/>
        </w:rPr>
        <w:t xml:space="preserve">261724</w:t>
      </w:r>
    </w:p>
    <w:p>
      <w:r>
        <w:t xml:space="preserve">@EfgddGdrgf . Ja rakkaus pysyy sateisena elämämme onnellinen ilo ja hulluus tanssii sydämemme ja täynnä rakkautta. https://t.co/cJQ0urRSQn.</w:t>
      </w:r>
    </w:p>
    <w:p>
      <w:r>
        <w:rPr>
          <w:b/>
          <w:u w:val="single"/>
        </w:rPr>
        <w:t xml:space="preserve">261725</w:t>
      </w:r>
    </w:p>
    <w:p>
      <w:r>
        <w:t xml:space="preserve">Tykkäsin @YouTube-videosta https://t.co/CTlVFz5OvA Kvanttifysiikan visualisointi (kvanttimekaniikka).</w:t>
      </w:r>
    </w:p>
    <w:p>
      <w:r>
        <w:rPr>
          <w:b/>
          <w:u w:val="single"/>
        </w:rPr>
        <w:t xml:space="preserve">261726</w:t>
      </w:r>
    </w:p>
    <w:p>
      <w:r>
        <w:t xml:space="preserve">lol ihmiset todella ottavat sanasi ja juoksevat sen kanssa..siksi jos haluat tietää jotain, mene lähteeseen.</w:t>
      </w:r>
    </w:p>
    <w:p>
      <w:r>
        <w:rPr>
          <w:b/>
          <w:u w:val="single"/>
        </w:rPr>
        <w:t xml:space="preserve">261727</w:t>
      </w:r>
    </w:p>
    <w:p>
      <w:r>
        <w:t xml:space="preserve">Onnittelut Buffalolle, itäisen aluekilpailun voittajalle! #MarchMadness https://t.co/xAPNr1NmLo</w:t>
      </w:r>
    </w:p>
    <w:p>
      <w:r>
        <w:rPr>
          <w:b/>
          <w:u w:val="single"/>
        </w:rPr>
        <w:t xml:space="preserve">261728</w:t>
      </w:r>
    </w:p>
    <w:p>
      <w:r>
        <w:t xml:space="preserve">@1035KISSFM @AngiTaylorKISS @fredonair @PaulinaRoe Tämä sää saa minut haluamaan pysyä sängyssä koko päivän. Hyvää Throwback Thursday -päivää https://t.co/35DEnyvzp0</w:t>
      </w:r>
    </w:p>
    <w:p>
      <w:r>
        <w:rPr>
          <w:b/>
          <w:u w:val="single"/>
        </w:rPr>
        <w:t xml:space="preserve">261729</w:t>
      </w:r>
    </w:p>
    <w:p>
      <w:r>
        <w:t xml:space="preserve">Sinun on oltava kuuliainen, kun Jumala puhuu sinulle. Meitä siunataan koko ajan. Siunaa joku muu #PayItForward.... https://t.co/gDWmTySexS https://t.co/gDWmTySexS</w:t>
      </w:r>
    </w:p>
    <w:p>
      <w:r>
        <w:rPr>
          <w:b/>
          <w:u w:val="single"/>
        </w:rPr>
        <w:t xml:space="preserve">261730</w:t>
      </w:r>
    </w:p>
    <w:p>
      <w:r>
        <w:t xml:space="preserve">Twiittaa ystävälle, jotta hän voi ilmoittautua #BWeek2017-illallisille. Jos olette molemmat rekisteröityneet, teillä on mahdollisuus voittaa swagia! Käytä hashtageja.</w:t>
      </w:r>
    </w:p>
    <w:p>
      <w:r>
        <w:rPr>
          <w:b/>
          <w:u w:val="single"/>
        </w:rPr>
        <w:t xml:space="preserve">261731</w:t>
      </w:r>
    </w:p>
    <w:p>
      <w:r>
        <w:t xml:space="preserve">Päivitys: Minneapolisin liikkeenomistajan perhe, jota vastaan nostetaan lapsipornosyytteitä, sanoo, että hänellä on rappeuttava aivosairaus. https://t.co/SI7MK8t52V</w:t>
      </w:r>
    </w:p>
    <w:p>
      <w:r>
        <w:rPr>
          <w:b/>
          <w:u w:val="single"/>
        </w:rPr>
        <w:t xml:space="preserve">261732</w:t>
      </w:r>
    </w:p>
    <w:p>
      <w:r>
        <w:t xml:space="preserve">Voittoputki 7:ään ja katkaisi toisen pitkän vihollisputken. Hyvä show Weed Hunter. #clashofclans #bigmoneycrew https://t.co/2C04Lym2f0 https://t.co/2C04Lym2f0</w:t>
      </w:r>
    </w:p>
    <w:p>
      <w:r>
        <w:rPr>
          <w:b/>
          <w:u w:val="single"/>
        </w:rPr>
        <w:t xml:space="preserve">261733</w:t>
      </w:r>
    </w:p>
    <w:p>
      <w:r>
        <w:t xml:space="preserve">Sellaisen #lääkärin löytäminen, joka osaa diagnosoida näennäisesti diagnosoimattoman sairautesi, ei ole kuin #deittailu. Se on pahempaa. https://t.co/okULFuQLYf #diagnostiikka.</w:t>
      </w:r>
    </w:p>
    <w:p>
      <w:r>
        <w:rPr>
          <w:b/>
          <w:u w:val="single"/>
        </w:rPr>
        <w:t xml:space="preserve">261734</w:t>
      </w:r>
    </w:p>
    <w:p>
      <w:r>
        <w:t xml:space="preserve">@sweetbabette Olen satunnaisesti Nash 92.3:ssa, ja kansallisen aamushow'n tyypit ovat hyvännäköisiä.</w:t>
      </w:r>
    </w:p>
    <w:p>
      <w:r>
        <w:rPr>
          <w:b/>
          <w:u w:val="single"/>
        </w:rPr>
        <w:t xml:space="preserve">261735</w:t>
      </w:r>
    </w:p>
    <w:p>
      <w:r>
        <w:t xml:space="preserve">@MattWalshBlog Kaikki snark syrjään, miten minun pitäisi seurustella w / pari w / lapset? Babysitterit ovat $$. Heidän on helpompi tavata minut erikseen.</w:t>
      </w:r>
    </w:p>
    <w:p>
      <w:r>
        <w:rPr>
          <w:b/>
          <w:u w:val="single"/>
        </w:rPr>
        <w:t xml:space="preserve">261736</w:t>
      </w:r>
    </w:p>
    <w:p>
      <w:r>
        <w:t xml:space="preserve">Ja jos poltat, koska pidät sen esteettisyydestä, niin paskat. Sinun pitäisi painua vittuun minusta, senkin teeskentelevä mulkku!</w:t>
      </w:r>
    </w:p>
    <w:p>
      <w:r>
        <w:rPr>
          <w:b/>
          <w:u w:val="single"/>
        </w:rPr>
        <w:t xml:space="preserve">261737</w:t>
      </w:r>
    </w:p>
    <w:p>
      <w:r>
        <w:t xml:space="preserve">Ehdottoman luokan tervetuloa @SadiqKhanin @paulwellerHQ:n lavalle! Sinun pitäisi pitää kaikki puheesi Royal Albert Hallissa, Sadiq.</w:t>
      </w:r>
    </w:p>
    <w:p>
      <w:r>
        <w:rPr>
          <w:b/>
          <w:u w:val="single"/>
        </w:rPr>
        <w:t xml:space="preserve">261738</w:t>
      </w:r>
    </w:p>
    <w:p>
      <w:r>
        <w:t xml:space="preserve">Mikä on ennätys siinä, kuinka monta kabinettivalintaa on peruutettu tai pidätetty yhden presidenttikauden aikana? @realDonaldTrump Luulen, että olet numero 1.</w:t>
      </w:r>
    </w:p>
    <w:p>
      <w:r>
        <w:rPr>
          <w:b/>
          <w:u w:val="single"/>
        </w:rPr>
        <w:t xml:space="preserve">261739</w:t>
      </w:r>
    </w:p>
    <w:p>
      <w:r>
        <w:t xml:space="preserve">#NerveDJs PRIORITY [SINGLE] Color Money by @TheChefSean added By @bhramabull to https://t.co/F0YJjh011v via @po_st https://t.co/GBs1a5Rq0B</w:t>
      </w:r>
    </w:p>
    <w:p>
      <w:r>
        <w:rPr>
          <w:b/>
          <w:u w:val="single"/>
        </w:rPr>
        <w:t xml:space="preserve">261740</w:t>
      </w:r>
    </w:p>
    <w:p>
      <w:r>
        <w:t xml:space="preserve">@SenatorMRoberts Haluaisivatko PHONies mieluummin Stuka-pommikoneen? Vai Messerschmittin? Hiilikone?  #ausmedia #auspol @TheShovel @ausmedia #auspol</w:t>
      </w:r>
    </w:p>
    <w:p>
      <w:r>
        <w:rPr>
          <w:b/>
          <w:u w:val="single"/>
        </w:rPr>
        <w:t xml:space="preserve">261741</w:t>
      </w:r>
    </w:p>
    <w:p>
      <w:r>
        <w:t xml:space="preserve">eBay: 2014 Volkswagen Beetle - Classic R-Line Hatchback 2-Door 2014... https://t.co/60iXVuj6z1 #classiccars #cars https://t.co/uSTEcKK6Ov https://t.co/gxkof5davT</w:t>
      </w:r>
    </w:p>
    <w:p>
      <w:r>
        <w:rPr>
          <w:b/>
          <w:u w:val="single"/>
        </w:rPr>
        <w:t xml:space="preserve">261742</w:t>
      </w:r>
    </w:p>
    <w:p>
      <w:r>
        <w:t xml:space="preserve">Tierahaston lisenssi kasvaa jopa 950 %! A @tromanfinance @supplymybiz #BBunker Blog https://t.co/s5oPL8a0Q6 https://t.co/lW07ZDnIlc https://t.co/lW07ZDnIlc</w:t>
      </w:r>
    </w:p>
    <w:p>
      <w:r>
        <w:rPr>
          <w:b/>
          <w:u w:val="single"/>
        </w:rPr>
        <w:t xml:space="preserve">261743</w:t>
      </w:r>
    </w:p>
    <w:p>
      <w:r>
        <w:t xml:space="preserve">Lisäsin juuri tämän kaappiini Poshmarkissa: https://t.co/YOTG6iijYM via @poshmarkapp #shopmycloset #shopmycloset</w:t>
      </w:r>
    </w:p>
    <w:p>
      <w:r>
        <w:rPr>
          <w:b/>
          <w:u w:val="single"/>
        </w:rPr>
        <w:t xml:space="preserve">261744</w:t>
      </w:r>
    </w:p>
    <w:p>
      <w:r>
        <w:t xml:space="preserve">@albedopoint9 @DVATW Miten 3 päivän viikonloppu auttaa teollisuutta. Miten ihmiset sitten maksavat asuntolainat &amp;amp; laittavat ruokaa pöytään, kun hinnat ovat korkeat. (Elävät fantasiamaailmassa.)</w:t>
      </w:r>
    </w:p>
    <w:p>
      <w:r>
        <w:rPr>
          <w:b/>
          <w:u w:val="single"/>
        </w:rPr>
        <w:t xml:space="preserve">261745</w:t>
      </w:r>
    </w:p>
    <w:p>
      <w:r>
        <w:t xml:space="preserve">#Ghana ALERT: Toimittaja pidätettiin sen jälkeen, kun hän oli raportoinut poliittisen puolueen kannattajien lehdistötilaisuudesta https://t.co/AGJMFnTaRW @IFEX</w:t>
      </w:r>
    </w:p>
    <w:p>
      <w:r>
        <w:rPr>
          <w:b/>
          <w:u w:val="single"/>
        </w:rPr>
        <w:t xml:space="preserve">261746</w:t>
      </w:r>
    </w:p>
    <w:p>
      <w:r>
        <w:t xml:space="preserve">Neil Gorsuchin nimityksen osalta tämä amerikkalainen kannattaa täysin ydinvaihtoehtoa. Demokraatit eivät välitä pätevyydestä.</w:t>
      </w:r>
    </w:p>
    <w:p>
      <w:r>
        <w:rPr>
          <w:b/>
          <w:u w:val="single"/>
        </w:rPr>
        <w:t xml:space="preserve">261747</w:t>
      </w:r>
    </w:p>
    <w:p>
      <w:r>
        <w:t xml:space="preserve">@pamelampg @dy7764 @ndp1234 @Karina__Lara__ @ChiTown2Florida @Alexbashestv @jry2162 @Becca10_01 Samaa mieltä. Katsojamäärät ovat vielä kohtuulliset, mutta laskevat kuitenkin.</w:t>
      </w:r>
    </w:p>
    <w:p>
      <w:r>
        <w:rPr>
          <w:b/>
          <w:u w:val="single"/>
        </w:rPr>
        <w:t xml:space="preserve">261748</w:t>
      </w:r>
    </w:p>
    <w:p>
      <w:r>
        <w:t xml:space="preserve">Säästät 43% (https://t.co/ShC3yNf1Xw) kiinalaisesta hopeapandasta (10 yuania, 1 oz)(2005) hintaan $37.00 https://t.co/t6e6DTj9EH https://t.co/t6e6DTj9EH</w:t>
      </w:r>
    </w:p>
    <w:p>
      <w:r>
        <w:rPr>
          <w:b/>
          <w:u w:val="single"/>
        </w:rPr>
        <w:t xml:space="preserve">261749</w:t>
      </w:r>
    </w:p>
    <w:p>
      <w:r>
        <w:t xml:space="preserve">Harry Styles, Joey Bada$$, The Chainsmokers ja muut ovat Spotify-toimittajien valintoja https://t.co/5DAUQyWCHK</w:t>
      </w:r>
    </w:p>
    <w:p>
      <w:r>
        <w:rPr>
          <w:b/>
          <w:u w:val="single"/>
        </w:rPr>
        <w:t xml:space="preserve">261750</w:t>
      </w:r>
    </w:p>
    <w:p>
      <w:r>
        <w:t xml:space="preserve">onnellista syntymäpäivää meidän isolle vauvalle!! visuaalisesti siunattu ja uskomattoman lahjakas mies, me rakastamme sinua kovasti!</w:t>
        <w:br/>
        <w:br/>
        <w:t xml:space="preserve"> #HAPPYMINGYUDAY #민규야_스물한번째_봄도_함께하자 https://t.co/6OwBrDlwPM https://t.co/6OwBrDlwPM</w:t>
      </w:r>
    </w:p>
    <w:p>
      <w:r>
        <w:rPr>
          <w:b/>
          <w:u w:val="single"/>
        </w:rPr>
        <w:t xml:space="preserve">261751</w:t>
      </w:r>
    </w:p>
    <w:p>
      <w:r>
        <w:t xml:space="preserve">Minusta tuntuu, että Grand Canyon huijasi meitä tänään, enkä ole huvittunut. (Älkää koskaan menkö länsireunalle, te tulette vihaamaan sitä.)</w:t>
      </w:r>
    </w:p>
    <w:p>
      <w:r>
        <w:rPr>
          <w:b/>
          <w:u w:val="single"/>
        </w:rPr>
        <w:t xml:space="preserve">261752</w:t>
      </w:r>
    </w:p>
    <w:p>
      <w:r>
        <w:t xml:space="preserve">Pääsimme hieman takapihalle näiden mahtavien ihmisten kanssa #RLEastista, kun valmistauduimme... https://t.co/WsZUiVsRWE ...</w:t>
      </w:r>
    </w:p>
    <w:p>
      <w:r>
        <w:rPr>
          <w:b/>
          <w:u w:val="single"/>
        </w:rPr>
        <w:t xml:space="preserve">261753</w:t>
      </w:r>
    </w:p>
    <w:p>
      <w:r>
        <w:t xml:space="preserve">@SaltLakeCityTEK Hei SLCTEK! APlus voisi olla loistava tapa helpottaa hallinnollisten tehtävien taakkaa liiketoiminnassasi. Ota meihin yhteyttä, jos haluat lisätietoja</w:t>
      </w:r>
    </w:p>
    <w:p>
      <w:r>
        <w:rPr>
          <w:b/>
          <w:u w:val="single"/>
        </w:rPr>
        <w:t xml:space="preserve">261754</w:t>
      </w:r>
    </w:p>
    <w:p>
      <w:r>
        <w:t xml:space="preserve">@TedDBexar @Cernovich @realDonaldTrump ...ja Venäjä toimittaa humanitaarista apua Syyriaan, kun kaikki muut vain puhuvat...</w:t>
      </w:r>
    </w:p>
    <w:p>
      <w:r>
        <w:rPr>
          <w:b/>
          <w:u w:val="single"/>
        </w:rPr>
        <w:t xml:space="preserve">261755</w:t>
      </w:r>
    </w:p>
    <w:p>
      <w:r>
        <w:t xml:space="preserve">Meillä on edessämme todellinen hätätilanne. Kriisi on laajuudeltaan suurin sitten YK:n perustamisen. @NigelMP UK #IPU13</w:t>
      </w:r>
    </w:p>
    <w:p>
      <w:r>
        <w:rPr>
          <w:b/>
          <w:u w:val="single"/>
        </w:rPr>
        <w:t xml:space="preserve">261756</w:t>
      </w:r>
    </w:p>
    <w:p>
      <w:r>
        <w:t xml:space="preserve">Perjantai on alkanut! Törmäsin @AishaThinkeriin Govt Centerissä. Plus nähdä Lil Bro @mercurycarter @cl_charlotte kannessa! Kippis. https://t.co/oGlhc8R8R3</w:t>
      </w:r>
    </w:p>
    <w:p>
      <w:r>
        <w:rPr>
          <w:b/>
          <w:u w:val="single"/>
        </w:rPr>
        <w:t xml:space="preserve">261757</w:t>
      </w:r>
    </w:p>
    <w:p>
      <w:r>
        <w:t xml:space="preserve">Olet nyt voima, jonka kanssa on laskettava, minne ikinä menetkin, ja ... Lisää Oinas https://t.co/zopPWohFQr</w:t>
      </w:r>
    </w:p>
    <w:p>
      <w:r>
        <w:rPr>
          <w:b/>
          <w:u w:val="single"/>
        </w:rPr>
        <w:t xml:space="preserve">261758</w:t>
      </w:r>
    </w:p>
    <w:p>
      <w:r>
        <w:t xml:space="preserve">On myöhä + olen väsynyt, mutta en pysty nukkumaan, koska #KEEPITMOVING julkaistiin juuri maailmaan!!! 🙌🏼 https://t.co/uW2Mjh3go2 https://t.co/uW2Mjh3go2</w:t>
      </w:r>
    </w:p>
    <w:p>
      <w:r>
        <w:rPr>
          <w:b/>
          <w:u w:val="single"/>
        </w:rPr>
        <w:t xml:space="preserve">261759</w:t>
      </w:r>
    </w:p>
    <w:p>
      <w:r>
        <w:t xml:space="preserve">Sprint Retail palkkaa työntekijöitä Maple Groveen, MN!  Älä missaa tilaisuutta liittyä voittavaan tiimiin! https://t.co/HsEDxrfiZl</w:t>
      </w:r>
    </w:p>
    <w:p>
      <w:r>
        <w:rPr>
          <w:b/>
          <w:u w:val="single"/>
        </w:rPr>
        <w:t xml:space="preserve">261760</w:t>
      </w:r>
    </w:p>
    <w:p>
      <w:r>
        <w:t xml:space="preserve">Hän on jämähtänyt 1800-luvulle useammalla kuin yhdellä tavalla. Ensinnäkin hänen moraalijärjestelmänsä on vanhanaikainen, toiseksi hän ei... https://t.co/lZLHVacnph...</w:t>
      </w:r>
    </w:p>
    <w:p>
      <w:r>
        <w:rPr>
          <w:b/>
          <w:u w:val="single"/>
        </w:rPr>
        <w:t xml:space="preserve">261761</w:t>
      </w:r>
    </w:p>
    <w:p>
      <w:r>
        <w:t xml:space="preserve">#MassEffectAndromeda sammutti sovelluksen heti sen jälkeen, kun olin tehnyt täyden kunnioituksen, mutta ennen tallentamista. FML! #gamerproblems #gamersunite</w:t>
      </w:r>
    </w:p>
    <w:p>
      <w:r>
        <w:rPr>
          <w:b/>
          <w:u w:val="single"/>
        </w:rPr>
        <w:t xml:space="preserve">261762</w:t>
      </w:r>
    </w:p>
    <w:p>
      <w:r>
        <w:t xml:space="preserve">@ShashiTharoor @saliltripathi Vain siksi, että jotkut intialaiset ovat rasisteja, luuletko, että minun pitäisi lakata valittamasta rasismista länsimaissa? Minusta siinä ei ole mitään järkeä.</w:t>
      </w:r>
    </w:p>
    <w:p>
      <w:r>
        <w:rPr>
          <w:b/>
          <w:u w:val="single"/>
        </w:rPr>
        <w:t xml:space="preserve">261763</w:t>
      </w:r>
    </w:p>
    <w:p>
      <w:r>
        <w:t xml:space="preserve">LINKKI: https://t.co/hpUmbebO8J Oletko lukenut #lyhytelokuvan "Cardinal Rule"? #DeluxeEdition https://t.co/hpUmbebO8J</w:t>
      </w:r>
    </w:p>
    <w:p>
      <w:r>
        <w:rPr>
          <w:b/>
          <w:u w:val="single"/>
        </w:rPr>
        <w:t xml:space="preserve">261764</w:t>
      </w:r>
    </w:p>
    <w:p>
      <w:r>
        <w:t xml:space="preserve">Anna anteeksi, isä, sillä olen tehnyt syntiä...käytän facebookia oikein eli postitan asioita yrittäen kommunikoida. Siitä... https://t.co/4cxFpAGloS</w:t>
      </w:r>
    </w:p>
    <w:p>
      <w:r>
        <w:rPr>
          <w:b/>
          <w:u w:val="single"/>
        </w:rPr>
        <w:t xml:space="preserve">261765</w:t>
      </w:r>
    </w:p>
    <w:p>
      <w:r>
        <w:t xml:space="preserve">Hei, ministeri Haluaisin pyytää teiltä yhtä asiaa</w:t>
        <w:br/>
        <w:t xml:space="preserve">Arvoisa ministeri, me olemme nuoria ihmisiä eri maista, meidän on tavattava</w:t>
      </w:r>
    </w:p>
    <w:p>
      <w:r>
        <w:rPr>
          <w:b/>
          <w:u w:val="single"/>
        </w:rPr>
        <w:t xml:space="preserve">261766</w:t>
      </w:r>
    </w:p>
    <w:p>
      <w:r>
        <w:t xml:space="preserve">@dartmedia Useita ei-esiintymisiä Route 205:llä pohjoiseen Addisoniin Ervayn @ Pacificin kohdalla. Ei 4:45 ja nyt ei 5:00.</w:t>
      </w:r>
    </w:p>
    <w:p>
      <w:r>
        <w:rPr>
          <w:b/>
          <w:u w:val="single"/>
        </w:rPr>
        <w:t xml:space="preserve">261767</w:t>
      </w:r>
    </w:p>
    <w:p>
      <w:r>
        <w:t xml:space="preserve">4 sängyn omakotitalo, Zoopla, Heritage Close, Peasedown St. John, Bath BA2, £350,000</w:t>
        <w:br/>
        <w:t xml:space="preserve">https://t.co/LKTFze7xCE</w:t>
      </w:r>
    </w:p>
    <w:p>
      <w:r>
        <w:rPr>
          <w:b/>
          <w:u w:val="single"/>
        </w:rPr>
        <w:t xml:space="preserve">261768</w:t>
      </w:r>
    </w:p>
    <w:p>
      <w:r>
        <w:t xml:space="preserve">lauantaiLÄNSI</w:t>
        <w:br/>
        <w:t xml:space="preserve">8:30-9:45 Hot Yoga Annen kanssa</w:t>
        <w:br/>
        <w:t xml:space="preserve">9:00-10:15 Joogan perusteet Gaben kanssa</w:t>
        <w:br/>
        <w:t xml:space="preserve">10:30-11:45 Kaikki tasot... https://t.co/5TAlQ6Bq3M</w:t>
      </w:r>
    </w:p>
    <w:p>
      <w:r>
        <w:rPr>
          <w:b/>
          <w:u w:val="single"/>
        </w:rPr>
        <w:t xml:space="preserve">261769</w:t>
      </w:r>
    </w:p>
    <w:p>
      <w:r>
        <w:t xml:space="preserve">@NHLbyMatty Olemme kuulleet, kuinka hyviä nuoret Oilersit ovat jo vuosia, ja pudotuspeleihin pääseminen kesti vuosikymmenen. Älä ole tekopyhä</w:t>
      </w:r>
    </w:p>
    <w:p>
      <w:r>
        <w:rPr>
          <w:b/>
          <w:u w:val="single"/>
        </w:rPr>
        <w:t xml:space="preserve">261770</w:t>
      </w:r>
    </w:p>
    <w:p>
      <w:r>
        <w:t xml:space="preserve">★★★★★ Hemmottelin itseäni Trefielin The Pamper Club -kuukausitilauksella, katso arvosteluni! https://t.co/RZfLf3f3T1 #Trefiel</w:t>
      </w:r>
    </w:p>
    <w:p>
      <w:r>
        <w:rPr>
          <w:b/>
          <w:u w:val="single"/>
        </w:rPr>
        <w:t xml:space="preserve">261771</w:t>
      </w:r>
    </w:p>
    <w:p>
      <w:r>
        <w:t xml:space="preserve">Pidätkö #Minecraftista?</w:t>
        <w:br/>
        <w:t xml:space="preserve"> Liity meihin aseman Minecraft-palvelimella!</w:t>
        <w:br/>
        <w:t xml:space="preserve"> Osoita pelisi osoitteeseen https://t.co/gub4idi994</w:t>
      </w:r>
    </w:p>
    <w:p>
      <w:r>
        <w:rPr>
          <w:b/>
          <w:u w:val="single"/>
        </w:rPr>
        <w:t xml:space="preserve">261772</w:t>
      </w:r>
    </w:p>
    <w:p>
      <w:r>
        <w:t xml:space="preserve">Y @MamtaYPatnaik y emme koskaan saa vitharv-tanssiesitystä? Eivätkö he ole kuin nukkeja ja heidän pitäisi tanssia yhdessä? 😭🙏👫💃 Dedo</w:t>
      </w:r>
    </w:p>
    <w:p>
      <w:r>
        <w:rPr>
          <w:b/>
          <w:u w:val="single"/>
        </w:rPr>
        <w:t xml:space="preserve">261773</w:t>
      </w:r>
    </w:p>
    <w:p>
      <w:r>
        <w:t xml:space="preserve">Typerät amerikkalaiset leikkivät myrkkykäärmeiden kanssa.  Kun olemme Venäjällä, ei tunnu yhtään paremmalta sanoa: "Minä sanoinhan." https://t.co/MpRJoHrPUl.</w:t>
      </w:r>
    </w:p>
    <w:p>
      <w:r>
        <w:rPr>
          <w:b/>
          <w:u w:val="single"/>
        </w:rPr>
        <w:t xml:space="preserve">261774</w:t>
      </w:r>
    </w:p>
    <w:p>
      <w:r>
        <w:t xml:space="preserve">Joskus toimitusjohtajaa ja yritystä ei voi erottaa toisistaan. Tämä on Uberin Travis Kalanickin tarina https://t.co/peC3VU7D0l https://t.co/sOWv9NSJeQ https://t.co/sOWv9NSJeQ</w:t>
      </w:r>
    </w:p>
    <w:p>
      <w:r>
        <w:rPr>
          <w:b/>
          <w:u w:val="single"/>
        </w:rPr>
        <w:t xml:space="preserve">261775</w:t>
      </w:r>
    </w:p>
    <w:p>
      <w:r>
        <w:t xml:space="preserve">Henkilöstöhallinnon ja ylempien johtajien on tehtävä tiivistä yhteistyötä sellaisen kulttuurin ja työympäristön kehittämiseksi, jossa määritellään selkeästi ja... https://t.co/yY1EJagASw...</w:t>
      </w:r>
    </w:p>
    <w:p>
      <w:r>
        <w:rPr>
          <w:b/>
          <w:u w:val="single"/>
        </w:rPr>
        <w:t xml:space="preserve">261776</w:t>
      </w:r>
    </w:p>
    <w:p>
      <w:r>
        <w:t xml:space="preserve">New Delhi: Yksi kuoli urheilupyörän nokkakolarissa https://t.co/DdXPNjuJqZ https://t.co/iWx6vDsEiQ https://t.co/iWx6vDsEiQ</w:t>
      </w:r>
    </w:p>
    <w:p>
      <w:r>
        <w:rPr>
          <w:b/>
          <w:u w:val="single"/>
        </w:rPr>
        <w:t xml:space="preserve">261777</w:t>
      </w:r>
    </w:p>
    <w:p>
      <w:r>
        <w:t xml:space="preserve">Sekä Suda Masaki &amp;amp; Honda Tsubasa virastot kommentoivat, että he ovat pukumiehiä ja ystäviä. Daily Sports oli aiemmin kertonut heidän seurustelevan. https://t.co/H2CRPfeMaS.</w:t>
      </w:r>
    </w:p>
    <w:p>
      <w:r>
        <w:rPr>
          <w:b/>
          <w:u w:val="single"/>
        </w:rPr>
        <w:t xml:space="preserve">261778</w:t>
      </w:r>
    </w:p>
    <w:p>
      <w:r>
        <w:t xml:space="preserve">Olen juossut viimeisten viiden päivän aikana enemmän kilometrejä kuin koko helmikuussa. #imback #runmeganrun</w:t>
      </w:r>
    </w:p>
    <w:p>
      <w:r>
        <w:rPr>
          <w:b/>
          <w:u w:val="single"/>
        </w:rPr>
        <w:t xml:space="preserve">261779</w:t>
      </w:r>
    </w:p>
    <w:p>
      <w:r>
        <w:t xml:space="preserve">jos seuraat minua, koska ur tryna saada minut kirjoittamaan teidän soundcloud 40 seuraajaa plz pidättäytyä kommentoimasta elämääni tai twiittejä thx</w:t>
      </w:r>
    </w:p>
    <w:p>
      <w:r>
        <w:rPr>
          <w:b/>
          <w:u w:val="single"/>
        </w:rPr>
        <w:t xml:space="preserve">261780</w:t>
      </w:r>
    </w:p>
    <w:p>
      <w:r>
        <w:t xml:space="preserve">Tykkäsin @YouTube-videosta @ricegum https://t.co/y3lEeKrNSM RiceGum - I Didn't Hit Her (TheGabbieShow Diss Track) (Official Music</w:t>
      </w:r>
    </w:p>
    <w:p>
      <w:r>
        <w:rPr>
          <w:b/>
          <w:u w:val="single"/>
        </w:rPr>
        <w:t xml:space="preserve">261781</w:t>
      </w:r>
    </w:p>
    <w:p>
      <w:r>
        <w:t xml:space="preserve">Löytyi transponderi etana!</w:t>
        <w:br/>
        <w:t xml:space="preserve">Ace ja Luffy muodostavat murtumattoman muurin taistelussa!</w:t>
        <w:br/>
        <w:t xml:space="preserve">https://t.co/MUuhY3zXdZ https://t.co/jY0TTBZsyh</w:t>
      </w:r>
    </w:p>
    <w:p>
      <w:r>
        <w:rPr>
          <w:b/>
          <w:u w:val="single"/>
        </w:rPr>
        <w:t xml:space="preserve">261782</w:t>
      </w:r>
    </w:p>
    <w:p>
      <w:r>
        <w:t xml:space="preserve">*** Bridgwater Forest. Viimeksi nähty Park Valley Rd.. - Please Share!</w:t>
        <w:br/>
        <w:t xml:space="preserve"> Suuntana Tuntematon 31.03.2017... https://t.co/G2tb4wGJyk...</w:t>
      </w:r>
    </w:p>
    <w:p>
      <w:r>
        <w:rPr>
          <w:b/>
          <w:u w:val="single"/>
        </w:rPr>
        <w:t xml:space="preserve">261783</w:t>
      </w:r>
    </w:p>
    <w:p>
      <w:r>
        <w:t xml:space="preserve">Kuvia: Golf Digestin valokuvaajien eksklusiivisia kuvia Augusta https://t.co/85pH4VGbvI https://t.co/85pH4VGbvI</w:t>
      </w:r>
    </w:p>
    <w:p>
      <w:r>
        <w:rPr>
          <w:b/>
          <w:u w:val="single"/>
        </w:rPr>
        <w:t xml:space="preserve">261784</w:t>
      </w:r>
    </w:p>
    <w:p>
      <w:r>
        <w:t xml:space="preserve">"Kiinnostuksen herättäminen ja innostuksen sytyttäminen on varma tapa opettaa helposti ja menestyksekkäästi." - Tryon Edwards</w:t>
      </w:r>
    </w:p>
    <w:p>
      <w:r>
        <w:rPr>
          <w:b/>
          <w:u w:val="single"/>
        </w:rPr>
        <w:t xml:space="preserve">261785</w:t>
      </w:r>
    </w:p>
    <w:p>
      <w:r>
        <w:t xml:space="preserve">@IntangiblyNude - aikaa analysoida tietojaan hyökkäysten välillä. Poika oli kertonut. Hänen hymynsä...</w:t>
        <w:br/>
        <w:br/>
        <w:t xml:space="preserve"> Tahliya tiesi jotain hymyilevistä sankareista. --</w:t>
      </w:r>
    </w:p>
    <w:p>
      <w:r>
        <w:rPr>
          <w:b/>
          <w:u w:val="single"/>
        </w:rPr>
        <w:t xml:space="preserve">261786</w:t>
      </w:r>
    </w:p>
    <w:p>
      <w:r>
        <w:t xml:space="preserve">@prototype__4 @Rob_Lowder Mutta mitä @JerodBrown_ sanoi siirtymisestä Tarrt LB sitten olisi järkevää mennä jälkeen Safety. Jos he kokevat, että pelaaja on diff maker.</w:t>
      </w:r>
    </w:p>
    <w:p>
      <w:r>
        <w:rPr>
          <w:b/>
          <w:u w:val="single"/>
        </w:rPr>
        <w:t xml:space="preserve">261787</w:t>
      </w:r>
    </w:p>
    <w:p>
      <w:r>
        <w:t xml:space="preserve">Olemme erittäin tyytyväisiä voidessamme kertoa, että maidontuotantokarjassamme tehdään joka neljäs vuosi rutiinitesti tuberkuloosin varalta, ja eilen me... https://t.co/x6OBvGScCc</w:t>
      </w:r>
    </w:p>
    <w:p>
      <w:r>
        <w:rPr>
          <w:b/>
          <w:u w:val="single"/>
        </w:rPr>
        <w:t xml:space="preserve">261788</w:t>
      </w:r>
    </w:p>
    <w:p>
      <w:r>
        <w:t xml:space="preserve">Kaikki lakimiehet eivät ole toimimattomia, mutta sanonpa vain, että Ylä-Kanadan lakimiesyhdistystä johtavat melko toimimattomat tutkijat.</w:t>
      </w:r>
    </w:p>
    <w:p>
      <w:r>
        <w:rPr>
          <w:b/>
          <w:u w:val="single"/>
        </w:rPr>
        <w:t xml:space="preserve">261789</w:t>
      </w:r>
    </w:p>
    <w:p>
      <w:r>
        <w:t xml:space="preserve">Sameee plus mulla on tuo RBF niin ihmiset ei halua tulla juttelemaan mulle cuz näytän ilkeältä😂😢 https://t.co/dbC1zDlwkr</w:t>
      </w:r>
    </w:p>
    <w:p>
      <w:r>
        <w:rPr>
          <w:b/>
          <w:u w:val="single"/>
        </w:rPr>
        <w:t xml:space="preserve">261790</w:t>
      </w:r>
    </w:p>
    <w:p>
      <w:r>
        <w:t xml:space="preserve">Tänään @DavesNY:ssä riehuminen sai minut tuntemaan itseni lapseksi, joka valitsee pick 'n' mixin, kaasutasot olivat katossa.</w:t>
      </w:r>
    </w:p>
    <w:p>
      <w:r>
        <w:rPr>
          <w:b/>
          <w:u w:val="single"/>
        </w:rPr>
        <w:t xml:space="preserve">261791</w:t>
      </w:r>
    </w:p>
    <w:p>
      <w:r>
        <w:t xml:space="preserve">Trump lomakohteessa vain viilettää, kun hän päättää ryhtyä sotaan maan kanssa, joka kaasuttaa omia kansalaisiaan.</w:t>
      </w:r>
    </w:p>
    <w:p>
      <w:r>
        <w:rPr>
          <w:b/>
          <w:u w:val="single"/>
        </w:rPr>
        <w:t xml:space="preserve">261792</w:t>
      </w:r>
    </w:p>
    <w:p>
      <w:r>
        <w:t xml:space="preserve">@JamieDornanLive Hei rakastin tätä videota se oli niin hauska ja hän oli niin jet lag ja väsynyt awe siunaa häntä💗💗💗</w:t>
      </w:r>
    </w:p>
    <w:p>
      <w:r>
        <w:rPr>
          <w:b/>
          <w:u w:val="single"/>
        </w:rPr>
        <w:t xml:space="preserve">261793</w:t>
      </w:r>
    </w:p>
    <w:p>
      <w:r>
        <w:t xml:space="preserve">@jeonbaragi joo :/ olen myös iloinen, että Sydneystä on tulossa enemmän pahis? hänen hahmossaan on niin paljon potentiaalia, toivon todella, että kirjoittajat eivät pilaa häntä.</w:t>
      </w:r>
    </w:p>
    <w:p>
      <w:r>
        <w:rPr>
          <w:b/>
          <w:u w:val="single"/>
        </w:rPr>
        <w:t xml:space="preserve">261794</w:t>
      </w:r>
    </w:p>
    <w:p>
      <w:r>
        <w:t xml:space="preserve">21 Asiat tietää, kun Buhari paljastaa talouden elpyminen &amp;amp; Kasvusuunnitelma https://t.co/mMDHqJT9zq https://t.co/AK6bq15apa</w:t>
      </w:r>
    </w:p>
    <w:p>
      <w:r>
        <w:rPr>
          <w:b/>
          <w:u w:val="single"/>
        </w:rPr>
        <w:t xml:space="preserve">261795</w:t>
      </w:r>
    </w:p>
    <w:p>
      <w:r>
        <w:t xml:space="preserve">Villi Machop ilmestyi! Se on Hilleroedissa klo 5:48 asti.  #Hilleroed #CatchMaps.dk https://t.co/lOWK6edtLu https://t.co/eGJWFlBQo4 https://t.co/eGJWFlBQo4</w:t>
      </w:r>
    </w:p>
    <w:p>
      <w:r>
        <w:rPr>
          <w:b/>
          <w:u w:val="single"/>
        </w:rPr>
        <w:t xml:space="preserve">261796</w:t>
      </w:r>
    </w:p>
    <w:p>
      <w:r>
        <w:t xml:space="preserve">"Tämä paikka muutti elämäni suunnan - parempaan suuntaan. Kiitos sydämeni pohjasta." Lämpimät sanat asiakkaalta.</w:t>
      </w:r>
    </w:p>
    <w:p>
      <w:r>
        <w:rPr>
          <w:b/>
          <w:u w:val="single"/>
        </w:rPr>
        <w:t xml:space="preserve">261797</w:t>
      </w:r>
    </w:p>
    <w:p>
      <w:r>
        <w:t xml:space="preserve">"Yli 70 sukeltajan ryhmä, joka on koulutettu etsimiseen ja talteenottoon, tuo myös 18 kylkiluuta mukaan etsintöihin... https://t.co/fUGYMZFmqE...</w:t>
      </w:r>
    </w:p>
    <w:p>
      <w:r>
        <w:rPr>
          <w:b/>
          <w:u w:val="single"/>
        </w:rPr>
        <w:t xml:space="preserve">261798</w:t>
      </w:r>
    </w:p>
    <w:p>
      <w:r>
        <w:t xml:space="preserve">Ihmiset yrittävät edelleen puolustaa tekopyhää Trumpia, jota FBI tutkii maanpetoksesta. Hämmentävää.</w:t>
      </w:r>
    </w:p>
    <w:p>
      <w:r>
        <w:rPr>
          <w:b/>
          <w:u w:val="single"/>
        </w:rPr>
        <w:t xml:space="preserve">261799</w:t>
      </w:r>
    </w:p>
    <w:p>
      <w:r>
        <w:t xml:space="preserve">@GhostieIsRad hienoa. rakastin Quentin Tarantinon hahmoa siinä, hullu elokuva - vain BAM vampyyrit mies, en odottanut sitä ollenkaan.</w:t>
      </w:r>
    </w:p>
    <w:p>
      <w:r>
        <w:rPr>
          <w:b/>
          <w:u w:val="single"/>
        </w:rPr>
        <w:t xml:space="preserve">261800</w:t>
      </w:r>
    </w:p>
    <w:p>
      <w:r>
        <w:t xml:space="preserve">Tiedätkö keltaisen ja violetin eron ja miten se voi vaikuttaa #koulutustarjontaasi? https://t.co/uEDdNNFnpT</w:t>
      </w:r>
    </w:p>
    <w:p>
      <w:r>
        <w:rPr>
          <w:b/>
          <w:u w:val="single"/>
        </w:rPr>
        <w:t xml:space="preserve">261801</w:t>
      </w:r>
    </w:p>
    <w:p>
      <w:r>
        <w:t xml:space="preserve">Ghanan lahjontatutkimus puhdistaa ministerin: Ghanalainen lainsäätäjä todettiin torstaina... https://t.co/qlC4Aq1EnU</w:t>
      </w:r>
    </w:p>
    <w:p>
      <w:r>
        <w:rPr>
          <w:b/>
          <w:u w:val="single"/>
        </w:rPr>
        <w:t xml:space="preserve">261802</w:t>
      </w:r>
    </w:p>
    <w:p>
      <w:r>
        <w:t xml:space="preserve">Pääoman hankkiminen? Uusimmat (ja hienoimmat) tavat rahoittaa Startup | by SinaCherazi https://t.co/3gsDeoWHR1 rt Entrepreneur</w:t>
      </w:r>
    </w:p>
    <w:p>
      <w:r>
        <w:rPr>
          <w:b/>
          <w:u w:val="single"/>
        </w:rPr>
        <w:t xml:space="preserve">261803</w:t>
      </w:r>
    </w:p>
    <w:p>
      <w:r>
        <w:t xml:space="preserve">Luovuutesi pulppuaa tänään hyvin syvältä kaivosta ja tuo... Lisää Neitsyt https://t.co/FIH1kCGSjC</w:t>
      </w:r>
    </w:p>
    <w:p>
      <w:r>
        <w:rPr>
          <w:b/>
          <w:u w:val="single"/>
        </w:rPr>
        <w:t xml:space="preserve">261804</w:t>
      </w:r>
    </w:p>
    <w:p>
      <w:r>
        <w:t xml:space="preserve">@mercedesschlapp Luultavasti paras &amp;amp; erittäin iloinen siitä, että Trey Gowdy on myös osa tutkintaryhmää.</w:t>
      </w:r>
    </w:p>
    <w:p>
      <w:r>
        <w:rPr>
          <w:b/>
          <w:u w:val="single"/>
        </w:rPr>
        <w:t xml:space="preserve">261805</w:t>
      </w:r>
    </w:p>
    <w:p>
      <w:r>
        <w:t xml:space="preserve">Ennen kuin olet ylittänyt epävarmuutesi sillan, et voi alkaa tutkia mahdollisuuksiasi. - Tim Fargo #quote</w:t>
      </w:r>
    </w:p>
    <w:p>
      <w:r>
        <w:rPr>
          <w:b/>
          <w:u w:val="single"/>
        </w:rPr>
        <w:t xml:space="preserve">261806</w:t>
      </w:r>
    </w:p>
    <w:p>
      <w:r>
        <w:t xml:space="preserve">@FearThyVoid ❤~ Kaughaugggah-- ~❤</w:t>
        <w:br/>
        <w:br/>
        <w:t xml:space="preserve">&amp;gt; Pop.</w:t>
        <w:br/>
        <w:br/>
        <w:t xml:space="preserve"> ❤~ Katanat ovat heikoimmat miekat mitä on olemassa, voisin rikkoa nuo vehkeet takapuolellani. ~❤</w:t>
      </w:r>
    </w:p>
    <w:p>
      <w:r>
        <w:rPr>
          <w:b/>
          <w:u w:val="single"/>
        </w:rPr>
        <w:t xml:space="preserve">261807</w:t>
      </w:r>
    </w:p>
    <w:p>
      <w:r>
        <w:t xml:space="preserve">@glennsgegenheim @washingtonpost I hurd they done opened up another of them abortionplexes with the cinnabon, giving out two-for-one coupons!</w:t>
      </w:r>
    </w:p>
    <w:p>
      <w:r>
        <w:rPr>
          <w:b/>
          <w:u w:val="single"/>
        </w:rPr>
        <w:t xml:space="preserve">261808</w:t>
      </w:r>
    </w:p>
    <w:p>
      <w:r>
        <w:t xml:space="preserve">Napauta linkkiä ansaita palkintoja sekä sinulle että minulle @Farmville2! #farmrewards https://t.co/e2CBMBEJTa https://t.co/IBVQgdVvGl</w:t>
      </w:r>
    </w:p>
    <w:p>
      <w:r>
        <w:rPr>
          <w:b/>
          <w:u w:val="single"/>
        </w:rPr>
        <w:t xml:space="preserve">261809</w:t>
      </w:r>
    </w:p>
    <w:p>
      <w:r>
        <w:t xml:space="preserve">Tämä on mahdollisesti paras copywriterin verkkosivusto, joka on koskaan ollut https://t.co/aeMxHOS1Fw (samalla kun se on tehty @joethecoleman).</w:t>
      </w:r>
    </w:p>
    <w:p>
      <w:r>
        <w:rPr>
          <w:b/>
          <w:u w:val="single"/>
        </w:rPr>
        <w:t xml:space="preserve">261810</w:t>
      </w:r>
    </w:p>
    <w:p>
      <w:r>
        <w:t xml:space="preserve">Syyrian kaasuiskun jälkeiset hetket: "He kuolevat" https://t.co/dxmSxxtVKX by #TIME via @c0nvey https://t.co/8IIEXwdFJL https://t.co/8IIEXwdFJL</w:t>
      </w:r>
    </w:p>
    <w:p>
      <w:r>
        <w:rPr>
          <w:b/>
          <w:u w:val="single"/>
        </w:rPr>
        <w:t xml:space="preserve">261811</w:t>
      </w:r>
    </w:p>
    <w:p>
      <w:r>
        <w:t xml:space="preserve">Sotilaat käyttävät aseita taistelukentillä. Jos et ole koskaan käyttänyt niitä itse, sinulla ei ole aavistustakaan, mitä myyt - Koko Hekmatyar</w:t>
      </w:r>
    </w:p>
    <w:p>
      <w:r>
        <w:rPr>
          <w:b/>
          <w:u w:val="single"/>
        </w:rPr>
        <w:t xml:space="preserve">261812</w:t>
      </w:r>
    </w:p>
    <w:p>
      <w:r>
        <w:t xml:space="preserve">Ivanka Trump myöntää olevansa osallinen isänsä toimiin (ei myöskään tiedä, mitä osallisuus tarkoittaa) https://t.co/X5rpWtofDj via @TheMarySue</w:t>
      </w:r>
    </w:p>
    <w:p>
      <w:r>
        <w:rPr>
          <w:b/>
          <w:u w:val="single"/>
        </w:rPr>
        <w:t xml:space="preserve">261813</w:t>
      </w:r>
    </w:p>
    <w:p>
      <w:r>
        <w:t xml:space="preserve">Viestintä perheenjäsenten ja ystävien kanssa voi tuntua rajoitetulta.... Lisää aiheesta Libra https://t.co/FhGdnwsN0W</w:t>
      </w:r>
    </w:p>
    <w:p>
      <w:r>
        <w:rPr>
          <w:b/>
          <w:u w:val="single"/>
        </w:rPr>
        <w:t xml:space="preserve">261814</w:t>
      </w:r>
    </w:p>
    <w:p>
      <w:r>
        <w:t xml:space="preserve">ostin tämän käydessäni Hersheyssä PA:ssa.  Olen niin innoissani kokeillessani Dunkin Donuts Creameria. #MakeItPerfect #sponsored https://t.co/6tTBvnnk8D</w:t>
      </w:r>
    </w:p>
    <w:p>
      <w:r>
        <w:rPr>
          <w:b/>
          <w:u w:val="single"/>
        </w:rPr>
        <w:t xml:space="preserve">261815</w:t>
      </w:r>
    </w:p>
    <w:p>
      <w:r>
        <w:t xml:space="preserve">On epätodellista ajatella, että ihminen, jonka puoleen käännyit kaikessa, piti sinulta niin paljon salaisuuksia ja valheita koko ajan.</w:t>
      </w:r>
    </w:p>
    <w:p>
      <w:r>
        <w:rPr>
          <w:b/>
          <w:u w:val="single"/>
        </w:rPr>
        <w:t xml:space="preserve">261816</w:t>
      </w:r>
    </w:p>
    <w:p>
      <w:r>
        <w:t xml:space="preserve">@FoxNews Teidän ihmisten on todella herättävä, lakatkaa olemasta riippuvaisia siitä, että hallitus antaa teille kaiken haluamanne... Vahingon tie on suurempi kuin tiedätte.</w:t>
      </w:r>
    </w:p>
    <w:p>
      <w:r>
        <w:rPr>
          <w:b/>
          <w:u w:val="single"/>
        </w:rPr>
        <w:t xml:space="preserve">261817</w:t>
      </w:r>
    </w:p>
    <w:p>
      <w:r>
        <w:t xml:space="preserve">sinulla on päiviä, jolloin tunnet olevasi rakkauden arvoton, ja päiviä, jolloin tunnet olosi mahtavaksi, ja kaikenlaiset päivät ovat päteviä.</w:t>
      </w:r>
    </w:p>
    <w:p>
      <w:r>
        <w:rPr>
          <w:b/>
          <w:u w:val="single"/>
        </w:rPr>
        <w:t xml:space="preserve">261818</w:t>
      </w:r>
    </w:p>
    <w:p>
      <w:r>
        <w:t xml:space="preserve">Lue typerin lukemani juttu tähän mennessä: "Meille opetetaan, että elohopea on pahasta, mutta itse asiassa se on... https://t.co/B5RmY7vVPN...</w:t>
      </w:r>
    </w:p>
    <w:p>
      <w:r>
        <w:rPr>
          <w:b/>
          <w:u w:val="single"/>
        </w:rPr>
        <w:t xml:space="preserve">261819</w:t>
      </w:r>
    </w:p>
    <w:p>
      <w:r>
        <w:t xml:space="preserve">Pääministeri lupaa, että ilmansuojelusuunnitelmat eivät rankaise vanhempien dieselautojen kuljettajia #Lontoo #liikennettä https://t.co/YcFVWLUNlr.</w:t>
      </w:r>
    </w:p>
    <w:p>
      <w:r>
        <w:rPr>
          <w:b/>
          <w:u w:val="single"/>
        </w:rPr>
        <w:t xml:space="preserve">261820</w:t>
      </w:r>
    </w:p>
    <w:p>
      <w:r>
        <w:t xml:space="preserve">Minut ajettiin juuri ulos ruosteisesta maissipellosta. Jotain huvittavaa on siinä, että valkoiset miehet jahtaavat mustaa naista haulikoilla varustettujen valkoisten miesten kanssa maatilan läpi...</w:t>
      </w:r>
    </w:p>
    <w:p>
      <w:r>
        <w:rPr>
          <w:b/>
          <w:u w:val="single"/>
        </w:rPr>
        <w:t xml:space="preserve">261821</w:t>
      </w:r>
    </w:p>
    <w:p>
      <w:r>
        <w:t xml:space="preserve">@MatlackArlene @Mygreatredmare @HereComsTrouble @thomashope @Carolin57695755 @gimomma65 @CoolcatWon @Donnamarie0503 @noveliciouss @CoolTweed @MrsPaznanski @_ChristinaChase @samurotta @DannydegugDe @mjmjuneau @mjmjuneau @Sallypug @onetail @cobalttash @SueMcCartney1 @Seetherwolf @arawolfz @Crystal_Fishy @sea_nymph75 @vezzolini @Akhiles_John @pamelah_John @pamelaherbin @wandafay54 @hummersinger @AnicaVan @1WD12 😻😻😻😻Chucky &amp;amp; Lunar https://t.co/ZDghQBEZtr</w:t>
      </w:r>
    </w:p>
    <w:p>
      <w:r>
        <w:rPr>
          <w:b/>
          <w:u w:val="single"/>
        </w:rPr>
        <w:t xml:space="preserve">261822</w:t>
      </w:r>
    </w:p>
    <w:p>
      <w:r>
        <w:t xml:space="preserve">Kuvissa: https://t.co/DO2VgrXD53 #kokemuksellinen #tapahtumapäälliköt (Eventmagazine): Universal Channel avaa Molly's Barin https://t.co/DO2VgrXD53 #kokemuksellinen #tapahtumapäälliköt (Eventmagazine)</w:t>
      </w:r>
    </w:p>
    <w:p>
      <w:r>
        <w:rPr>
          <w:b/>
          <w:u w:val="single"/>
        </w:rPr>
        <w:t xml:space="preserve">261823</w:t>
      </w:r>
    </w:p>
    <w:p>
      <w:r>
        <w:t xml:space="preserve">@sortakool OXO Good Grips Palm Brush Storage Set on nyt myynnissä 8,95 dollarilla Amazonissa. Tuotesivu: https://t.co/yYFi3OnW3K</w:t>
      </w:r>
    </w:p>
    <w:p>
      <w:r>
        <w:rPr>
          <w:b/>
          <w:u w:val="single"/>
        </w:rPr>
        <w:t xml:space="preserve">261824</w:t>
      </w:r>
    </w:p>
    <w:p>
      <w:r>
        <w:t xml:space="preserve">Tämän päivän #Chelmsford hevosurheiluvihjeet, ennusteet ja ilmaisvedot</w:t>
        <w:br/>
        <w:br/>
        <w:t xml:space="preserve">https://t.co/2XiATkuAIv</w:t>
        <w:br/>
        <w:br/>
        <w:t xml:space="preserve">#horseracing #racing</w:t>
      </w:r>
    </w:p>
    <w:p>
      <w:r>
        <w:rPr>
          <w:b/>
          <w:u w:val="single"/>
        </w:rPr>
        <w:t xml:space="preserve">261825</w:t>
      </w:r>
    </w:p>
    <w:p>
      <w:r>
        <w:t xml:space="preserve">Olenko väärässä, kun en halua uusia treffejä, koska tämä lausunto koskee lastani? https://t.co/NUSSdb40Wq</w:t>
      </w:r>
    </w:p>
    <w:p>
      <w:r>
        <w:rPr>
          <w:b/>
          <w:u w:val="single"/>
        </w:rPr>
        <w:t xml:space="preserve">261826</w:t>
      </w:r>
    </w:p>
    <w:p>
      <w:r>
        <w:t xml:space="preserve">Et ole kiinnostunut tavoittelemaan vanhentuneita tavoitteita, vaan sinun on... Lisää Vesimiehelle https://t.co/xaBn5WZOi6</w:t>
      </w:r>
    </w:p>
    <w:p>
      <w:r>
        <w:rPr>
          <w:b/>
          <w:u w:val="single"/>
        </w:rPr>
        <w:t xml:space="preserve">261827</w:t>
      </w:r>
    </w:p>
    <w:p>
      <w:r>
        <w:t xml:space="preserve">ROCK EI KUOLE KOSKAAN! Konser All About Music: JEC | Ennakkomyynti 35k | info: The Unifier | NTRL, PAS band, FSTVLST | Sabtu, 15.4.17 | JEC | Ennakkomyynti 35k | info: @skyentertaint https://t.co/EUAq5y3i1z</w:t>
      </w:r>
    </w:p>
    <w:p>
      <w:r>
        <w:rPr>
          <w:b/>
          <w:u w:val="single"/>
        </w:rPr>
        <w:t xml:space="preserve">261828</w:t>
      </w:r>
    </w:p>
    <w:p>
      <w:r>
        <w:t xml:space="preserve">Kouluvuoden 2016-17 alusta alkaen on otettu käyttöön uusi aivotärähdyksiä koskeva politiikka, "Palaa oppimaan", https://t.co/7w7aeqiaXH #Concussion.</w:t>
      </w:r>
    </w:p>
    <w:p>
      <w:r>
        <w:rPr>
          <w:b/>
          <w:u w:val="single"/>
        </w:rPr>
        <w:t xml:space="preserve">261829</w:t>
      </w:r>
    </w:p>
    <w:p>
      <w:r>
        <w:t xml:space="preserve">#cscmovie Lähtölaskenta Hundraan. Tämä näyttää siltä, että siitä voisi tulla moderni klassikko. https://t.co/XxjADIdqO3.</w:t>
      </w:r>
    </w:p>
    <w:p>
      <w:r>
        <w:rPr>
          <w:b/>
          <w:u w:val="single"/>
        </w:rPr>
        <w:t xml:space="preserve">261830</w:t>
      </w:r>
    </w:p>
    <w:p>
      <w:r>
        <w:t xml:space="preserve">Biggie tämä yksi teet niin, älä mene ja anna rahaa väärälle henkilölle Ooooooooooooi, o dey watch u sha!  #BBnaija</w:t>
      </w:r>
    </w:p>
    <w:p>
      <w:r>
        <w:rPr>
          <w:b/>
          <w:u w:val="single"/>
        </w:rPr>
        <w:t xml:space="preserve">261831</w:t>
      </w:r>
    </w:p>
    <w:p>
      <w:r>
        <w:t xml:space="preserve">@OrdinaryMystery 😂😂 joo just! En tiennyt, että me ollaan menossa ihan tosissaan ja kaikki....Any way so pata lena!</w:t>
      </w:r>
    </w:p>
    <w:p>
      <w:r>
        <w:rPr>
          <w:b/>
          <w:u w:val="single"/>
        </w:rPr>
        <w:t xml:space="preserve">261832</w:t>
      </w:r>
    </w:p>
    <w:p>
      <w:r>
        <w:t xml:space="preserve">Apple iPod classic 5. sukupolven U2 Special Edition Black/Red (30GB) https://t.co/wX70I5kRxO https://t.co/fJuK4LAlpX https://t.co/fJuK4LAlpX</w:t>
      </w:r>
    </w:p>
    <w:p>
      <w:r>
        <w:rPr>
          <w:b/>
          <w:u w:val="single"/>
        </w:rPr>
        <w:t xml:space="preserve">261833</w:t>
      </w:r>
    </w:p>
    <w:p>
      <w:r>
        <w:t xml:space="preserve">Illan drone-lento ennen kuin haisunäätä keskeytti lennon. https://t.co/HAUfwAbrKl #gopro #karma #drone</w:t>
      </w:r>
    </w:p>
    <w:p>
      <w:r>
        <w:rPr>
          <w:b/>
          <w:u w:val="single"/>
        </w:rPr>
        <w:t xml:space="preserve">261834</w:t>
      </w:r>
    </w:p>
    <w:p>
      <w:r>
        <w:t xml:space="preserve">@FoxNews Tämä kaveri ajattelee, että on hienoa vakoilla Trumpia, mutta on positiivinen, että Venäjä oli salaliitto ilman todisteita - turpa kiinni -</w:t>
      </w:r>
    </w:p>
    <w:p>
      <w:r>
        <w:rPr>
          <w:b/>
          <w:u w:val="single"/>
        </w:rPr>
        <w:t xml:space="preserve">261835</w:t>
      </w:r>
    </w:p>
    <w:p>
      <w:r>
        <w:t xml:space="preserve">Lavrov on kommentoinut Yhdysvaltain iskua Syyriaan ja on tyytyväinen.</w:t>
        <w:br/>
        <w:br/>
        <w:t xml:space="preserve"> Pilailen, hän ei ole lainkaan tyytyväinen. https://t.co/bEadIRUyxT.</w:t>
      </w:r>
    </w:p>
    <w:p>
      <w:r>
        <w:rPr>
          <w:b/>
          <w:u w:val="single"/>
        </w:rPr>
        <w:t xml:space="preserve">261836</w:t>
      </w:r>
    </w:p>
    <w:p>
      <w:r>
        <w:t xml:space="preserve">@KellanOlson Sunsin puolustus on 10,6 pistettä 100 hallussapitoa kohden parempi Ulisin ollessa kentällä kuin ilman häntä, @nbawowy mukaan. Miten se on mahdollista?</w:t>
      </w:r>
    </w:p>
    <w:p>
      <w:r>
        <w:rPr>
          <w:b/>
          <w:u w:val="single"/>
        </w:rPr>
        <w:t xml:space="preserve">261837</w:t>
      </w:r>
    </w:p>
    <w:p>
      <w:r>
        <w:t xml:space="preserve">kevinkrusher tölkinmurskain malli 2.0 w/ 12, 16 ja 24 oz , kapasiteetti ilmatyökalu https://t.co/yTyTtmZGAW https://t.co/gxCkoVOi66</w:t>
      </w:r>
    </w:p>
    <w:p>
      <w:r>
        <w:rPr>
          <w:b/>
          <w:u w:val="single"/>
        </w:rPr>
        <w:t xml:space="preserve">261838</w:t>
      </w:r>
    </w:p>
    <w:p>
      <w:r>
        <w:t xml:space="preserve">(KLIKKAA LINKKIÄ KUUNTELE-&amp;gt;) Nyt toistetaan: K. Michelle - I Just Can't Do This https://t.co/GxxHUMlEbu https://t.co/jmW6xVdbqf https://t.co/jmW6xVdbqf</w:t>
      </w:r>
    </w:p>
    <w:p>
      <w:r>
        <w:rPr>
          <w:b/>
          <w:u w:val="single"/>
        </w:rPr>
        <w:t xml:space="preserve">261839</w:t>
      </w:r>
    </w:p>
    <w:p>
      <w:r>
        <w:t xml:space="preserve">@PulpLibrarian Siinä on vain yksi hiiren painike! Sinun täytyy raahata levyke roskakoriin poistaaksesi sen!</w:t>
      </w:r>
    </w:p>
    <w:p>
      <w:r>
        <w:rPr>
          <w:b/>
          <w:u w:val="single"/>
        </w:rPr>
        <w:t xml:space="preserve">261840</w:t>
      </w:r>
    </w:p>
    <w:p>
      <w:r>
        <w:t xml:space="preserve">Byron näyttää tänään hieman erilaiselta kuin tavallisesti...</w:t>
        <w:t xml:space="preserve">📷 @blazinray</w:t>
        <w:br/>
        <w:t xml:space="preserve">・・・</w:t>
        <w:br/>
        <w:t xml:space="preserve">More post cyclone debbie surf at Byron Bay #byron... https://t.co/jJl6vyHm78 https://t.co/7KytL9m1K5</w:t>
      </w:r>
    </w:p>
    <w:p>
      <w:r>
        <w:rPr>
          <w:b/>
          <w:u w:val="single"/>
        </w:rPr>
        <w:t xml:space="preserve">261841</w:t>
      </w:r>
    </w:p>
    <w:p>
      <w:r>
        <w:t xml:space="preserve">HOT SALE MEN GOLDEN HOLLOW MECHANICAL WATCH Stainless Steel Band Reloj https://t.co/f65MnzL8SS https://t.co/PUIs2yelPn https://t.co/PUIs2yelPn</w:t>
      </w:r>
    </w:p>
    <w:p>
      <w:r>
        <w:rPr>
          <w:b/>
          <w:u w:val="single"/>
        </w:rPr>
        <w:t xml:space="preserve">261842</w:t>
      </w:r>
    </w:p>
    <w:p>
      <w:r>
        <w:t xml:space="preserve">Syy miksi Kyu saa niin paljon rakkautta:</w:t>
        <w:br/>
        <w:t xml:space="preserve">Hän ei koskaan lähde paikalta hyvästelemättä faneja, ottaa aina vastaan lahjoja, vaikka henkivartijat eivät salli sitä 😣</w:t>
      </w:r>
    </w:p>
    <w:p>
      <w:r>
        <w:rPr>
          <w:b/>
          <w:u w:val="single"/>
        </w:rPr>
        <w:t xml:space="preserve">261843</w:t>
      </w:r>
    </w:p>
    <w:p>
      <w:r>
        <w:t xml:space="preserve">Banana Republic Neuletakki Silk/Cashmere Blend Violetti Koko XS https://t.co/xfeZICk1aD https://t.co/9K8PzEOVbF</w:t>
      </w:r>
    </w:p>
    <w:p>
      <w:r>
        <w:rPr>
          <w:b/>
          <w:u w:val="single"/>
        </w:rPr>
        <w:t xml:space="preserve">261844</w:t>
      </w:r>
    </w:p>
    <w:p>
      <w:r>
        <w:t xml:space="preserve">tänään eräässä keskustelussani opettajani jakoi ympäriinsä läsnäololomakkeen, ja hän pyysi meitä kirjoittamaan nimemme JA pronominimme. KYLLÄ TAPAHTUU</w:t>
      </w:r>
    </w:p>
    <w:p>
      <w:r>
        <w:rPr>
          <w:b/>
          <w:u w:val="single"/>
        </w:rPr>
        <w:t xml:space="preserve">261845</w:t>
      </w:r>
    </w:p>
    <w:p>
      <w:r>
        <w:t xml:space="preserve">Tainnuttaa puolisoasi?</w:t>
        <w:t xml:space="preserve">Säätytytön strippaaminen? vaimosi tai talosi panostaminen?Lue urheiluvedonlyönnin oudoimmista vedoista</w:t>
        <w:br/>
        <w:t xml:space="preserve">https://t.co/Vr24ERGA0u https://t.co/QEqXRHLl40</w:t>
      </w:r>
    </w:p>
    <w:p>
      <w:r>
        <w:rPr>
          <w:b/>
          <w:u w:val="single"/>
        </w:rPr>
        <w:t xml:space="preserve">261846</w:t>
      </w:r>
    </w:p>
    <w:p>
      <w:r>
        <w:t xml:space="preserve">Kysymme häneltä, miksi hän on onnellinen, ja hän vastaa: "Koska en ole surullinen."</w:t>
        <w:br/>
        <w:t xml:space="preserve"> Kysymme häneltä, miksi hän on kaunis, ja hän sanoo: "Koska en ole ruma."</w:t>
      </w:r>
    </w:p>
    <w:p>
      <w:r>
        <w:rPr>
          <w:b/>
          <w:u w:val="single"/>
        </w:rPr>
        <w:t xml:space="preserve">261847</w:t>
      </w:r>
    </w:p>
    <w:p>
      <w:r>
        <w:t xml:space="preserve">EduKhoj yhdisti toisen opiskelijan Advance Institute of</w:t>
        <w:br/>
        <w:t xml:space="preserve">Hotel Management &amp;amp; Catering Techology, #Nagpuriin</w:t>
      </w:r>
    </w:p>
    <w:p>
      <w:r>
        <w:rPr>
          <w:b/>
          <w:u w:val="single"/>
        </w:rPr>
        <w:t xml:space="preserve">261848</w:t>
      </w:r>
    </w:p>
    <w:p>
      <w:r>
        <w:t xml:space="preserve">Olemme juuri julkaisseet uuden työpaikan osoitteessa https://t.co/5kRSehvW1x! Klikkaa linkkiä saadaksesi lisätietoja ja hakeaksesi! https://t.co/UhXmQRruRK</w:t>
      </w:r>
    </w:p>
    <w:p>
      <w:r>
        <w:rPr>
          <w:b/>
          <w:u w:val="single"/>
        </w:rPr>
        <w:t xml:space="preserve">261849</w:t>
      </w:r>
    </w:p>
    <w:p>
      <w:r>
        <w:t xml:space="preserve">NPR (@NPR) uudelleentwiittasi:</w:t>
        <w:br/>
        <w:br/>
        <w:t xml:space="preserve"> https://t.co/aQSVEg9CIt... https://t.co/aQSVEg9CIt</w:t>
      </w:r>
    </w:p>
    <w:p>
      <w:r>
        <w:rPr>
          <w:b/>
          <w:u w:val="single"/>
        </w:rPr>
        <w:t xml:space="preserve">261850</w:t>
      </w:r>
    </w:p>
    <w:p>
      <w:r>
        <w:t xml:space="preserve">Tuotettuasi postitus- ja täyttämispalvelumme tarjoaa kaiken tarvittavan kampanjasi lähettämiseen. Soita meille jo tänään https://t.co/XE59k2VLtZ</w:t>
      </w:r>
    </w:p>
    <w:p>
      <w:r>
        <w:rPr>
          <w:b/>
          <w:u w:val="single"/>
        </w:rPr>
        <w:t xml:space="preserve">261851</w:t>
      </w:r>
    </w:p>
    <w:p>
      <w:r>
        <w:t xml:space="preserve">@NYHCtattoo Hei, tulossa New Yorkiin marraskuussa ja etsii tatuointia. Voisitko seurata minua ja lähetän mitä etsin.</w:t>
      </w:r>
    </w:p>
    <w:p>
      <w:r>
        <w:rPr>
          <w:b/>
          <w:u w:val="single"/>
        </w:rPr>
        <w:t xml:space="preserve">261852</w:t>
      </w:r>
    </w:p>
    <w:p>
      <w:r>
        <w:t xml:space="preserve">Kestääkö maa toisen Clinton-Trump välienselvittelyn? Pystyykö DNC pitämään Gloria Allredin poissa vankilasta ja lisenssistä vuoteen 2020 asti? https://t.co/qQzsDqSNRe...</w:t>
      </w:r>
    </w:p>
    <w:p>
      <w:r>
        <w:rPr>
          <w:b/>
          <w:u w:val="single"/>
        </w:rPr>
        <w:t xml:space="preserve">261853</w:t>
      </w:r>
    </w:p>
    <w:p>
      <w:r>
        <w:t xml:space="preserve">Newcastlen joukkue pelaa #SWFC:tä vastaan: Darlow, Anita, Mbemba, Lascelles, Dummett, Ritchie, Shelvey, Diame, Gouffran, Perez, Gayle.</w:t>
      </w:r>
    </w:p>
    <w:p>
      <w:r>
        <w:rPr>
          <w:b/>
          <w:u w:val="single"/>
        </w:rPr>
        <w:t xml:space="preserve">261854</w:t>
      </w:r>
    </w:p>
    <w:p>
      <w:r>
        <w:t xml:space="preserve">Joskus sinulla on todella pitkä päivä, ja perhe soittaa hoitajalle jo ennen kello 8.30... https://t.co/jh4n1y7zrs</w:t>
      </w:r>
    </w:p>
    <w:p>
      <w:r>
        <w:rPr>
          <w:b/>
          <w:u w:val="single"/>
        </w:rPr>
        <w:t xml:space="preserve">261855</w:t>
      </w:r>
    </w:p>
    <w:p>
      <w:r>
        <w:t xml:space="preserve">Sheriffi David Clarke väkivaltaisista Philadelphian mielenosoituksista: "Tämä juttu on katastrofaalinen" https://t.co/3rvjxlxTt7 https://t.co/oCiH6PqX06</w:t>
      </w:r>
    </w:p>
    <w:p>
      <w:r>
        <w:rPr>
          <w:b/>
          <w:u w:val="single"/>
        </w:rPr>
        <w:t xml:space="preserve">261856</w:t>
      </w:r>
    </w:p>
    <w:p>
      <w:r>
        <w:t xml:space="preserve">@choffstein parempi kysymys on, kuinka tärkeitä olivat korkeat lähtökorot kokonaistuottoa olemme keränneet</w:t>
      </w:r>
    </w:p>
    <w:p>
      <w:r>
        <w:rPr>
          <w:b/>
          <w:u w:val="single"/>
        </w:rPr>
        <w:t xml:space="preserve">261857</w:t>
      </w:r>
    </w:p>
    <w:p>
      <w:r>
        <w:t xml:space="preserve">Voittajat, kuvittele heidän unelmansa 1. He haluavat sitä koko sydämestään &amp;amp; odottavat, että se toteutuu.Ei ole muuta tapaa elää. Joe Montana #RT</w:t>
      </w:r>
    </w:p>
    <w:p>
      <w:r>
        <w:rPr>
          <w:b/>
          <w:u w:val="single"/>
        </w:rPr>
        <w:t xml:space="preserve">261858</w:t>
      </w:r>
    </w:p>
    <w:p>
      <w:r>
        <w:t xml:space="preserve">@sureshpprabhu sir olen Assamista ja Rajdhani express dbrt delhiin dyananic hinta veloitetaan se on liian paljon kustannuksia appx rs.5600</w:t>
      </w:r>
    </w:p>
    <w:p>
      <w:r>
        <w:rPr>
          <w:b/>
          <w:u w:val="single"/>
        </w:rPr>
        <w:t xml:space="preserve">261859</w:t>
      </w:r>
    </w:p>
    <w:p>
      <w:r>
        <w:t xml:space="preserve">OMG! Sinun on nähtävä tämä. #BIGOLIVE &amp;gt; #obrolan . https://t.co/HhbqD84M0P https://t.co/0I6SFFIZgz https://t.co/0I6SFFIZgz</w:t>
      </w:r>
    </w:p>
    <w:p>
      <w:r>
        <w:rPr>
          <w:b/>
          <w:u w:val="single"/>
        </w:rPr>
        <w:t xml:space="preserve">261860</w:t>
      </w:r>
    </w:p>
    <w:p>
      <w:r>
        <w:t xml:space="preserve">Turvallisuusajatushautomo: https://t.co/ucnzv2NBSz https://t.co/ucnzv2NBSz</w:t>
      </w:r>
    </w:p>
    <w:p>
      <w:r>
        <w:rPr>
          <w:b/>
          <w:u w:val="single"/>
        </w:rPr>
        <w:t xml:space="preserve">261861</w:t>
      </w:r>
    </w:p>
    <w:p>
      <w:r>
        <w:t xml:space="preserve">Ruoanlaitto Ainutlaatuinen! MUNCHIES julkaisee kaikkien aikojen ensimmäisen keittokirjansa https://t.co/9F5x0Hl3N0 via https://t.co/urwEd2oXYF https://t.co/ejQe3qlzLA https://t.co/ejQe3qlzLA</w:t>
      </w:r>
    </w:p>
    <w:p>
      <w:r>
        <w:rPr>
          <w:b/>
          <w:u w:val="single"/>
        </w:rPr>
        <w:t xml:space="preserve">261862</w:t>
      </w:r>
    </w:p>
    <w:p>
      <w:r>
        <w:t xml:space="preserve">Sean Spicerin "tyylin" (käytän sanaa hyvin väljästi) kehittyminen jättää sinut järkytyksen valtaan: https://t.co/VbueqTC2cV https://t.co/Ny2w079M5x</w:t>
      </w:r>
    </w:p>
    <w:p>
      <w:r>
        <w:rPr>
          <w:b/>
          <w:u w:val="single"/>
        </w:rPr>
        <w:t xml:space="preserve">261863</w:t>
      </w:r>
    </w:p>
    <w:p>
      <w:r>
        <w:t xml:space="preserve">@RobaatoX Luulen, että jos hän olisi lähettänyt jonnekin kuvauksen, kuten capcom-homage, ehkä sitten ihmiset eivät sanoisi näin. Minulla on tämä juliste :D</w:t>
      </w:r>
    </w:p>
    <w:p>
      <w:r>
        <w:rPr>
          <w:b/>
          <w:u w:val="single"/>
        </w:rPr>
        <w:t xml:space="preserve">261864</w:t>
      </w:r>
    </w:p>
    <w:p>
      <w:r>
        <w:t xml:space="preserve">Big Event -ilmoittautumiset päättyvät TÄNÄÄN klo 17.00! Ilmoittaudu jo tänään saadaksesi t-paidan ja auttaaksesi yhteisöä! https://t.co/4SZx5LIQuZ https://t.co/d4UNUId8ID https://t.co/d4UNUId8ID</w:t>
      </w:r>
    </w:p>
    <w:p>
      <w:r>
        <w:rPr>
          <w:b/>
          <w:u w:val="single"/>
        </w:rPr>
        <w:t xml:space="preserve">261865</w:t>
      </w:r>
    </w:p>
    <w:p>
      <w:r>
        <w:t xml:space="preserve">@MStraatmans @JChambersOnline Selvitä parin viikon päästä, mutta luulen, että jos he olisivat olleet oikeassa suhteessa tuossa vaiheessa, hän olisi voinut antaa suukon gb:lle, mutta sellaista ei tapahtunut.</w:t>
      </w:r>
    </w:p>
    <w:p>
      <w:r>
        <w:rPr>
          <w:b/>
          <w:u w:val="single"/>
        </w:rPr>
        <w:t xml:space="preserve">261866</w:t>
      </w:r>
    </w:p>
    <w:p>
      <w:r>
        <w:t xml:space="preserve">@djsourmilk 50+ maalia Brasilian joukkueelle, joka on paska joukkue verrattuna menneisyyden legendaarisiin joukkueisiin.</w:t>
      </w:r>
    </w:p>
    <w:p>
      <w:r>
        <w:rPr>
          <w:b/>
          <w:u w:val="single"/>
        </w:rPr>
        <w:t xml:space="preserve">261867</w:t>
      </w:r>
    </w:p>
    <w:p>
      <w:r>
        <w:t xml:space="preserve">Sir Jadeja, joka trollaa etelä-intialaisia henkilönä, twiittaa nyt onnittelemassa LV revanthia Retweeteistä</w:t>
        <w:br/>
        <w:t xml:space="preserve">#GetALife #IndianIdolGrandFinale</w:t>
      </w:r>
    </w:p>
    <w:p>
      <w:r>
        <w:rPr>
          <w:b/>
          <w:u w:val="single"/>
        </w:rPr>
        <w:t xml:space="preserve">261868</w:t>
      </w:r>
    </w:p>
    <w:p>
      <w:r>
        <w:t xml:space="preserve">Runoilta mediakeskuksessa tiistaina 25. huhtikuuta! Tule jakamaan säkeistösi! @CCwsfcs https://t.co/FbSBFjpTFy</w:t>
      </w:r>
    </w:p>
    <w:p>
      <w:r>
        <w:rPr>
          <w:b/>
          <w:u w:val="single"/>
        </w:rPr>
        <w:t xml:space="preserve">261869</w:t>
      </w:r>
    </w:p>
    <w:p>
      <w:r>
        <w:t xml:space="preserve">Alexander Wang Naisten Abby Block Heeled Two Part Sandaalit - Bone - EU 39/UK 6 https://t.co/FP01bliB0x https://t.co/FrNhNjHrpW</w:t>
      </w:r>
    </w:p>
    <w:p>
      <w:r>
        <w:rPr>
          <w:b/>
          <w:u w:val="single"/>
        </w:rPr>
        <w:t xml:space="preserve">261870</w:t>
      </w:r>
    </w:p>
    <w:p>
      <w:r>
        <w:t xml:space="preserve">VIDEO: Dame Stella Rimington ristiriidasta #turvallisuuden ja leiman välillä; demokratia #RSAC 2017 https://t.co/S1uikOs0Bw</w:t>
      </w:r>
    </w:p>
    <w:p>
      <w:r>
        <w:rPr>
          <w:b/>
          <w:u w:val="single"/>
        </w:rPr>
        <w:t xml:space="preserve">261871</w:t>
      </w:r>
    </w:p>
    <w:p>
      <w:r>
        <w:t xml:space="preserve">@realDonaldTrump FLASH: ELOKUVA - KOLME KASVOA EVE REMAKE - NYT ***3 KASVOA NUNNES*** @megynkelly @oreilly_updates @marcorubio #MAGA</w:t>
      </w:r>
    </w:p>
    <w:p>
      <w:r>
        <w:rPr>
          <w:b/>
          <w:u w:val="single"/>
        </w:rPr>
        <w:t xml:space="preserve">261872</w:t>
      </w:r>
    </w:p>
    <w:p>
      <w:r>
        <w:t xml:space="preserve">En voi uskoa, että "voileivät" täällä ovat itse asiassa 10 jalan korkuisia hampurilaisia, jotka tarjoillaan äitini kokoisen sipsiannoksen kera.</w:t>
      </w:r>
    </w:p>
    <w:p>
      <w:r>
        <w:rPr>
          <w:b/>
          <w:u w:val="single"/>
        </w:rPr>
        <w:t xml:space="preserve">261873</w:t>
      </w:r>
    </w:p>
    <w:p>
      <w:r>
        <w:t xml:space="preserve">Laitan pian lisää päivityksiä! https://t.co/Pt0gCexayZ #crowdfunding #LaReunion #tiede #botania Vain 6 päivää jäljellä! Tarvitsemme apuasi!🌾</w:t>
      </w:r>
    </w:p>
    <w:p>
      <w:r>
        <w:rPr>
          <w:b/>
          <w:u w:val="single"/>
        </w:rPr>
        <w:t xml:space="preserve">261874</w:t>
      </w:r>
    </w:p>
    <w:p>
      <w:r>
        <w:t xml:space="preserve">MT @Homer1051: Hulluutta: merkkien vaihtaminen joka toinen vuosi 4 eri tuloksen toivossa. #TermLimits #ArticleV #PJNET https://t.co/4Lh1bbqwMp https://t.co/4Lh1bbqwMp</w:t>
      </w:r>
    </w:p>
    <w:p>
      <w:r>
        <w:rPr>
          <w:b/>
          <w:u w:val="single"/>
        </w:rPr>
        <w:t xml:space="preserve">261875</w:t>
      </w:r>
    </w:p>
    <w:p>
      <w:r>
        <w:t xml:space="preserve">@GrandyManFTW21 Oh and I'm jusssssssssst a little bias cause... https://t.co/ZmCDNygbls (this was 😎) https://t.co/oTU5Hoirk7</w:t>
      </w:r>
    </w:p>
    <w:p>
      <w:r>
        <w:rPr>
          <w:b/>
          <w:u w:val="single"/>
        </w:rPr>
        <w:t xml:space="preserve">261876</w:t>
      </w:r>
    </w:p>
    <w:p>
      <w:r>
        <w:t xml:space="preserve">WhatsApp Backdoor Comment - ISBuzz News</w:t>
        <w:br/>
        <w:br/>
        <w:t xml:space="preserve">ISBuzz News</w:t>
        <w:br/>
        <w:br/>
        <w:t xml:space="preserve">WhatsApp Backdoor CommentISBuzz NewsSeuraavat uutiset... https://t.co/wD4BFCBn0G</w:t>
      </w:r>
    </w:p>
    <w:p>
      <w:r>
        <w:rPr>
          <w:b/>
          <w:u w:val="single"/>
        </w:rPr>
        <w:t xml:space="preserve">261877</w:t>
      </w:r>
    </w:p>
    <w:p>
      <w:r>
        <w:t xml:space="preserve">@NateBramley @TheWesty_ @pikalew @6T4Bites @DestinyTheGame Olen innokas!</w:t>
        <w:br/>
        <w:br/>
        <w:t xml:space="preserve"> Tätä olisin sanonut, jos pelaisit PS4:llä.</w:t>
      </w:r>
    </w:p>
    <w:p>
      <w:r>
        <w:rPr>
          <w:b/>
          <w:u w:val="single"/>
        </w:rPr>
        <w:t xml:space="preserve">261878</w:t>
      </w:r>
    </w:p>
    <w:p>
      <w:r>
        <w:t xml:space="preserve">@drmbct @RailMinIndia @sureshpprabhu Pls see dis worse condn of VR stn after digging work to prevent vehicles to enter inside station. https://t.co/rGK2AZEy3g</w:t>
      </w:r>
    </w:p>
    <w:p>
      <w:r>
        <w:rPr>
          <w:b/>
          <w:u w:val="single"/>
        </w:rPr>
        <w:t xml:space="preserve">261879</w:t>
      </w:r>
    </w:p>
    <w:p>
      <w:r>
        <w:t xml:space="preserve">Kiitos tuoreesta seurannasta @NewPeterWendy @historycomics Iloinen yhteydenpidosta :) hyvää keskiviikkoa. ➡️Saa tämä🆓❓https://t.co/Tky0MKCd1p</w:t>
      </w:r>
    </w:p>
    <w:p>
      <w:r>
        <w:rPr>
          <w:b/>
          <w:u w:val="single"/>
        </w:rPr>
        <w:t xml:space="preserve">261880</w:t>
      </w:r>
    </w:p>
    <w:p>
      <w:r>
        <w:t xml:space="preserve">Pelaan upeaa korttitaistelua &amp;amp; minipuutarhapeliä "Valkyrie Crusade"! Lähdetään seikkailulle tässä</w:t>
      </w:r>
    </w:p>
    <w:p>
      <w:r>
        <w:rPr>
          <w:b/>
          <w:u w:val="single"/>
        </w:rPr>
        <w:t xml:space="preserve">261881</w:t>
      </w:r>
    </w:p>
    <w:p>
      <w:r>
        <w:t xml:space="preserve">Näin juuri, kun eräs liikemies juopui, kertoi minulle huoneensa numeron ja yritti ryömiä pöytäni alle... La Quintassa ei ole koskaan tylsää.</w:t>
      </w:r>
    </w:p>
    <w:p>
      <w:r>
        <w:rPr>
          <w:b/>
          <w:u w:val="single"/>
        </w:rPr>
        <w:t xml:space="preserve">261882</w:t>
      </w:r>
    </w:p>
    <w:p>
      <w:r>
        <w:t xml:space="preserve">@PTXofficial Olen ennakkotilannut, mutta se ei lataudu minulle. Kuitenkin kun menen ITunes Storeen, se näyttää sen myytävänä 1,29 dollarilla.</w:t>
      </w:r>
    </w:p>
    <w:p>
      <w:r>
        <w:rPr>
          <w:b/>
          <w:u w:val="single"/>
        </w:rPr>
        <w:t xml:space="preserve">261883</w:t>
      </w:r>
    </w:p>
    <w:p>
      <w:r>
        <w:t xml:space="preserve">Rehellisesti sanottuna minulla ei ole aavistustakaan, mitä tekisin ilman @itshann24. Hän on kirjaimellisesti minun päivä yksi. Olen niin kiitollinen, että minulla on hänet💘.</w:t>
      </w:r>
    </w:p>
    <w:p>
      <w:r>
        <w:rPr>
          <w:b/>
          <w:u w:val="single"/>
        </w:rPr>
        <w:t xml:space="preserve">261884</w:t>
      </w:r>
    </w:p>
    <w:p>
      <w:r>
        <w:t xml:space="preserve">@tirnaog09 Olin tuossa pelissä. Helvetin kuuma päivä. Maggig sai turpaansa, mutta loppujen lopuksi hänellä ei ollut väliä. Fantastinen päivä auringossa, jokainen seisoi...</w:t>
      </w:r>
    </w:p>
    <w:p>
      <w:r>
        <w:rPr>
          <w:b/>
          <w:u w:val="single"/>
        </w:rPr>
        <w:t xml:space="preserve">261885</w:t>
      </w:r>
    </w:p>
    <w:p>
      <w:r>
        <w:t xml:space="preserve">En ole varma @TuurDemeester sovelluskohtaiset valuutat ( vakaat , anonyymit ) ja rahakkeet todennäköisemmin https://t.co/dPqJAxj2gH https://t.co/ZRXdAZOuXX</w:t>
      </w:r>
    </w:p>
    <w:p>
      <w:r>
        <w:rPr>
          <w:b/>
          <w:u w:val="single"/>
        </w:rPr>
        <w:t xml:space="preserve">261886</w:t>
      </w:r>
    </w:p>
    <w:p>
      <w:r>
        <w:t xml:space="preserve">NYT SAATAVILLA SNS:n kautta</w:t>
        <w:br/>
        <w:t xml:space="preserve">adidas NMD R1, R2 ja CS2</w:t>
        <w:br/>
        <w:br/>
        <w:t xml:space="preserve">Osta täältä -&amp;gt; https://t.co/fpBZN9WUEJ https://t.co/lDtnyAMizo</w:t>
      </w:r>
    </w:p>
    <w:p>
      <w:r>
        <w:rPr>
          <w:b/>
          <w:u w:val="single"/>
        </w:rPr>
        <w:t xml:space="preserve">261887</w:t>
      </w:r>
    </w:p>
    <w:p>
      <w:r>
        <w:t xml:space="preserve">Luulisi, että työttömyys, sinkkuus, autottomuus tai jokin muu paska masentaisi minua. Ei, vaan koulu. On aina ollut ja tulee aina olemaan.</w:t>
      </w:r>
    </w:p>
    <w:p>
      <w:r>
        <w:rPr>
          <w:b/>
          <w:u w:val="single"/>
        </w:rPr>
        <w:t xml:space="preserve">261888</w:t>
      </w:r>
    </w:p>
    <w:p>
      <w:r>
        <w:t xml:space="preserve">@cannaboxilla on mahtava kilpailu, he antavat joka päivä ILMAISEN laatikon! Sinäkin voit osallistua! https://t.co/MU2dLvpwwq</w:t>
      </w:r>
    </w:p>
    <w:p>
      <w:r>
        <w:rPr>
          <w:b/>
          <w:u w:val="single"/>
        </w:rPr>
        <w:t xml:space="preserve">261889</w:t>
      </w:r>
    </w:p>
    <w:p>
      <w:r>
        <w:t xml:space="preserve">Onko ohjaaja Miikellä suunnitelmia tuoda Blade of the Immortal johonkin suureen kansainväliseen festivaaliin? Onkohan elokuvalla sellainen mahdollisuus?</w:t>
      </w:r>
    </w:p>
    <w:p>
      <w:r>
        <w:rPr>
          <w:b/>
          <w:u w:val="single"/>
        </w:rPr>
        <w:t xml:space="preserve">261890</w:t>
      </w:r>
    </w:p>
    <w:p>
      <w:r>
        <w:t xml:space="preserve">Tässä on listamme 21 parhaasta ilmaisesta #SEO-työkalusta, jotka auttavat sinua säästämään aikaa ja parantamaan sijoituksiasi: https://t.co/XIZUTSaofg! https://t.co/gfjggFJKjc</w:t>
      </w:r>
    </w:p>
    <w:p>
      <w:r>
        <w:rPr>
          <w:b/>
          <w:u w:val="single"/>
        </w:rPr>
        <w:t xml:space="preserve">261891</w:t>
      </w:r>
    </w:p>
    <w:p>
      <w:r>
        <w:t xml:space="preserve">Aston's Say &amp;amp; Play:</w:t>
        <w:br/>
        <w:t xml:space="preserve">Clue 1: Kappale on Jive-levymerkillä</w:t>
        <w:br/>
        <w:t xml:space="preserve">@Gateway978 @avery_aston #monday #daytime</w:t>
      </w:r>
    </w:p>
    <w:p>
      <w:r>
        <w:rPr>
          <w:b/>
          <w:u w:val="single"/>
        </w:rPr>
        <w:t xml:space="preserve">261892</w:t>
      </w:r>
    </w:p>
    <w:p>
      <w:r>
        <w:t xml:space="preserve">@Krishvisanghavi UUSI TEHTÄVÄ AVAUTETTU: Pura OnePlus-slogan ja voita 1 Cr #OneCroreOnePlus https://t.co/fbMKG7Nw51</w:t>
      </w:r>
    </w:p>
    <w:p>
      <w:r>
        <w:rPr>
          <w:b/>
          <w:u w:val="single"/>
        </w:rPr>
        <w:t xml:space="preserve">261893</w:t>
      </w:r>
    </w:p>
    <w:p>
      <w:r>
        <w:t xml:space="preserve">#countryfile.yeah kerää kaikki tarvitsemasi tiedot "Boots on the Ground" get down n dirty Oooh Errr Missus</w:t>
      </w:r>
    </w:p>
    <w:p>
      <w:r>
        <w:rPr>
          <w:b/>
          <w:u w:val="single"/>
        </w:rPr>
        <w:t xml:space="preserve">261894</w:t>
      </w:r>
    </w:p>
    <w:p>
      <w:r>
        <w:t xml:space="preserve">ihana nähdä tällainen veljeys @imVkohli &amp;amp; #YuvrajSingh paaji.. go long pojat #ipl #ViratKohli @BCCI @YUVSTRONG12 #yuvi</w:t>
      </w:r>
    </w:p>
    <w:p>
      <w:r>
        <w:rPr>
          <w:b/>
          <w:u w:val="single"/>
        </w:rPr>
        <w:t xml:space="preserve">261895</w:t>
      </w:r>
    </w:p>
    <w:p>
      <w:r>
        <w:t xml:space="preserve">Tämän päivän Fitness Yhdysvalloissa.「Newcleus」's 『Jam On It (Back in Da Dayz Old School Mix) (Re-Recorded / Remastered)』 https://t.co/RxgTByLAsU</w:t>
      </w:r>
    </w:p>
    <w:p>
      <w:r>
        <w:rPr>
          <w:b/>
          <w:u w:val="single"/>
        </w:rPr>
        <w:t xml:space="preserve">261896</w:t>
      </w:r>
    </w:p>
    <w:p>
      <w:r>
        <w:t xml:space="preserve">OMG. Hauskin! Katsomassa The Tonight Show Jimmy Fallonia: Shaquille O'Nealin ja Pitbullin kanssa @hulu: https://t.co/u3S650en6M.</w:t>
      </w:r>
    </w:p>
    <w:p>
      <w:r>
        <w:rPr>
          <w:b/>
          <w:u w:val="single"/>
        </w:rPr>
        <w:t xml:space="preserve">261897</w:t>
      </w:r>
    </w:p>
    <w:p>
      <w:r>
        <w:t xml:space="preserve">Jos suuryrityksiltä poistetaan etuja, järjestelmä muuttuu kapitalistisemmaksi, ei vähemmän kapitalistiseksi. Se antaa pienyrityksille mahdollisuuden kilpailla tasavertaisemmin.</w:t>
      </w:r>
    </w:p>
    <w:p>
      <w:r>
        <w:rPr>
          <w:b/>
          <w:u w:val="single"/>
        </w:rPr>
        <w:t xml:space="preserve">261898</w:t>
      </w:r>
    </w:p>
    <w:p>
      <w:r>
        <w:t xml:space="preserve">Miten Carly Fiorinan kuolemanläheiset kokemukset tekivät hänestä enemmän elämänmielisen | Yksinomainen haastattelu 'EWTN Pro-Life Weekly' -lehden kanssa https://t.co/r4V6AZy1Wl</w:t>
      </w:r>
    </w:p>
    <w:p>
      <w:r>
        <w:rPr>
          <w:b/>
          <w:u w:val="single"/>
        </w:rPr>
        <w:t xml:space="preserve">261899</w:t>
      </w:r>
    </w:p>
    <w:p>
      <w:r>
        <w:t xml:space="preserve">Lounaisosasto vastaa 'DAEF-Dist aseistettu kohtaaminen jalka' at 1900 blk Mcbroom St | Beat 423 | https://t.co/lcvXkT0lie | 00:25 | 00:25</w:t>
      </w:r>
    </w:p>
    <w:p>
      <w:r>
        <w:rPr>
          <w:b/>
          <w:u w:val="single"/>
        </w:rPr>
        <w:t xml:space="preserve">261900</w:t>
      </w:r>
    </w:p>
    <w:p>
      <w:r>
        <w:t xml:space="preserve">@Womenfor_TRUMP @ScottProfessor Onko tämä vain lausunto vai vihjaatko, että joku täällä projisoi vihaa?</w:t>
      </w:r>
    </w:p>
    <w:p>
      <w:r>
        <w:rPr>
          <w:b/>
          <w:u w:val="single"/>
        </w:rPr>
        <w:t xml:space="preserve">261901</w:t>
      </w:r>
    </w:p>
    <w:p>
      <w:r>
        <w:t xml:space="preserve">Uusi juttu NPR:ssä: Philadelphia's Sugar Tax https://t.co/NCkr1h29MF</w:t>
      </w:r>
    </w:p>
    <w:p>
      <w:r>
        <w:rPr>
          <w:b/>
          <w:u w:val="single"/>
        </w:rPr>
        <w:t xml:space="preserve">261902</w:t>
      </w:r>
    </w:p>
    <w:p>
      <w:r>
        <w:t xml:space="preserve">Game Over Drink Portable 6 OZ Stainless Steel Liquor Alcohol Hip Flagon Gift . https://t.co/1L0BwgUYy3 https://t.co/UgdXwh3Lim</w:t>
      </w:r>
    </w:p>
    <w:p>
      <w:r>
        <w:rPr>
          <w:b/>
          <w:u w:val="single"/>
        </w:rPr>
        <w:t xml:space="preserve">261903</w:t>
      </w:r>
    </w:p>
    <w:p>
      <w:r>
        <w:t xml:space="preserve">Super Great Deal tästä 2013 Ford F150 XLT 4WD Truck. Koeajo tänään! https://t.co/QirOhe46Kc https://t.co/PdeesxgbWM</w:t>
      </w:r>
    </w:p>
    <w:p>
      <w:r>
        <w:rPr>
          <w:b/>
          <w:u w:val="single"/>
        </w:rPr>
        <w:t xml:space="preserve">261904</w:t>
      </w:r>
    </w:p>
    <w:p>
      <w:r>
        <w:t xml:space="preserve">Aamulla Made of- Osallistuminen liiketoimintavalmiuksien koulutus naisille FEWA &amp;amp; @kenyapipeline at Royal Court Hotel,... https://t.co/etbmhURsPU</w:t>
      </w:r>
    </w:p>
    <w:p>
      <w:r>
        <w:rPr>
          <w:b/>
          <w:u w:val="single"/>
        </w:rPr>
        <w:t xml:space="preserve">261905</w:t>
      </w:r>
    </w:p>
    <w:p>
      <w:r>
        <w:t xml:space="preserve">Ilmajäähdytteiset lämmönsiirtimet kaasunjalostuksessa - APEX webinaari parhaiden käytäntöjen suunnittelusta - tiedot ja ilmoittautuminen https://t.co/p4i30rvYwD https://t.co/Vr7ALniqII</w:t>
      </w:r>
    </w:p>
    <w:p>
      <w:r>
        <w:rPr>
          <w:b/>
          <w:u w:val="single"/>
        </w:rPr>
        <w:t xml:space="preserve">261906</w:t>
      </w:r>
    </w:p>
    <w:p>
      <w:r>
        <w:t xml:space="preserve">The latest The Principal's Lair! https://t.co/FEYk8OuF9O Kiitos @MScottAlarcon @21stCenturyTch #edchat #ewopinion</w:t>
      </w:r>
    </w:p>
    <w:p>
      <w:r>
        <w:rPr>
          <w:b/>
          <w:u w:val="single"/>
        </w:rPr>
        <w:t xml:space="preserve">261907</w:t>
      </w:r>
    </w:p>
    <w:p>
      <w:r>
        <w:t xml:space="preserve">"Kun lisäät edes pienen määrän vaivaa ja kurinalaisuutta päivittäisten rutiiniesi tapojen muokkaamiseen, voit... https://t.co/cEJ4Cc7fGW</w:t>
      </w:r>
    </w:p>
    <w:p>
      <w:r>
        <w:rPr>
          <w:b/>
          <w:u w:val="single"/>
        </w:rPr>
        <w:t xml:space="preserve">261908</w:t>
      </w:r>
    </w:p>
    <w:p>
      <w:r>
        <w:t xml:space="preserve">Rakastan Toria enemmän, vannon sen (vaikka minun on myönnettävä, että ajattelen Watarua enemmän, mutta luota minuun, hän on vain top 15:ssä, luota minuun).</w:t>
      </w:r>
    </w:p>
    <w:p>
      <w:r>
        <w:rPr>
          <w:b/>
          <w:u w:val="single"/>
        </w:rPr>
        <w:t xml:space="preserve">261909</w:t>
      </w:r>
    </w:p>
    <w:p>
      <w:r>
        <w:t xml:space="preserve">'Breaking Bad'-fanit voivat nyt syödä Los Pollos Hermanos -ravintoloissa... https://t.co/wSg1NrnREn | #HipHop</w:t>
      </w:r>
    </w:p>
    <w:p>
      <w:r>
        <w:rPr>
          <w:b/>
          <w:u w:val="single"/>
        </w:rPr>
        <w:t xml:space="preserve">261910</w:t>
      </w:r>
    </w:p>
    <w:p>
      <w:r>
        <w:t xml:space="preserve">Pitkä peli, jossa Enzo on enemmän haitta kuin apu Big Cassille, on ja tulee olemaan hieno #Wrestlemania33</w:t>
      </w:r>
    </w:p>
    <w:p>
      <w:r>
        <w:rPr>
          <w:b/>
          <w:u w:val="single"/>
        </w:rPr>
        <w:t xml:space="preserve">261911</w:t>
      </w:r>
    </w:p>
    <w:p>
      <w:r>
        <w:br/>
        <w:br/>
        <w:t xml:space="preserve">Yhdysvaltain ilmaiskut tappavat paljon enemmän siviilejä.</w:t>
        <w:t xml:space="preserve">Eikä kukaan ole varma, miksi.</w:t>
        <w:br/>
        <w:br/>
        <w:t xml:space="preserve">https://t.co/Wiwu7Fm5mi via @voxdotcom</w:t>
      </w:r>
    </w:p>
    <w:p>
      <w:r>
        <w:rPr>
          <w:b/>
          <w:u w:val="single"/>
        </w:rPr>
        <w:t xml:space="preserve">261912</w:t>
      </w:r>
    </w:p>
    <w:p>
      <w:r>
        <w:t xml:space="preserve">Vaikka olet luonnonlahjakkuus, kun on kyse kiireiden pitämisestä, joskus... Lisätietoja Gemini https://t.co/0vM2hG0JKF</w:t>
      </w:r>
    </w:p>
    <w:p>
      <w:r>
        <w:rPr>
          <w:b/>
          <w:u w:val="single"/>
        </w:rPr>
        <w:t xml:space="preserve">261913</w:t>
      </w:r>
    </w:p>
    <w:p>
      <w:r>
        <w:t xml:space="preserve">Joh 14:27a Rauhan minä jätän teille, minun rauhani minä annan teille; en anna teille, niin kuin maailma antaa, vaan minä annan teille. Älköön sydämenne olko levoton...</w:t>
      </w:r>
    </w:p>
    <w:p>
      <w:r>
        <w:rPr>
          <w:b/>
          <w:u w:val="single"/>
        </w:rPr>
        <w:t xml:space="preserve">261914</w:t>
      </w:r>
    </w:p>
    <w:p>
      <w:r>
        <w:t xml:space="preserve">@ejhchess @anattendantlord @PreachyPreach Minulle se oli sen tajuamista, että vaikka vihasin niitä ihmisiä, joille he tekivät sitä (ja todella vihasin niitä ihmisiä, jotka puolustivat näitä ihmisiä)....</w:t>
      </w:r>
    </w:p>
    <w:p>
      <w:r>
        <w:rPr>
          <w:b/>
          <w:u w:val="single"/>
        </w:rPr>
        <w:t xml:space="preserve">261915</w:t>
      </w:r>
    </w:p>
    <w:p>
      <w:r>
        <w:t xml:space="preserve">"jos hän ei tee siitä Facebookin virallista, se ei ole todellista"</w:t>
        <w:br/>
        <w:t xml:space="preserve">öhm?? paskapuhetta! kaikki ei keskity sosiaaliseen mediaan</w:t>
      </w:r>
    </w:p>
    <w:p>
      <w:r>
        <w:rPr>
          <w:b/>
          <w:u w:val="single"/>
        </w:rPr>
        <w:t xml:space="preserve">261916</w:t>
      </w:r>
    </w:p>
    <w:p>
      <w:r>
        <w:t xml:space="preserve">Sunnuntait saivat minut pitämään.... 📸 By: olskoolsean. #SeanMaung #Photography #LosAngeles #DazedMagazine... https://t.co/h7dOjY8gRS...</w:t>
      </w:r>
    </w:p>
    <w:p>
      <w:r>
        <w:rPr>
          <w:b/>
          <w:u w:val="single"/>
        </w:rPr>
        <w:t xml:space="preserve">261917</w:t>
      </w:r>
    </w:p>
    <w:p>
      <w:r>
        <w:t xml:space="preserve">@SaintLouisFC @SmugalasPizza @Hotshots_Bar @ItapSoulard @Amsterdamtavern Missä on @HattricksPub3 pubi parkkeerata. 😆 lol @boonesbrigade @boonesbrigade</w:t>
      </w:r>
    </w:p>
    <w:p>
      <w:r>
        <w:rPr>
          <w:b/>
          <w:u w:val="single"/>
        </w:rPr>
        <w:t xml:space="preserve">261918</w:t>
      </w:r>
    </w:p>
    <w:p>
      <w:r>
        <w:t xml:space="preserve">Tämä kappale on mestariteos</w:t>
        <w:br/>
        <w:br/>
        <w:t xml:space="preserve">#ShareTheTide #PutTheCuffsOnMe</w:t>
        <w:br/>
        <w:br/>
        <w:t xml:space="preserve"> @TheTideLevi @TheTideNate @TheTideAustin @TheTideDrew @TheTide @TheTide</w:t>
      </w:r>
    </w:p>
    <w:p>
      <w:r>
        <w:rPr>
          <w:b/>
          <w:u w:val="single"/>
        </w:rPr>
        <w:t xml:space="preserve">261919</w:t>
      </w:r>
    </w:p>
    <w:p>
      <w:r>
        <w:t xml:space="preserve">@jacob_povlich Mitä hukkaan heitettyä elämää, jos uusi syy heräämiseen on "minä sanoin sinulle niin". Mene takaisin nukkumaan</w:t>
      </w:r>
    </w:p>
    <w:p>
      <w:r>
        <w:rPr>
          <w:b/>
          <w:u w:val="single"/>
        </w:rPr>
        <w:t xml:space="preserve">261920</w:t>
      </w:r>
    </w:p>
    <w:p>
      <w:r>
        <w:t xml:space="preserve">@happyhollife Oh. My. Glob. Rakastan sitä. Kaikkea neutraaleista neonväreihin. Limenvihreä varjostin alkaa olla vähissä.</w:t>
      </w:r>
    </w:p>
    <w:p>
      <w:r>
        <w:rPr>
          <w:b/>
          <w:u w:val="single"/>
        </w:rPr>
        <w:t xml:space="preserve">261921</w:t>
      </w:r>
    </w:p>
    <w:p>
      <w:r>
        <w:t xml:space="preserve">Etsitkö tapaa saada oppilaat kiinnostumaan #ruokajätteen vähentämisestä? Tutustu tähän ilmaiseen oppituntisuunnitelmaan! #FoodWasteChat https://t.co/CtRdhrNa4J https://t.co/Vt09PmSE5R https://t.co/Vt09PmSE5R</w:t>
      </w:r>
    </w:p>
    <w:p>
      <w:r>
        <w:rPr>
          <w:b/>
          <w:u w:val="single"/>
        </w:rPr>
        <w:t xml:space="preserve">261922</w:t>
      </w:r>
    </w:p>
    <w:p>
      <w:r>
        <w:t xml:space="preserve">@tgnTV @DirrtyBeansYT Yritä ostaa parempia varusteita, kun taistelet kovempia vartijoita vastaan. Ei ihme, että kuolet jatkuvasti.</w:t>
      </w:r>
    </w:p>
    <w:p>
      <w:r>
        <w:rPr>
          <w:b/>
          <w:u w:val="single"/>
        </w:rPr>
        <w:t xml:space="preserve">261923</w:t>
      </w:r>
    </w:p>
    <w:p>
      <w:r>
        <w:t xml:space="preserve">@beastie333 Ehdottomasti huomionarvoista - mutta niin käy joskus. Pari vuoden 2015 myrskyä taisi tulla lähelle tai ylittää sen.</w:t>
      </w:r>
    </w:p>
    <w:p>
      <w:r>
        <w:rPr>
          <w:b/>
          <w:u w:val="single"/>
        </w:rPr>
        <w:t xml:space="preserve">261924</w:t>
      </w:r>
    </w:p>
    <w:p>
      <w:r>
        <w:t xml:space="preserve">@sammiefeasting @BakeWithJack kiitos Sammie, katson. Taikina on myös superpehmeää, täytyy olla niin varovainen.</w:t>
      </w:r>
    </w:p>
    <w:p>
      <w:r>
        <w:rPr>
          <w:b/>
          <w:u w:val="single"/>
        </w:rPr>
        <w:t xml:space="preserve">261925</w:t>
      </w:r>
    </w:p>
    <w:p>
      <w:r>
        <w:t xml:space="preserve">Saiko maailmanloppu Mad Maxin ihmiset menettämään kykynsä puhua kokonaisia lauseita? #TheWalkingDead</w:t>
      </w:r>
    </w:p>
    <w:p>
      <w:r>
        <w:rPr>
          <w:b/>
          <w:u w:val="single"/>
        </w:rPr>
        <w:t xml:space="preserve">261926</w:t>
      </w:r>
    </w:p>
    <w:p>
      <w:r>
        <w:t xml:space="preserve">Kulkee @VisitBlacksburgin kautta huomenna illalla! Onko uusia ravintoloita avattu? Vai pitäisikö meidän mennä @HokieDiningin uusiin ruokarekkoihin?</w:t>
      </w:r>
    </w:p>
    <w:p>
      <w:r>
        <w:rPr>
          <w:b/>
          <w:u w:val="single"/>
        </w:rPr>
        <w:t xml:space="preserve">261927</w:t>
      </w:r>
    </w:p>
    <w:p>
      <w:r>
        <w:t xml:space="preserve">Mnuchin pahoittelee Lego Batman Movie -elokuvan mainostamista ja lupaa olla tulevaisuudessa varovaisempi - Los Angele... https://t.co/17WgufQXCc</w:t>
      </w:r>
    </w:p>
    <w:p>
      <w:r>
        <w:rPr>
          <w:b/>
          <w:u w:val="single"/>
        </w:rPr>
        <w:t xml:space="preserve">261928</w:t>
      </w:r>
    </w:p>
    <w:p>
      <w:r>
        <w:t xml:space="preserve">Tässä Valkoinen talo toteuttaa aktiivisesti Venäjän aktiivisia toimia Trumpin entistä vastustajaa vastaan https://t.co/pFLYdo6f2F</w:t>
      </w:r>
    </w:p>
    <w:p>
      <w:r>
        <w:rPr>
          <w:b/>
          <w:u w:val="single"/>
        </w:rPr>
        <w:t xml:space="preserve">261929</w:t>
      </w:r>
    </w:p>
    <w:p>
      <w:r>
        <w:t xml:space="preserve">Rama&amp;amp;krishna olivat hyvin tummia. Ovatko he eteläisiä?Tarunin lausunto on täysin kansallismielinen ja intialaisvastainen ja jakaa pohjoisen ja etelän suoraan.</w:t>
      </w:r>
    </w:p>
    <w:p>
      <w:r>
        <w:rPr>
          <w:b/>
          <w:u w:val="single"/>
        </w:rPr>
        <w:t xml:space="preserve">261930</w:t>
      </w:r>
    </w:p>
    <w:p>
      <w:r>
        <w:t xml:space="preserve">@TheLukeJMann Hahahaha se oli pettymys, mutta siinä oli myös positiivista. Odotin turpaanvetoa, joten otan mitä saan kai 😂.</w:t>
      </w:r>
    </w:p>
    <w:p>
      <w:r>
        <w:rPr>
          <w:b/>
          <w:u w:val="single"/>
        </w:rPr>
        <w:t xml:space="preserve">261931</w:t>
      </w:r>
    </w:p>
    <w:p>
      <w:r>
        <w:t xml:space="preserve">Vaikka olen iloinen (enkä yllättynyt) siitä, että muut laitokset ryhtyvät toimiin, tämä ei estä muita yliopistoja uhraamasta collexia urheilun hyväksi https://t.co/UHXhOhNeXZ.</w:t>
      </w:r>
    </w:p>
    <w:p>
      <w:r>
        <w:rPr>
          <w:b/>
          <w:u w:val="single"/>
        </w:rPr>
        <w:t xml:space="preserve">261932</w:t>
      </w:r>
    </w:p>
    <w:p>
      <w:r>
        <w:t xml:space="preserve">#Netflix lisää näytönsäästäjän #TV #sovelluksiinsa edistääkseen alkuperäistä sisältöä https://t.co/ieCbAI0T75 https://t.co/errJv0zoh3</w:t>
      </w:r>
    </w:p>
    <w:p>
      <w:r>
        <w:rPr>
          <w:b/>
          <w:u w:val="single"/>
        </w:rPr>
        <w:t xml:space="preserve">261933</w:t>
      </w:r>
    </w:p>
    <w:p>
      <w:r>
        <w:t xml:space="preserve">@camilacabello97 Voisimmeko saada uudelleentwiittauksen/jakamisen Chelsean leukemian varainkeruuseen? 💜💖💙 https://t.co/TapnHR5fkJ https://t.co/TapnHR5fkJ</w:t>
      </w:r>
    </w:p>
    <w:p>
      <w:r>
        <w:rPr>
          <w:b/>
          <w:u w:val="single"/>
        </w:rPr>
        <w:t xml:space="preserve">261934</w:t>
      </w:r>
    </w:p>
    <w:p>
      <w:r>
        <w:t xml:space="preserve">@DoT_India BSNL-verkko ei ole ollut käytettävissä viimeisten 2 viikon ajan @Gopalnagar,Bhanderdihi, Bardhaman,WB-713426.BSNL-virkamiehet eivät ole ryhtyneet toimiin.</w:t>
      </w:r>
    </w:p>
    <w:p>
      <w:r>
        <w:rPr>
          <w:b/>
          <w:u w:val="single"/>
        </w:rPr>
        <w:t xml:space="preserve">261935</w:t>
      </w:r>
    </w:p>
    <w:p>
      <w:r>
        <w:t xml:space="preserve">Ashaimanin entinen MCE ampui kaksi INVINCIBLE FORCES tyyppiä ,pls muistakaa häntä rukouksissanne Akufo Addo GH Jumala pelastaa meidät kaikki</w:t>
      </w:r>
    </w:p>
    <w:p>
      <w:r>
        <w:rPr>
          <w:b/>
          <w:u w:val="single"/>
        </w:rPr>
        <w:t xml:space="preserve">261936</w:t>
      </w:r>
    </w:p>
    <w:p>
      <w:r>
        <w:t xml:space="preserve">@mattyglesias @jbouie itseään, perhettään, pienyhteisöjään... ei ketään muuta. https://t.co/mplnHFXr1P.</w:t>
      </w:r>
    </w:p>
    <w:p>
      <w:r>
        <w:rPr>
          <w:b/>
          <w:u w:val="single"/>
        </w:rPr>
        <w:t xml:space="preserve">261937</w:t>
      </w:r>
    </w:p>
    <w:p>
      <w:r>
        <w:t xml:space="preserve">#cercalavoro #jobforitaly : FACCHINO - MAW Men at Work S.p.A. - Lucca, Toscana https://t.co/jS8VGERYkR https://t.co/jS8VGERYkR</w:t>
      </w:r>
    </w:p>
    <w:p>
      <w:r>
        <w:rPr>
          <w:b/>
          <w:u w:val="single"/>
        </w:rPr>
        <w:t xml:space="preserve">261938</w:t>
      </w:r>
    </w:p>
    <w:p>
      <w:r>
        <w:t xml:space="preserve">@paxcyclist Kiitos myös sinun panoksestasi! Ehkä löydät ystävällisyyttä Kylmäsodasta tai ainakin opiskelijat ovat ystävällisiä sinulle!</w:t>
      </w:r>
    </w:p>
    <w:p>
      <w:r>
        <w:rPr>
          <w:b/>
          <w:u w:val="single"/>
        </w:rPr>
        <w:t xml:space="preserve">261939</w:t>
      </w:r>
    </w:p>
    <w:p>
      <w:r>
        <w:t xml:space="preserve">Levännyt Ristolainen on vaarallinen Ristolainen. Pelikielto on ohi ja D-mies palaa Sabresin kokoonpanoon. https://t.co/vNbyfh50nz</w:t>
      </w:r>
    </w:p>
    <w:p>
      <w:r>
        <w:rPr>
          <w:b/>
          <w:u w:val="single"/>
        </w:rPr>
        <w:t xml:space="preserve">261940</w:t>
      </w:r>
    </w:p>
    <w:p>
      <w:r>
        <w:t xml:space="preserve">Kuvittele, jos #Karnowski olisi #Seahawksin hyökkäyslinjalla. Luulen, että hän voisi olla todella hyvä.</w:t>
        <w:br/>
        <w:br/>
        <w:t xml:space="preserve"> #UnitedWeZag #FinalFour</w:t>
      </w:r>
    </w:p>
    <w:p>
      <w:r>
        <w:rPr>
          <w:b/>
          <w:u w:val="single"/>
        </w:rPr>
        <w:t xml:space="preserve">261941</w:t>
      </w:r>
    </w:p>
    <w:p>
      <w:r>
        <w:t xml:space="preserve">@StopNuclearWar Kyllä me haluamme jonkun, joka ei pelaa palloa...vain eri peliä...ei kaikki minulle Trump....</w:t>
      </w:r>
    </w:p>
    <w:p>
      <w:r>
        <w:rPr>
          <w:b/>
          <w:u w:val="single"/>
        </w:rPr>
        <w:t xml:space="preserve">261942</w:t>
      </w:r>
    </w:p>
    <w:p>
      <w:r>
        <w:t xml:space="preserve">Epson Solvent Technology tunnustettu kahdella Wide-Format &amp;amp; Signage 2017 Readers' Choice Awards https://t.co/gJHmJdpIe2</w:t>
      </w:r>
    </w:p>
    <w:p>
      <w:r>
        <w:rPr>
          <w:b/>
          <w:u w:val="single"/>
        </w:rPr>
        <w:t xml:space="preserve">261943</w:t>
      </w:r>
    </w:p>
    <w:p>
      <w:r>
        <w:t xml:space="preserve">CBO-raportti osoittaa, että Yhdysvallat asettaa yrityksille suuren verorasituksen, lannistaa investointeja ja kannustaa veronkiertoon https://t.co/AB8DZKBrV1 @kpomerleau https://t.co/UdLU9qLRP4</w:t>
      </w:r>
    </w:p>
    <w:p>
      <w:r>
        <w:rPr>
          <w:b/>
          <w:u w:val="single"/>
        </w:rPr>
        <w:t xml:space="preserve">261944</w:t>
      </w:r>
    </w:p>
    <w:p>
      <w:r>
        <w:t xml:space="preserve">@Microsoft Philanthropies on lahjoittanut 10 miljoonaa dollaria Intialle käteisenä ja teknologiainvestointeina vuonna 2016 https://t.co/WBmSbZsgk4 https://t.co/WAceLNKAOZ</w:t>
      </w:r>
    </w:p>
    <w:p>
      <w:r>
        <w:rPr>
          <w:b/>
          <w:u w:val="single"/>
        </w:rPr>
        <w:t xml:space="preserve">261945</w:t>
      </w:r>
    </w:p>
    <w:p>
      <w:r>
        <w:t xml:space="preserve">"Yhä uudestaan ja uudestaan, aina yrittänyt päästä pois. Elin päiväunessa, ainoassa paikassa, jossa minun piti pysyä." - Over The Mountain, #OzzyOsbourne @OzzyOsbourne https://t.co/eFkQRAOqjs https://t.co/eFkQRAOqjs</w:t>
      </w:r>
    </w:p>
    <w:p>
      <w:r>
        <w:rPr>
          <w:b/>
          <w:u w:val="single"/>
        </w:rPr>
        <w:t xml:space="preserve">261946</w:t>
      </w:r>
    </w:p>
    <w:p>
      <w:r>
        <w:t xml:space="preserve">Siksi meidän on annettava uusille opettajille mahdollisuus eikä vanhoille opettajille, joilla on virka-aika https://t.co/4SW5mG8YMD ...</w:t>
      </w:r>
    </w:p>
    <w:p>
      <w:r>
        <w:rPr>
          <w:b/>
          <w:u w:val="single"/>
        </w:rPr>
        <w:t xml:space="preserve">261947</w:t>
      </w:r>
    </w:p>
    <w:p>
      <w:r>
        <w:t xml:space="preserve">@NathanLee @SeanBradbery Anti-18c tunnistaisi standardin, jos se esittäytyisi, ei standardeja, ei kunnioitusta, ei välittämistä tai huolenpitoa muista.</w:t>
      </w:r>
    </w:p>
    <w:p>
      <w:r>
        <w:rPr>
          <w:b/>
          <w:u w:val="single"/>
        </w:rPr>
        <w:t xml:space="preserve">261948</w:t>
      </w:r>
    </w:p>
    <w:p>
      <w:r>
        <w:t xml:space="preserve">KATHERINE LANGFORD ITKEE DOKUMENTIN LOPUSSA TÄMÄ ON LIIKAA EN VOI LOPETTAA ITKEMISTÄ.</w:t>
      </w:r>
    </w:p>
    <w:p>
      <w:r>
        <w:rPr>
          <w:b/>
          <w:u w:val="single"/>
        </w:rPr>
        <w:t xml:space="preserve">261949</w:t>
      </w:r>
    </w:p>
    <w:p>
      <w:r>
        <w:t xml:space="preserve">Olen ollut WAAAYYYYYY jäljessä kirjoittamisen kanssa enkä ole ollut johdonmukainen minkään muun kuin päivätyön kanssa. Laskuja maksettavana ja sellaista...</w:t>
      </w:r>
    </w:p>
    <w:p>
      <w:r>
        <w:rPr>
          <w:b/>
          <w:u w:val="single"/>
        </w:rPr>
        <w:t xml:space="preserve">261950</w:t>
      </w:r>
    </w:p>
    <w:p>
      <w:r>
        <w:t xml:space="preserve">Tänään sanon "Go Carolina!" molemmissa Final Four -otteluissa... mutta jos päädymme USC vs. UNC -mestaruusotteluun,... https://t.co/MAOZPH8Hi6</w:t>
      </w:r>
    </w:p>
    <w:p>
      <w:r>
        <w:rPr>
          <w:b/>
          <w:u w:val="single"/>
        </w:rPr>
        <w:t xml:space="preserve">261951</w:t>
      </w:r>
    </w:p>
    <w:p>
      <w:r>
        <w:t xml:space="preserve">WIP (work in progress), jota teen kahdesta kettu OC:stäni Miyuukista ja Idasta</w:t>
        <w:br/>
        <w:t xml:space="preserve">#Wip #WorkinProgress #digitalart https://t.co/PIm9SlVITW</w:t>
      </w:r>
    </w:p>
    <w:p>
      <w:r>
        <w:rPr>
          <w:b/>
          <w:u w:val="single"/>
        </w:rPr>
        <w:t xml:space="preserve">261952</w:t>
      </w:r>
    </w:p>
    <w:p>
      <w:r>
        <w:t xml:space="preserve">"Olisimme tyytyväisiä harkitumpaan lähestymistapaan", presidentti Vladimir Putinin tiedottaja Dmitri Peskov kertoi toimittajille... https://t.co/U3nojtMDSa</w:t>
      </w:r>
    </w:p>
    <w:p>
      <w:r>
        <w:rPr>
          <w:b/>
          <w:u w:val="single"/>
        </w:rPr>
        <w:t xml:space="preserve">261953</w:t>
      </w:r>
    </w:p>
    <w:p>
      <w:r>
        <w:t xml:space="preserve">@EnglishSimmer @ManCityWomen En pidä jalkapallosta paljon, mutta on hyvä, että kannatat naisten jalkapalloa etkä vain miesten, minulla on paljon tällaisia ystäviä.</w:t>
      </w:r>
    </w:p>
    <w:p>
      <w:r>
        <w:rPr>
          <w:b/>
          <w:u w:val="single"/>
        </w:rPr>
        <w:t xml:space="preserve">261954</w:t>
      </w:r>
    </w:p>
    <w:p>
      <w:r>
        <w:t xml:space="preserve">Dodgersin avausottelu osoitti, kuinka syvä kokoonpano voisi olla #Dodgers #LAD #MLB https://t.co/1R7DshSj6o https://t.co/BLcclqRDge</w:t>
      </w:r>
    </w:p>
    <w:p>
      <w:r>
        <w:rPr>
          <w:b/>
          <w:u w:val="single"/>
        </w:rPr>
        <w:t xml:space="preserve">261955</w:t>
      </w:r>
    </w:p>
    <w:p>
      <w:r>
        <w:t xml:space="preserve">The #FlatEarth, Alien Butt Plugs, #GangBang New Ro, Fav #Redheads, Hand Or... https://t.co/2JB9XqmtLm by #TheNakedPorch via @c0nvey https://t.co/P5UKCK3CqQ https://t.co/P5UKCK3CqQ</w:t>
      </w:r>
    </w:p>
    <w:p>
      <w:r>
        <w:rPr>
          <w:b/>
          <w:u w:val="single"/>
        </w:rPr>
        <w:t xml:space="preserve">261956</w:t>
      </w:r>
    </w:p>
    <w:p>
      <w:r>
        <w:t xml:space="preserve">Sravani Saluru puhuu #DPS2017.</w:t>
        <w:br/>
        <w:t xml:space="preserve">https://t.co/xd8LP6fWDE</w:t>
        <w:br/>
        <w:t xml:space="preserve">Rekisteröidy nyt. Hinta nousee 1. huhtikuuta alkaen.</w:t>
      </w:r>
    </w:p>
    <w:p>
      <w:r>
        <w:rPr>
          <w:b/>
          <w:u w:val="single"/>
        </w:rPr>
        <w:t xml:space="preserve">261957</w:t>
      </w:r>
    </w:p>
    <w:p>
      <w:r>
        <w:t xml:space="preserve">@Glenn_Kipling @galwaybae Alan miettiä, onko se ollut minussa tammikuusta lähtien - legit tuntuu niin paljon paremmalta, kun aurinko paistaa tällä hetkellä.</w:t>
      </w:r>
    </w:p>
    <w:p>
      <w:r>
        <w:rPr>
          <w:b/>
          <w:u w:val="single"/>
        </w:rPr>
        <w:t xml:space="preserve">261958</w:t>
      </w:r>
    </w:p>
    <w:p>
      <w:r>
        <w:t xml:space="preserve">@HeartlandTVfan @HeartlandOnCBC @graham714 @Amber_Marshall Voi olla erittäin mukava, vauva w/mom &amp;; isä &amp;; isä &amp;; kun vauva kasvaa... laajentaa, olohuone, ruokailu, keittiö alakerrassa &amp;amp; sänky yläkerrassa.</w:t>
      </w:r>
    </w:p>
    <w:p>
      <w:r>
        <w:rPr>
          <w:b/>
          <w:u w:val="single"/>
        </w:rPr>
        <w:t xml:space="preserve">261959</w:t>
      </w:r>
    </w:p>
    <w:p>
      <w:r>
        <w:t xml:space="preserve">Early bird deadline huomenna! 250+ upeaa koulukirjastonhoitajaa eri puolilta NYS:ää on paikalla! #leadoutloud @nyla_ssl https://t.co/iVUQp6jRP0 https://t.co/iVUQp6jRP0</w:t>
      </w:r>
    </w:p>
    <w:p>
      <w:r>
        <w:rPr>
          <w:b/>
          <w:u w:val="single"/>
        </w:rPr>
        <w:t xml:space="preserve">261960</w:t>
      </w:r>
    </w:p>
    <w:p>
      <w:r>
        <w:t xml:space="preserve">Kuka näyttelee Hannahia elokuvassa 13 Reasons Why? Julkkisten bikinit https://t.co/aOte2LsgZ6 https://t.co/8wab0m2QT0</w:t>
      </w:r>
    </w:p>
    <w:p>
      <w:r>
        <w:rPr>
          <w:b/>
          <w:u w:val="single"/>
        </w:rPr>
        <w:t xml:space="preserve">261961</w:t>
      </w:r>
    </w:p>
    <w:p>
      <w:r>
        <w:t xml:space="preserve">Mikään ei estä sinua toteuttamasta tavoitteitasi, kun olet... Lisää Jousimiehelle https://t.co/GHWPAPcLTb</w:t>
      </w:r>
    </w:p>
    <w:p>
      <w:r>
        <w:rPr>
          <w:b/>
          <w:u w:val="single"/>
        </w:rPr>
        <w:t xml:space="preserve">261962</w:t>
      </w:r>
    </w:p>
    <w:p>
      <w:r>
        <w:t xml:space="preserve">Liian hullu luottaakseen: A Childrens Book With A Difference https://t.co/EkZmoPYkt0 Too Mad to Trust: A Childr #article 9 https://t.co/3kO9OSE3KR</w:t>
      </w:r>
    </w:p>
    <w:p>
      <w:r>
        <w:rPr>
          <w:b/>
          <w:u w:val="single"/>
        </w:rPr>
        <w:t xml:space="preserve">261963</w:t>
      </w:r>
    </w:p>
    <w:p>
      <w:r>
        <w:t xml:space="preserve">@mitchellvii @LelasEllen "Sinun täytyy ymmärtää" on todella ärsyttävää sanoa toisille ihmisille keskustelussa.  Täytyy ymmärtää, miten tökeröä tuo on...</w:t>
      </w:r>
    </w:p>
    <w:p>
      <w:r>
        <w:rPr>
          <w:b/>
          <w:u w:val="single"/>
        </w:rPr>
        <w:t xml:space="preserve">261964</w:t>
      </w:r>
    </w:p>
    <w:p>
      <w:r>
        <w:t xml:space="preserve">En malta odottaa, että pääsen näkemään tämän upean elokuvan ja nobelistisen eleen @ketto #ADogsPurposeOnKetto https://t.co/5ZcQDI9rIN</w:t>
      </w:r>
    </w:p>
    <w:p>
      <w:r>
        <w:rPr>
          <w:b/>
          <w:u w:val="single"/>
        </w:rPr>
        <w:t xml:space="preserve">261965</w:t>
      </w:r>
    </w:p>
    <w:p>
      <w:r>
        <w:t xml:space="preserve">@Telstra sai juuri väärennetyn puhelun, jossa väitetään olevansa sinä ja pyydetään muuttamaan asetuksia. Kiitin heitä phishingistä ja he löivät luurin korvaan.</w:t>
      </w:r>
    </w:p>
    <w:p>
      <w:r>
        <w:rPr>
          <w:b/>
          <w:u w:val="single"/>
        </w:rPr>
        <w:t xml:space="preserve">261966</w:t>
      </w:r>
    </w:p>
    <w:p>
      <w:r>
        <w:t xml:space="preserve">Suunnitteletko vierailua Automechanika 2017 -messuille? Älä missaa tilaisuuttamme, jossa kerrotaan, miten saat vierailustasi kaiken irti: https://t.co/F8TplHJfZf @BCCCmembers</w:t>
      </w:r>
    </w:p>
    <w:p>
      <w:r>
        <w:rPr>
          <w:b/>
          <w:u w:val="single"/>
        </w:rPr>
        <w:t xml:space="preserve">261967</w:t>
      </w:r>
    </w:p>
    <w:p>
      <w:r>
        <w:t xml:space="preserve">Shigeru Banin pahvi- ja bambusuojat korostuvat uudessa näyttelyssä https://t.co/MSWhKeSRez @beehivetech</w:t>
      </w:r>
    </w:p>
    <w:p>
      <w:r>
        <w:rPr>
          <w:b/>
          <w:u w:val="single"/>
        </w:rPr>
        <w:t xml:space="preserve">261968</w:t>
      </w:r>
    </w:p>
    <w:p>
      <w:r>
        <w:t xml:space="preserve">@Prof_DFrench @martingeorge @FleurEJ Monista asioista, joita inhoan nykyisessä akateemisessa maailmassa, tämä on mielestäni pahin. (Katso SSRN:ssä oleva kirjoitukseni tästä aiheesta.)</w:t>
      </w:r>
    </w:p>
    <w:p>
      <w:r>
        <w:rPr>
          <w:b/>
          <w:u w:val="single"/>
        </w:rPr>
        <w:t xml:space="preserve">261969</w:t>
      </w:r>
    </w:p>
    <w:p>
      <w:r>
        <w:t xml:space="preserve">Laskettavuuden laki sovellettuna yhteiskuntatieteisiin: Jos et aluksi onnistu, muuta aineistosi.</w:t>
      </w:r>
    </w:p>
    <w:p>
      <w:r>
        <w:rPr>
          <w:b/>
          <w:u w:val="single"/>
        </w:rPr>
        <w:t xml:space="preserve">261970</w:t>
      </w:r>
    </w:p>
    <w:p>
      <w:r>
        <w:t xml:space="preserve">Yritetään löytää linkki GrandNational puhelimessa Kyproksen sairaalassa ei ole helppoa piru sinut munuaistulehdus tulla Cause of Causes</w:t>
      </w:r>
    </w:p>
    <w:p>
      <w:r>
        <w:rPr>
          <w:b/>
          <w:u w:val="single"/>
        </w:rPr>
        <w:t xml:space="preserve">261971</w:t>
      </w:r>
    </w:p>
    <w:p>
      <w:r>
        <w:t xml:space="preserve">Joo, se on perseestä. . .bt dnt get it fukd up. .if we get serious about syria foos wouldn't put a war and barely even a... https://t.co/RZ9bxqGa5D...</w:t>
      </w:r>
    </w:p>
    <w:p>
      <w:r>
        <w:rPr>
          <w:b/>
          <w:u w:val="single"/>
        </w:rPr>
        <w:t xml:space="preserve">261972</w:t>
      </w:r>
    </w:p>
    <w:p>
      <w:r>
        <w:t xml:space="preserve">yksi henkilö seurasi minua ja 2 henkilöä jätti minut seuraamatta // automaattisesti tarkistanut https://t.co/zBXWvuZG8O</w:t>
      </w:r>
    </w:p>
    <w:p>
      <w:r>
        <w:rPr>
          <w:b/>
          <w:u w:val="single"/>
        </w:rPr>
        <w:t xml:space="preserve">261973</w:t>
      </w:r>
    </w:p>
    <w:p>
      <w:r>
        <w:t xml:space="preserve">@weheartBTS_ Ehhhhhhhhh ❤❤❤❤ kinilig? Haha kiitos DM kanina pala. Im todella iloinen kun joku arvostaa positiivisuutta ❤❤❤❤❤</w:t>
      </w:r>
    </w:p>
    <w:p>
      <w:r>
        <w:rPr>
          <w:b/>
          <w:u w:val="single"/>
        </w:rPr>
        <w:t xml:space="preserve">261974</w:t>
      </w:r>
    </w:p>
    <w:p>
      <w:r>
        <w:t xml:space="preserve">@IISuperwomanII Minun #Bawsebookini on yhä otw! Kaikkien spoilereiden näkeminen twitterissä saa minut yhä innostuneemmaksi en malta odottaa, että saan sen käsiini baby!</w:t>
      </w:r>
    </w:p>
    <w:p>
      <w:r>
        <w:rPr>
          <w:b/>
          <w:u w:val="single"/>
        </w:rPr>
        <w:t xml:space="preserve">261975</w:t>
      </w:r>
    </w:p>
    <w:p>
      <w:r>
        <w:t xml:space="preserve">Suoraviivainen viestintäsi ei ole läheskään niin selkeää kuin... Lisää Capricorn https://t.co/W106xM52M5</w:t>
      </w:r>
    </w:p>
    <w:p>
      <w:r>
        <w:rPr>
          <w:b/>
          <w:u w:val="single"/>
        </w:rPr>
        <w:t xml:space="preserve">261976</w:t>
      </w:r>
    </w:p>
    <w:p>
      <w:r>
        <w:t xml:space="preserve">STAINMASTER® Carpet Stain Remover, Pet Stain Remover tai High Traffic Cleaner https://t.co/63aasZO4Hl</w:t>
      </w:r>
    </w:p>
    <w:p>
      <w:r>
        <w:rPr>
          <w:b/>
          <w:u w:val="single"/>
        </w:rPr>
        <w:t xml:space="preserve">261977</w:t>
      </w:r>
    </w:p>
    <w:p>
      <w:r>
        <w:t xml:space="preserve">@RexDEAFootball hei voimmeko tehdä oline asia 18 ja päästä eroon kaikista ennalta animaatioita, jotta voimme olla käyttäjän ohjaus..thanks</w:t>
      </w:r>
    </w:p>
    <w:p>
      <w:r>
        <w:rPr>
          <w:b/>
          <w:u w:val="single"/>
        </w:rPr>
        <w:t xml:space="preserve">261978</w:t>
      </w:r>
    </w:p>
    <w:p>
      <w:r>
        <w:t xml:space="preserve">@3Legs4Wheels onko minusta paha olla pettynyt siihen, että uusista kytkinsäännöistä huolimatta kaikki aloittivat hienosti?</w:t>
      </w:r>
    </w:p>
    <w:p>
      <w:r>
        <w:rPr>
          <w:b/>
          <w:u w:val="single"/>
        </w:rPr>
        <w:t xml:space="preserve">261979</w:t>
      </w:r>
    </w:p>
    <w:p>
      <w:r>
        <w:t xml:space="preserve">@Bertie913 Rakastan Burnettin versiota! Näin sen monta vuotta ennen kuin näin alkuperäisen ja se naulasi jokaisen hulvattoman yksityiskohdan!</w:t>
      </w:r>
    </w:p>
    <w:p>
      <w:r>
        <w:rPr>
          <w:b/>
          <w:u w:val="single"/>
        </w:rPr>
        <w:t xml:space="preserve">261980</w:t>
      </w:r>
    </w:p>
    <w:p>
      <w:r>
        <w:t xml:space="preserve">Rakastan omituisia ryhmäkuvia. #ryhmäkuva #jenniflowerphotography #churchoftheholyrude #love https://t.co/HFkvVFYWng</w:t>
      </w:r>
    </w:p>
    <w:p>
      <w:r>
        <w:rPr>
          <w:b/>
          <w:u w:val="single"/>
        </w:rPr>
        <w:t xml:space="preserve">261981</w:t>
      </w:r>
    </w:p>
    <w:p>
      <w:r>
        <w:t xml:space="preserve">How To Raise An Entrepreneurial Child, kautta minun uusin @forbes #yrittäjyys #vanhemmuus https://t.co/52jyXTTUa9</w:t>
      </w:r>
    </w:p>
    <w:p>
      <w:r>
        <w:rPr>
          <w:b/>
          <w:u w:val="single"/>
        </w:rPr>
        <w:t xml:space="preserve">261982</w:t>
      </w:r>
    </w:p>
    <w:p>
      <w:r>
        <w:t xml:space="preserve">Meillä kaikilla oli kaunis ja inspiroiva ilta tämän vuoden Doe-rahaston valmistujaisissa! Katso kuvat tapahtumasta: https://t.co/qFrSUKVzi6 https://t.co/vIe4LQ3pbS https://t.co/vIe4LQ3pbS</w:t>
      </w:r>
    </w:p>
    <w:p>
      <w:r>
        <w:rPr>
          <w:b/>
          <w:u w:val="single"/>
        </w:rPr>
        <w:t xml:space="preserve">261983</w:t>
      </w:r>
    </w:p>
    <w:p>
      <w:r>
        <w:t xml:space="preserve">Nintendo Switch - 32GB harmaa konsoli (Neonpunainen/neonsininen Joy-Con) https://t.co/SXjAW5gIfZ #nintendo #switch #konsoli https://t.co/qRGx0GkktO</w:t>
      </w:r>
    </w:p>
    <w:p>
      <w:r>
        <w:rPr>
          <w:b/>
          <w:u w:val="single"/>
        </w:rPr>
        <w:t xml:space="preserve">261984</w:t>
      </w:r>
    </w:p>
    <w:p>
      <w:r>
        <w:t xml:space="preserve">Rekisteröidyin juuri liittymään @HarmonyInsights &amp;amp; @HUBInsurance Chicagon HR Mastermind Meetupiin 4/25! #HRHotSeat #HR https://t.co/9w6tCMy97F</w:t>
      </w:r>
    </w:p>
    <w:p>
      <w:r>
        <w:rPr>
          <w:b/>
          <w:u w:val="single"/>
        </w:rPr>
        <w:t xml:space="preserve">261985</w:t>
      </w:r>
    </w:p>
    <w:p>
      <w:r>
        <w:t xml:space="preserve">India Cenbank: painotettu keskikorko 6,24 prosenttia 28 päivän vaihtuvakorkoisessa Reverse Repo -huutokaupassa https://t.co/XsoneqFOip</w:t>
      </w:r>
    </w:p>
    <w:p>
      <w:r>
        <w:rPr>
          <w:b/>
          <w:u w:val="single"/>
        </w:rPr>
        <w:t xml:space="preserve">261986</w:t>
      </w:r>
    </w:p>
    <w:p>
      <w:r>
        <w:t xml:space="preserve">@leslieagardner Meillä on tarkka pysäkin sijainti verkossa ennen kuin asiakkaat varaavat ja saamme asiakkaat tarkistamaan kaikki tiedot kahdesti ennen varausta.^sa</w:t>
      </w:r>
    </w:p>
    <w:p>
      <w:r>
        <w:rPr>
          <w:b/>
          <w:u w:val="single"/>
        </w:rPr>
        <w:t xml:space="preserve">261987</w:t>
      </w:r>
    </w:p>
    <w:p>
      <w:r>
        <w:t xml:space="preserve">@SenRonJohnson @RonJohnsonWI EI VAPAUTUSTA EI VAHVISTUSTA . @POTUS väistää, hän syyllistyi maanpetokseen. @GOP teki pahempaa 4 vähemmän Garlandin kanssa.</w:t>
      </w:r>
    </w:p>
    <w:p>
      <w:r>
        <w:rPr>
          <w:b/>
          <w:u w:val="single"/>
        </w:rPr>
        <w:t xml:space="preserve">261988</w:t>
      </w:r>
    </w:p>
    <w:p>
      <w:r>
        <w:t xml:space="preserve">"Suurin luonnonvaramme on lapsiemme mieli." - Walt Disney https://t.co/hmuLVYjxq8 #quote</w:t>
      </w:r>
    </w:p>
    <w:p>
      <w:r>
        <w:rPr>
          <w:b/>
          <w:u w:val="single"/>
        </w:rPr>
        <w:t xml:space="preserve">261989</w:t>
      </w:r>
    </w:p>
    <w:p>
      <w:r>
        <w:t xml:space="preserve">Raportin mukaan D.C:ssä on tienattava 80 273 dollaria, jotta voi elää "mukavasti".</w:t>
        <w:t xml:space="preserve">Tässä on vertailu muihin kaupunkeihin.</w:t>
        <w:br/>
        <w:t xml:space="preserve">https://t.co/QJs4pdj6pF</w:t>
      </w:r>
    </w:p>
    <w:p>
      <w:r>
        <w:rPr>
          <w:b/>
          <w:u w:val="single"/>
        </w:rPr>
        <w:t xml:space="preserve">261990</w:t>
      </w:r>
    </w:p>
    <w:p>
      <w:r>
        <w:t xml:space="preserve">@eric_d_williams Mikä pelaaja mielestäsi Chargers pitäisi kohdistaa 2. kierroksella? Paljon vaihtoehtoja Interior O-line, WR, CB, ja DE.</w:t>
      </w:r>
    </w:p>
    <w:p>
      <w:r>
        <w:rPr>
          <w:b/>
          <w:u w:val="single"/>
        </w:rPr>
        <w:t xml:space="preserve">261991</w:t>
      </w:r>
    </w:p>
    <w:p>
      <w:r>
        <w:t xml:space="preserve">Löytyi transponderi etana!</w:t>
        <w:br/>
        <w:t xml:space="preserve"> Kyynelehtivät jäähyväiset:</w:t>
        <w:t xml:space="preserve">Going Merryn viimeinen matka.</w:t>
        <w:br/>
        <w:t xml:space="preserve">https://t.co/FnWhVz4puw #TreCru https://t.co/7sHKKV0sXc #TreCru https://t.co/7sHKKV0sXc</w:t>
      </w:r>
    </w:p>
    <w:p>
      <w:r>
        <w:rPr>
          <w:b/>
          <w:u w:val="single"/>
        </w:rPr>
        <w:t xml:space="preserve">261992</w:t>
      </w:r>
    </w:p>
    <w:p>
      <w:r>
        <w:t xml:space="preserve">Saatat olla hämmentynyt tänään, kun huomaat, että suunnitelmasi ovat... Lisää Oinas https://t.co/xWfLtQoPnC</w:t>
      </w:r>
    </w:p>
    <w:p>
      <w:r>
        <w:rPr>
          <w:b/>
          <w:u w:val="single"/>
        </w:rPr>
        <w:t xml:space="preserve">261993</w:t>
      </w:r>
    </w:p>
    <w:p>
      <w:r>
        <w:t xml:space="preserve">@TheGabbieShow @shanedawson omg gabby kirjaimellisesti juuri se, jota ajattelin, kun näin tuon muutama päivä sitten 😂</w:t>
      </w:r>
    </w:p>
    <w:p>
      <w:r>
        <w:rPr>
          <w:b/>
          <w:u w:val="single"/>
        </w:rPr>
        <w:t xml:space="preserve">261994</w:t>
      </w:r>
    </w:p>
    <w:p>
      <w:r>
        <w:t xml:space="preserve">Vuosittainen Prairie Schooner Strousse -palkinto parhaasta runoryhmästä myönnettiin David Camposille." - toimitettu</w:t>
        <w:br/>
        <w:br/>
        <w:t xml:space="preserve">https://t.co/CU83K5UE5i</w:t>
      </w:r>
    </w:p>
    <w:p>
      <w:r>
        <w:rPr>
          <w:b/>
          <w:u w:val="single"/>
        </w:rPr>
        <w:t xml:space="preserve">261995</w:t>
      </w:r>
    </w:p>
    <w:p>
      <w:r>
        <w:t xml:space="preserve">Tohtori Peter FitzGerald nousee lavalle ennen ensimmäistä #RandoxHealth #GrandNational -tapahtumaa. Me kaikki olemme #FeelTheExcitement - oletko sinäkin?! https://t.co/VCWRqrgytq https://t.co/VCWRqrgytq</w:t>
      </w:r>
    </w:p>
    <w:p>
      <w:r>
        <w:rPr>
          <w:b/>
          <w:u w:val="single"/>
        </w:rPr>
        <w:t xml:space="preserve">261996</w:t>
      </w:r>
    </w:p>
    <w:p>
      <w:r>
        <w:t xml:space="preserve">@NamikPaulWeb Sain nyt y Hobbes on järkyttynyt, u juuri nostanut lämpötilaa doon jyrkästi joka Hobbes ei pidä..Hawttyy..😋😋</w:t>
      </w:r>
    </w:p>
    <w:p>
      <w:r>
        <w:rPr>
          <w:b/>
          <w:u w:val="single"/>
        </w:rPr>
        <w:t xml:space="preserve">261997</w:t>
      </w:r>
    </w:p>
    <w:p>
      <w:r>
        <w:t xml:space="preserve">Kasvaminen ja sitoutuminen oikeisiin tweepseihin - sain 32 uutta seuraajaa viime viikolla, kiitos https://t.co/s9hcTofepb.</w:t>
      </w:r>
    </w:p>
    <w:p>
      <w:r>
        <w:rPr>
          <w:b/>
          <w:u w:val="single"/>
        </w:rPr>
        <w:t xml:space="preserve">261998</w:t>
      </w:r>
    </w:p>
    <w:p>
      <w:r>
        <w:t xml:space="preserve">(c) Lähistöllä on vähemmistöjä, voitko demata? ::Melkein heti kun kysyin kysymyksen, kaksi vähemmistöä tuli vierimään läheiseltä kujalta (c).</w:t>
      </w:r>
    </w:p>
    <w:p>
      <w:r>
        <w:rPr>
          <w:b/>
          <w:u w:val="single"/>
        </w:rPr>
        <w:t xml:space="preserve">261999</w:t>
      </w:r>
    </w:p>
    <w:p>
      <w:r>
        <w:t xml:space="preserve">Change - Valuuttamuunnin | Valuuttakurssit by Sigalit Amsalem nyt ILMAISEKSI App Storessa. Lataa osoitteesta https://t.co/GrgH9UaIS1</w:t>
      </w:r>
    </w:p>
    <w:p>
      <w:r>
        <w:rPr>
          <w:b/>
          <w:u w:val="single"/>
        </w:rPr>
        <w:t xml:space="preserve">262000</w:t>
      </w:r>
    </w:p>
    <w:p>
      <w:r>
        <w:t xml:space="preserve">@EarthNotAGlobe_ @StevenSpawkins Olenko vain trollaamassa? Yritit verrata Nikonia superteleskooppiin ja sanot, että minä olen trolli?</w:t>
      </w:r>
    </w:p>
    <w:p>
      <w:r>
        <w:rPr>
          <w:b/>
          <w:u w:val="single"/>
        </w:rPr>
        <w:t xml:space="preserve">262001</w:t>
      </w:r>
    </w:p>
    <w:p>
      <w:r>
        <w:t xml:space="preserve">Olen juoksumatolla ja aloin leikkiä nänneilläni, se on hullua. Tämä kiimaisuus on hallitsematon</w:t>
      </w:r>
    </w:p>
    <w:p>
      <w:r>
        <w:rPr>
          <w:b/>
          <w:u w:val="single"/>
        </w:rPr>
        <w:t xml:space="preserve">262002</w:t>
      </w:r>
    </w:p>
    <w:p>
      <w:r>
        <w:t xml:space="preserve">Olemme kaikki ylpeitä kovasta työstäsi ja hiomisestasi, sinulla on niin paljon potentiaalia ja tiedän, että tulevaisuutesi on kovaa työtäsi https://t.co/6ufh8bkLKZ</w:t>
      </w:r>
    </w:p>
    <w:p>
      <w:r>
        <w:rPr>
          <w:b/>
          <w:u w:val="single"/>
        </w:rPr>
        <w:t xml:space="preserve">262003</w:t>
      </w:r>
    </w:p>
    <w:p>
      <w:r>
        <w:t xml:space="preserve">Microsoft Surface Pro 5: Kaikki mitä sinun tarvitsee tietää - Uusimmat uutiset ja huhut https://t.co/GJGmOJM819</w:t>
      </w:r>
    </w:p>
    <w:p>
      <w:r>
        <w:rPr>
          <w:b/>
          <w:u w:val="single"/>
        </w:rPr>
        <w:t xml:space="preserve">262004</w:t>
      </w:r>
    </w:p>
    <w:p>
      <w:r>
        <w:t xml:space="preserve">Milaanissa? Rietveld stoel winnen? Istu alas, ota kuva, jaa #iwantthischair https://t.co/8n7LOTaoPx https://t.co/8n7LOTaoPx</w:t>
      </w:r>
    </w:p>
    <w:p>
      <w:r>
        <w:rPr>
          <w:b/>
          <w:u w:val="single"/>
        </w:rPr>
        <w:t xml:space="preserve">262005</w:t>
      </w:r>
    </w:p>
    <w:p>
      <w:r>
        <w:t xml:space="preserve">@myogiadityanath Yogi Ji, sinulla menee hyvin. Odotamme sinulta paljon, koska tiedämme, että olet paras CM UP:n kaltaiseen osavaltioon.</w:t>
      </w:r>
    </w:p>
    <w:p>
      <w:r>
        <w:rPr>
          <w:b/>
          <w:u w:val="single"/>
        </w:rPr>
        <w:t xml:space="preserve">262006</w:t>
      </w:r>
    </w:p>
    <w:p>
      <w:r>
        <w:t xml:space="preserve">@Matt13hood @TrumpIsA10 @blinn3580 @Annaladygrande @peplamb @FLOTUS @WhiteHouse Sitten hänen olisi pitänyt pysyä erossa Howard Sternistä!</w:t>
      </w:r>
    </w:p>
    <w:p>
      <w:r>
        <w:rPr>
          <w:b/>
          <w:u w:val="single"/>
        </w:rPr>
        <w:t xml:space="preserve">262007</w:t>
      </w:r>
    </w:p>
    <w:p>
      <w:r>
        <w:t xml:space="preserve">@Saelorn nyt he venyttävät sitä 3 erilliseen peliin, jossa on paljon muutoksia. haluan lähinnä vain katsoa pilveä HD:nä.</w:t>
      </w:r>
    </w:p>
    <w:p>
      <w:r>
        <w:rPr>
          <w:b/>
          <w:u w:val="single"/>
        </w:rPr>
        <w:t xml:space="preserve">262008</w:t>
      </w:r>
    </w:p>
    <w:p>
      <w:r>
        <w:t xml:space="preserve">"Sinun ei tarvitse olla loistava aloittaaksesi, mutta sinun on aloitettava ollaksesi loistava." -Unknown via @momentumdash</w:t>
      </w:r>
    </w:p>
    <w:p>
      <w:r>
        <w:rPr>
          <w:b/>
          <w:u w:val="single"/>
        </w:rPr>
        <w:t xml:space="preserve">262009</w:t>
      </w:r>
    </w:p>
    <w:p>
      <w:r>
        <w:t xml:space="preserve">Paastoruokavalio voisi kääntää diabeteksen &amp;amp; Korjaa haima, uusi tutkimus osoittaa https://t.co/sIMKcwcS5Q</w:t>
      </w:r>
    </w:p>
    <w:p>
      <w:r>
        <w:rPr>
          <w:b/>
          <w:u w:val="single"/>
        </w:rPr>
        <w:t xml:space="preserve">262010</w:t>
      </w:r>
    </w:p>
    <w:p>
      <w:r>
        <w:t xml:space="preserve">Tämä koira juuri sotki häkkinsä🙄 niin hyvä, että se tapahtui nyt ennen kuin nukuin hyvin sitten keskellä yötä</w:t>
      </w:r>
    </w:p>
    <w:p>
      <w:r>
        <w:rPr>
          <w:b/>
          <w:u w:val="single"/>
        </w:rPr>
        <w:t xml:space="preserve">262011</w:t>
      </w:r>
    </w:p>
    <w:p>
      <w:r>
        <w:t xml:space="preserve">#MobileNews: Raportti - Apple tilaa Samsungilta 70 miljoonaa OLED-paneelia iPhone 8:aa varten. https://t.co/f0PACZ5bFe</w:t>
      </w:r>
    </w:p>
    <w:p>
      <w:r>
        <w:rPr>
          <w:b/>
          <w:u w:val="single"/>
        </w:rPr>
        <w:t xml:space="preserve">262012</w:t>
      </w:r>
    </w:p>
    <w:p>
      <w:r>
        <w:t xml:space="preserve">Koko tiimi on täällä valmiina striimaamaan @DeformersGamea!</w:t>
        <w:t xml:space="preserve">#ad</w:t>
        <w:br/>
        <w:br/>
        <w:t xml:space="preserve">https://t.co/BvxBvlUwUK https://t.co/vFUhfvtGsk</w:t>
      </w:r>
    </w:p>
    <w:p>
      <w:r>
        <w:rPr>
          <w:b/>
          <w:u w:val="single"/>
        </w:rPr>
        <w:t xml:space="preserve">262013</w:t>
      </w:r>
    </w:p>
    <w:p>
      <w:r>
        <w:t xml:space="preserve">Voit pelata hyvää golfia ja olla samalla henkisesti epävakaa. Sinulla on parasta olla hyvä tekniikka. Lexi t todisti sen juuri #technicherulesemotion.</w:t>
      </w:r>
    </w:p>
    <w:p>
      <w:r>
        <w:rPr>
          <w:b/>
          <w:u w:val="single"/>
        </w:rPr>
        <w:t xml:space="preserve">262014</w:t>
      </w:r>
    </w:p>
    <w:p>
      <w:r>
        <w:t xml:space="preserve">Capitol Hill punnitsee sotavaltuuksia ja Trumpin Syyria-strategiaa ohjusiskun jälkeen https://t.co/HHQ6F27lHp https://t.co/oMxaT7Film</w:t>
      </w:r>
    </w:p>
    <w:p>
      <w:r>
        <w:rPr>
          <w:b/>
          <w:u w:val="single"/>
        </w:rPr>
        <w:t xml:space="preserve">262015</w:t>
      </w:r>
    </w:p>
    <w:p>
      <w:r>
        <w:t xml:space="preserve">#brexitshambles Päivä 3: Ihmiset, jotka eivät pysty ajattelemaan edes yhtä askelta eteenpäin, suunnittelevat nyt eurooppalaista sotaa. https://t.co/MuDQQw7fqA</w:t>
      </w:r>
    </w:p>
    <w:p>
      <w:r>
        <w:rPr>
          <w:b/>
          <w:u w:val="single"/>
        </w:rPr>
        <w:t xml:space="preserve">262016</w:t>
      </w:r>
    </w:p>
    <w:p>
      <w:r>
        <w:t xml:space="preserve">Lakataan käyttämästä tätä sanaa typerillä, tietämättömillä ja halventavilla tavoilla. Sen käyttö viittaa ali-ihmisen asemaan.</w:t>
      </w:r>
    </w:p>
    <w:p>
      <w:r>
        <w:rPr>
          <w:b/>
          <w:u w:val="single"/>
        </w:rPr>
        <w:t xml:space="preserve">262017</w:t>
      </w:r>
    </w:p>
    <w:p>
      <w:r>
        <w:t xml:space="preserve">@TryHardDan Tuo on aika mielenkiintoista. Eli sinulla on hän vain matalalla INF:llä ja sitten käytät hänen sankaritekojaan maalintekoon, kun hän voi?</w:t>
      </w:r>
    </w:p>
    <w:p>
      <w:r>
        <w:rPr>
          <w:b/>
          <w:u w:val="single"/>
        </w:rPr>
        <w:t xml:space="preserve">262018</w:t>
      </w:r>
    </w:p>
    <w:p>
      <w:r>
        <w:t xml:space="preserve">@bronzefish @LDNOverground Hei Paul. Meillä ei ole mitään ongelmia tällä hetkellä. Missä palvelussa olet? ^Neil</w:t>
      </w:r>
    </w:p>
    <w:p>
      <w:r>
        <w:rPr>
          <w:b/>
          <w:u w:val="single"/>
        </w:rPr>
        <w:t xml:space="preserve">262019</w:t>
      </w:r>
    </w:p>
    <w:p>
      <w:r>
        <w:t xml:space="preserve">@GinoStrada</w:t>
        <w:br/>
        <w:t xml:space="preserve">Tutustu tarkoitukseemme ja auta levittämään sanaa!</w:t>
        <w:br/>
        <w:t xml:space="preserve">Please share #Volunteer #Kenya</w:t>
        <w:br/>
        <w:t xml:space="preserve">❤Amy &amp;amp; Chelci</w:t>
      </w:r>
    </w:p>
    <w:p>
      <w:r>
        <w:rPr>
          <w:b/>
          <w:u w:val="single"/>
        </w:rPr>
        <w:t xml:space="preserve">262020</w:t>
      </w:r>
    </w:p>
    <w:p>
      <w:r>
        <w:t xml:space="preserve">He ovat valmiita ! Video julkistetaan huomenna. Aviable tänään minun suojelijoita. #pushdagger #knifemaking #handmadeknife #patreon #TheRedsmith https://t.co/O11B0sUrAK</w:t>
      </w:r>
    </w:p>
    <w:p>
      <w:r>
        <w:rPr>
          <w:b/>
          <w:u w:val="single"/>
        </w:rPr>
        <w:t xml:space="preserve">262021</w:t>
      </w:r>
    </w:p>
    <w:p>
      <w:r>
        <w:t xml:space="preserve">#Undertaker jää eläkkeelle? Olen seurannut häntä pikkupojasta asti! SAD! Kiitos! #ThankYouTaker #Wrestlemania https://t.co/AzDsdi8uyJ https://t.co/AzDsdi8uyJ</w:t>
      </w:r>
    </w:p>
    <w:p>
      <w:r>
        <w:rPr>
          <w:b/>
          <w:u w:val="single"/>
        </w:rPr>
        <w:t xml:space="preserve">262022</w:t>
      </w:r>
    </w:p>
    <w:p>
      <w:r>
        <w:t xml:space="preserve">@Avi_Kaplan Voi kyllä, sait meidät todella hyvin kiinni, Avi. Todellakin. Olin aivan pihalla, sinä pilailumestari.</w:t>
      </w:r>
    </w:p>
    <w:p>
      <w:r>
        <w:rPr>
          <w:b/>
          <w:u w:val="single"/>
        </w:rPr>
        <w:t xml:space="preserve">262023</w:t>
      </w:r>
    </w:p>
    <w:p>
      <w:r>
        <w:t xml:space="preserve">@wildlifeaction Ole hyvä ja lähetä eteenpäin/retweettaa.  "Voimmeko suojella saaristolaiskettuja?" https://t.co/psznAtxoek [Tiede 31/03/2017]</w:t>
      </w:r>
    </w:p>
    <w:p>
      <w:r>
        <w:rPr>
          <w:b/>
          <w:u w:val="single"/>
        </w:rPr>
        <w:t xml:space="preserve">262024</w:t>
      </w:r>
    </w:p>
    <w:p>
      <w:r>
        <w:t xml:space="preserve">#trendstrike #USDCHF voittaa 77 % 18 kaupasta. .Winning kaupan keskiarvo on parempi kuin menettää kaupan yksi mennä https://t.co/R545G3eDKr https://t.co/wNxYRbeFk6 https://t.co/wNxYRbeFk6</w:t>
      </w:r>
    </w:p>
    <w:p>
      <w:r>
        <w:rPr>
          <w:b/>
          <w:u w:val="single"/>
        </w:rPr>
        <w:t xml:space="preserve">262025</w:t>
      </w:r>
    </w:p>
    <w:p>
      <w:r>
        <w:t xml:space="preserve">Opettajat, vanhemmat, lapset, isovanhemmat, aktivistit, rauhanrakentajat. Kaikki rakastavat tätä kirjaa! https://t.co/lojTv264M6 https://t.co/0WvCM0zbCV</w:t>
      </w:r>
    </w:p>
    <w:p>
      <w:r>
        <w:rPr>
          <w:b/>
          <w:u w:val="single"/>
        </w:rPr>
        <w:t xml:space="preserve">262026</w:t>
      </w:r>
    </w:p>
    <w:p>
      <w:r>
        <w:t xml:space="preserve">Hän juoksi 100 metrin juoksussa 11,86.... 12-vuotiaana. Wowwww!!!! #giveherthegoldalready https://t.co/y5VS9g0Pr6</w:t>
      </w:r>
    </w:p>
    <w:p>
      <w:r>
        <w:rPr>
          <w:b/>
          <w:u w:val="single"/>
        </w:rPr>
        <w:t xml:space="preserve">262027</w:t>
      </w:r>
    </w:p>
    <w:p>
      <w:r>
        <w:t xml:space="preserve">♡PikesPeakPatsGirl♡ kiitos seurannasta! Seuraa myös DefendersOTW &amp;amp; verkkosivuillamme: https://t.co/NL7KdLkdgt</w:t>
      </w:r>
    </w:p>
    <w:p>
      <w:r>
        <w:rPr>
          <w:b/>
          <w:u w:val="single"/>
        </w:rPr>
        <w:t xml:space="preserve">262028</w:t>
      </w:r>
    </w:p>
    <w:p>
      <w:r>
        <w:t xml:space="preserve">Etsitkö oikeaa seksiä? Kaverit lähelläsi tarvitsevat munaa: https://t.co/bWqMDHWfRT #partaisetmiehet #parrat #parrat #homomiehet https://t.co/ADFZ4W6ZD1 https://t.co/ADFZ4W6ZD1</w:t>
      </w:r>
    </w:p>
    <w:p>
      <w:r>
        <w:rPr>
          <w:b/>
          <w:u w:val="single"/>
        </w:rPr>
        <w:t xml:space="preserve">262029</w:t>
      </w:r>
    </w:p>
    <w:p>
      <w:r>
        <w:t xml:space="preserve">#Tupakointi aiheuttaa yhden kymmenestä kuolemantapauksesta maailmanlaajuisesti, osoittaa tutkimus - https://t.co/loalu5heoI https://t.co/2tbrDUEF7q</w:t>
      </w:r>
    </w:p>
    <w:p>
      <w:r>
        <w:rPr>
          <w:b/>
          <w:u w:val="single"/>
        </w:rPr>
        <w:t xml:space="preserve">262030</w:t>
      </w:r>
    </w:p>
    <w:p>
      <w:r>
        <w:t xml:space="preserve">VVS Global Solutions</w:t>
        <w:br/>
        <w:t xml:space="preserve">Nykyiset avoimet työpaikat!</w:t>
        <w:br/>
        <w:br/>
        <w:t xml:space="preserve">Yhteystiedot- 8746933339</w:t>
        <w:br/>
        <w:t xml:space="preserve">Sähköposti - jobs@vvsglobalsolutions.com</w:t>
        <w:br/>
        <w:br/>
        <w:t xml:space="preserve">Tehtävä: https://t.co/udTSksMObx</w:t>
      </w:r>
    </w:p>
    <w:p>
      <w:r>
        <w:rPr>
          <w:b/>
          <w:u w:val="single"/>
        </w:rPr>
        <w:t xml:space="preserve">262031</w:t>
      </w:r>
    </w:p>
    <w:p>
      <w:r>
        <w:br/>
        <w:br/>
        <w:t xml:space="preserve">Dead or Alive 5 Plus (Playstation Vita)KoeiPlatform: PlayStation Vita(25)Osta uutena: £19,4820 käytetty &amp;amp; uusi alkaen £9.... https://t.co/SK4EWAiIxf</w:t>
      </w:r>
    </w:p>
    <w:p>
      <w:r>
        <w:rPr>
          <w:b/>
          <w:u w:val="single"/>
        </w:rPr>
        <w:t xml:space="preserve">262032</w:t>
      </w:r>
    </w:p>
    <w:p>
      <w:r>
        <w:t xml:space="preserve">BACH CHOIRJACQUES ORCHESTRAELSIE MORISON kuoroklassikot LP TP53 https://t.co/RJkFIXFUBm https://t.co/bAj9BYBViV https://t.co/bAj9BYBViV</w:t>
      </w:r>
    </w:p>
    <w:p>
      <w:r>
        <w:rPr>
          <w:b/>
          <w:u w:val="single"/>
        </w:rPr>
        <w:t xml:space="preserve">262033</w:t>
      </w:r>
    </w:p>
    <w:p>
      <w:r>
        <w:t xml:space="preserve">Et ole vielä valmis keräämään ihmisiä auttamaan sinua... Lisää Neitsyt https://t.co/hsMmGxk9GP</w:t>
      </w:r>
    </w:p>
    <w:p>
      <w:r>
        <w:rPr>
          <w:b/>
          <w:u w:val="single"/>
        </w:rPr>
        <w:t xml:space="preserve">262034</w:t>
      </w:r>
    </w:p>
    <w:p>
      <w:r>
        <w:t xml:space="preserve">Noin, miten Candy voisi nyt vastustaa minua? (Mikä tämä on? Hiuksia? Minun hiukseni? AAH! Hiukseni putoavat!</w:t>
      </w:r>
    </w:p>
    <w:p>
      <w:r>
        <w:rPr>
          <w:b/>
          <w:u w:val="single"/>
        </w:rPr>
        <w:t xml:space="preserve">262035</w:t>
      </w:r>
    </w:p>
    <w:p>
      <w:r>
        <w:t xml:space="preserve">#WizardWorldStLouis Muistutus: Feminism in Geek Media -paneeli on tänään klo 16:30 huoneessa 144!!!</w:t>
      </w:r>
    </w:p>
    <w:p>
      <w:r>
        <w:rPr>
          <w:b/>
          <w:u w:val="single"/>
        </w:rPr>
        <w:t xml:space="preserve">262036</w:t>
      </w:r>
    </w:p>
    <w:p>
      <w:r>
        <w:t xml:space="preserve">The agiles Group ilmoittaa NAV-X:stä Master ISV:nä Pohjois-Amerikan markkinoilla https://t.co/xdAQONLaOZ https://t.co/nr7ADrR9KF</w:t>
      </w:r>
    </w:p>
    <w:p>
      <w:r>
        <w:rPr>
          <w:b/>
          <w:u w:val="single"/>
        </w:rPr>
        <w:t xml:space="preserve">262037</w:t>
      </w:r>
    </w:p>
    <w:p>
      <w:r>
        <w:t xml:space="preserve">Mieheni uhkaa tappaa minut, koska kieltäydyn antamasta hänelle lisää lapsia, vaimo kertoo oikeudessa https://t.co/3TU4DLTVFe @vanguardngr.com</w:t>
      </w:r>
    </w:p>
    <w:p>
      <w:r>
        <w:rPr>
          <w:b/>
          <w:u w:val="single"/>
        </w:rPr>
        <w:t xml:space="preserve">262038</w:t>
      </w:r>
    </w:p>
    <w:p>
      <w:r>
        <w:t xml:space="preserve">.@SteveBradford, kiitos 4 äänestämällä #SB6 &amp;amp; #SB54! Äänesi lähettää viestin Trumpille, että CA seisoo maahanmuuttajiensa rinnalla. #CAValuesAct</w:t>
      </w:r>
    </w:p>
    <w:p>
      <w:r>
        <w:rPr>
          <w:b/>
          <w:u w:val="single"/>
        </w:rPr>
        <w:t xml:space="preserve">262039</w:t>
      </w:r>
    </w:p>
    <w:p>
      <w:r>
        <w:t xml:space="preserve"/>
        <w:t xml:space="preserve">Maanantai: </w:t>
        <w:br/>
        <w:t xml:space="preserve">$6.95</w:t>
        <w:br/>
        <w:t xml:space="preserve">2) Paneroitu kanawra</w:t>
        <w:t xml:space="preserve"> (salaatti, tomaatti, cheddar ja ranch) w/Chips </w:t>
        <w:t xml:space="preserve">aneroitu kanawrap (salaatti, tomaatti, ched</w:t>
        <w:t xml:space="preserve">ar ja ranch) w/Chips $6.95 2)... https://t.co/WM38A871Cw</w:t>
      </w:r>
    </w:p>
    <w:p>
      <w:r>
        <w:rPr>
          <w:b/>
          <w:u w:val="single"/>
        </w:rPr>
        <w:t xml:space="preserve">262040</w:t>
      </w:r>
    </w:p>
    <w:p>
      <w:r>
        <w:t xml:space="preserve">@smoreofbabylon tbqh olen LITERALLISESTI 25 minuuttia myöhässä tajuttomuudesta juuri nyt, mikä helvetti minua vaivaa?</w:t>
      </w:r>
    </w:p>
    <w:p>
      <w:r>
        <w:rPr>
          <w:b/>
          <w:u w:val="single"/>
        </w:rPr>
        <w:t xml:space="preserve">262041</w:t>
      </w:r>
    </w:p>
    <w:p>
      <w:r>
        <w:t xml:space="preserve">Pääministeri Narendra Modi: Ravindra Gaikwadia vastaan - allekirjoita vetoomus! https://t.co/rIttlVgiQk.</w:t>
      </w:r>
    </w:p>
    <w:p>
      <w:r>
        <w:rPr>
          <w:b/>
          <w:u w:val="single"/>
        </w:rPr>
        <w:t xml:space="preserve">262042</w:t>
      </w:r>
    </w:p>
    <w:p>
      <w:r>
        <w:t xml:space="preserve">#57: 3 Core Beliefs of Truly Successful Entrepre... https://t.co/JamFqzAC45 via @AmyPorterfield #marketing #sales https://t.co/Cb57aeySEI</w:t>
      </w:r>
    </w:p>
    <w:p>
      <w:r>
        <w:rPr>
          <w:b/>
          <w:u w:val="single"/>
        </w:rPr>
        <w:t xml:space="preserve">262043</w:t>
      </w:r>
    </w:p>
    <w:p>
      <w:r>
        <w:t xml:space="preserve">Flat 'Rs.100 POIS lasku Rs. 350 / - ja yli.Kokeile namia rullia kuten Mixed Veg, Paneer tikka, Kana... https://t.co/rEQJF5nsMl...</w:t>
      </w:r>
    </w:p>
    <w:p>
      <w:r>
        <w:rPr>
          <w:b/>
          <w:u w:val="single"/>
        </w:rPr>
        <w:t xml:space="preserve">262044</w:t>
      </w:r>
    </w:p>
    <w:p>
      <w:r>
        <w:t xml:space="preserve">#RadioAlert Se on @DJDISSPARE @ReelAudioo Boom Bap Show https://t.co/Ec6i92KU5P nyt @PhenomRadio torstain! https://t.co/SJKyO7qtmu</w:t>
      </w:r>
    </w:p>
    <w:p>
      <w:r>
        <w:rPr>
          <w:b/>
          <w:u w:val="single"/>
        </w:rPr>
        <w:t xml:space="preserve">262045</w:t>
      </w:r>
    </w:p>
    <w:p>
      <w:r>
        <w:t xml:space="preserve">Vau! Auto Xtreme Collision Centerin valvontakamera Lafayettessä tallentaa tornadon heittävän auton ilmaan. https://t.co/XGbSf1o5ss ...</w:t>
      </w:r>
    </w:p>
    <w:p>
      <w:r>
        <w:rPr>
          <w:b/>
          <w:u w:val="single"/>
        </w:rPr>
        <w:t xml:space="preserve">262046</w:t>
      </w:r>
    </w:p>
    <w:p>
      <w:r>
        <w:t xml:space="preserve">"Kannabistuottajat lobbaavat hallitusta ennen laillistamislainsäädäntöä" #cannabis https://t.co/NbuGJoKgJD https://t.co/mrwFWfiK3e</w:t>
      </w:r>
    </w:p>
    <w:p>
      <w:r>
        <w:rPr>
          <w:b/>
          <w:u w:val="single"/>
        </w:rPr>
        <w:t xml:space="preserve">262047</w:t>
      </w:r>
    </w:p>
    <w:p>
      <w:r>
        <w:t xml:space="preserve">@Addy_Atky Harvalla on muita ideoita kuin teollisuuden veronalennukset, jotka eivät toimi globaalissa ympäristössä.</w:t>
      </w:r>
    </w:p>
    <w:p>
      <w:r>
        <w:rPr>
          <w:b/>
          <w:u w:val="single"/>
        </w:rPr>
        <w:t xml:space="preserve">262048</w:t>
      </w:r>
    </w:p>
    <w:p>
      <w:r>
        <w:t xml:space="preserve">georgia osallistui "american express celebrates the new platinum card with hamilton takeover experience" -tapahtumaan viime yönä nyc:ssä. https://t.co/wA1Xm44ZXQ</w:t>
      </w:r>
    </w:p>
    <w:p>
      <w:r>
        <w:rPr>
          <w:b/>
          <w:u w:val="single"/>
        </w:rPr>
        <w:t xml:space="preserve">262049</w:t>
      </w:r>
    </w:p>
    <w:p>
      <w:r>
        <w:t xml:space="preserve">Löytyi transponderi etana!</w:t>
        <w:br/>
        <w:t xml:space="preserve">Jättiläisiä, merihirviöitä ja muita uskomattomia kohtaamisia!</w:t>
        <w:br/>
        <w:t xml:space="preserve">https://t.co/MUARWAYv9N #TreCru https://t.co/2Koo95aemh</w:t>
      </w:r>
    </w:p>
    <w:p>
      <w:r>
        <w:rPr>
          <w:b/>
          <w:u w:val="single"/>
        </w:rPr>
        <w:t xml:space="preserve">262050</w:t>
      </w:r>
    </w:p>
    <w:p>
      <w:r>
        <w:t xml:space="preserve">TÄMÄ KOLLAB ON TULIPALO!!!! Kuka hyppää Meek Millin tyyppisiin biitteihin? #beatswithhooks https://t.co/6yo6OVvUsj</w:t>
      </w:r>
    </w:p>
    <w:p>
      <w:r>
        <w:rPr>
          <w:b/>
          <w:u w:val="single"/>
        </w:rPr>
        <w:t xml:space="preserve">262051</w:t>
      </w:r>
    </w:p>
    <w:p>
      <w:r>
        <w:t xml:space="preserve">Venäjän petos vaikutti vaaleihin Trumpin tuen takia, senaattorit kuulevat https://t.co/Jp0KA3ODSf #worldnews #ukraine</w:t>
      </w:r>
    </w:p>
    <w:p>
      <w:r>
        <w:rPr>
          <w:b/>
          <w:u w:val="single"/>
        </w:rPr>
        <w:t xml:space="preserve">262052</w:t>
      </w:r>
    </w:p>
    <w:p>
      <w:r>
        <w:t xml:space="preserve">@callummcmath12 @Diegocostaholic @DoonansNDragons Olen käynyt konsolilla kahdesti 2 kuukauden aikana... on olemassa sovellus, jota voit käyttää milloin tahansa.</w:t>
      </w:r>
    </w:p>
    <w:p>
      <w:r>
        <w:rPr>
          <w:b/>
          <w:u w:val="single"/>
        </w:rPr>
        <w:t xml:space="preserve">262053</w:t>
      </w:r>
    </w:p>
    <w:p>
      <w:r>
        <w:t xml:space="preserve">Hei rakkaani 💖💖💖🙌🙌💖- Minulla on ollut parin päivän puhelinhäiriö ja olen iloinen palatessani takaisin. -... https://t.co/jYlDQMIESX</w:t>
      </w:r>
    </w:p>
    <w:p>
      <w:r>
        <w:rPr>
          <w:b/>
          <w:u w:val="single"/>
        </w:rPr>
        <w:t xml:space="preserve">262054</w:t>
      </w:r>
    </w:p>
    <w:p>
      <w:r>
        <w:t xml:space="preserve">@Clay_Odem No, ota rauhassa. Kysyin vain, miksi 868/875 eikä 1057.  Sitten tajusin, että Ilm 17-19 ovat 1 kappaleen tekstiä, 2 'vastausta'2 Matt 24-25 koko...</w:t>
      </w:r>
    </w:p>
    <w:p>
      <w:r>
        <w:rPr>
          <w:b/>
          <w:u w:val="single"/>
        </w:rPr>
        <w:t xml:space="preserve">262055</w:t>
      </w:r>
    </w:p>
    <w:p>
      <w:r>
        <w:t xml:space="preserve">Suoraviivainen viestintäsi ei ole läheskään niin selkeää kuin... Lisää Capricorn https://t.co/l2cjfqiLsl</w:t>
      </w:r>
    </w:p>
    <w:p>
      <w:r>
        <w:rPr>
          <w:b/>
          <w:u w:val="single"/>
        </w:rPr>
        <w:t xml:space="preserve">262056</w:t>
      </w:r>
    </w:p>
    <w:p>
      <w:r>
        <w:t xml:space="preserve">@aaronkessler Sinulla olisi vaikea aika väistää de los Santosin ja Greenbergin jakojen merkitystä...</w:t>
      </w:r>
    </w:p>
    <w:p>
      <w:r>
        <w:rPr>
          <w:b/>
          <w:u w:val="single"/>
        </w:rPr>
        <w:t xml:space="preserve">262057</w:t>
      </w:r>
    </w:p>
    <w:p>
      <w:r>
        <w:t xml:space="preserve">@iamsrk ja olen täällä kuin joka viikonloppu ja hulluna rakastunut johonkin</w:t>
        <w:br/>
        <w:t xml:space="preserve">joka viikonloppu ja rukoilen :) https://t.co/Ftdo7Ax1Wd</w:t>
      </w:r>
    </w:p>
    <w:p>
      <w:r>
        <w:rPr>
          <w:b/>
          <w:u w:val="single"/>
        </w:rPr>
        <w:t xml:space="preserve">262058</w:t>
      </w:r>
    </w:p>
    <w:p>
      <w:r>
        <w:t xml:space="preserve">@Lex_Lutheran @birdchadlouis @1517legacy Joo, tuo ei ole vastaus. Ihmiset eivät vain lopeta pappeutta ilman syytä ja sitten käänny ympäri ja yritä olla internet-teologi.</w:t>
      </w:r>
    </w:p>
    <w:p>
      <w:r>
        <w:rPr>
          <w:b/>
          <w:u w:val="single"/>
        </w:rPr>
        <w:t xml:space="preserve">262059</w:t>
      </w:r>
    </w:p>
    <w:p>
      <w:r>
        <w:t xml:space="preserve">Osallistuin arvontaan, jossa on mahdollisuus voittaa "7 Secrets of a Successful Yoga Teac..." by Dr. Lisa Dana Mit.... https://t.co/H48KaIy2H3 #giveaway</w:t>
      </w:r>
    </w:p>
    <w:p>
      <w:r>
        <w:rPr>
          <w:b/>
          <w:u w:val="single"/>
        </w:rPr>
        <w:t xml:space="preserve">262060</w:t>
      </w:r>
    </w:p>
    <w:p>
      <w:r>
        <w:t xml:space="preserve">Käytän Bone Counter Free -palvelua iOS:llä lisätäkseni dominopelejä! Seuraa @cweschapps ja tutustu siihen täällä, https://t.co/Ynk3gM4gcL.</w:t>
      </w:r>
    </w:p>
    <w:p>
      <w:r>
        <w:rPr>
          <w:b/>
          <w:u w:val="single"/>
        </w:rPr>
        <w:t xml:space="preserve">262061</w:t>
      </w:r>
    </w:p>
    <w:p>
      <w:r>
        <w:t xml:space="preserve">Hyvänen aika, minulle yritettiin soittaa taannoin, enkä edes omista televisiota. 😌😌😌 https://t.co/17e6nHXAvj https://t.co/17e6nHXAvj</w:t>
      </w:r>
    </w:p>
    <w:p>
      <w:r>
        <w:rPr>
          <w:b/>
          <w:u w:val="single"/>
        </w:rPr>
        <w:t xml:space="preserve">262062</w:t>
      </w:r>
    </w:p>
    <w:p>
      <w:r>
        <w:t xml:space="preserve">@visitputinbay @pibdaily @WPIB Mikä on tämän buffetin sijainti?  Olen siellä kyseisenä viikonloppuna ja haluaisin poiketa lounaalle.</w:t>
      </w:r>
    </w:p>
    <w:p>
      <w:r>
        <w:rPr>
          <w:b/>
          <w:u w:val="single"/>
        </w:rPr>
        <w:t xml:space="preserve">262063</w:t>
      </w:r>
    </w:p>
    <w:p>
      <w:r>
        <w:t xml:space="preserve">PÄIVITYS: Anne Arundel Co PD raportoi, että työt lopetetaan pian ja kaikki kaistat avataan uudelleen #mdtraffic https://t.co/uIXddZ0Obw</w:t>
      </w:r>
    </w:p>
    <w:p>
      <w:r>
        <w:rPr>
          <w:b/>
          <w:u w:val="single"/>
        </w:rPr>
        <w:t xml:space="preserve">262064</w:t>
      </w:r>
    </w:p>
    <w:p>
      <w:r>
        <w:t xml:space="preserve">Länsi-Intia päättää keilata</w:t>
        <w:br/>
        <w:t xml:space="preserve">#PAK - 140/1 (26.0 Ovs)</w:t>
        <w:br/>
        <w:t xml:space="preserve">CRR: 5.38</w:t>
        <w:br/>
        <w:t xml:space="preserve">Hafeez* 23 (33)</w:t>
        <w:br/>
        <w:t xml:space="preserve">Ahmed Shehzad 63 (76) #PAKvWI</w:t>
      </w:r>
    </w:p>
    <w:p>
      <w:r>
        <w:rPr>
          <w:b/>
          <w:u w:val="single"/>
        </w:rPr>
        <w:t xml:space="preserve">262065</w:t>
      </w:r>
    </w:p>
    <w:p>
      <w:r>
        <w:t xml:space="preserve">"Elämässäsi on paljon hyvää - älä pidä sitä itsestäänselvyytenä. Älä keskity niin paljon... https://t.co/GTzJbPb6XN...</w:t>
      </w:r>
    </w:p>
    <w:p>
      <w:r>
        <w:rPr>
          <w:b/>
          <w:u w:val="single"/>
        </w:rPr>
        <w:t xml:space="preserve">262066</w:t>
      </w:r>
    </w:p>
    <w:p>
      <w:r>
        <w:t xml:space="preserve">Muistutus kaikille joukkueille otteluraporttien lähettämisestä osoitteeseen website@boscofc.org.au, jotta ne voidaan sisällyttää ensi viikon uutiskirjeeseen.</w:t>
      </w:r>
    </w:p>
    <w:p>
      <w:r>
        <w:rPr>
          <w:b/>
          <w:u w:val="single"/>
        </w:rPr>
        <w:t xml:space="preserve">262067</w:t>
      </w:r>
    </w:p>
    <w:p>
      <w:r>
        <w:t xml:space="preserve">@fathersdove @ChrisWhiddon3 @SuzanneNannysue @fluffylupa1 @KingAbdullahII @RHCJO @POTUS Entä karhut? Boa constrictorit? On monia esimerkkejä menestyneistä lajeista, jotka eivät muodosta sosiaalisia ryhmiä. Oletko samaa mieltä?</w:t>
      </w:r>
    </w:p>
    <w:p>
      <w:r>
        <w:rPr>
          <w:b/>
          <w:u w:val="single"/>
        </w:rPr>
        <w:t xml:space="preserve">262068</w:t>
      </w:r>
    </w:p>
    <w:p>
      <w:r>
        <w:t xml:space="preserve">Ptime 0 Cou 0 [Top 3rd] [0 Out] [0 palloa] [0 strikes] ... Ei ketään [P: #4 Reagan Ruffner] [B: #18 Pelaaja 6]</w:t>
      </w:r>
    </w:p>
    <w:p>
      <w:r>
        <w:rPr>
          <w:b/>
          <w:u w:val="single"/>
        </w:rPr>
        <w:t xml:space="preserve">262069</w:t>
      </w:r>
    </w:p>
    <w:p>
      <w:r>
        <w:t xml:space="preserve">[HOT DEAL]: Glock-18 | Fade (Tehdas Uusi) - $237.98 (17.27% POIS!) https://t.co/z0rxUZrOCU #steamanalyst #CSGOHOTDEALS #opskins</w:t>
      </w:r>
    </w:p>
    <w:p>
      <w:r>
        <w:rPr>
          <w:b/>
          <w:u w:val="single"/>
        </w:rPr>
        <w:t xml:space="preserve">262070</w:t>
      </w:r>
    </w:p>
    <w:p>
      <w:r>
        <w:t xml:space="preserve">Ilmakehässä on nykyään luontaista epävakautta, mutta te... Lisätietoja Gemini https://t.co/6WhA4kERyb</w:t>
      </w:r>
    </w:p>
    <w:p>
      <w:r>
        <w:rPr>
          <w:b/>
          <w:u w:val="single"/>
        </w:rPr>
        <w:t xml:space="preserve">262071</w:t>
      </w:r>
    </w:p>
    <w:p>
      <w:r>
        <w:t xml:space="preserve">@ValeLifeMag ILMAINEN auringonkukansiemeniä Jack &amp;amp; Alice lapset pääsiäisenä! Istuta ikioma #raysofsunshine &amp;amp; #win herkkuja perheellesi! 💛 https://t.co/PdHIM6pQX8</w:t>
      </w:r>
    </w:p>
    <w:p>
      <w:r>
        <w:rPr>
          <w:b/>
          <w:u w:val="single"/>
        </w:rPr>
        <w:t xml:space="preserve">262072</w:t>
      </w:r>
    </w:p>
    <w:p>
      <w:r>
        <w:t xml:space="preserve">Get Ready AM Hydration sisältää oliiviöljyä, joka on hyödyllistä kuivalle iholle, käy osoitteessa https://t.co/ufW05HvZdS. https://t.co/HWV6eEqmfI.</w:t>
      </w:r>
    </w:p>
    <w:p>
      <w:r>
        <w:rPr>
          <w:b/>
          <w:u w:val="single"/>
        </w:rPr>
        <w:t xml:space="preserve">262073</w:t>
      </w:r>
    </w:p>
    <w:p>
      <w:r>
        <w:t xml:space="preserve">BRIEF-Timmins Gold Corp sanoo Q1-kultatuotannon ylittävän ohjeistuksen https://t.co/5TTVuhxdjK #reuters https://t.co/E3VziY1u1a</w:t>
      </w:r>
    </w:p>
    <w:p>
      <w:r>
        <w:rPr>
          <w:b/>
          <w:u w:val="single"/>
        </w:rPr>
        <w:t xml:space="preserve">262074</w:t>
      </w:r>
    </w:p>
    <w:p>
      <w:r>
        <w:t xml:space="preserve">Työskentelen 4 r perustaa iso SA. Miksi maassa, joka jo nyt epäonnistuu? Esimieheni vitsailee usein "kuvaa kaikki teräväpiirtona". https://t.co/UhlWSHm4uM.</w:t>
      </w:r>
    </w:p>
    <w:p>
      <w:r>
        <w:rPr>
          <w:b/>
          <w:u w:val="single"/>
        </w:rPr>
        <w:t xml:space="preserve">262075</w:t>
      </w:r>
    </w:p>
    <w:p>
      <w:r>
        <w:t xml:space="preserve">@LearnLiberty Jos tämä on totta, tämä on pelottava tilasto. Meidän on ryhdyttävä todella puuttumaan riippuvuuteemme alijäämäisistä menoista nyt! #DebtIsBad</w:t>
      </w:r>
    </w:p>
    <w:p>
      <w:r>
        <w:rPr>
          <w:b/>
          <w:u w:val="single"/>
        </w:rPr>
        <w:t xml:space="preserve">262076</w:t>
      </w:r>
    </w:p>
    <w:p>
      <w:r>
        <w:t xml:space="preserve">Ryhmään osallistuminen, olipa kyse sitten ystävistä tai perheestä, on... Lisää Pisces https://t.co/XCcgFI1oWR</w:t>
      </w:r>
    </w:p>
    <w:p>
      <w:r>
        <w:rPr>
          <w:b/>
          <w:u w:val="single"/>
        </w:rPr>
        <w:t xml:space="preserve">262077</w:t>
      </w:r>
    </w:p>
    <w:p>
      <w:r>
        <w:t xml:space="preserve">Koheesiotiimin viisi käyttäytymismallia - Onko tiimissäsi kaikki viisi käyttäytymismallia? https://t.co/pYawruwzHj https://t.co/TgObtfl9eZ</w:t>
      </w:r>
    </w:p>
    <w:p>
      <w:r>
        <w:rPr>
          <w:b/>
          <w:u w:val="single"/>
        </w:rPr>
        <w:t xml:space="preserve">262078</w:t>
      </w:r>
    </w:p>
    <w:p>
      <w:r>
        <w:t xml:space="preserve">CNN Helen Thomas "Juutalaisilla ei ole oikeutta ottaa muiden ihmisten maata" https://t.co/nvSH6a5YXf via @YouTube</w:t>
      </w:r>
    </w:p>
    <w:p>
      <w:r>
        <w:rPr>
          <w:b/>
          <w:u w:val="single"/>
        </w:rPr>
        <w:t xml:space="preserve">262079</w:t>
      </w:r>
    </w:p>
    <w:p>
      <w:r>
        <w:t xml:space="preserve">Hei @SeanSpicer, oletko taas tänään suututtanut Nato-liittolaisesi? #SpicerFacts #MAGA #Obamacare https://t.co/R8nr8B9BPc https://t.co/R8nr8B9BPc</w:t>
      </w:r>
    </w:p>
    <w:p>
      <w:r>
        <w:rPr>
          <w:b/>
          <w:u w:val="single"/>
        </w:rPr>
        <w:t xml:space="preserve">262080</w:t>
      </w:r>
    </w:p>
    <w:p>
      <w:r>
        <w:t xml:space="preserve">@realDonaldTrump Ronald McDonald ajaa pelleautolla jyrkänteeltä. Bannonin piti olla nimetty kuljettaja.</w:t>
      </w:r>
    </w:p>
    <w:p>
      <w:r>
        <w:rPr>
          <w:b/>
          <w:u w:val="single"/>
        </w:rPr>
        <w:t xml:space="preserve">262081</w:t>
      </w:r>
    </w:p>
    <w:p>
      <w:r>
        <w:t xml:space="preserve">Sean Spicer sanoo, että presidentti Trump on päättänyt lahjoittaa ensimmäisen vuosineljänneksen palkkansa kansallispuistojen suojeluun. https://t.co/SlgDl8NnqV</w:t>
      </w:r>
    </w:p>
    <w:p>
      <w:r>
        <w:rPr>
          <w:b/>
          <w:u w:val="single"/>
        </w:rPr>
        <w:t xml:space="preserve">262082</w:t>
      </w:r>
    </w:p>
    <w:p>
      <w:r>
        <w:t xml:space="preserve">Fani otti kuvan Cameron Dallasista uutta kampanjaa varten #dolcegabbana Palermossa. https://t.co/9W0get0Pv7</w:t>
      </w:r>
    </w:p>
    <w:p>
      <w:r>
        <w:rPr>
          <w:b/>
          <w:u w:val="single"/>
        </w:rPr>
        <w:t xml:space="preserve">262083</w:t>
      </w:r>
    </w:p>
    <w:p>
      <w:r>
        <w:t xml:space="preserve">@ParkerMolloy Jos hän ei luota itseensä naisten seurassa, kansakunnan ei pitäisi luottaa häneen. Hän on heikko.</w:t>
      </w:r>
    </w:p>
    <w:p>
      <w:r>
        <w:rPr>
          <w:b/>
          <w:u w:val="single"/>
        </w:rPr>
        <w:t xml:space="preserve">262084</w:t>
      </w:r>
    </w:p>
    <w:p>
      <w:r>
        <w:t xml:space="preserve">@PLinUSA @premierleague Lauantaisin treeni on eeppinen, koska katson Valioliigan pelejä. Jatkuva hieno toiminta pitää minut liikkeellä#PLAdventuresSweepstakes</w:t>
      </w:r>
    </w:p>
    <w:p>
      <w:r>
        <w:rPr>
          <w:b/>
          <w:u w:val="single"/>
        </w:rPr>
        <w:t xml:space="preserve">262085</w:t>
      </w:r>
    </w:p>
    <w:p>
      <w:r>
        <w:t xml:space="preserve">@izzythekid96 @kelios @AngieElliott30 Pidän Samista ja Eileenistä yhdessä, mutta ystävinä, metsästyskavereina, nörttikavereina. Se siitä!!! He ovat hyvä tiimi metsästyksessä.</w:t>
      </w:r>
    </w:p>
    <w:p>
      <w:r>
        <w:rPr>
          <w:b/>
          <w:u w:val="single"/>
        </w:rPr>
        <w:t xml:space="preserve">262086</w:t>
      </w:r>
    </w:p>
    <w:p>
      <w:r>
        <w:t xml:space="preserve">#bitcoin Myös harrastus Exchange työntekijöille yhdessä liiketoiminnan kanssa? - https://t.co/1SC9LbhSYu https://t.co/iETXA16qkh https://t.co/LUiuQGDUee</w:t>
      </w:r>
    </w:p>
    <w:p>
      <w:r>
        <w:rPr>
          <w:b/>
          <w:u w:val="single"/>
        </w:rPr>
        <w:t xml:space="preserve">262087</w:t>
      </w:r>
    </w:p>
    <w:p>
      <w:r>
        <w:t xml:space="preserve">RUUSUT CHIC VINTAGE KELTAINEN KUKKA KUKKIA ÖLJYMAALAUS KULLATTU PUUKEHYS SHABBY https://t.co/S27AlMkKBY https://t.co/Zj2hzifkX7</w:t>
      </w:r>
    </w:p>
    <w:p>
      <w:r>
        <w:rPr>
          <w:b/>
          <w:u w:val="single"/>
        </w:rPr>
        <w:t xml:space="preserve">262088</w:t>
      </w:r>
    </w:p>
    <w:p>
      <w:r>
        <w:t xml:space="preserve">@TTTEguy1984 @OfficalETG248 Se on hienoa.</w:t>
        <w:br/>
        <w:t xml:space="preserve"> Jotkut ihmiset ansaitsevat sen enemmän kuin minä.</w:t>
        <w:br/>
        <w:t xml:space="preserve"> Ei ollut suunnitelmissa hankkia sellaista heti myöskään.</w:t>
      </w:r>
    </w:p>
    <w:p>
      <w:r>
        <w:rPr>
          <w:b/>
          <w:u w:val="single"/>
        </w:rPr>
        <w:t xml:space="preserve">262089</w:t>
      </w:r>
    </w:p>
    <w:p>
      <w:r>
        <w:t xml:space="preserve">Liity minuun 2017 National Rx Drug Abuse &amp;amp; Heroin Summitissa! Lisätietoja osoitteessa https://t.co/ycS0qL0YqD</w:t>
      </w:r>
    </w:p>
    <w:p>
      <w:r>
        <w:rPr>
          <w:b/>
          <w:u w:val="single"/>
        </w:rPr>
        <w:t xml:space="preserve">262090</w:t>
      </w:r>
    </w:p>
    <w:p>
      <w:r>
        <w:t xml:space="preserve">Vau! Portion Perfect säiliöt 30% POIS. Käytä vain tarjouskoodia J9EC2OTF &amp;amp; mene osoitteeseen https://t.co/cM61sX0SMG https://t.co/fNeaHeRXV3 #giveaway</w:t>
      </w:r>
    </w:p>
    <w:p>
      <w:r>
        <w:rPr>
          <w:b/>
          <w:u w:val="single"/>
        </w:rPr>
        <w:t xml:space="preserve">262091</w:t>
      </w:r>
    </w:p>
    <w:p>
      <w:r>
        <w:t xml:space="preserve">Ilmaston aiheuttamat lajien vaellukset voivat mullistaa ihmisyhteiskunnan: tutkimus.</w:t>
        <w:br/>
        <w:t xml:space="preserve">https://t.co/cVUvyY2EZC https://t.co/17lqz3SbI9</w:t>
        <w:t xml:space="preserve">.</w:t>
      </w:r>
    </w:p>
    <w:p>
      <w:r>
        <w:rPr>
          <w:b/>
          <w:u w:val="single"/>
        </w:rPr>
        <w:t xml:space="preserve">262092</w:t>
      </w:r>
    </w:p>
    <w:p>
      <w:r>
        <w:t xml:space="preserve">@everest108921 paino ja ulkonäkö, kaikki muu sujuu minusta hyvin... se vain vaivaa minua ajoittain.</w:t>
      </w:r>
    </w:p>
    <w:p>
      <w:r>
        <w:rPr>
          <w:b/>
          <w:u w:val="single"/>
        </w:rPr>
        <w:t xml:space="preserve">262093</w:t>
      </w:r>
    </w:p>
    <w:p>
      <w:r>
        <w:t xml:space="preserve">Katso CHILDREN UNDERGROUND DVD, PARAS DOKUMENTTI, ACADEMY AWARD -ehdokas https://t.co/VG3jFhzSEF @eBayn kautta.</w:t>
      </w:r>
    </w:p>
    <w:p>
      <w:r>
        <w:rPr>
          <w:b/>
          <w:u w:val="single"/>
        </w:rPr>
        <w:t xml:space="preserve">262094</w:t>
      </w:r>
    </w:p>
    <w:p>
      <w:r>
        <w:t xml:space="preserve">Panarin tyhjään maaliin. 3-1. Kane 3 syöttöä yöllä. #Blackhawks on saavuttamassa 2. 50 voiton kauden franchise-historiassa #HawksTalk</w:t>
      </w:r>
    </w:p>
    <w:p>
      <w:r>
        <w:rPr>
          <w:b/>
          <w:u w:val="single"/>
        </w:rPr>
        <w:t xml:space="preserve">262095</w:t>
      </w:r>
    </w:p>
    <w:p>
      <w:r>
        <w:t xml:space="preserve">Vähän jotain erilaista. Olen tavallaan ihastunut näihin juttuihin. #satanicleafgecko... https://t.co/eCiPyRl9lT...</w:t>
      </w:r>
    </w:p>
    <w:p>
      <w:r>
        <w:rPr>
          <w:b/>
          <w:u w:val="single"/>
        </w:rPr>
        <w:t xml:space="preserve">262096</w:t>
      </w:r>
    </w:p>
    <w:p>
      <w:r>
        <w:t xml:space="preserve">#NowPlaying Solu Music, Kimblee - Fade (Grant Nelson @grantnelson 2015 Rerub) #Club40 #djhectorcarrero @club40co @los40colombia</w:t>
      </w:r>
    </w:p>
    <w:p>
      <w:r>
        <w:rPr>
          <w:b/>
          <w:u w:val="single"/>
        </w:rPr>
        <w:t xml:space="preserve">262097</w:t>
      </w:r>
    </w:p>
    <w:p>
      <w:r>
        <w:t xml:space="preserve">@jeffreyelimihe Seurajalkapallo on palannut SuperSportin valtavan pelivalikoiman myötä.</w:t>
        <w:t xml:space="preserve">Katso otteluohjelmat täältä.</w:t>
        <w:br/>
        <w:t xml:space="preserve">https://t.co/a4BAAKCxCV https://t.co/a4BAAKCxCV</w:t>
      </w:r>
    </w:p>
    <w:p>
      <w:r>
        <w:rPr>
          <w:b/>
          <w:u w:val="single"/>
        </w:rPr>
        <w:t xml:space="preserve">262098</w:t>
      </w:r>
    </w:p>
    <w:p>
      <w:r>
        <w:t xml:space="preserve">Voisiko Trumpin Syyria-isku aiheuttaa kolmannen maailmansodan? Tarkkailijat ovat huolissaan | World War 3 #WorldWar3 https://t.co/o7IUtaKnvs #worldwar3</w:t>
      </w:r>
    </w:p>
    <w:p>
      <w:r>
        <w:rPr>
          <w:b/>
          <w:u w:val="single"/>
        </w:rPr>
        <w:t xml:space="preserve">262099</w:t>
      </w:r>
    </w:p>
    <w:p>
      <w:r>
        <w:t xml:space="preserve">Nosipho Shangase esitelmöi raskaudenehkäisystä &amp;amp; eteläafrikkalaisten AYA:n ammatilliset tarpeet. #NCUR2017 https://t.co/DcXsiGBN8w</w:t>
      </w:r>
    </w:p>
    <w:p>
      <w:r>
        <w:rPr>
          <w:b/>
          <w:u w:val="single"/>
        </w:rPr>
        <w:t xml:space="preserve">262100</w:t>
      </w:r>
    </w:p>
    <w:p>
      <w:r>
        <w:t xml:space="preserve">@danielallen1410 @Adamlilley18 @PJMilne73 @ejbrown1985 Sitten et tehnyt hyvää työtä. Twiitissä ei ollut mitään eroa Adamin ja Lukakun välillä.</w:t>
      </w:r>
    </w:p>
    <w:p>
      <w:r>
        <w:rPr>
          <w:b/>
          <w:u w:val="single"/>
        </w:rPr>
        <w:t xml:space="preserve">262101</w:t>
      </w:r>
    </w:p>
    <w:p>
      <w:r>
        <w:t xml:space="preserve">Oletko rakentamassa sähköpostilistaa?Hallitse sitä parhaiten parhaalla AWEBER 1 kuukauden ilmainen kokeilujakso https://t.co/8IYrD3n0Ni https://t.co/gHVm5YX88d</w:t>
      </w:r>
    </w:p>
    <w:p>
      <w:r>
        <w:rPr>
          <w:b/>
          <w:u w:val="single"/>
        </w:rPr>
        <w:t xml:space="preserve">262102</w:t>
      </w:r>
    </w:p>
    <w:p>
      <w:r>
        <w:t xml:space="preserve">Parhaillaan editoidaan muutamia musiikkivideoita, joissa minä ja eräs erikoisvieras soitamme alkuperäisiä kappaleita... https://t.co/tBa1tFtK8y</w:t>
      </w:r>
    </w:p>
    <w:p>
      <w:r>
        <w:rPr>
          <w:b/>
          <w:u w:val="single"/>
        </w:rPr>
        <w:t xml:space="preserve">262103</w:t>
      </w:r>
    </w:p>
    <w:p>
      <w:r>
        <w:t xml:space="preserve">Toiset ihmiset kertovat sinulle joskus vain niin paljon totuutta kuin he ... https://t.co/4HfrVpSueW #maxaxioms https://t.co/wQOPNOM81K</w:t>
      </w:r>
    </w:p>
    <w:p>
      <w:r>
        <w:rPr>
          <w:b/>
          <w:u w:val="single"/>
        </w:rPr>
        <w:t xml:space="preserve">262104</w:t>
      </w:r>
    </w:p>
    <w:p>
      <w:r>
        <w:t xml:space="preserve">Kuva: Toronto Maple Leafs julkistaa uuden logon kaudelle 2016-17 #TorontoMapleLeafs https://t.co/iiysplzi9R #torontomapleleafs</w:t>
      </w:r>
    </w:p>
    <w:p>
      <w:r>
        <w:rPr>
          <w:b/>
          <w:u w:val="single"/>
        </w:rPr>
        <w:t xml:space="preserve">262105</w:t>
      </w:r>
    </w:p>
    <w:p>
      <w:r>
        <w:t xml:space="preserve">Ihmisten on otettava uudelleen käyttöön giljotiini huonoja valtion virkamiehiä varten. Kerran vuodessa järjestettävät presidentinvaalit. Valta... https://t.co/Op3Zp3rHB5</w:t>
      </w:r>
    </w:p>
    <w:p>
      <w:r>
        <w:rPr>
          <w:b/>
          <w:u w:val="single"/>
        </w:rPr>
        <w:t xml:space="preserve">262106</w:t>
      </w:r>
    </w:p>
    <w:p>
      <w:r>
        <w:t xml:space="preserve">https://t.co/RO2Dus3anD Lasinen Chillum Pipe - Fumed Color Twist värimarmoreilla #Buy #Chillums #Bongs #Pipes #Cannabis https://t.co/df96AUvt3q</w:t>
      </w:r>
    </w:p>
    <w:p>
      <w:r>
        <w:rPr>
          <w:b/>
          <w:u w:val="single"/>
        </w:rPr>
        <w:t xml:space="preserve">262107</w:t>
      </w:r>
    </w:p>
    <w:p>
      <w:r>
        <w:t xml:space="preserve">Kirjaimellisesti joka kerta kun istun alas kirjoittamaan tätä paperia, puhun noin 300 sanaa ja sitten lopetan ajattelun ja jätän sen pois.</w:t>
      </w:r>
    </w:p>
    <w:p>
      <w:r>
        <w:rPr>
          <w:b/>
          <w:u w:val="single"/>
        </w:rPr>
        <w:t xml:space="preserve">262108</w:t>
      </w:r>
    </w:p>
    <w:p>
      <w:r>
        <w:t xml:space="preserve">Brändin tunnettuuden rakentaminen: https://t.co/7LmbTQJoST https://t.co/sElw6BNfQm https://t.co/sElw6BNfQm.</w:t>
      </w:r>
    </w:p>
    <w:p>
      <w:r>
        <w:rPr>
          <w:b/>
          <w:u w:val="single"/>
        </w:rPr>
        <w:t xml:space="preserve">262109</w:t>
      </w:r>
    </w:p>
    <w:p>
      <w:r>
        <w:t xml:space="preserve">Voita Ultimate $3,800 Spring Refresh: @TastingTable #giveaway #Sweepstakes https://t.co/W3f1py7xp2</w:t>
      </w:r>
    </w:p>
    <w:p>
      <w:r>
        <w:rPr>
          <w:b/>
          <w:u w:val="single"/>
        </w:rPr>
        <w:t xml:space="preserve">262110</w:t>
      </w:r>
    </w:p>
    <w:p>
      <w:r>
        <w:t xml:space="preserve">Entä jos nämä ihmiset saivat sinut tuntemaan itsesi haavoittuvaksi, epävarmaksi tai jopa epävarmaksi?</w:t>
        <w:t xml:space="preserve">@yourfriendpam</w:t>
        <w:br/>
        <w:t xml:space="preserve">https://t.co/dqVRMyaUeW https://t.co/z3wrb6sQol</w:t>
      </w:r>
    </w:p>
    <w:p>
      <w:r>
        <w:rPr>
          <w:b/>
          <w:u w:val="single"/>
        </w:rPr>
        <w:t xml:space="preserve">262111</w:t>
      </w:r>
    </w:p>
    <w:p>
      <w:r>
        <w:t xml:space="preserve">Voin menettää kotiharjoitteluni missä tahansa... Kerro minulle, jos ostit sen minulle...  Lainasit minulle rahaa. https://t.co/dSHoVO17Z1</w:t>
      </w:r>
    </w:p>
    <w:p>
      <w:r>
        <w:rPr>
          <w:b/>
          <w:u w:val="single"/>
        </w:rPr>
        <w:t xml:space="preserve">262112</w:t>
      </w:r>
    </w:p>
    <w:p>
      <w:r>
        <w:t xml:space="preserve">Katso @GentlemansDubin DUBTOPIA-arvonta! Osallistu ja voita: https://t.co/qBepdtrBc9 #Dubtopia #GentlemansDubClub</w:t>
      </w:r>
    </w:p>
    <w:p>
      <w:r>
        <w:rPr>
          <w:b/>
          <w:u w:val="single"/>
        </w:rPr>
        <w:t xml:space="preserve">262113</w:t>
      </w:r>
    </w:p>
    <w:p>
      <w:r>
        <w:t xml:space="preserve">Retweeted Expresso Show (@expressoshow):</w:t>
        <w:br/>
        <w:br/>
        <w:t xml:space="preserve"> @billysigudla2 @JayNchoe @billysigudla @UyandaM @SABC3 :) #ExpressoShow</w:t>
      </w:r>
    </w:p>
    <w:p>
      <w:r>
        <w:rPr>
          <w:b/>
          <w:u w:val="single"/>
        </w:rPr>
        <w:t xml:space="preserve">262114</w:t>
      </w:r>
    </w:p>
    <w:p>
      <w:r>
        <w:t xml:space="preserve">Pink paljastaa painonsa, sanoo ettei tunne itseään lihavaksi https://t.co/bMiPZATTpA https://t.co/cwZq7n3xxq</w:t>
      </w:r>
    </w:p>
    <w:p>
      <w:r>
        <w:rPr>
          <w:b/>
          <w:u w:val="single"/>
        </w:rPr>
        <w:t xml:space="preserve">262115</w:t>
      </w:r>
    </w:p>
    <w:p>
      <w:r>
        <w:t xml:space="preserve">Welbourn Forge on avoinna kuukausittaista esittelypäiväänsä varten tänään klo 13 asti. https://t.co/HmlV92uOUp #LincsConnect @Visit_Lincs #ETW17 https://t.co/ar5tg4uNhD</w:t>
      </w:r>
    </w:p>
    <w:p>
      <w:r>
        <w:rPr>
          <w:b/>
          <w:u w:val="single"/>
        </w:rPr>
        <w:t xml:space="preserve">262116</w:t>
      </w:r>
    </w:p>
    <w:p>
      <w:r>
        <w:t xml:space="preserve">Aloita viikko viettämällä aikaa Jumalan kanssa. Liity seuraamme tänään klo 8:00 Lauderhill/10:00 Sunrise-jumalanpalveluksessa. Ole siunaus; kutsu ystävä. https://t.co/WOFdNzwqHT.</w:t>
      </w:r>
    </w:p>
    <w:p>
      <w:r>
        <w:rPr>
          <w:b/>
          <w:u w:val="single"/>
        </w:rPr>
        <w:t xml:space="preserve">262117</w:t>
      </w:r>
    </w:p>
    <w:p>
      <w:r>
        <w:t xml:space="preserve">⚽️ POLL:</w:t>
        <w:br/>
        <w:t xml:space="preserve">Tapahtumarikkaan #Championship-päivän jälkeen mikä joukkue on todennäköisimmin nousemassa pudotuspelien kautta?</w:t>
      </w:r>
    </w:p>
    <w:p>
      <w:r>
        <w:rPr>
          <w:b/>
          <w:u w:val="single"/>
        </w:rPr>
        <w:t xml:space="preserve">262118</w:t>
      </w:r>
    </w:p>
    <w:p>
      <w:r>
        <w:t xml:space="preserve">Lastemme oikeuksia vastaan hyökätään. Auttakaa meitä taistelemaan kansakuntamme lasten suojelemiseksi! -&amp;gt; https://t.co/ogYHZVXqQK https://t.co/liOziKENy2</w:t>
      </w:r>
    </w:p>
    <w:p>
      <w:r>
        <w:rPr>
          <w:b/>
          <w:u w:val="single"/>
        </w:rPr>
        <w:t xml:space="preserve">262119</w:t>
      </w:r>
    </w:p>
    <w:p>
      <w:r>
        <w:t xml:space="preserve">@deepfrieddave @TheDivisionGame nopea vaihto uudelleenlatauksella ja 10% taitojen haste-bonuksilla olisi fantastinen minun kirjoissani lol</w:t>
      </w:r>
    </w:p>
    <w:p>
      <w:r>
        <w:rPr>
          <w:b/>
          <w:u w:val="single"/>
        </w:rPr>
        <w:t xml:space="preserve">262120</w:t>
      </w:r>
    </w:p>
    <w:p>
      <w:r>
        <w:t xml:space="preserve">Saatat reagoida moraaliseen dilemmaan työssä pysymällä hiljaa.... Lisää syöpään https://t.co/D9GgmInSCT</w:t>
      </w:r>
    </w:p>
    <w:p>
      <w:r>
        <w:rPr>
          <w:b/>
          <w:u w:val="single"/>
        </w:rPr>
        <w:t xml:space="preserve">262121</w:t>
      </w:r>
    </w:p>
    <w:p>
      <w:r>
        <w:t xml:space="preserve">@thewire_in the wire on paras tv-sarja ikinä! Todella mestariteos. Real &amp;amp; Raw show #thewire</w:t>
      </w:r>
    </w:p>
    <w:p>
      <w:r>
        <w:rPr>
          <w:b/>
          <w:u w:val="single"/>
        </w:rPr>
        <w:t xml:space="preserve">262122</w:t>
      </w:r>
    </w:p>
    <w:p>
      <w:r>
        <w:t xml:space="preserve">Kasvit ovat kasvaneet nopeammin kuin kertaakaan viimeisten 54 000 vuoden aikana, mikä johtuu ihmisen hiililähteistä https://t.co/H4GuuLjOSf https://t.co/fjei0Nevt1 https://t.co/fjei0Nevt1</w:t>
      </w:r>
    </w:p>
    <w:p>
      <w:r>
        <w:rPr>
          <w:b/>
          <w:u w:val="single"/>
        </w:rPr>
        <w:t xml:space="preserve">262123</w:t>
      </w:r>
    </w:p>
    <w:p>
      <w:r>
        <w:t xml:space="preserve">@switchcleo AEP7-laserpistooli Fallout 3:sta. Ajatuksena on, että lopputuloksessa on valot ja äänitehosteet ja kaikki. https://t.co/23AoBwZkFA</w:t>
      </w:r>
    </w:p>
    <w:p>
      <w:r>
        <w:rPr>
          <w:b/>
          <w:u w:val="single"/>
        </w:rPr>
        <w:t xml:space="preserve">262124</w:t>
      </w:r>
    </w:p>
    <w:p>
      <w:r>
        <w:t xml:space="preserve">Löytyi transponderi etana!</w:t>
        <w:br/>
        <w:t xml:space="preserve"> Scoop!</w:t>
        <w:t xml:space="preserve">Eksklusiivisia kuvia salaperäisestä herra 0:sta!!!</w:t>
        <w:br/>
        <w:t xml:space="preserve">https://t.co/E9lYHDXV59 #TreCru https://t.co/CZAszkMAnI #TreCru https://t.co/CZAszkMAnI</w:t>
      </w:r>
    </w:p>
    <w:p>
      <w:r>
        <w:rPr>
          <w:b/>
          <w:u w:val="single"/>
        </w:rPr>
        <w:t xml:space="preserve">262125</w:t>
      </w:r>
    </w:p>
    <w:p>
      <w:r>
        <w:t xml:space="preserve">.@ScottGottliebMD Aiotko suojella kuluttajia vai elintarviketeollisuutta? Se on kysymys! #NutritionFacts https://t.co/IKbvyW7LBi</w:t>
      </w:r>
    </w:p>
    <w:p>
      <w:r>
        <w:rPr>
          <w:b/>
          <w:u w:val="single"/>
        </w:rPr>
        <w:t xml:space="preserve">262126</w:t>
      </w:r>
    </w:p>
    <w:p>
      <w:r>
        <w:t xml:space="preserve">En taida olla valmis viimeiseen jaksoon. Mutta odotan, että kaikki kuolevat. En voi nähdä sitä millään muulla tavalla.</w:t>
        <w:br/>
        <w:t xml:space="preserve">#g_tekketsu</w:t>
      </w:r>
    </w:p>
    <w:p>
      <w:r>
        <w:rPr>
          <w:b/>
          <w:u w:val="single"/>
        </w:rPr>
        <w:t xml:space="preserve">262127</w:t>
      </w:r>
    </w:p>
    <w:p>
      <w:r>
        <w:t xml:space="preserve">Toivottavasti #voitan #RealLifePowerpuff Girl -arvonnan @daddysweeney &amp;amp; @HULU https://t.co/ih7rKSrb6V https://t.co/ih7rKSrb6V</w:t>
      </w:r>
    </w:p>
    <w:p>
      <w:r>
        <w:rPr>
          <w:b/>
          <w:u w:val="single"/>
        </w:rPr>
        <w:t xml:space="preserve">262128</w:t>
      </w:r>
    </w:p>
    <w:p>
      <w:r>
        <w:t xml:space="preserve">Times Of Pak on ilmestynyt! https://t.co/UqNqyugtoB Stories via @Arshadyousafzay @kanpuriaguy @AAPonALLgone kautta</w:t>
      </w:r>
    </w:p>
    <w:p>
      <w:r>
        <w:rPr>
          <w:b/>
          <w:u w:val="single"/>
        </w:rPr>
        <w:t xml:space="preserve">262129</w:t>
      </w:r>
    </w:p>
    <w:p>
      <w:r>
        <w:t xml:space="preserve">Lucil: Lucil: "Valitettavasti hän suunnittelee tärkeää tehtävää, ja hän on varattu pitkälle yöhön."</w:t>
      </w:r>
    </w:p>
    <w:p>
      <w:r>
        <w:rPr>
          <w:b/>
          <w:u w:val="single"/>
        </w:rPr>
        <w:t xml:space="preserve">262130</w:t>
      </w:r>
    </w:p>
    <w:p>
      <w:r>
        <w:t xml:space="preserve">Erittäin suosittu PC MMO Club Penguin elää jälleen nimellä @Disney's Club Penguin Island https://t.co/ezPh8ruEov by @TLaz99</w:t>
      </w:r>
    </w:p>
    <w:p>
      <w:r>
        <w:rPr>
          <w:b/>
          <w:u w:val="single"/>
        </w:rPr>
        <w:t xml:space="preserve">262131</w:t>
      </w:r>
    </w:p>
    <w:p>
      <w:r>
        <w:t xml:space="preserve">Seuraavat organisaatiot ja ryhmät ovat joko tehneet tai tekevät parhaillaan yhteistyötä CHC:n kanssa. Lue lisää täältä: https://t.co/K9XqEbUHAe https://t.co/3f8Ze20S3k</w:t>
      </w:r>
    </w:p>
    <w:p>
      <w:r>
        <w:rPr>
          <w:b/>
          <w:u w:val="single"/>
        </w:rPr>
        <w:t xml:space="preserve">262132</w:t>
      </w:r>
    </w:p>
    <w:p>
      <w:r>
        <w:t xml:space="preserve">Hauskaa mutta väsyttävää. Alamme olla liian vanhoja tähän @EarlSargent . Vielä kaksi päivää. Raw sitten Smackdown. Vielä kaksi päivää.</w:t>
      </w:r>
    </w:p>
    <w:p>
      <w:r>
        <w:rPr>
          <w:b/>
          <w:u w:val="single"/>
        </w:rPr>
        <w:t xml:space="preserve">262133</w:t>
      </w:r>
    </w:p>
    <w:p>
      <w:r>
        <w:t xml:space="preserve">@maddow &amp;lt;3 näkee raporttisi äänestäjistä, jotka kohdistavat painostusta Yhdysvaltain senaattoreihin, jotka jättävät meidät huomiotta. NBC:n tytäryhtiö: https://t.co/r4513hupoj https://t.co/jwd8wLx9z1</w:t>
      </w:r>
    </w:p>
    <w:p>
      <w:r>
        <w:rPr>
          <w:b/>
          <w:u w:val="single"/>
        </w:rPr>
        <w:t xml:space="preserve">262134</w:t>
      </w:r>
    </w:p>
    <w:p>
      <w:r>
        <w:t xml:space="preserve">Joka viides brittiläinen on yli 65-vuotias vuoteen 2030 mennessä. @TheKingsFundilla on hienoja tutkimuksia hoidon tulevaisuudesta. https://t.co/tEBxIT3rWd https://t.co/tdAw8q7Iif https://t.co/tdAw8q7Iif</w:t>
      </w:r>
    </w:p>
    <w:p>
      <w:r>
        <w:rPr>
          <w:b/>
          <w:u w:val="single"/>
        </w:rPr>
        <w:t xml:space="preserve">262135</w:t>
      </w:r>
    </w:p>
    <w:p>
      <w:r>
        <w:t xml:space="preserve">Juhlat The Walk JBR:ssä Hyvää syntymäpäivää Juvy! Toivotan sinulle terveyttä, rakkautta, vaurautta, onnea... https://t.co/YstqTm3ymM https://t.co/YstqTm3ymM</w:t>
      </w:r>
    </w:p>
    <w:p>
      <w:r>
        <w:rPr>
          <w:b/>
          <w:u w:val="single"/>
        </w:rPr>
        <w:t xml:space="preserve">262136</w:t>
      </w:r>
    </w:p>
    <w:p>
      <w:r>
        <w:t xml:space="preserve">Olemme päässeet keskiviikkoon! Hemmottele itseäsi parilla hauskalla cake popilla! Ne sopivat myös loistavasti toimistolle! https://t.co/VUoAySvZOB</w:t>
      </w:r>
    </w:p>
    <w:p>
      <w:r>
        <w:rPr>
          <w:b/>
          <w:u w:val="single"/>
        </w:rPr>
        <w:t xml:space="preserve">262137</w:t>
      </w:r>
    </w:p>
    <w:p>
      <w:r>
        <w:t xml:space="preserve">Oikeastaan mikään ei ole pahempaa kuin yrittää kertoa jollekulle jotain, mutta hän ei voisi olla yhtään vähemmän kiinnostunut, vaikka yrittäisi.</w:t>
      </w:r>
    </w:p>
    <w:p>
      <w:r>
        <w:rPr>
          <w:b/>
          <w:u w:val="single"/>
        </w:rPr>
        <w:t xml:space="preserve">262138</w:t>
      </w:r>
    </w:p>
    <w:p>
      <w:r>
        <w:t xml:space="preserve">@SaraWassonLancs ...Aloitan syyskuussa väitöskirjani, jossa keskityn käsittelemään häpeää goottilaisena trooppina Pohjois-Englannin nykykirjallisuudessa.</w:t>
      </w:r>
    </w:p>
    <w:p>
      <w:r>
        <w:rPr>
          <w:b/>
          <w:u w:val="single"/>
        </w:rPr>
        <w:t xml:space="preserve">262139</w:t>
      </w:r>
    </w:p>
    <w:p>
      <w:r>
        <w:t xml:space="preserve">@PythonResponder Oletko täällä Brasiliassa juuri nyt? Asun Florianópolisissa, Santa Catarinassa... luultavasti matkan varrella...</w:t>
      </w:r>
    </w:p>
    <w:p>
      <w:r>
        <w:rPr>
          <w:b/>
          <w:u w:val="single"/>
        </w:rPr>
        <w:t xml:space="preserve">262140</w:t>
      </w:r>
    </w:p>
    <w:p>
      <w:r>
        <w:t xml:space="preserve">Trump loi Mar-a-Lagoon tilapäisen tilannehuoneen Syyrian pommituksia koskevaa tiedotustilaisuutta varten https://t.co/dH0bURzqrp</w:t>
      </w:r>
    </w:p>
    <w:p>
      <w:r>
        <w:rPr>
          <w:b/>
          <w:u w:val="single"/>
        </w:rPr>
        <w:t xml:space="preserve">262141</w:t>
      </w:r>
    </w:p>
    <w:p>
      <w:r>
        <w:t xml:space="preserve">vihaan sitä, kun olet todella väsynyt, mutta et voi nukahtaa, joten tuijotat vain pimeyteen.</w:t>
      </w:r>
    </w:p>
    <w:p>
      <w:r>
        <w:rPr>
          <w:b/>
          <w:u w:val="single"/>
        </w:rPr>
        <w:t xml:space="preserve">262142</w:t>
      </w:r>
    </w:p>
    <w:p>
      <w:r>
        <w:t xml:space="preserve">@faeyakof älykellot auttavat minua mittaamaan. Ne eivät ole tarkkaa tiedettä (paitsi tehdä varsinainen unitutkimus), mutta se on yleisesti ottaen hyvä indikaattori.</w:t>
      </w:r>
    </w:p>
    <w:p>
      <w:r>
        <w:rPr>
          <w:b/>
          <w:u w:val="single"/>
        </w:rPr>
        <w:t xml:space="preserve">262143</w:t>
      </w:r>
    </w:p>
    <w:p>
      <w:r>
        <w:t xml:space="preserve">@laurelworlds @bbcdoctorwho Kyllä se olen minä ...jos puhumme kuvista ... https://t.co/9c1NSrQkwN ...</w:t>
      </w:r>
    </w:p>
    <w:p>
      <w:r>
        <w:rPr>
          <w:b/>
          <w:u w:val="single"/>
        </w:rPr>
        <w:t xml:space="preserve">262144</w:t>
      </w:r>
    </w:p>
    <w:p>
      <w:r>
        <w:t xml:space="preserve">Pelaa ja voita Kenmore Elite -sekoitin! #instantwingame #laitteet #sarjat #lounas https://t.co/QoyiSWf26C via @SYWSweeps</w:t>
      </w:r>
    </w:p>
    <w:p>
      <w:r>
        <w:rPr>
          <w:b/>
          <w:u w:val="single"/>
        </w:rPr>
        <w:t xml:space="preserve">262145</w:t>
      </w:r>
    </w:p>
    <w:p>
      <w:r>
        <w:t xml:space="preserve">Huhtikuun 100 parasta elintarvikepakkausinnovaatiota - Tuoreista tuotetarroista rustiikkisiin gelatopurkkeihin (TOPLIST) https://t.co/nKblH7TAVl</w:t>
      </w:r>
    </w:p>
    <w:p>
      <w:r>
        <w:rPr>
          <w:b/>
          <w:u w:val="single"/>
        </w:rPr>
        <w:t xml:space="preserve">262146</w:t>
      </w:r>
    </w:p>
    <w:p>
      <w:r>
        <w:t xml:space="preserve">Et ole vielä valmis keräämään ihmisiä auttamaan sinua... Lisää Neitsyt https://t.co/gky5tpaj6E</w:t>
      </w:r>
    </w:p>
    <w:p>
      <w:r>
        <w:rPr>
          <w:b/>
          <w:u w:val="single"/>
        </w:rPr>
        <w:t xml:space="preserve">262147</w:t>
      </w:r>
    </w:p>
    <w:p>
      <w:r>
        <w:t xml:space="preserve">HELLO ALL! pls auttaa minua todistamaan minun harhainen kämppäkaverini, että Central Jersey ei ole olemassa https://t.co/ji1ZQKaBTj</w:t>
      </w:r>
    </w:p>
    <w:p>
      <w:r>
        <w:rPr>
          <w:b/>
          <w:u w:val="single"/>
        </w:rPr>
        <w:t xml:space="preserve">262148</w:t>
      </w:r>
    </w:p>
    <w:p>
      <w:r>
        <w:t xml:space="preserve">Marco Rubio paljastaa, että hänen presidenttikampanjansa työntekijöitä hakkeroitiin - The Independent https://t.co/MJWEfXW7Hi https://t.co/MJWEfXW7Hi</w:t>
      </w:r>
    </w:p>
    <w:p>
      <w:r>
        <w:rPr>
          <w:b/>
          <w:u w:val="single"/>
        </w:rPr>
        <w:t xml:space="preserve">262149</w:t>
      </w:r>
    </w:p>
    <w:p>
      <w:r>
        <w:t xml:space="preserve">En ikinä mene metrolla tapaamaan kaveria, jolla on auto. Jos hän ei tarjoa tulla hakemaan sinua, hän ei välitä sinusta, sisko.</w:t>
      </w:r>
    </w:p>
    <w:p>
      <w:r>
        <w:rPr>
          <w:b/>
          <w:u w:val="single"/>
        </w:rPr>
        <w:t xml:space="preserve">262150</w:t>
      </w:r>
    </w:p>
    <w:p>
      <w:r>
        <w:t xml:space="preserve">Pingviinien on täytettävä D:n tyhjiö, jos he haluavat toistaa #StanleyCup-mestaruuden. https://t.co/Ft410vhraG</w:t>
      </w:r>
    </w:p>
    <w:p>
      <w:r>
        <w:rPr>
          <w:b/>
          <w:u w:val="single"/>
        </w:rPr>
        <w:t xml:space="preserve">262151</w:t>
      </w:r>
    </w:p>
    <w:p>
      <w:r>
        <w:t xml:space="preserve">Upea vaalea kansikuvamallimme Anya Benton Spearmint Rhino -ohjelmassa Formula Driftissä #formuladrift Long Beach 2017... https://t.co/l5INhshCX6</w:t>
      </w:r>
    </w:p>
    <w:p>
      <w:r>
        <w:rPr>
          <w:b/>
          <w:u w:val="single"/>
        </w:rPr>
        <w:t xml:space="preserve">262152</w:t>
      </w:r>
    </w:p>
    <w:p>
      <w:r>
        <w:t xml:space="preserve">@NickFerrariLBC @LBC radiossa kutsuu Assadia hulluksi koiraksi, joka levittää propagandaansa, mutta USA:n pommituksista ei ole sanottu mitään viikkoja aiemmin #Syyria</w:t>
      </w:r>
    </w:p>
    <w:p>
      <w:r>
        <w:rPr>
          <w:b/>
          <w:u w:val="single"/>
        </w:rPr>
        <w:t xml:space="preserve">262153</w:t>
      </w:r>
    </w:p>
    <w:p>
      <w:r>
        <w:t xml:space="preserve">@1776Solution @RafaStar4 @WoodsonMolcolm @pjcobbrocks5 @jjburdett @staggerlee420 @EjHirschberger @tonygiove @LifecoachNV16 @mark_selby723 @BrittPettibone @ralphshields313 Hän oli niin huolissaan perustuslaista.</w:t>
        <w:br/>
        <w:t xml:space="preserve">https://t.co/wO0vseORXQ</w:t>
      </w:r>
    </w:p>
    <w:p>
      <w:r>
        <w:rPr>
          <w:b/>
          <w:u w:val="single"/>
        </w:rPr>
        <w:t xml:space="preserve">262154</w:t>
      </w:r>
    </w:p>
    <w:p>
      <w:r>
        <w:t xml:space="preserve">@KeerthyOfficial @PawanKalyan @haarika_hassine Olen täynnä nauttia Jumalani elokuva alkaa #jai pawanism# jai power star #PK25</w:t>
      </w:r>
    </w:p>
    <w:p>
      <w:r>
        <w:rPr>
          <w:b/>
          <w:u w:val="single"/>
        </w:rPr>
        <w:t xml:space="preserve">262155</w:t>
      </w:r>
    </w:p>
    <w:p>
      <w:r>
        <w:t xml:space="preserve">" Minua ei haittaa, että minua kutsutaan Bennyksi! Älä vain kutsu minua Ben 10:ksi. Muuten sinua kohtaa kauhea kohtalo. Senkin röyhkeä ämmä... " #Bot</w:t>
      </w:r>
    </w:p>
    <w:p>
      <w:r>
        <w:rPr>
          <w:b/>
          <w:u w:val="single"/>
        </w:rPr>
        <w:t xml:space="preserve">262156</w:t>
      </w:r>
    </w:p>
    <w:p>
      <w:r>
        <w:t xml:space="preserve">Hän oli söpö, pitkät hiukset &amp;amp; kirkas, kultainen iho. ooh &amp;amp; hänellä oli nahkatakki ja kivat saappaat.</w:t>
      </w:r>
    </w:p>
    <w:p>
      <w:r>
        <w:rPr>
          <w:b/>
          <w:u w:val="single"/>
        </w:rPr>
        <w:t xml:space="preserve">262157</w:t>
      </w:r>
    </w:p>
    <w:p>
      <w:r>
        <w:t xml:space="preserve">"Master of None" -ohjelman 2. kauden traileri saa sinut haluamaan Italiaan. https://t.co/x4taf2Rpez</w:t>
      </w:r>
    </w:p>
    <w:p>
      <w:r>
        <w:rPr>
          <w:b/>
          <w:u w:val="single"/>
        </w:rPr>
        <w:t xml:space="preserve">262158</w:t>
      </w:r>
    </w:p>
    <w:p>
      <w:r>
        <w:t xml:space="preserve">Catherine Thornley suoritti tehtävän Annihilator of Voids! https://t.co/7knXyhrK2C https://t.co/baSyYE7rEN https://t.co/baSyYE7rEN</w:t>
      </w:r>
    </w:p>
    <w:p>
      <w:r>
        <w:rPr>
          <w:b/>
          <w:u w:val="single"/>
        </w:rPr>
        <w:t xml:space="preserve">262159</w:t>
      </w:r>
    </w:p>
    <w:p>
      <w:r>
        <w:t xml:space="preserve">Hyvät naiset, mitkä ovat suosikkikellonne/kauneimmat kellonne? Etsin jotain alle £500/US$650 ja minulla ei ole aavistustakaan, mistä aloittaa.</w:t>
      </w:r>
    </w:p>
    <w:p>
      <w:r>
        <w:rPr>
          <w:b/>
          <w:u w:val="single"/>
        </w:rPr>
        <w:t xml:space="preserve">262160</w:t>
      </w:r>
    </w:p>
    <w:p>
      <w:r>
        <w:t xml:space="preserve">Päiväkodin taideoppilaat maalaavat ahkerasti kolmiulotteisia kaloja, jotka he tekivät pahvista ja kipsilevytahnasta. https://t.co/cCDWHex3ke</w:t>
      </w:r>
    </w:p>
    <w:p>
      <w:r>
        <w:rPr>
          <w:b/>
          <w:u w:val="single"/>
        </w:rPr>
        <w:t xml:space="preserve">262161</w:t>
      </w:r>
    </w:p>
    <w:p>
      <w:r>
        <w:t xml:space="preserve">"Kun sinulle annetaan koskemattomuus, se tarkoittaa, että olet todennäköisesti tehnyt rikoksen."</w:t>
        <w:t xml:space="preserve">Mike Flynn</w:t>
        <w:br/>
        <w:br/>
        <w:t xml:space="preserve">#LockHimUp https://t.co/biu3cRLDLY https://t.co/biu3cRLDLY</w:t>
      </w:r>
    </w:p>
    <w:p>
      <w:r>
        <w:rPr>
          <w:b/>
          <w:u w:val="single"/>
        </w:rPr>
        <w:t xml:space="preserve">262162</w:t>
      </w:r>
    </w:p>
    <w:p>
      <w:r>
        <w:t xml:space="preserve">9 herkullista allergiatonta pääsiäisreseptiä, joita koko perhe voi oikeasti syödä: https://t.co/tGhcAF0JGP https://t.co/PwNussjEfW</w:t>
      </w:r>
    </w:p>
    <w:p>
      <w:r>
        <w:rPr>
          <w:b/>
          <w:u w:val="single"/>
        </w:rPr>
        <w:t xml:space="preserve">262163</w:t>
      </w:r>
    </w:p>
    <w:p>
      <w:r>
        <w:t xml:space="preserve">Tämä kaupunki voi olla monimutkainen paikka, mutta kun #DC on hyvä... se on todella hyvä. Tulee ikävä... https://t.co/PCtB362XHt</w:t>
      </w:r>
    </w:p>
    <w:p>
      <w:r>
        <w:rPr>
          <w:b/>
          <w:u w:val="single"/>
        </w:rPr>
        <w:t xml:space="preserve">262164</w:t>
      </w:r>
    </w:p>
    <w:p>
      <w:r>
        <w:t xml:space="preserve">Menkää sen perään tänään ystävät! Tehkää vähän joka päivä viedäksenne unelmianne eteenpäin. Olen niin kiitollinen siitä, että tänään... https://t.co/biUwlTYYcQ...</w:t>
      </w:r>
    </w:p>
    <w:p>
      <w:r>
        <w:rPr>
          <w:b/>
          <w:u w:val="single"/>
        </w:rPr>
        <w:t xml:space="preserve">262165</w:t>
      </w:r>
    </w:p>
    <w:p>
      <w:r>
        <w:t xml:space="preserve">Kuuntele Johnny L Jetson X JamRocB - Came From by Johnny L Jetson #np on #SoundCloud https://t.co/AT8L4bIxq5 https://t.co/AT8L4bIxq5</w:t>
      </w:r>
    </w:p>
    <w:p>
      <w:r>
        <w:rPr>
          <w:b/>
          <w:u w:val="single"/>
        </w:rPr>
        <w:t xml:space="preserve">262166</w:t>
      </w:r>
    </w:p>
    <w:p>
      <w:r>
        <w:t xml:space="preserve">Giants jakaa "M-V-Pee"-pokaalin pelaajalle, joka hyödyntää vesitaukoja parhaiten https://t.co/h63AbPfaeP https://t.co/tzKx1Tarzf</w:t>
      </w:r>
    </w:p>
    <w:p>
      <w:r>
        <w:rPr>
          <w:b/>
          <w:u w:val="single"/>
        </w:rPr>
        <w:t xml:space="preserve">262167</w:t>
      </w:r>
    </w:p>
    <w:p>
      <w:r>
        <w:t xml:space="preserve">Yhden prosentin parannukset luovat mestareita pitkällä aikavälillä: https://t.co/QijAApgdIM https://t.co/iBaxaRaHpT</w:t>
      </w:r>
    </w:p>
    <w:p>
      <w:r>
        <w:rPr>
          <w:b/>
          <w:u w:val="single"/>
        </w:rPr>
        <w:t xml:space="preserve">262168</w:t>
      </w:r>
    </w:p>
    <w:p>
      <w:r>
        <w:t xml:space="preserve">@cridheone Bitteschon kulta :)</w:t>
        <w:t xml:space="preserve">xx "Yritän laulaa" voisi olla tarkempi lol XD xx</w:t>
        <w:br/>
        <w:t xml:space="preserve">#CrunchyBunchy" sunnuntaina ei riittänyt leipää, joten yritän uudestaan....</w:t>
      </w:r>
    </w:p>
    <w:p>
      <w:r>
        <w:rPr>
          <w:b/>
          <w:u w:val="single"/>
        </w:rPr>
        <w:t xml:space="preserve">262169</w:t>
      </w:r>
    </w:p>
    <w:p>
      <w:r>
        <w:t xml:space="preserve">11 loistavaa FIFA 17 -kauppaa saatavilla alle £3m hintaan | FourFourTwo https://t.co/DxlKEQdBWJ via @FourFourTwo #FIFA17</w:t>
      </w:r>
    </w:p>
    <w:p>
      <w:r>
        <w:rPr>
          <w:b/>
          <w:u w:val="single"/>
        </w:rPr>
        <w:t xml:space="preserve">262170</w:t>
      </w:r>
    </w:p>
    <w:p>
      <w:r>
        <w:t xml:space="preserve">LAST CHANCE TO GET £ 50 FREE ⏰</w:t>
        <w:br/>
        <w:br/>
        <w:t xml:space="preserve">Tarjous vain tänään!</w:t>
        <w:br/>
        <w:br/>
        <w:t xml:space="preserve"> 👉 https://t.co/tOj8cIgeDl https://t.co/gNGeB2sqpR</w:t>
      </w:r>
    </w:p>
    <w:p>
      <w:r>
        <w:rPr>
          <w:b/>
          <w:u w:val="single"/>
        </w:rPr>
        <w:t xml:space="preserve">262171</w:t>
      </w:r>
    </w:p>
    <w:p>
      <w:r>
        <w:t xml:space="preserve">Konservatiivinen kommentaattori Tomi Lahren haastaa entisen pomonsa Glenn Beckin oikeuteen, koska tämä oli erottanut hänet... https://t.co/Kl749guoDC by #CNN via @c0nvey https://t.co/lObbBVTXNx</w:t>
      </w:r>
    </w:p>
    <w:p>
      <w:r>
        <w:rPr>
          <w:b/>
          <w:u w:val="single"/>
        </w:rPr>
        <w:t xml:space="preserve">262172</w:t>
      </w:r>
    </w:p>
    <w:p>
      <w:r>
        <w:t xml:space="preserve">kukaan ei ymmärrä, mitä kaupunkisuunnittelija on, joten minun on teeskenneltävä olevani luuseri arkkitehtiopiskelija. elämä on perseestä.</w:t>
      </w:r>
    </w:p>
    <w:p>
      <w:r>
        <w:rPr>
          <w:b/>
          <w:u w:val="single"/>
        </w:rPr>
        <w:t xml:space="preserve">262173</w:t>
      </w:r>
    </w:p>
    <w:p>
      <w:r>
        <w:t xml:space="preserve">Alicia Wilsion, Harvardin ykkösopiskelija. 320 pistettä kielitaidosta - college credit+ -taso. Onnittelut! https://t.co/rrE6l819UW</w:t>
      </w:r>
    </w:p>
    <w:p>
      <w:r>
        <w:rPr>
          <w:b/>
          <w:u w:val="single"/>
        </w:rPr>
        <w:t xml:space="preserve">262174</w:t>
      </w:r>
    </w:p>
    <w:p>
      <w:r>
        <w:t xml:space="preserve">Nuorten osallistuminen ja ohjaus on osoittautunut menestyksekkääksi #Jordonissa, mikä osoittaa, että nuoret on otettava mukaan johtajuuteen #SRHR:ssä #CPD50.</w:t>
      </w:r>
    </w:p>
    <w:p>
      <w:r>
        <w:rPr>
          <w:b/>
          <w:u w:val="single"/>
        </w:rPr>
        <w:t xml:space="preserve">262175</w:t>
      </w:r>
    </w:p>
    <w:p>
      <w:r>
        <w:t xml:space="preserve">@ProjetoooHelp @onedirection @radiodisney @NiallOfficial @LiamPayne @Louis_Tomlinson @Harry_Styles Voisitko RETWEETata tämän twiitin @onedirection</w:t>
        <w:br/>
        <w:t xml:space="preserve">@Louis_Tomlinson ?</w:t>
        <w:t xml:space="preserve">Saiu</w:t>
        <w:br/>
        <w:t xml:space="preserve">ONED ATTACK</w:t>
        <w:br/>
        <w:t xml:space="preserve">#OneDirection #YouKnowYouLoveThem @radiodisney</w:t>
      </w:r>
    </w:p>
    <w:p>
      <w:r>
        <w:rPr>
          <w:b/>
          <w:u w:val="single"/>
        </w:rPr>
        <w:t xml:space="preserve">262176</w:t>
      </w:r>
    </w:p>
    <w:p>
      <w:r>
        <w:t xml:space="preserve">Rakastan olla jonkun kanssa, joka tukee minua ❤. Mitä ikinä haluan tehdä, hän on siellä auttamassa minua saavuttamaan tavoitteeni 💍.</w:t>
      </w:r>
    </w:p>
    <w:p>
      <w:r>
        <w:rPr>
          <w:b/>
          <w:u w:val="single"/>
        </w:rPr>
        <w:t xml:space="preserve">262177</w:t>
      </w:r>
    </w:p>
    <w:p>
      <w:r>
        <w:t xml:space="preserve">https://t.co/LUqxPMJS8Q via @YouTube DEAR SHERATON/HILTON//MANDARIM Olen Ely S. KOSANOVICH, ElyKosanovICH https://t.co/aXe07xzpZa.</w:t>
      </w:r>
    </w:p>
    <w:p>
      <w:r>
        <w:rPr>
          <w:b/>
          <w:u w:val="single"/>
        </w:rPr>
        <w:t xml:space="preserve">262178</w:t>
      </w:r>
    </w:p>
    <w:p>
      <w:r>
        <w:t xml:space="preserve">@KSUFoodscience toinen KSU elintarviketieteen alumni! Oli mukava nähdä sinua David! https://t.co/DT1GsNUq1U</w:t>
      </w:r>
    </w:p>
    <w:p>
      <w:r>
        <w:rPr>
          <w:b/>
          <w:u w:val="single"/>
        </w:rPr>
        <w:t xml:space="preserve">262179</w:t>
      </w:r>
    </w:p>
    <w:p>
      <w:r>
        <w:t xml:space="preserve">Teemme yhteistyötä UNC Asheville Humanities Programin kanssa sponsoroidaksemme ilmaisen elokuvanäytöksen tänä torstai-iltana... https://t.co/rTJFuHlD7u...</w:t>
      </w:r>
    </w:p>
    <w:p>
      <w:r>
        <w:rPr>
          <w:b/>
          <w:u w:val="single"/>
        </w:rPr>
        <w:t xml:space="preserve">262180</w:t>
      </w:r>
    </w:p>
    <w:p>
      <w:r>
        <w:t xml:space="preserve">@aftgomes jätä seura, olet täysin hyödytön paskakasa. Myös sen miehen, joka suositteli sinua, pitäisi vaihtaa työpaikkaa.</w:t>
      </w:r>
    </w:p>
    <w:p>
      <w:r>
        <w:rPr>
          <w:b/>
          <w:u w:val="single"/>
        </w:rPr>
        <w:t xml:space="preserve">262181</w:t>
      </w:r>
    </w:p>
    <w:p>
      <w:r>
        <w:t xml:space="preserve">Isä,</w:t>
        <w:br/>
        <w:t xml:space="preserve">Rauhassa minä makaan ja nukun, sillä sinä yksin, Herra, annat minun asua turvassa ja lu</w:t>
        <w:t xml:space="preserve"> Sinä suojelet minua.-Psalmi 4:8.</w:t>
      </w:r>
    </w:p>
    <w:p>
      <w:r>
        <w:rPr>
          <w:b/>
          <w:u w:val="single"/>
        </w:rPr>
        <w:t xml:space="preserve">262182</w:t>
      </w:r>
    </w:p>
    <w:p>
      <w:r>
        <w:t xml:space="preserve">Kyse on vain asianmukaisesta nimeämisestä. "Autotrader etsii vakavasti otettavien ostajien ostotapahtumia laukaisevia tekijöitä" https://t.co/BKMN7DBMDi https://t.co/BKMN7DBMDi</w:t>
      </w:r>
    </w:p>
    <w:p>
      <w:r>
        <w:rPr>
          <w:b/>
          <w:u w:val="single"/>
        </w:rPr>
        <w:t xml:space="preserve">262183</w:t>
      </w:r>
    </w:p>
    <w:p>
      <w:r>
        <w:t xml:space="preserve">Haluat kaivautua kannoillesi tänään ja vastustaa muutosta, erityisesti... Lisää for Libra https://t.co/e4wkwI4qgz</w:t>
      </w:r>
    </w:p>
    <w:p>
      <w:r>
        <w:rPr>
          <w:b/>
          <w:u w:val="single"/>
        </w:rPr>
        <w:t xml:space="preserve">262184</w:t>
      </w:r>
    </w:p>
    <w:p>
      <w:r>
        <w:t xml:space="preserve">Hän on eksyksissä ajassa... Löytääkö hän tiensä kotiin? Koti Helenalle #Regency #aikamatkailu #99¢ https://t.co/eDWQeM4btj https://t.co/iNmDYz3O56 https://t.co/iNmDYz3O56</w:t>
      </w:r>
    </w:p>
    <w:p>
      <w:r>
        <w:rPr>
          <w:b/>
          <w:u w:val="single"/>
        </w:rPr>
        <w:t xml:space="preserve">262185</w:t>
      </w:r>
    </w:p>
    <w:p>
      <w:r>
        <w:t xml:space="preserve">Oliko Jasonin katoamisen jälkeen tarkoitus olla jotain outoa dramaattista? Että hän palaisi dramaattisesti?</w:t>
      </w:r>
    </w:p>
    <w:p>
      <w:r>
        <w:rPr>
          <w:b/>
          <w:u w:val="single"/>
        </w:rPr>
        <w:t xml:space="preserve">262186</w:t>
      </w:r>
    </w:p>
    <w:p>
      <w:r>
        <w:t xml:space="preserve">Valitettava 4-0 tappio 1XI:lle tänään. MOTM : Lucy Ingils - Hyvin tehty 🏆💚Kiitos kaikille jotka tulivat katsomaan 🏑</w:t>
      </w:r>
    </w:p>
    <w:p>
      <w:r>
        <w:rPr>
          <w:b/>
          <w:u w:val="single"/>
        </w:rPr>
        <w:t xml:space="preserve">262187</w:t>
      </w:r>
    </w:p>
    <w:p>
      <w:r>
        <w:t xml:space="preserve">#Uutiset #GoldCoast Commonwealth Games ja AIS yhdistävät voimansa jahdatakseen Gold Coastin kultaa ensi vuonna https://t.co/Ooxq72EeNQ</w:t>
      </w:r>
    </w:p>
    <w:p>
      <w:r>
        <w:rPr>
          <w:b/>
          <w:u w:val="single"/>
        </w:rPr>
        <w:t xml:space="preserve">262188</w:t>
      </w:r>
    </w:p>
    <w:p>
      <w:r>
        <w:t xml:space="preserve">Minun on vähennettävä nimessäni olevien merkkien määrä 140 merkin sallitusta määrästä, jotta twiitit voivat twiitata uudelleen. #GoodTimes</w:t>
      </w:r>
    </w:p>
    <w:p>
      <w:r>
        <w:rPr>
          <w:b/>
          <w:u w:val="single"/>
        </w:rPr>
        <w:t xml:space="preserve">262189</w:t>
      </w:r>
    </w:p>
    <w:p>
      <w:r>
        <w:t xml:space="preserve">Etsitkö kansainvälistä keittiötä, joka tarjoilee herkullisia paikallisia tuotteita? 57 Restaurant &amp;amp; Lounge by #MeliáVienna on ehdottomasti sinua varten! https://t.co/bG4JxhKUlE</w:t>
      </w:r>
    </w:p>
    <w:p>
      <w:r>
        <w:rPr>
          <w:b/>
          <w:u w:val="single"/>
        </w:rPr>
        <w:t xml:space="preserve">262190</w:t>
      </w:r>
    </w:p>
    <w:p>
      <w:r>
        <w:t xml:space="preserve">Muslimit uskovat, että #Koraani on Muhammedin tärkein ihme #ep3_M&amp;amp;S https://t.co/GqcKT7TwA9</w:t>
      </w:r>
    </w:p>
    <w:p>
      <w:r>
        <w:rPr>
          <w:b/>
          <w:u w:val="single"/>
        </w:rPr>
        <w:t xml:space="preserve">262191</w:t>
      </w:r>
    </w:p>
    <w:p>
      <w:r>
        <w:t xml:space="preserve">Myytit ja legendat: A Paranormal Romance and Urban Fantasy Boxed Set Collection ... https://t.co/ZnIiMLd6cT via @amazon</w:t>
      </w:r>
    </w:p>
    <w:p>
      <w:r>
        <w:rPr>
          <w:b/>
          <w:u w:val="single"/>
        </w:rPr>
        <w:t xml:space="preserve">262192</w:t>
      </w:r>
    </w:p>
    <w:p>
      <w:r>
        <w:t xml:space="preserve">Napauta linkkiä ansaita palkintoja sekä sinulle että minulle @Farmville2! #farmrewards https://t.co/aQ1jPnOwie https://t.co/n8z3a6WfqA</w:t>
      </w:r>
    </w:p>
    <w:p>
      <w:r>
        <w:rPr>
          <w:b/>
          <w:u w:val="single"/>
        </w:rPr>
        <w:t xml:space="preserve">262193</w:t>
      </w:r>
    </w:p>
    <w:p>
      <w:r>
        <w:t xml:space="preserve">@TimBrando Pahin peli muuttuu missattu puhelu oli Meeks ulos rajojen hyppy pallo! Zagsin olisi pitänyt saada pallo 1-0 40 sekunnin kohdalla.</w:t>
      </w:r>
    </w:p>
    <w:p>
      <w:r>
        <w:rPr>
          <w:b/>
          <w:u w:val="single"/>
        </w:rPr>
        <w:t xml:space="preserve">262194</w:t>
      </w:r>
    </w:p>
    <w:p>
      <w:r>
        <w:t xml:space="preserve">Löysin Heracrossin!</w:t>
        <w:br/>
        <w:t xml:space="preserve">IV: 12/4/7 (51%)</w:t>
        <w:br/>
        <w:t xml:space="preserve">kamppailu vika nopea</w:t>
        <w:br/>
        <w:t xml:space="preserve">lähitaistelu</w:t>
        <w:br/>
        <w:t xml:space="preserve">23 min jäljellä</w:t>
        <w:br/>
        <w:t xml:space="preserve">lähde: skannaus</w:t>
        <w:br/>
        <w:t xml:space="preserve">Ota kiinni: https://t.co/wL1PuxmfIW</w:t>
        <w:br/>
        <w:t xml:space="preserve">Ota kiinni</w:t>
      </w:r>
    </w:p>
    <w:p>
      <w:r>
        <w:rPr>
          <w:b/>
          <w:u w:val="single"/>
        </w:rPr>
        <w:t xml:space="preserve">262195</w:t>
      </w:r>
    </w:p>
    <w:p>
      <w:r>
        <w:t xml:space="preserve">@Chapter5Books @hodderscape Haluaisin saada sen allekirjoitettuna yhdessä kauniin kovakantisen kirjani kanssa, kun tapaan hänet tässä kuussa!!!</w:t>
      </w:r>
    </w:p>
    <w:p>
      <w:r>
        <w:rPr>
          <w:b/>
          <w:u w:val="single"/>
        </w:rPr>
        <w:t xml:space="preserve">262196</w:t>
      </w:r>
    </w:p>
    <w:p>
      <w:r>
        <w:t xml:space="preserve">Miksi Snyder's Pretzelsin karmivat naismainokset? Se ei saa minua vain olemaan syömättä sitä, vaan saa minut haluamaan polttaa pahan pois...</w:t>
      </w:r>
    </w:p>
    <w:p>
      <w:r>
        <w:rPr>
          <w:b/>
          <w:u w:val="single"/>
        </w:rPr>
        <w:t xml:space="preserve">262197</w:t>
      </w:r>
    </w:p>
    <w:p>
      <w:r>
        <w:t xml:space="preserve">Rehtori Aldredge @hrmspatriot jakamassa asiantuntemustaan &amp;amp; uutisia heidän suurista ponnisteluistaan! @CabCoSchools #globalized https://t.co/XFMP5huN5F</w:t>
      </w:r>
    </w:p>
    <w:p>
      <w:r>
        <w:rPr>
          <w:b/>
          <w:u w:val="single"/>
        </w:rPr>
        <w:t xml:space="preserve">262198</w:t>
      </w:r>
    </w:p>
    <w:p>
      <w:r>
        <w:t xml:space="preserve">Olen mukana voittamassa Springfield 1911 -pistoolia kiitos @GunWinner #GunGiveaway #SpringfieldArmory https://t.co/NV7O2fIjx2</w:t>
      </w:r>
    </w:p>
    <w:p>
      <w:r>
        <w:rPr>
          <w:b/>
          <w:u w:val="single"/>
        </w:rPr>
        <w:t xml:space="preserve">262199</w:t>
      </w:r>
    </w:p>
    <w:p>
      <w:r>
        <w:t xml:space="preserve">#NowPlaying Selena Gomez - Kill Em With Kindness Selena Gomez LRdR hyvä kuunnella https://t.co/u2pHLqSBEy</w:t>
      </w:r>
    </w:p>
    <w:p>
      <w:r>
        <w:rPr>
          <w:b/>
          <w:u w:val="single"/>
        </w:rPr>
        <w:t xml:space="preserve">262200</w:t>
      </w:r>
    </w:p>
    <w:p>
      <w:r>
        <w:t xml:space="preserve">@NiallOfficial NASHVILLE kiitos!</w:t>
        <w:t xml:space="preserve">💗🙌 I mean, this town is music city after all. 😉</w:t>
        <w:br/>
        <w:t xml:space="preserve">#HoranToNashville</w:t>
        <w:br/>
        <w:t xml:space="preserve">#ThisTown</w:t>
      </w:r>
    </w:p>
    <w:p>
      <w:r>
        <w:rPr>
          <w:b/>
          <w:u w:val="single"/>
        </w:rPr>
        <w:t xml:space="preserve">262201</w:t>
      </w:r>
    </w:p>
    <w:p>
      <w:r>
        <w:t xml:space="preserve">Aamun Spoilerit: uusia vihjeitä Star Wars: The Last Jedi -elokuvan mahdollisesta uudesta planeetasta</w:t>
        <w:br/>
        <w:t xml:space="preserve">https://t.co/Kf2U4v2htO https://t.co/l6BOPjRM4Z Gizmo.</w:t>
      </w:r>
    </w:p>
    <w:p>
      <w:r>
        <w:rPr>
          <w:b/>
          <w:u w:val="single"/>
        </w:rPr>
        <w:t xml:space="preserve">262202</w:t>
      </w:r>
    </w:p>
    <w:p>
      <w:r>
        <w:t xml:space="preserve">Kuvittele, että antaisit amerikkalaiselle poliisille Pepsin mielenosoituksessa! Hän ampuisi sinua naamaan ja kaataisi vaahtoavaa limsaa nykivän ruumiisi päälle...</w:t>
      </w:r>
    </w:p>
    <w:p>
      <w:r>
        <w:rPr>
          <w:b/>
          <w:u w:val="single"/>
        </w:rPr>
        <w:t xml:space="preserve">262203</w:t>
      </w:r>
    </w:p>
    <w:p>
      <w:r>
        <w:t xml:space="preserve">Bush: "On vaikea yhdistää maata, kun uutismedia on niin hajanainen. Muistakaa, kun uutismedia oli paljon tärkeämpi.</w:t>
      </w:r>
    </w:p>
    <w:p>
      <w:r>
        <w:rPr>
          <w:b/>
          <w:u w:val="single"/>
        </w:rPr>
        <w:t xml:space="preserve">262204</w:t>
      </w:r>
    </w:p>
    <w:p>
      <w:r>
        <w:t xml:space="preserve">Liian monet meistä eivät elä unelmiaan, koska elämme pelkojamme. -Les Brown #MFCSP #AForceToBeReckonedWith</w:t>
      </w:r>
    </w:p>
    <w:p>
      <w:r>
        <w:rPr>
          <w:b/>
          <w:u w:val="single"/>
        </w:rPr>
        <w:t xml:space="preserve">262205</w:t>
      </w:r>
    </w:p>
    <w:p>
      <w:r>
        <w:br/>
        <w:t xml:space="preserve">Prong Set Blue Sapphire Gemstone Pave Diamond Party Wear Ring toimittaja https://t.co/oyLIKJJUgL</w:t>
      </w:r>
    </w:p>
    <w:p>
      <w:r>
        <w:rPr>
          <w:b/>
          <w:u w:val="single"/>
        </w:rPr>
        <w:t xml:space="preserve">262206</w:t>
      </w:r>
    </w:p>
    <w:p>
      <w:r>
        <w:t xml:space="preserve">Tykkäsin @YouTube-videosta @kylekulinski https://t.co/ovDOkzORjr Let The Obamacare Sabotage Begin...</w:t>
      </w:r>
    </w:p>
    <w:p>
      <w:r>
        <w:rPr>
          <w:b/>
          <w:u w:val="single"/>
        </w:rPr>
        <w:t xml:space="preserve">262207</w:t>
      </w:r>
    </w:p>
    <w:p>
      <w:r>
        <w:t xml:space="preserve">Douk vain sängyn huora.. Tulen muukalaismaasta. Vaimoni. Tapa muukalainen. Poikani on kuollut Douk, lapseni Douk...</w:t>
      </w:r>
    </w:p>
    <w:p>
      <w:r>
        <w:rPr>
          <w:b/>
          <w:u w:val="single"/>
        </w:rPr>
        <w:t xml:space="preserve">262208</w:t>
      </w:r>
    </w:p>
    <w:p>
      <w:r>
        <w:t xml:space="preserve">Houstonin kaupunginvaltuutettu pelkää turvallisuutensa puolesta soitettuaan poliisille palkkamurhatapauksessa https://t.co/Dd8BeG79UE https://t.co/4wQEJiV56I</w:t>
      </w:r>
    </w:p>
    <w:p>
      <w:r>
        <w:rPr>
          <w:b/>
          <w:u w:val="single"/>
        </w:rPr>
        <w:t xml:space="preserve">262209</w:t>
      </w:r>
    </w:p>
    <w:p>
      <w:r>
        <w:t xml:space="preserve">@JosephEHolcomb3 Kiitos paljon seurannasta! Kivuton istuminen onnistuu 5 helpolla askeleella! https://t.co/fROpxwOoQK https://t.co/fROpxwOoQK</w:t>
      </w:r>
    </w:p>
    <w:p>
      <w:r>
        <w:rPr>
          <w:b/>
          <w:u w:val="single"/>
        </w:rPr>
        <w:t xml:space="preserve">262210</w:t>
      </w:r>
    </w:p>
    <w:p>
      <w:r>
        <w:t xml:space="preserve">@TheGrumpyBitch Ainoastaan elämän loppuvaiheessa kauheasti kärsivän henkilön mielipide tulisi ottaa huomioon - ei muiden mielipiteiden esittämistä #bbcaq</w:t>
      </w:r>
    </w:p>
    <w:p>
      <w:r>
        <w:rPr>
          <w:b/>
          <w:u w:val="single"/>
        </w:rPr>
        <w:t xml:space="preserve">262211</w:t>
      </w:r>
    </w:p>
    <w:p>
      <w:r>
        <w:t xml:space="preserve">Joskus sana tarkoittaa käyttäytymistä kuin kädet, jotka kurottautuvat toista kohti, täyttämään välimatkaa, koskettamaan, tekemään poissaolevasta läsnäolevaa.</w:t>
      </w:r>
    </w:p>
    <w:p>
      <w:r>
        <w:rPr>
          <w:b/>
          <w:u w:val="single"/>
        </w:rPr>
        <w:t xml:space="preserve">262212</w:t>
      </w:r>
    </w:p>
    <w:p>
      <w:r>
        <w:t xml:space="preserve">Minuutin päässä Sun Trust Parkin debyytistä!  Braves/Yankees 1820 1370 WLOP, JIP WIFO 105.5 WCHS Base v SBoro jälkeen...</w:t>
      </w:r>
    </w:p>
    <w:p>
      <w:r>
        <w:rPr>
          <w:b/>
          <w:u w:val="single"/>
        </w:rPr>
        <w:t xml:space="preserve">262213</w:t>
      </w:r>
    </w:p>
    <w:p>
      <w:r>
        <w:t xml:space="preserve">Khloe Kardashian vahvistaa siskonsa Kendall Jennerin ja One Directionin Harryn #HarryStyles https://t.co/B6gaUlypeB</w:t>
      </w:r>
    </w:p>
    <w:p>
      <w:r>
        <w:rPr>
          <w:b/>
          <w:u w:val="single"/>
        </w:rPr>
        <w:t xml:space="preserve">262214</w:t>
      </w:r>
    </w:p>
    <w:p>
      <w:r>
        <w:t xml:space="preserve">@BenjaminZand katsomassa #dictatorland. Tuon oppaan ilme, kun toivoi Kazakstanin presidentiksi. 😂. Hyvää työtä!</w:t>
      </w:r>
    </w:p>
    <w:p>
      <w:r>
        <w:rPr>
          <w:b/>
          <w:u w:val="single"/>
        </w:rPr>
        <w:t xml:space="preserve">262215</w:t>
      </w:r>
    </w:p>
    <w:p>
      <w:r>
        <w:t xml:space="preserve">#Moda The Walking Deadin Sonequa Martin-Green sanoo, että finaali "vain tuntui niin oikealta" https://t.co/xEolpRh2F5</w:t>
      </w:r>
    </w:p>
    <w:p>
      <w:r>
        <w:rPr>
          <w:b/>
          <w:u w:val="single"/>
        </w:rPr>
        <w:t xml:space="preserve">262216</w:t>
      </w:r>
    </w:p>
    <w:p>
      <w:r>
        <w:t xml:space="preserve">@perfinker Käytä pääasiassa. Jos se on suunniteltu auttamaan oppimista JA olemaan kiehtova. Se ei tosin ole helppoa. Paljon mielikuvitusta tarvitaan. #whatisschool https://t.co/0UAtQkk7We</w:t>
      </w:r>
    </w:p>
    <w:p>
      <w:r>
        <w:rPr>
          <w:b/>
          <w:u w:val="single"/>
        </w:rPr>
        <w:t xml:space="preserve">262217</w:t>
      </w:r>
    </w:p>
    <w:p>
      <w:r>
        <w:t xml:space="preserve">Vakavasti #jaypark ... Hämmästyttävää... Ja rakastan koko 90-luvun kattoteemaa....Totally killed it here! https://t.co/WJic7XVFJw ...</w:t>
      </w:r>
    </w:p>
    <w:p>
      <w:r>
        <w:rPr>
          <w:b/>
          <w:u w:val="single"/>
        </w:rPr>
        <w:t xml:space="preserve">262218</w:t>
      </w:r>
    </w:p>
    <w:p>
      <w:r>
        <w:t xml:space="preserve">lrt on söpö, koska ne ovat vastakkaisia elementtejä, mutta molemmat yritykset tulevat kotiisi ja tappavat sinut.</w:t>
      </w:r>
    </w:p>
    <w:p>
      <w:r>
        <w:rPr>
          <w:b/>
          <w:u w:val="single"/>
        </w:rPr>
        <w:t xml:space="preserve">262219</w:t>
      </w:r>
    </w:p>
    <w:p>
      <w:r>
        <w:t xml:space="preserve">Näyttää siltä, että se on juuri sitä, mitä siltä odotat, vanhan koulukunnan tasohyppely Banjo Kazooien tyyliin, ja se on täysin kunnossa.</w:t>
      </w:r>
    </w:p>
    <w:p>
      <w:r>
        <w:rPr>
          <w:b/>
          <w:u w:val="single"/>
        </w:rPr>
        <w:t xml:space="preserve">262220</w:t>
      </w:r>
    </w:p>
    <w:p>
      <w:r>
        <w:t xml:space="preserve">West Coast Native Tyga Linkit Lil' Wayne For "Act Ghetto" https://t.co/yX8AL71VL0 #SwaysUniverse https://t.co/6OJMGD1ubz #SwaysUniverse https://t.co/6OJMGD1ubz</w:t>
      </w:r>
    </w:p>
    <w:p>
      <w:r>
        <w:rPr>
          <w:b/>
          <w:u w:val="single"/>
        </w:rPr>
        <w:t xml:space="preserve">262221</w:t>
      </w:r>
    </w:p>
    <w:p>
      <w:r>
        <w:t xml:space="preserve">Turvallisuus ei ole Brexitin neuvotteluvaltti, sanoo Saksan puolustuspäällikkö https://t.co/tKK9mxkTvs https://t.co/iuc6i9ghBf</w:t>
      </w:r>
    </w:p>
    <w:p>
      <w:r>
        <w:rPr>
          <w:b/>
          <w:u w:val="single"/>
        </w:rPr>
        <w:t xml:space="preserve">262222</w:t>
      </w:r>
    </w:p>
    <w:p>
      <w:r>
        <w:t xml:space="preserve">#RepealHB2 tarkoittaa, että transsukupuoliset ihmiset voivat tehdä sitä, mitä he tekivät ennen kuin #HB2 oli voimassa.#ncpol</w:t>
      </w:r>
    </w:p>
    <w:p>
      <w:r>
        <w:rPr>
          <w:b/>
          <w:u w:val="single"/>
        </w:rPr>
        <w:t xml:space="preserve">262223</w:t>
      </w:r>
    </w:p>
    <w:p>
      <w:r>
        <w:t xml:space="preserve">Pelasin Paradise Island 2:n Sandy Caps -minipeliä, ja pistemääräni oli: 197 #GameInsight #ParadiseIsland2</w:t>
      </w:r>
    </w:p>
    <w:p>
      <w:r>
        <w:rPr>
          <w:b/>
          <w:u w:val="single"/>
        </w:rPr>
        <w:t xml:space="preserve">262224</w:t>
      </w:r>
    </w:p>
    <w:p>
      <w:r>
        <w:t xml:space="preserve">Ilmainen toimitus * Vihreä valkoinen ruskea merilasi mosaiikkitaidetta ja TheTearsofMermaids https://t.co/sVJ1ALGrwF kautta @Etsy</w:t>
      </w:r>
    </w:p>
    <w:p>
      <w:r>
        <w:rPr>
          <w:b/>
          <w:u w:val="single"/>
        </w:rPr>
        <w:t xml:space="preserve">262225</w:t>
      </w:r>
    </w:p>
    <w:p>
      <w:r>
        <w:t xml:space="preserve">Frank Ocean, Tyler, The Creator ja Jay-Z kaikki samalla kappaleella. Tämä ei ole harjoitus. https://t.co/4QrtCBEMID</w:t>
      </w:r>
    </w:p>
    <w:p>
      <w:r>
        <w:rPr>
          <w:b/>
          <w:u w:val="single"/>
        </w:rPr>
        <w:t xml:space="preserve">262226</w:t>
      </w:r>
    </w:p>
    <w:p>
      <w:r>
        <w:t xml:space="preserve">@DjNotNice876 ja @DjNotNice876 esittelevät</w:t>
        <w:br/>
        <w:br/>
        <w:t xml:space="preserve">🚨🚨🚨🚨#ELEVATE 🚨🚨🚨🚨🚨</w:t>
        <w:br/>
        <w:br/>
        <w:t xml:space="preserve">@DjNotNice876 Valmistuminen... https://t.co/GcruqSa6rI</w:t>
      </w:r>
    </w:p>
    <w:p>
      <w:r>
        <w:rPr>
          <w:b/>
          <w:u w:val="single"/>
        </w:rPr>
        <w:t xml:space="preserve">262227</w:t>
      </w:r>
    </w:p>
    <w:p>
      <w:r>
        <w:t xml:space="preserve">@AC_Trucking Kiitos yhteydenotosta.  Haluaisimme mielellämme jakaa kanssasi tehtävämme auttaa apua tarvitsevia kuljettajia. https://t.co/RX3lUtX7hQ.</w:t>
      </w:r>
    </w:p>
    <w:p>
      <w:r>
        <w:rPr>
          <w:b/>
          <w:u w:val="single"/>
        </w:rPr>
        <w:t xml:space="preserve">262228</w:t>
      </w:r>
    </w:p>
    <w:p>
      <w:r>
        <w:t xml:space="preserve">@ITMovieOfficial on tulossa https://t.co/cJfD03ZvZW StevenKing Lockedin Magazine Stay #active @YWHcom @YWHTeamNoSleep @LockedINMag Get Scared</w:t>
      </w:r>
    </w:p>
    <w:p>
      <w:r>
        <w:rPr>
          <w:b/>
          <w:u w:val="single"/>
        </w:rPr>
        <w:t xml:space="preserve">262229</w:t>
      </w:r>
    </w:p>
    <w:p>
      <w:r>
        <w:t xml:space="preserve">Vatsanpohjassa on upottava tunne, joka syntyy ... Lisää Taurus https://t.co/on0EddzDM8</w:t>
      </w:r>
    </w:p>
    <w:p>
      <w:r>
        <w:rPr>
          <w:b/>
          <w:u w:val="single"/>
        </w:rPr>
        <w:t xml:space="preserve">262230</w:t>
      </w:r>
    </w:p>
    <w:p>
      <w:r>
        <w:t xml:space="preserve">@MikesGal16 @RVAwonk Miksi, koska et hyväksy sitä. Tiedoksi, että en ollut HRC-fani.</w:t>
        <w:br/>
        <w:t xml:space="preserve"> Pidän vain oikeiston paasausta niin yliampuvana, että ihmettelen sitä.</w:t>
      </w:r>
    </w:p>
    <w:p>
      <w:r>
        <w:rPr>
          <w:b/>
          <w:u w:val="single"/>
        </w:rPr>
        <w:t xml:space="preserve">262231</w:t>
      </w:r>
    </w:p>
    <w:p>
      <w:r>
        <w:t xml:space="preserve">#WSBTV Raportointi i85:n etelään menevästä osasta romahtaneen pohjoiseen menevän osuuden vieressä... https://t.co/dSjNcJSj9h</w:t>
      </w:r>
    </w:p>
    <w:p>
      <w:r>
        <w:rPr>
          <w:b/>
          <w:u w:val="single"/>
        </w:rPr>
        <w:t xml:space="preserve">262232</w:t>
      </w:r>
    </w:p>
    <w:p>
      <w:r>
        <w:t xml:space="preserve">@artschooldrop Tarkoitan, että Chappellen lupauksessa kukaan ei lukenut blogeja. Ei ollut niin paljon väyliä eri ihmisten näkökulmille...</w:t>
      </w:r>
    </w:p>
    <w:p>
      <w:r>
        <w:rPr>
          <w:b/>
          <w:u w:val="single"/>
        </w:rPr>
        <w:t xml:space="preserve">262233</w:t>
      </w:r>
    </w:p>
    <w:p>
      <w:r>
        <w:t xml:space="preserve">Valmistaudun katsomaan harvennusta @LoganPaul , näyttää hyvältä, kai meidän on nähtävä. #TheThinning</w:t>
      </w:r>
    </w:p>
    <w:p>
      <w:r>
        <w:rPr>
          <w:b/>
          <w:u w:val="single"/>
        </w:rPr>
        <w:t xml:space="preserve">262234</w:t>
      </w:r>
    </w:p>
    <w:p>
      <w:r>
        <w:t xml:space="preserve">Jos laitat sipulia rapupannukakkuihin, olet pahin pahasta pahin. Katson sinua, Great Wall Towersin ostoskeskuksessa...</w:t>
      </w:r>
    </w:p>
    <w:p>
      <w:r>
        <w:rPr>
          <w:b/>
          <w:u w:val="single"/>
        </w:rPr>
        <w:t xml:space="preserve">262235</w:t>
      </w:r>
    </w:p>
    <w:p>
      <w:r>
        <w:t xml:space="preserve">@Tarunvijay sinun ei tarvitse kuvata oikeaa Intiaa. sano hallituksen hyväksymiä linjoja. paljastat lopulta itsesi. #BS</w:t>
      </w:r>
    </w:p>
    <w:p>
      <w:r>
        <w:rPr>
          <w:b/>
          <w:u w:val="single"/>
        </w:rPr>
        <w:t xml:space="preserve">262236</w:t>
      </w:r>
    </w:p>
    <w:p>
      <w:r>
        <w:t xml:space="preserve">Hyvä ensimmäinen päivä @SwimUWS:n jäsenille #SNAGS2017-tapahtumassa @cogstin kanssa. Onnea lopputapaamiseen. #TeamUWS #OnTour https://t.co/KD4bycXGUj</w:t>
      </w:r>
    </w:p>
    <w:p>
      <w:r>
        <w:rPr>
          <w:b/>
          <w:u w:val="single"/>
        </w:rPr>
        <w:t xml:space="preserve">262237</w:t>
      </w:r>
    </w:p>
    <w:p>
      <w:r>
        <w:t xml:space="preserve">Äänestin kaikkien aikojen suurinta valehtelijaa @POTUS. Olette vitun nynny. Kuinka nopeasti MIC-verenmyyjät laittoivat suuhunne palan.</w:t>
      </w:r>
    </w:p>
    <w:p>
      <w:r>
        <w:rPr>
          <w:b/>
          <w:u w:val="single"/>
        </w:rPr>
        <w:t xml:space="preserve">262238</w:t>
      </w:r>
    </w:p>
    <w:p>
      <w:r>
        <w:t xml:space="preserve">#Pepsi-mainoksen arvostelu: Pepsi: Kaikkien aikojen ehkä huonoimman mainoksen kohtaus kohtaukselta https://t.co/WUdjHXAZ6x</w:t>
      </w:r>
    </w:p>
    <w:p>
      <w:r>
        <w:rPr>
          <w:b/>
          <w:u w:val="single"/>
        </w:rPr>
        <w:t xml:space="preserve">262239</w:t>
      </w:r>
    </w:p>
    <w:p>
      <w:r>
        <w:t xml:space="preserve">Toivotan hänelle onnea, mutta toivon myös, ettei hän pukisi peliasua ennen ensi kautta. https://t.co/Im0tiB6FYr</w:t>
      </w:r>
    </w:p>
    <w:p>
      <w:r>
        <w:rPr>
          <w:b/>
          <w:u w:val="single"/>
        </w:rPr>
        <w:t xml:space="preserve">262240</w:t>
      </w:r>
    </w:p>
    <w:p>
      <w:r>
        <w:t xml:space="preserve">NBA 2K15, NBA 2K13 PALJON 2 peliä Kaikki mukana Täysin toimivat NBA-pelit https://t.co/SfH2265LUP https://t.co/8pz9E8oIbO</w:t>
      </w:r>
    </w:p>
    <w:p>
      <w:r>
        <w:rPr>
          <w:b/>
          <w:u w:val="single"/>
        </w:rPr>
        <w:t xml:space="preserve">262241</w:t>
      </w:r>
    </w:p>
    <w:p>
      <w:r>
        <w:t xml:space="preserve">@brianmoore1 voitko mainostaa tätä kaveri tai ehkä tarjota lahjoituksen tähän suureen syyhyn @Bradleysfightin tukemiseksi https://t.co/UQFpFOcftK</w:t>
      </w:r>
    </w:p>
    <w:p>
      <w:r>
        <w:rPr>
          <w:b/>
          <w:u w:val="single"/>
        </w:rPr>
        <w:t xml:space="preserve">262242</w:t>
      </w:r>
    </w:p>
    <w:p>
      <w:r>
        <w:t xml:space="preserve">Täydellinen vitsi esitys, olisi pitänyt saada 2 kiviseinärangaistusta, mutta kuten aina Mike Pawson on sokea mulkku.</w:t>
      </w:r>
    </w:p>
    <w:p>
      <w:r>
        <w:rPr>
          <w:b/>
          <w:u w:val="single"/>
        </w:rPr>
        <w:t xml:space="preserve">262243</w:t>
      </w:r>
    </w:p>
    <w:p>
      <w:r>
        <w:t xml:space="preserve">♤" Syvä uni voi parantaa elämänlaatua senioreilla Hyvä tieto https://t.co/zrLVCcGO7E https://t.co/1zeO76tMRF</w:t>
      </w:r>
    </w:p>
    <w:p>
      <w:r>
        <w:rPr>
          <w:b/>
          <w:u w:val="single"/>
        </w:rPr>
        <w:t xml:space="preserve">262244</w:t>
      </w:r>
    </w:p>
    <w:p>
      <w:r>
        <w:t xml:space="preserve">Selvä. Kiitos. Tiedän, että he antoivat vetoomukseni olla pöydällään 3 päivää ja kertoivat sitten, että raja oli saavutettu 7 päivää ennen sitä?🤔 https://t.co/Im9jfDJgTU https://t.co/Im9jfDJgTU</w:t>
      </w:r>
    </w:p>
    <w:p>
      <w:r>
        <w:rPr>
          <w:b/>
          <w:u w:val="single"/>
        </w:rPr>
        <w:t xml:space="preserve">262245</w:t>
      </w:r>
    </w:p>
    <w:p>
      <w:r>
        <w:t xml:space="preserve">@jenns_trends, tätä videosovellusta suosittelemme kaikille. Saatavana myös Androidille! https://t.co/FQRpcXkc2u.</w:t>
      </w:r>
    </w:p>
    <w:p>
      <w:r>
        <w:rPr>
          <w:b/>
          <w:u w:val="single"/>
        </w:rPr>
        <w:t xml:space="preserve">262246</w:t>
      </w:r>
    </w:p>
    <w:p>
      <w:r>
        <w:t xml:space="preserve">@dhsuchak Ikävä kuulla tämä. Voisitko lähettää meille kuvakaappauksia Asetusten "Tietoja puhelimesta" -osiosta, jotta saamme lisäapua?</w:t>
      </w:r>
    </w:p>
    <w:p>
      <w:r>
        <w:rPr>
          <w:b/>
          <w:u w:val="single"/>
        </w:rPr>
        <w:t xml:space="preserve">262247</w:t>
      </w:r>
    </w:p>
    <w:p>
      <w:r>
        <w:t xml:space="preserve">ATTI: #MLCampusPM Bussi 295 Campus PM:llä lähtee keskustasta Lairiin ja Towersiin: 4/2/2017 2:10:33 PM</w:t>
      </w:r>
    </w:p>
    <w:p>
      <w:r>
        <w:rPr>
          <w:b/>
          <w:u w:val="single"/>
        </w:rPr>
        <w:t xml:space="preserve">262248</w:t>
      </w:r>
    </w:p>
    <w:p>
      <w:r>
        <w:t xml:space="preserve">Tärkeimmät esteet kodin esteettömyydelle: portaat, kapeat ovet, kylpyhuone, keittiö. #WhyWeFundraise @1800wheelchair https://t.co/J8eLP1HMTZ https://t.co/J8eLP1HMTZ</w:t>
      </w:r>
    </w:p>
    <w:p>
      <w:r>
        <w:rPr>
          <w:b/>
          <w:u w:val="single"/>
        </w:rPr>
        <w:t xml:space="preserve">262249</w:t>
      </w:r>
    </w:p>
    <w:p>
      <w:r>
        <w:t xml:space="preserve">Kuinka hyvä Corsair M65 Pro on suorituskyvyltään? Se selviää tämänpäiväisestä videosta täällä: https://t.co/LDclCmNI7N @CORSAIR @YouTube</w:t>
      </w:r>
    </w:p>
    <w:p>
      <w:r>
        <w:rPr>
          <w:b/>
          <w:u w:val="single"/>
        </w:rPr>
        <w:t xml:space="preserve">262250</w:t>
      </w:r>
    </w:p>
    <w:p>
      <w:r>
        <w:t xml:space="preserve">TFW Kello on 18.00 ja yritän vaihtaa kanavaa, kun Greta alkaa höpöttää @MSNBC:llä, ja tyydyn KAIKKIINhttps://t.co/590TtJYxO6.</w:t>
      </w:r>
    </w:p>
    <w:p>
      <w:r>
        <w:rPr>
          <w:b/>
          <w:u w:val="single"/>
        </w:rPr>
        <w:t xml:space="preserve">262251</w:t>
      </w:r>
    </w:p>
    <w:p>
      <w:r>
        <w:t xml:space="preserve">Tämä ei tarkoita, että se olisi aina ollut niin. Kun olin nuorempi, olin paljon alttiimpi älyttömille ihastumisille naisystäviini.</w:t>
      </w:r>
    </w:p>
    <w:p>
      <w:r>
        <w:rPr>
          <w:b/>
          <w:u w:val="single"/>
        </w:rPr>
        <w:t xml:space="preserve">262252</w:t>
      </w:r>
    </w:p>
    <w:p>
      <w:r>
        <w:t xml:space="preserve">10+ kertaa persaukinen #kissat #hyvin #valokuvattu Purrfect Shots https://t.co/SxZi8T4j30 https://t.co/o8WdjxUDKk</w:t>
      </w:r>
    </w:p>
    <w:p>
      <w:r>
        <w:rPr>
          <w:b/>
          <w:u w:val="single"/>
        </w:rPr>
        <w:t xml:space="preserve">262253</w:t>
      </w:r>
    </w:p>
    <w:p>
      <w:r>
        <w:t xml:space="preserve">@sapiosexual_2 En väitä, että kyltti on ylimääräinen, mutta jos olet ollut paikalla, he eivät noudata 90 prosenttia näistä säännöistä. Sen voisi tehdä uusiksi.</w:t>
      </w:r>
    </w:p>
    <w:p>
      <w:r>
        <w:rPr>
          <w:b/>
          <w:u w:val="single"/>
        </w:rPr>
        <w:t xml:space="preserve">262254</w:t>
      </w:r>
    </w:p>
    <w:p>
      <w:r>
        <w:t xml:space="preserve">Winnipegin kodin myyjät - lopeta rahan jättäminen pöydälle! - Carl Seier https://t.co/ebYbHEJ3nH #winnipeg #realestate #realtor #handyman</w:t>
      </w:r>
    </w:p>
    <w:p>
      <w:r>
        <w:rPr>
          <w:b/>
          <w:u w:val="single"/>
        </w:rPr>
        <w:t xml:space="preserve">262255</w:t>
      </w:r>
    </w:p>
    <w:p>
      <w:r>
        <w:t xml:space="preserve">#HipHopVsReggae x #BADAngels @ #MansionElanTOMORROW For FREE Cutline Entry Text "FREE" To 219.201.4889 </w:t>
        <w:t xml:space="preserve">😈😇</w:t>
        <w:br/>
        <w:br/>
        <w:t xml:space="preserve"> https://t.co/VCTYxOF2y7 1p</w:t>
      </w:r>
    </w:p>
    <w:p>
      <w:r>
        <w:rPr>
          <w:b/>
          <w:u w:val="single"/>
        </w:rPr>
        <w:t xml:space="preserve">262256</w:t>
      </w:r>
    </w:p>
    <w:p>
      <w:r>
        <w:t xml:space="preserve">Kaikki kohtaus @AvaAddams https://t.co/mPmBcKbUfj #Milf #BigBoobs #BigTits #NaughtyAmerica https://t.co/YXY6QOn5BO</w:t>
      </w:r>
    </w:p>
    <w:p>
      <w:r>
        <w:rPr>
          <w:b/>
          <w:u w:val="single"/>
        </w:rPr>
        <w:t xml:space="preserve">262257</w:t>
      </w:r>
    </w:p>
    <w:p>
      <w:r>
        <w:t xml:space="preserve">Aloittakaa ensin paljastamaan kaikki se korruptio, joka on ollut meneillään PALJON ENNEN presidentti Trumpia. Ei rehellisyyttä, sir. Valitsitte väärän puolen. https://t.co/lG3d2V9b6E</w:t>
      </w:r>
    </w:p>
    <w:p>
      <w:r>
        <w:rPr>
          <w:b/>
          <w:u w:val="single"/>
        </w:rPr>
        <w:t xml:space="preserve">262258</w:t>
      </w:r>
    </w:p>
    <w:p>
      <w:r>
        <w:t xml:space="preserve">Minä kolme. Onnittelut Sarah Harrisonille hänen näkemyksestään. "Jos voimme uskoa siihen, voimme saavuttaa sen." (Jesse... https://t.co/i0n69a2j4L</w:t>
      </w:r>
    </w:p>
    <w:p>
      <w:r>
        <w:rPr>
          <w:b/>
          <w:u w:val="single"/>
        </w:rPr>
        <w:t xml:space="preserve">262259</w:t>
      </w:r>
    </w:p>
    <w:p>
      <w:r>
        <w:t xml:space="preserve">JULKAISU: @SenJeffWoodburn tyytyväinen kompromissiin lykättyjen kaupunkivaalien tulosten ratifioimiseksi #nhpolitics https://t.co/bSvhlxVDHk https://t.co/tnbjwV15L3</w:t>
      </w:r>
    </w:p>
    <w:p>
      <w:r>
        <w:rPr>
          <w:b/>
          <w:u w:val="single"/>
        </w:rPr>
        <w:t xml:space="preserve">262260</w:t>
      </w:r>
    </w:p>
    <w:p>
      <w:r>
        <w:t xml:space="preserve">3 ihmistä seurasi minua ja yksi henkilö poisti seuraamiseni // automaattisesti tarkistettu https://t.co/k3KlMguMZ4.</w:t>
      </w:r>
    </w:p>
    <w:p>
      <w:r>
        <w:rPr>
          <w:b/>
          <w:u w:val="single"/>
        </w:rPr>
        <w:t xml:space="preserve">262261</w:t>
      </w:r>
    </w:p>
    <w:p>
      <w:r>
        <w:t xml:space="preserve">Wildin Zach Parise pelaa lauantaina, neljä päivää sen jälkeen, kun "pelottava" osuma silmään #MinnesotaWild #bhive https://t.co/UgUB3bTjSN</w:t>
      </w:r>
    </w:p>
    <w:p>
      <w:r>
        <w:rPr>
          <w:b/>
          <w:u w:val="single"/>
        </w:rPr>
        <w:t xml:space="preserve">262262</w:t>
      </w:r>
    </w:p>
    <w:p>
      <w:r>
        <w:t xml:space="preserve">Everdigi iPhone-laturi 3Pack 6ft, Nylon punottu 8 Pin Lightning USB-kaapeli, yhteensopiva iphone 7/7 ... - https://t.co/81fQDaqXOL https://t.co/4VTiBSUPf2</w:t>
      </w:r>
    </w:p>
    <w:p>
      <w:r>
        <w:rPr>
          <w:b/>
          <w:u w:val="single"/>
        </w:rPr>
        <w:t xml:space="preserve">262263</w:t>
      </w:r>
    </w:p>
    <w:p>
      <w:r>
        <w:t xml:space="preserve">Groove Camp, olitte uskomattomia. Thankful. 😊 #GrooveCamp2017 #P31Kenya #GreaterHeights https://t.co/rI5tMYklxA</w:t>
      </w:r>
    </w:p>
    <w:p>
      <w:r>
        <w:rPr>
          <w:b/>
          <w:u w:val="single"/>
        </w:rPr>
        <w:t xml:space="preserve">262264</w:t>
      </w:r>
    </w:p>
    <w:p>
      <w:r>
        <w:t xml:space="preserve">Yhteenvetona loistava päivä: Proteiinien tulevaisuus edellyttää yhteistyötä, jotta voidaan vaikuttaa merkittävästi &amp;amp; vaikuttaa myönteiseen muutokseen #futureproteins</w:t>
      </w:r>
    </w:p>
    <w:p>
      <w:r>
        <w:rPr>
          <w:b/>
          <w:u w:val="single"/>
        </w:rPr>
        <w:t xml:space="preserve">262265</w:t>
      </w:r>
    </w:p>
    <w:p>
      <w:r>
        <w:t xml:space="preserve">Kun sitoudut jalkapalloon, mutta tiedät sisimmässäsi, että pingis on todellinen kutsumuksesi 🏓 @lil_SWAGNER19 https://t.co/r4vMSMUjd6</w:t>
      </w:r>
    </w:p>
    <w:p>
      <w:r>
        <w:rPr>
          <w:b/>
          <w:u w:val="single"/>
        </w:rPr>
        <w:t xml:space="preserve">262266</w:t>
      </w:r>
    </w:p>
    <w:p>
      <w:r>
        <w:t xml:space="preserve">'Invader Zim' palaa valloittamaan maapalloa uudessa tv-elokuvan uusintaversiossa</w:t>
        <w:br/>
        <w:br/>
        <w:t xml:space="preserve">Tuhon valtakunta alkaa nyt!</w:t>
        <w:br/>
        <w:br/>
        <w:t xml:space="preserve"> No, ei nyt.... https://t.co/a5ztH6hfQH</w:t>
      </w:r>
    </w:p>
    <w:p>
      <w:r>
        <w:rPr>
          <w:b/>
          <w:u w:val="single"/>
        </w:rPr>
        <w:t xml:space="preserve">262267</w:t>
      </w:r>
    </w:p>
    <w:p>
      <w:r>
        <w:t xml:space="preserve">Työskentelen diojen parissa ensi viikonlopun @SPSNashville - pitäisi olla hauskaa aikaa https://t.co/nSJKwByMmt - toivottavasti näemme siellä!</w:t>
      </w:r>
    </w:p>
    <w:p>
      <w:r>
        <w:rPr>
          <w:b/>
          <w:u w:val="single"/>
        </w:rPr>
        <w:t xml:space="preserve">262268</w:t>
      </w:r>
    </w:p>
    <w:p>
      <w:r>
        <w:t xml:space="preserve">#commnitycollege - 30 työkalua markkinointiohjelmien suunnitteluun ja analysointiin android-tableteilla ja -puhelimilla https://t.co/LmTiniYo4N https://t.co/i5WlTtongj</w:t>
      </w:r>
    </w:p>
    <w:p>
      <w:r>
        <w:rPr>
          <w:b/>
          <w:u w:val="single"/>
        </w:rPr>
        <w:t xml:space="preserve">262269</w:t>
      </w:r>
    </w:p>
    <w:p>
      <w:r>
        <w:t xml:space="preserve">Uuvuttava on ihan ok. Se tarkoittaa, että olet mukana pelissä. Olet matkalla ylös, etkä ole matkalla alas. - Lee Rosen #quote</w:t>
      </w:r>
    </w:p>
    <w:p>
      <w:r>
        <w:rPr>
          <w:b/>
          <w:u w:val="single"/>
        </w:rPr>
        <w:t xml:space="preserve">262270</w:t>
      </w:r>
    </w:p>
    <w:p>
      <w:r>
        <w:t xml:space="preserve">Kiitos @jamieleecurtis ja Christopher Guest. Allekirjoittamanne paita keräsi 1230 puntaa @AirdrieTrustille. Olette mahtavia. Kiitos vielä kerran. https://t.co/ilVrZB2jtV</w:t>
      </w:r>
    </w:p>
    <w:p>
      <w:r>
        <w:rPr>
          <w:b/>
          <w:u w:val="single"/>
        </w:rPr>
        <w:t xml:space="preserve">262271</w:t>
      </w:r>
    </w:p>
    <w:p>
      <w:r>
        <w:t xml:space="preserve">Mukava nähdä, että seurallamme on huumorintajua valitsemalla Nicklas Bendtner huhtikuun virallisessa #nffc-kalenterissa 📅</w:t>
      </w:r>
    </w:p>
    <w:p>
      <w:r>
        <w:rPr>
          <w:b/>
          <w:u w:val="single"/>
        </w:rPr>
        <w:t xml:space="preserve">262272</w:t>
      </w:r>
    </w:p>
    <w:p>
      <w:r>
        <w:t xml:space="preserve">Raju Srivastav VUOTTAA henkilökohtaisen keskustelunsa Kapil Sharman kanssa Sunil Groverista https://t.co/Cwhz6QPMyC https://t.co/BoJ8NCjzYQ</w:t>
      </w:r>
    </w:p>
    <w:p>
      <w:r>
        <w:rPr>
          <w:b/>
          <w:u w:val="single"/>
        </w:rPr>
        <w:t xml:space="preserve">262273</w:t>
      </w:r>
    </w:p>
    <w:p>
      <w:r>
        <w:t xml:space="preserve">Ariana Grande - Side To Side ft. Nicki Minaj kuulostaa siltä, että hän haluaa olla ystävä @CHABUDDYGEEZY https://t.co/HbyoPkKWR7 kanssa.</w:t>
      </w:r>
    </w:p>
    <w:p>
      <w:r>
        <w:rPr>
          <w:b/>
          <w:u w:val="single"/>
        </w:rPr>
        <w:t xml:space="preserve">262274</w:t>
      </w:r>
    </w:p>
    <w:p>
      <w:r>
        <w:t xml:space="preserve">Luominen kiinnostaa sinua tänään enemmän kuin... Lisätietoja Gemini https://t.co/b4KkNtmI3q</w:t>
      </w:r>
    </w:p>
    <w:p>
      <w:r>
        <w:rPr>
          <w:b/>
          <w:u w:val="single"/>
        </w:rPr>
        <w:t xml:space="preserve">262275</w:t>
      </w:r>
    </w:p>
    <w:p>
      <w:r>
        <w:t xml:space="preserve">Tykkäsin @YouTube-videosta https://t.co/BE9zfh7bYC PAK-Y Vs AFGH Best Dream11 Team Prediction | Dream Expert Team | Pak-Y Vs AFGH</w:t>
      </w:r>
    </w:p>
    <w:p>
      <w:r>
        <w:rPr>
          <w:b/>
          <w:u w:val="single"/>
        </w:rPr>
        <w:t xml:space="preserve">262276</w:t>
      </w:r>
    </w:p>
    <w:p>
      <w:r>
        <w:t xml:space="preserve">EBL 4 kpl 600mAh 9V Li-ion ladattavat akut + 8-paikkainen 9 voltin pikalaturi https://t.co/zYa17FADGB https://t.co/ekiGVnD1KS https://t.co/ekiGVnD1KS</w:t>
      </w:r>
    </w:p>
    <w:p>
      <w:r>
        <w:rPr>
          <w:b/>
          <w:u w:val="single"/>
        </w:rPr>
        <w:t xml:space="preserve">262277</w:t>
      </w:r>
    </w:p>
    <w:p>
      <w:r>
        <w:t xml:space="preserve">🙌 YASSS On aika mahtavan show'n aika 🗣MZ.DREADZ🗣:🆔B!!TE DOWN ON M3™</w:t>
        <w:br/>
        <w:t xml:space="preserve">https://t.co/iNm7YPV5z8 https://t.co/CH73el5feI</w:t>
      </w:r>
    </w:p>
    <w:p>
      <w:r>
        <w:rPr>
          <w:b/>
          <w:u w:val="single"/>
        </w:rPr>
        <w:t xml:space="preserve">262278</w:t>
      </w:r>
    </w:p>
    <w:p>
      <w:r>
        <w:t xml:space="preserve">@Sk3tchYT Hei Sketch Im Anteeksi, että häiritsen sinua, mutta mietin, voisimmeko olla ystäviä ROBLOXissa? Nimeni on ROBLOXMASTER4343434343. Kiitos.</w:t>
      </w:r>
    </w:p>
    <w:p>
      <w:r>
        <w:rPr>
          <w:b/>
          <w:u w:val="single"/>
        </w:rPr>
        <w:t xml:space="preserve">262279</w:t>
      </w:r>
    </w:p>
    <w:p>
      <w:r>
        <w:t xml:space="preserve">Asiat alkavat muuttua järkevämmiksi ja näyttää siltä, että vastaus... Enemmän Aries https://t.co/PQML5XbI8A</w:t>
      </w:r>
    </w:p>
    <w:p>
      <w:r>
        <w:rPr>
          <w:b/>
          <w:u w:val="single"/>
        </w:rPr>
        <w:t xml:space="preserve">262280</w:t>
      </w:r>
    </w:p>
    <w:p>
      <w:r>
        <w:t xml:space="preserve">Miten omat tuotemerkit lisäävät haluttavuutta - @Chardy_Rogers tutkii https://t.co/3swBIhimDo https://t.co/bcZEAtFamJ</w:t>
      </w:r>
    </w:p>
    <w:p>
      <w:r>
        <w:rPr>
          <w:b/>
          <w:u w:val="single"/>
        </w:rPr>
        <w:t xml:space="preserve">262281</w:t>
      </w:r>
    </w:p>
    <w:p>
      <w:r>
        <w:t xml:space="preserve">Stuntin kuten isäni. Live through me my nigga❗️I swear I got us down here ❗️😤💯 https://t.co/smmkdW4GTz</w:t>
      </w:r>
    </w:p>
    <w:p>
      <w:r>
        <w:rPr>
          <w:b/>
          <w:u w:val="single"/>
        </w:rPr>
        <w:t xml:space="preserve">262282</w:t>
      </w:r>
    </w:p>
    <w:p>
      <w:r>
        <w:t xml:space="preserve">#Quote_of_the_Day</w:t>
        <w:br/>
        <w:t xml:space="preserve">"Jumalan sanan ohella musiikin jalo taide on maailman suurin aarre</w:t>
        <w:t xml:space="preserve"> -... https://t.co/KNXS3gGonz</w:t>
      </w:r>
    </w:p>
    <w:p>
      <w:r>
        <w:rPr>
          <w:b/>
          <w:u w:val="single"/>
        </w:rPr>
        <w:t xml:space="preserve">262283</w:t>
      </w:r>
    </w:p>
    <w:p>
      <w:r>
        <w:t xml:space="preserve">Vaikka olet usein erinomainen valitsemaan matkakohteen ja pysymään... Lisää aiheesta Kauris https://t.co/WZ885SDem9</w:t>
      </w:r>
    </w:p>
    <w:p>
      <w:r>
        <w:rPr>
          <w:b/>
          <w:u w:val="single"/>
        </w:rPr>
        <w:t xml:space="preserve">262284</w:t>
      </w:r>
    </w:p>
    <w:p>
      <w:r>
        <w:t xml:space="preserve">Asiakkaiden IR35-sähköpostiviestit tulvivat.  Kiitos @HMRCgovuk siitä, että teette itsenäisten konsulttien elämästä vielä sietämättömän eurokraattista.</w:t>
      </w:r>
    </w:p>
    <w:p>
      <w:r>
        <w:rPr>
          <w:b/>
          <w:u w:val="single"/>
        </w:rPr>
        <w:t xml:space="preserve">262285</w:t>
      </w:r>
    </w:p>
    <w:p>
      <w:r>
        <w:t xml:space="preserve">@sonaralee @umbyrella Miksi et yrittäisi lukea sitä ja harkita toista näkökulmaa. Vai oletteko te Bernie-botteja?</w:t>
      </w:r>
    </w:p>
    <w:p>
      <w:r>
        <w:rPr>
          <w:b/>
          <w:u w:val="single"/>
        </w:rPr>
        <w:t xml:space="preserve">262286</w:t>
      </w:r>
    </w:p>
    <w:p>
      <w:r>
        <w:t xml:space="preserve">@billyboymc1975 @breaker_martin ,come on you irons dig in,toivottavasti saat jotain irti pelistä kaveri,syötä se isolle miehelle,Andy Carrollille ,</w:t>
      </w:r>
    </w:p>
    <w:p>
      <w:r>
        <w:rPr>
          <w:b/>
          <w:u w:val="single"/>
        </w:rPr>
        <w:t xml:space="preserve">262287</w:t>
      </w:r>
    </w:p>
    <w:p>
      <w:r>
        <w:t xml:space="preserve">Kyllä! Nämä resurssit olisivat erittäin vaikuttavia ja käytännöllisiä tämän päivän opetuksessa! https://t.co/KFV1ZCcoWi https://t.co/KFV1ZCcoWi</w:t>
      </w:r>
    </w:p>
    <w:p>
      <w:r>
        <w:rPr>
          <w:b/>
          <w:u w:val="single"/>
        </w:rPr>
        <w:t xml:space="preserve">262288</w:t>
      </w:r>
    </w:p>
    <w:p>
      <w:r>
        <w:t xml:space="preserve">#WarDragonsin uusin versio on nyt saatavilla App- ja Google Play -kaupoissa! Etsi päivityspainiketta!</w:t>
      </w:r>
    </w:p>
    <w:p>
      <w:r>
        <w:rPr>
          <w:b/>
          <w:u w:val="single"/>
        </w:rPr>
        <w:t xml:space="preserve">262289</w:t>
      </w:r>
    </w:p>
    <w:p>
      <w:r>
        <w:t xml:space="preserve">ALLSILENCED RANT - ALLSILENCED GIVEAWAYS ALTTIINA! Jos joskus teen giveawayt, se on parempi kuin allspunky! https://t.co/3eJI92wXcX https://t.co/3eJI92wXcX</w:t>
      </w:r>
    </w:p>
    <w:p>
      <w:r>
        <w:rPr>
          <w:b/>
          <w:u w:val="single"/>
        </w:rPr>
        <w:t xml:space="preserve">262290</w:t>
      </w:r>
    </w:p>
    <w:p>
      <w:r>
        <w:t xml:space="preserve">✅POSITIVE VIBES ✅ ROAD TO ROYALTY!</w:t>
        <w:t xml:space="preserve">@QuePasoOfficial https://t.co/sTWKFBHbOE</w:t>
        <w:br/>
        <w:t xml:space="preserve">This is Ridiculous H1Z1 pls fix</w:t>
      </w:r>
    </w:p>
    <w:p>
      <w:r>
        <w:rPr>
          <w:b/>
          <w:u w:val="single"/>
        </w:rPr>
        <w:t xml:space="preserve">262291</w:t>
      </w:r>
    </w:p>
    <w:p>
      <w:r>
        <w:t xml:space="preserve">Loistavaa tietoa &amp;lt; RT BtoBSM "Työn uusi maailma - joustavat työurat ja freelancetyö" https://t.co/eexu255BAU https://t.co/U0AYRX1kBJ</w:t>
      </w:r>
    </w:p>
    <w:p>
      <w:r>
        <w:rPr>
          <w:b/>
          <w:u w:val="single"/>
        </w:rPr>
        <w:t xml:space="preserve">262292</w:t>
      </w:r>
    </w:p>
    <w:p>
      <w:r>
        <w:t xml:space="preserve">Olemme menossa kohti jälleen kerran loppuunmyytyä SCENE-tapahtumaa @Paris_Sheffield</w:t>
        <w:br/>
        <w:br/>
        <w:t xml:space="preserve">Tartu lippuihisi nyt - https://t.co/a8erOfb1Wu https://t.co/NkiRoB4SKJ</w:t>
      </w:r>
    </w:p>
    <w:p>
      <w:r>
        <w:rPr>
          <w:b/>
          <w:u w:val="single"/>
        </w:rPr>
        <w:t xml:space="preserve">262293</w:t>
      </w:r>
    </w:p>
    <w:p>
      <w:r>
        <w:t xml:space="preserve">Hemet Sää klo 11:00 AM, Lämpötila 73.2, Kosteus 19%, Tuuli 0.0 mph länteen, Päivittäinen sade 0.00", Kuukausittainen sade 0.00", Vuosittainen sade 17.89"</w:t>
      </w:r>
    </w:p>
    <w:p>
      <w:r>
        <w:rPr>
          <w:b/>
          <w:u w:val="single"/>
        </w:rPr>
        <w:t xml:space="preserve">262294</w:t>
      </w:r>
    </w:p>
    <w:p>
      <w:r>
        <w:t xml:space="preserve">Olen ottanut @WBUR Snapchat tänään tarkistaa sen makea maraton hetkiä! Olen jo kirjoittanut yhden nimen väärin! Go #teamwbur!</w:t>
      </w:r>
    </w:p>
    <w:p>
      <w:r>
        <w:rPr>
          <w:b/>
          <w:u w:val="single"/>
        </w:rPr>
        <w:t xml:space="preserve">262295</w:t>
      </w:r>
    </w:p>
    <w:p>
      <w:r>
        <w:t xml:space="preserve">Poimi 1. voitto tänään vs Atlantic City. Dan Wright heitti ottelun alhaisen 38 (+4). Tim Wright(39), Josh DeMaio(39) ja Jack Beck(40) tekivät myös pisteitä.</w:t>
      </w:r>
    </w:p>
    <w:p>
      <w:r>
        <w:rPr>
          <w:b/>
          <w:u w:val="single"/>
        </w:rPr>
        <w:t xml:space="preserve">262296</w:t>
      </w:r>
    </w:p>
    <w:p>
      <w:r>
        <w:t xml:space="preserve">@JohnWDean Jackie Speier on MSNBC:llä juuri nyt toistamassa demokraattista kollegaansa Castroa edustajainhuoneen tiedustelukomiteassa WRT Trumpin tiimin joutumisesta vankilaan.</w:t>
      </w:r>
    </w:p>
    <w:p>
      <w:r>
        <w:rPr>
          <w:b/>
          <w:u w:val="single"/>
        </w:rPr>
        <w:t xml:space="preserve">262297</w:t>
      </w:r>
    </w:p>
    <w:p>
      <w:r>
        <w:t xml:space="preserve">Onko sinulla jo #puntododici #takki? Osta nyt kaupasta! #shopping #tgif https://t.co/yWFmzOdXk4</w:t>
      </w:r>
    </w:p>
    <w:p>
      <w:r>
        <w:rPr>
          <w:b/>
          <w:u w:val="single"/>
        </w:rPr>
        <w:t xml:space="preserve">262298</w:t>
      </w:r>
    </w:p>
    <w:p>
      <w:r>
        <w:t xml:space="preserve">Bhaktin vastaus:</w:t>
        <w:t xml:space="preserve">"</w:t>
        <w:br/>
        <w:t xml:space="preserve"> Sama bhakt toimistossa huomenna</w:t>
        <w:t xml:space="preserve"> "Pomo, woh New York onsite milega? Please boss" https://t.co/ZlPXRhbxv4</w:t>
      </w:r>
    </w:p>
    <w:p>
      <w:r>
        <w:rPr>
          <w:b/>
          <w:u w:val="single"/>
        </w:rPr>
        <w:t xml:space="preserve">262299</w:t>
      </w:r>
    </w:p>
    <w:p>
      <w:r>
        <w:t xml:space="preserve">@qntm (Ihmiset harvemmin muokkaavat niitä käsin, kun he siirtävät vaiheita, minkä haluamme vakaille tunnuksille.)</w:t>
      </w:r>
    </w:p>
    <w:p>
      <w:r>
        <w:rPr>
          <w:b/>
          <w:u w:val="single"/>
        </w:rPr>
        <w:t xml:space="preserve">262300</w:t>
      </w:r>
    </w:p>
    <w:p>
      <w:r>
        <w:t xml:space="preserve">Kaikki nämä tulvat kaikkialla saavat minut ajattelemaan, etten voisi koskaan asua kaupungin suurimman joen lähellä. Tai jos asuisin, niin valtavassa kaksikerroksisessa talossa...</w:t>
      </w:r>
    </w:p>
    <w:p>
      <w:r>
        <w:rPr>
          <w:b/>
          <w:u w:val="single"/>
        </w:rPr>
        <w:t xml:space="preserve">262301</w:t>
      </w:r>
    </w:p>
    <w:p>
      <w:r>
        <w:t xml:space="preserve">Mikä on johtajan identiteettikriisi? Ja onko sinulla sellainen? Tämä #FridayReads-kappale kertoo lisää. https://t.co/kufwBOiI4R.</w:t>
      </w:r>
    </w:p>
    <w:p>
      <w:r>
        <w:rPr>
          <w:b/>
          <w:u w:val="single"/>
        </w:rPr>
        <w:t xml:space="preserve">262302</w:t>
      </w:r>
    </w:p>
    <w:p>
      <w:r>
        <w:t xml:space="preserve">@phoebebuffgay U ALWAYS CREEP IN MY NOTIFS LIKE 2 DAYS LATER AND IM LIKE ?? MITEN HÄN TEKEE TÄMÄN?</w:t>
      </w:r>
    </w:p>
    <w:p>
      <w:r>
        <w:rPr>
          <w:b/>
          <w:u w:val="single"/>
        </w:rPr>
        <w:t xml:space="preserve">262303</w:t>
      </w:r>
    </w:p>
    <w:p>
      <w:r>
        <w:t xml:space="preserve">Menossa @bcndp #VancouverFalseCreek -ehdokas @MorganeOgerNDP:n viralliseen kampanjan aloitustilaisuuteen. #bcelxn17 #bcpoli https://t.co/Tdn26Q9jQN https://t.co/ZZfAePUmdv</w:t>
      </w:r>
    </w:p>
    <w:p>
      <w:r>
        <w:rPr>
          <w:b/>
          <w:u w:val="single"/>
        </w:rPr>
        <w:t xml:space="preserve">262304</w:t>
      </w:r>
    </w:p>
    <w:p>
      <w:r>
        <w:t xml:space="preserve">**MIDWEEK BARGAIN** vielä saatavilla sinulle tänään ovat meidän Plaxton Prontos, valinta meidän varastossa alkaen £ 10,000. Ota yhteyttä!!! https://t.co/WZGomV0tnZ</w:t>
      </w:r>
    </w:p>
    <w:p>
      <w:r>
        <w:rPr>
          <w:b/>
          <w:u w:val="single"/>
        </w:rPr>
        <w:t xml:space="preserve">262305</w:t>
      </w:r>
    </w:p>
    <w:p>
      <w:r>
        <w:t xml:space="preserve">UUSI NIKE AIR MAX PRO STREAK SZ 11 VALKOINEN MUSTA 684711-100 REGGIE VALKOINEN MSRP $150 https://t.co/XK98E5TUbt</w:t>
      </w:r>
    </w:p>
    <w:p>
      <w:r>
        <w:rPr>
          <w:b/>
          <w:u w:val="single"/>
        </w:rPr>
        <w:t xml:space="preserve">262306</w:t>
      </w:r>
    </w:p>
    <w:p>
      <w:r>
        <w:t xml:space="preserve">Live-Action Blade of the Immortal -elokuvan musiikkivideolla kuullaan Miyavin teemakappale https://t.co/pEPv3UorMD</w:t>
      </w:r>
    </w:p>
    <w:p>
      <w:r>
        <w:rPr>
          <w:b/>
          <w:u w:val="single"/>
        </w:rPr>
        <w:t xml:space="preserve">262307</w:t>
      </w:r>
    </w:p>
    <w:p>
      <w:r>
        <w:t xml:space="preserve">Hei, missä oli @SamoaJoe?! Odotin KO:n tai HHH:n puuttuvan asiaan. Show ja Braun hävisivät myös pinnallisen julkkishetken! #WrestleMania</w:t>
      </w:r>
    </w:p>
    <w:p>
      <w:r>
        <w:rPr>
          <w:b/>
          <w:u w:val="single"/>
        </w:rPr>
        <w:t xml:space="preserve">262308</w:t>
      </w:r>
    </w:p>
    <w:p>
      <w:r>
        <w:t xml:space="preserve">Henkilökunnan valinnat: The Paris Review 31. maaliskuuta 2017 Tämän viikon lukemista Tai... https://t.co/je1SHMunRn https://t.co/je1SHMunRn</w:t>
      </w:r>
    </w:p>
    <w:p>
      <w:r>
        <w:rPr>
          <w:b/>
          <w:u w:val="single"/>
        </w:rPr>
        <w:t xml:space="preserve">262309</w:t>
      </w:r>
    </w:p>
    <w:p>
      <w:r>
        <w:t xml:space="preserve">Hieno päivä Twickenhamissa @O2touch aluekoulutuksessa @MelindaJolly @gary_s67 @WithamTouch #o2touch #thisgirlcan https://t.co/O4ovplcSGb</w:t>
      </w:r>
    </w:p>
    <w:p>
      <w:r>
        <w:rPr>
          <w:b/>
          <w:u w:val="single"/>
        </w:rPr>
        <w:t xml:space="preserve">262310</w:t>
      </w:r>
    </w:p>
    <w:p>
      <w:r>
        <w:t xml:space="preserve">@TradeBIGGGER Looping asiantuntijoidemme @DellCaresPRO auttaa sinua Latitude-järjestelmän kanssa .^RM</w:t>
      </w:r>
    </w:p>
    <w:p>
      <w:r>
        <w:rPr>
          <w:b/>
          <w:u w:val="single"/>
        </w:rPr>
        <w:t xml:space="preserve">262311</w:t>
      </w:r>
    </w:p>
    <w:p>
      <w:r>
        <w:t xml:space="preserve">@RLHeinrichs Moraalinen velvollisuutesi on opettaa sama tyttärillesi (ei pojallesi) ja tyttärentyttärillesi (ei pojanpojillesi), että he eivät ole yhtä hyväkuntoisia kuin miehet ..</w:t>
      </w:r>
    </w:p>
    <w:p>
      <w:r>
        <w:rPr>
          <w:b/>
          <w:u w:val="single"/>
        </w:rPr>
        <w:t xml:space="preserve">262312</w:t>
      </w:r>
    </w:p>
    <w:p>
      <w:r>
        <w:t xml:space="preserve">Sopimuksen vähemmän tunnettu näkökohta: Irak suostui ottamaan vastaan karkotettuja henkilöitä Yhdysvalloista, mistä se oli aiemmin kieltäytynyt... ....</w:t>
      </w:r>
    </w:p>
    <w:p>
      <w:r>
        <w:rPr>
          <w:b/>
          <w:u w:val="single"/>
        </w:rPr>
        <w:t xml:space="preserve">262313</w:t>
      </w:r>
    </w:p>
    <w:p>
      <w:r>
        <w:t xml:space="preserve">Katsoin juuri Narcosin jakson S01E04! #narcos https://t.co/ZQJuWw3qvX https://t.co/hH5BOrW0np</w:t>
      </w:r>
    </w:p>
    <w:p>
      <w:r>
        <w:rPr>
          <w:b/>
          <w:u w:val="single"/>
        </w:rPr>
        <w:t xml:space="preserve">262314</w:t>
      </w:r>
    </w:p>
    <w:p>
      <w:r>
        <w:t xml:space="preserve">$BAC näkee sitkeää viisastelua koko viikon ajan:</w:t>
        <w:br/>
        <w:br/>
        <w:t xml:space="preserve">https://t.co/aLg3GbNAKj https://t.co/VU1JnUPdIX</w:t>
      </w:r>
    </w:p>
    <w:p>
      <w:r>
        <w:rPr>
          <w:b/>
          <w:u w:val="single"/>
        </w:rPr>
        <w:t xml:space="preserve">262315</w:t>
      </w:r>
    </w:p>
    <w:p>
      <w:r>
        <w:t xml:space="preserve">Mikään ei ole parempaa kuin lasillinen viiniä, joka auttaa sinua rentoutumaan &amp;amp; rentoutumaan työpäivän puolivälissä. Meillä on poikkeuksellinen valikoima 🍷 https://t.co/MlLZJfuBYp.</w:t>
      </w:r>
    </w:p>
    <w:p>
      <w:r>
        <w:rPr>
          <w:b/>
          <w:u w:val="single"/>
        </w:rPr>
        <w:t xml:space="preserve">262316</w:t>
      </w:r>
    </w:p>
    <w:p>
      <w:r>
        <w:t xml:space="preserve">@artvandelay9317 @Claiborne_David @SenSchumer Big deal. Hän on ihminen. Ja ihmiset kehittyvät. Ytimeltään hänellä on vakaumus, moraalinen keskus. Olisin tyytyväinen, jos hän olisi johdossa. Nykyinen presidentti? EI</w:t>
      </w:r>
    </w:p>
    <w:p>
      <w:r>
        <w:rPr>
          <w:b/>
          <w:u w:val="single"/>
        </w:rPr>
        <w:t xml:space="preserve">262317</w:t>
      </w:r>
    </w:p>
    <w:p>
      <w:r>
        <w:t xml:space="preserve">Phahlane: #PeoplesMarch @AfriNewsAgency: Olemme mobilisoineet voimavaramme varmistaaksemme, että pystymme tekemään sen, mitä meidän on tarkoitus tehdä #PeoplesMarch @AfriNewsAgency</w:t>
      </w:r>
    </w:p>
    <w:p>
      <w:r>
        <w:rPr>
          <w:b/>
          <w:u w:val="single"/>
        </w:rPr>
        <w:t xml:space="preserve">262318</w:t>
      </w:r>
    </w:p>
    <w:p>
      <w:r>
        <w:t xml:space="preserve">#IARTG #ASMSG #RRBC #RT</w:t>
        <w:br/>
        <w:t xml:space="preserve">THE ORIGINAL CLASSIC</w:t>
        <w:br/>
        <w:t xml:space="preserve">Special .99c</w:t>
        <w:br/>
        <w:t xml:space="preserve">Graham Diamondin</w:t>
        <w:br/>
        <w:t xml:space="preserve">LADY OF THE HAVEN</w:t>
        <w:br/>
        <w:t xml:space="preserve">Venture Press UK</w:t>
        <w:br/>
        <w:t xml:space="preserve">https://t.co/yHQgHj38PA https://t.co/GVyPFrhbP6</w:t>
      </w:r>
    </w:p>
    <w:p>
      <w:r>
        <w:rPr>
          <w:b/>
          <w:u w:val="single"/>
        </w:rPr>
        <w:t xml:space="preserve">262319</w:t>
      </w:r>
    </w:p>
    <w:p>
      <w:r>
        <w:t xml:space="preserve">Syvällinen perf-analyysisessio @ChrisAdkin8:n kanssa #sqlbitsissä. Luulen, että @BrentO puhuisi "rakettitieteilijöistä"... 😃 https://t.co/RZl3wNxapf https://t.co/RZl3wNxapf</w:t>
      </w:r>
    </w:p>
    <w:p>
      <w:r>
        <w:rPr>
          <w:b/>
          <w:u w:val="single"/>
        </w:rPr>
        <w:t xml:space="preserve">262320</w:t>
      </w:r>
    </w:p>
    <w:p>
      <w:r>
        <w:t xml:space="preserve">@Dennis_Brown bro, veli, Neva aloittaa tuon (BBA).  R u watching from the future. Abeg wu win am. #efe na u ooooo</w:t>
      </w:r>
    </w:p>
    <w:p>
      <w:r>
        <w:rPr>
          <w:b/>
          <w:u w:val="single"/>
        </w:rPr>
        <w:t xml:space="preserve">262321</w:t>
      </w:r>
    </w:p>
    <w:p>
      <w:r>
        <w:t xml:space="preserve">Jos sinulla on vakuutus, sinulla on HDHP (high deductible health plan) ja HSA (jossa sinulla ei ole rahaa).</w:t>
      </w:r>
    </w:p>
    <w:p>
      <w:r>
        <w:rPr>
          <w:b/>
          <w:u w:val="single"/>
        </w:rPr>
        <w:t xml:space="preserve">262322</w:t>
      </w:r>
    </w:p>
    <w:p>
      <w:r>
        <w:t xml:space="preserve">UUTUUS! NAS Stamp Sweater by @madina_design Klikkaa tästä &amp;gt;&amp;gt; https://t.co/bMVomUd27J &amp;lt;&amp;lt; #HipHop #vaatteet #muoti https://t.co/FaTwOtMZlt RT</w:t>
      </w:r>
    </w:p>
    <w:p>
      <w:r>
        <w:rPr>
          <w:b/>
          <w:u w:val="single"/>
        </w:rPr>
        <w:t xml:space="preserve">262323</w:t>
      </w:r>
    </w:p>
    <w:p>
      <w:r>
        <w:t xml:space="preserve">Kaikki ovat sanoneet minulle, että minun ei pitäisi ottaa väliseinälävistystä, koska elämäntapani eivät sovi yhteen paranemisprosessin kanssa...kiitos kaverit😒.</w:t>
      </w:r>
    </w:p>
    <w:p>
      <w:r>
        <w:rPr>
          <w:b/>
          <w:u w:val="single"/>
        </w:rPr>
        <w:t xml:space="preserve">262324</w:t>
      </w:r>
    </w:p>
    <w:p>
      <w:r>
        <w:t xml:space="preserve">Fletcher Henderson &amp;amp; His Orchestra - Happy as the Day Is Long https://t.co/2A09A95clA #nowplaying #listenlive</w:t>
      </w:r>
    </w:p>
    <w:p>
      <w:r>
        <w:rPr>
          <w:b/>
          <w:u w:val="single"/>
        </w:rPr>
        <w:t xml:space="preserve">262325</w:t>
      </w:r>
    </w:p>
    <w:p>
      <w:r>
        <w:t xml:space="preserve">@BumbleBeeHazey Olen menossa risteilylle, mikä on ainoa syy, miksi im ostaa ne ensinnäkin.</w:t>
      </w:r>
    </w:p>
    <w:p>
      <w:r>
        <w:rPr>
          <w:b/>
          <w:u w:val="single"/>
        </w:rPr>
        <w:t xml:space="preserve">262326</w:t>
      </w:r>
    </w:p>
    <w:p>
      <w:r>
        <w:t xml:space="preserve">En aio puhua Trumpista, mutta: hänen on kuunneltava kansaansa, koska maa on hajoamassa ja on vasta huhtikuu.</w:t>
      </w:r>
    </w:p>
    <w:p>
      <w:r>
        <w:rPr>
          <w:b/>
          <w:u w:val="single"/>
        </w:rPr>
        <w:t xml:space="preserve">262327</w:t>
      </w:r>
    </w:p>
    <w:p>
      <w:r>
        <w:t xml:space="preserve">Dy on violetti planeetta, jonka ilmakehä on näkymätön. Sillä on 1 kuu(t) ja se on tyhjentynyt. Se on kaivosplaneetta.</w:t>
      </w:r>
    </w:p>
    <w:p>
      <w:r>
        <w:rPr>
          <w:b/>
          <w:u w:val="single"/>
        </w:rPr>
        <w:t xml:space="preserve">262328</w:t>
      </w:r>
    </w:p>
    <w:p>
      <w:r>
        <w:t xml:space="preserve">Oli ilo puhua @ThomasDangAB 22. syntymäpäiväjuhlissa tänään yhdessä @sandersonNDP:n kanssa https://t.co/4M9OWBec2e</w:t>
      </w:r>
    </w:p>
    <w:p>
      <w:r>
        <w:rPr>
          <w:b/>
          <w:u w:val="single"/>
        </w:rPr>
        <w:t xml:space="preserve">262329</w:t>
      </w:r>
    </w:p>
    <w:p>
      <w:r>
        <w:t xml:space="preserve">Opiskelijamme ovat tehneet itselleen nimeä kauneudenhoitoalalla, ja me voimme auttaa sinua tekemään saman... https://t.co/XY8Ied2Q0Z...</w:t>
      </w:r>
    </w:p>
    <w:p>
      <w:r>
        <w:rPr>
          <w:b/>
          <w:u w:val="single"/>
        </w:rPr>
        <w:t xml:space="preserve">262330</w:t>
      </w:r>
    </w:p>
    <w:p>
      <w:r>
        <w:t xml:space="preserve">Eastern Illinois Squads #BlackHistoryMonth -ovikoristelu jatkuu vahvana! #Power #SocialJusticeFighters https://t.co/5C8UJJrSGE https://t.co/5C8UJJrSGE</w:t>
      </w:r>
    </w:p>
    <w:p>
      <w:r>
        <w:rPr>
          <w:b/>
          <w:u w:val="single"/>
        </w:rPr>
        <w:t xml:space="preserve">262331</w:t>
      </w:r>
    </w:p>
    <w:p>
      <w:r>
        <w:t xml:space="preserve">Tutustu @TalkUApp - hämmästyttävään ilmaispuhelujen sovellukseen. https://t.co/HoO3gz70U5. Lisää minut TalkU./ ID:15127226.</w:t>
      </w:r>
    </w:p>
    <w:p>
      <w:r>
        <w:rPr>
          <w:b/>
          <w:u w:val="single"/>
        </w:rPr>
        <w:t xml:space="preserve">262332</w:t>
      </w:r>
    </w:p>
    <w:p>
      <w:r>
        <w:t xml:space="preserve">Minä ❤ näen, mitä sijaisnäyttelijät tuovat hahmoihin &amp;amp; olen onnekas, kun olen nähnyt nämä kaverit esiintyvän kahdesti! #theviewupstairs #understudiesrule https://t.co/I7iDqUYRvF</w:t>
      </w:r>
    </w:p>
    <w:p>
      <w:r>
        <w:rPr>
          <w:b/>
          <w:u w:val="single"/>
        </w:rPr>
        <w:t xml:space="preserve">262333</w:t>
      </w:r>
    </w:p>
    <w:p>
      <w:r>
        <w:t xml:space="preserve">Jackie Mason Paul Ryanille: Jos haluat pelastaa maan, hanki toinen työpaikka. https://t.co/1a4ZQ0oY9P https://t.co/1a4ZQ0oY9P</w:t>
      </w:r>
    </w:p>
    <w:p>
      <w:r>
        <w:rPr>
          <w:b/>
          <w:u w:val="single"/>
        </w:rPr>
        <w:t xml:space="preserve">262334</w:t>
      </w:r>
    </w:p>
    <w:p>
      <w:r>
        <w:t xml:space="preserve">Vahvistavatko #Vault7-vuodot #IoT-salaliittoteoriat? https://t.co/HKQpIbBJVQ https://t.co/Ond4TeN0GG</w:t>
      </w:r>
    </w:p>
    <w:p>
      <w:r>
        <w:rPr>
          <w:b/>
          <w:u w:val="single"/>
        </w:rPr>
        <w:t xml:space="preserve">262335</w:t>
      </w:r>
    </w:p>
    <w:p>
      <w:r>
        <w:t xml:space="preserve">Victoria Beckham palaa Posh Spice -näyttelijänä Carpool Karaokeen - katso vilkaisu! https://t.co/n59b5RDxgl https://t.co/nSjBuhIWG0</w:t>
      </w:r>
    </w:p>
    <w:p>
      <w:r>
        <w:rPr>
          <w:b/>
          <w:u w:val="single"/>
        </w:rPr>
        <w:t xml:space="preserve">262336</w:t>
      </w:r>
    </w:p>
    <w:p>
      <w:r>
        <w:t xml:space="preserve">Yllättävän täysi kenttä, kun seurakuntavaaliehdokkaat paljastuivat https://t.co/nCwH5fbIol https://t.co/MBTGDjHr1d https://t.co/MBTGDjHr1d</w:t>
      </w:r>
    </w:p>
    <w:p>
      <w:r>
        <w:rPr>
          <w:b/>
          <w:u w:val="single"/>
        </w:rPr>
        <w:t xml:space="preserve">262337</w:t>
      </w:r>
    </w:p>
    <w:p>
      <w:r>
        <w:t xml:space="preserve">"Paikkojen festivaali" purkaa ja tulkitsee kiehtovaa sidettä, joka vallitsee ihmisten, paikkojen ja muistojen välillä https://t.co/nH9AOur3yj https://t.co/nH9AOur3yj</w:t>
      </w:r>
    </w:p>
    <w:p>
      <w:r>
        <w:rPr>
          <w:b/>
          <w:u w:val="single"/>
        </w:rPr>
        <w:t xml:space="preserve">262338</w:t>
      </w:r>
    </w:p>
    <w:p>
      <w:r>
        <w:t xml:space="preserve">5 aloittaa päiväsi: https://t.co/agCSsblTrr https://t.co/g9vIkyriok...</w:t>
      </w:r>
    </w:p>
    <w:p>
      <w:r>
        <w:rPr>
          <w:b/>
          <w:u w:val="single"/>
        </w:rPr>
        <w:t xml:space="preserve">262339</w:t>
      </w:r>
    </w:p>
    <w:p>
      <w:r>
        <w:t xml:space="preserve">Joka perjantai liikkeellä on #ClubAcuarius ovet aukeavat klo 21:00 kaikille Vapaa klo 21:30 asti naiset Vapaa klo 10:30 asti Vapaa #CirocMango klo 10:30 asti https://t.co/0xKOo8IScZ</w:t>
      </w:r>
    </w:p>
    <w:p>
      <w:r>
        <w:rPr>
          <w:b/>
          <w:u w:val="single"/>
        </w:rPr>
        <w:t xml:space="preserve">262340</w:t>
      </w:r>
    </w:p>
    <w:p>
      <w:r>
        <w:t xml:space="preserve">sain eilen illalla paljon kiitosta töissä, oli oikein mukavaa tietää, että minua arvostetaan/olen oikeasti kunnollinen työssäni.</w:t>
      </w:r>
    </w:p>
    <w:p>
      <w:r>
        <w:rPr>
          <w:b/>
          <w:u w:val="single"/>
        </w:rPr>
        <w:t xml:space="preserve">262341</w:t>
      </w:r>
    </w:p>
    <w:p>
      <w:r>
        <w:t xml:space="preserve">Löytyi transponderi etana!</w:t>
        <w:br/>
        <w:t xml:space="preserve"> Valaan tapaaminen!</w:t>
        <w:t xml:space="preserve">"Tapaamme täällä taas!"</w:t>
        <w:br/>
        <w:t xml:space="preserve">https://t.co/kqaVQTMslH #TreCru https://t.co/kSArnGeM1Q</w:t>
      </w:r>
    </w:p>
    <w:p>
      <w:r>
        <w:rPr>
          <w:b/>
          <w:u w:val="single"/>
        </w:rPr>
        <w:t xml:space="preserve">262342</w:t>
      </w:r>
    </w:p>
    <w:p>
      <w:r>
        <w:t xml:space="preserve">Etsitkö uutta #PM- tai #BA-tehtävää? Meillä on useita avoimia työpaikkoja saatavilla verkkosivuillamme: https://t.co/yZYQAYSnZP https://t.co/7FmpOnQclf</w:t>
      </w:r>
    </w:p>
    <w:p>
      <w:r>
        <w:rPr>
          <w:b/>
          <w:u w:val="single"/>
        </w:rPr>
        <w:t xml:space="preserve">262343</w:t>
      </w:r>
    </w:p>
    <w:p>
      <w:r>
        <w:t xml:space="preserve">@stocknewsdotcom $XBIT Mutta 4 kuolemantapausta 514G3-ryhmässä verrattuna nollaan lumelääkkeessä - lyhentynyt sairaalassaoloaika ei ole niin hyvä, jos lähdet sairaalasta, koska olet KUOLLUT.</w:t>
      </w:r>
    </w:p>
    <w:p>
      <w:r>
        <w:rPr>
          <w:b/>
          <w:u w:val="single"/>
        </w:rPr>
        <w:t xml:space="preserve">262344</w:t>
      </w:r>
    </w:p>
    <w:p>
      <w:r>
        <w:t xml:space="preserve">Teknologia muuttuu jatkuvasti, joten kiinteistöjen markkinointistrategian kannalta on välttämätöntä pysyä ajan tasalla uusista suuntauksista. #realestate https://t.co/NsLL6dWZWW</w:t>
      </w:r>
    </w:p>
    <w:p>
      <w:r>
        <w:rPr>
          <w:b/>
          <w:u w:val="single"/>
        </w:rPr>
        <w:t xml:space="preserve">262345</w:t>
      </w:r>
    </w:p>
    <w:p>
      <w:r>
        <w:t xml:space="preserve">Oman paikan miettiminen ulkomaailmassa on enemmänkin ment... Lisää aiheesta Libra https://t.co/gJw7hyBV3L</w:t>
      </w:r>
    </w:p>
    <w:p>
      <w:r>
        <w:rPr>
          <w:b/>
          <w:u w:val="single"/>
        </w:rPr>
        <w:t xml:space="preserve">262346</w:t>
      </w:r>
    </w:p>
    <w:p>
      <w:r>
        <w:t xml:space="preserve">Ilmoittauduin juuri AJC Digital Series w/ Cricket Wireless -ohjelmassa #mPLUSPlaces Download tänään! https://t.co/ezagioGTxh</w:t>
      </w:r>
    </w:p>
    <w:p>
      <w:r>
        <w:rPr>
          <w:b/>
          <w:u w:val="single"/>
        </w:rPr>
        <w:t xml:space="preserve">262347</w:t>
      </w:r>
    </w:p>
    <w:p>
      <w:r>
        <w:t xml:space="preserve">Arvostettu Grimthorpe Gold Cup @CuckavaldaDogs ratsasti voittajan täällä monta kuuta sitten https://t.co/zG4HKwCDbk</w:t>
      </w:r>
    </w:p>
    <w:p>
      <w:r>
        <w:rPr>
          <w:b/>
          <w:u w:val="single"/>
        </w:rPr>
        <w:t xml:space="preserve">262348</w:t>
      </w:r>
    </w:p>
    <w:p>
      <w:r>
        <w:t xml:space="preserve">@freddiegavita @grahamh941 @Sage_Gateshead @ChiOnwurah Kiitos Freddie, keikka oli hauska, aina hyvä pöllyttää taskutorvi pois. Ne ovat hienoja kuvia (en voi ottaa mitään kunniaa niistä).</w:t>
      </w:r>
    </w:p>
    <w:p>
      <w:r>
        <w:rPr>
          <w:b/>
          <w:u w:val="single"/>
        </w:rPr>
        <w:t xml:space="preserve">262349</w:t>
      </w:r>
    </w:p>
    <w:p>
      <w:r>
        <w:t xml:space="preserve">Kyllä!!! Lataus tehty ja puolivälissä artikkelin lukemista. Kiitos!</w:t>
        <w:br/>
        <w:br/>
        <w:t xml:space="preserve"> MAYWARD RulesInKCCGensan https://t.co/3e1TkIEKDJ</w:t>
      </w:r>
    </w:p>
    <w:p>
      <w:r>
        <w:rPr>
          <w:b/>
          <w:u w:val="single"/>
        </w:rPr>
        <w:t xml:space="preserve">262350</w:t>
      </w:r>
    </w:p>
    <w:p>
      <w:r>
        <w:t xml:space="preserve">@ChuckGrassley Kuinka nopeasti unohdat @GOP:n asettaman säännön: Ei SCOTUS-nimityksiä presidenttikauden lopussa. Trump on laina-aikaa, ja te varastitte paikan...</w:t>
      </w:r>
    </w:p>
    <w:p>
      <w:r>
        <w:rPr>
          <w:b/>
          <w:u w:val="single"/>
        </w:rPr>
        <w:t xml:space="preserve">262351</w:t>
      </w:r>
    </w:p>
    <w:p>
      <w:r>
        <w:t xml:space="preserve">Innostuksen yliannostus on erityisen hankalaa sinulle ... Lisää Taurus https://t.co/YcJmdQJJsT</w:t>
      </w:r>
    </w:p>
    <w:p>
      <w:r>
        <w:rPr>
          <w:b/>
          <w:u w:val="single"/>
        </w:rPr>
        <w:t xml:space="preserve">262352</w:t>
      </w:r>
    </w:p>
    <w:p>
      <w:r>
        <w:t xml:space="preserve">Supermarket- ja hypermarket-markkinoiden koko, analyysi, kilpailustrategiat ja ennusteet, 2017-2021 - QY... https://t.co/u7sVPrGCDy</w:t>
      </w:r>
    </w:p>
    <w:p>
      <w:r>
        <w:rPr>
          <w:b/>
          <w:u w:val="single"/>
        </w:rPr>
        <w:t xml:space="preserve">262353</w:t>
      </w:r>
    </w:p>
    <w:p>
      <w:r>
        <w:t xml:space="preserve">Olen Academia Elitessä Betimissä, Minas Geraisissa w/ @alefutsal99 @alineorbital @alexandrefm510 @alexcnobrega https://t.co/UWUSguf2zA https://t.co/UWUSguf2zA</w:t>
      </w:r>
    </w:p>
    <w:p>
      <w:r>
        <w:rPr>
          <w:b/>
          <w:u w:val="single"/>
        </w:rPr>
        <w:t xml:space="preserve">262354</w:t>
      </w:r>
    </w:p>
    <w:p>
      <w:r>
        <w:t xml:space="preserve">Yksi suosikkisivuistani sarjakuvastani @OnlyHumanComic #0. Tutustu siihen @comiXologyssa tai verkkosivuillani: https://t.co/7hUuZkLfRE #makecomics https://t.co/JIfe7vquL3</w:t>
      </w:r>
    </w:p>
    <w:p>
      <w:r>
        <w:rPr>
          <w:b/>
          <w:u w:val="single"/>
        </w:rPr>
        <w:t xml:space="preserve">262355</w:t>
      </w:r>
    </w:p>
    <w:p>
      <w:r>
        <w:t xml:space="preserve">@Hot_96Kenya # Rose tytär Hassan ole kamwaro on ollut näyttää, että tytär, mutta hän Kant löytää hänet, voit toivoa u kan johti käsi hänelle plz</w:t>
      </w:r>
    </w:p>
    <w:p>
      <w:r>
        <w:rPr>
          <w:b/>
          <w:u w:val="single"/>
        </w:rPr>
        <w:t xml:space="preserve">262356</w:t>
      </w:r>
    </w:p>
    <w:p>
      <w:r>
        <w:t xml:space="preserve">Ajoneuvon Moottoripyörän pyörän renkaan vanteen kuorintaharja Pesu Puhdistustyökalu Cleaner HH https://t.co/0OlQmbfBKT https://t.co/sDH45uwcOR https://t.co/sDH45uwcOR</w:t>
      </w:r>
    </w:p>
    <w:p>
      <w:r>
        <w:rPr>
          <w:b/>
          <w:u w:val="single"/>
        </w:rPr>
        <w:t xml:space="preserve">262357</w:t>
      </w:r>
    </w:p>
    <w:p>
      <w:r>
        <w:t xml:space="preserve">Project Scorpio Xbox paljastui: 7 syytä, miksi tarvitset Project Scorpio Xboxin... https://t.co/5IAT234jt4 via @YouTube</w:t>
      </w:r>
    </w:p>
    <w:p>
      <w:r>
        <w:rPr>
          <w:b/>
          <w:u w:val="single"/>
        </w:rPr>
        <w:t xml:space="preserve">262358</w:t>
      </w:r>
    </w:p>
    <w:p>
      <w:r>
        <w:t xml:space="preserve">@Prashant_1722 Suuri info-grafiikka siellä Prashant - tulevaisuus näyttää mielenkiintoiselta #machinelearning &amp;amp; #ai, olisitko samaa mieltä? Kiitos jakamisesta!</w:t>
      </w:r>
    </w:p>
    <w:p>
      <w:r>
        <w:rPr>
          <w:b/>
          <w:u w:val="single"/>
        </w:rPr>
        <w:t xml:space="preserve">262359</w:t>
      </w:r>
    </w:p>
    <w:p>
      <w:r>
        <w:t xml:space="preserve">Miksi olen niin paahdettavissa oleva ihminen? Jopa 9-10-vuotiaidenkin on helppo haukkua minua. Miten voin korjata tämän plz auta</w:t>
      </w:r>
    </w:p>
    <w:p>
      <w:r>
        <w:rPr>
          <w:b/>
          <w:u w:val="single"/>
        </w:rPr>
        <w:t xml:space="preserve">262360</w:t>
      </w:r>
    </w:p>
    <w:p>
      <w:r>
        <w:t xml:space="preserve">The #Art And Ritual of #Productivity. https://t.co/zosoQNknLw -via https://t.co/wWLHNwpzAr #MondayMotivation https://t.co/guUJgsCLuX</w:t>
      </w:r>
    </w:p>
    <w:p>
      <w:r>
        <w:rPr>
          <w:b/>
          <w:u w:val="single"/>
        </w:rPr>
        <w:t xml:space="preserve">262361</w:t>
      </w:r>
    </w:p>
    <w:p>
      <w:r>
        <w:t xml:space="preserve">Cardinals kohtaa tänään LCA:n Cardinal Fieldillä. Tulkaa kannustamaan Cardsia! https://t.co/oB1ES3CWGd</w:t>
      </w:r>
    </w:p>
    <w:p>
      <w:r>
        <w:rPr>
          <w:b/>
          <w:u w:val="single"/>
        </w:rPr>
        <w:t xml:space="preserve">262362</w:t>
      </w:r>
    </w:p>
    <w:p>
      <w:r>
        <w:t xml:space="preserve">@masiberkat61 @Honey_mk6 @RANABASIT53 @SMustehsun Hyvää menoa 😎😉 oka logo maghrib aika täällä...see ya</w:t>
      </w:r>
    </w:p>
    <w:p>
      <w:r>
        <w:rPr>
          <w:b/>
          <w:u w:val="single"/>
        </w:rPr>
        <w:t xml:space="preserve">262363</w:t>
      </w:r>
    </w:p>
    <w:p>
      <w:r>
        <w:t xml:space="preserve">PressSec: https://t.co/WRQ9BrlirE https://t.co/WRQ9BrlirE ...</w:t>
      </w:r>
    </w:p>
    <w:p>
      <w:r>
        <w:rPr>
          <w:b/>
          <w:u w:val="single"/>
        </w:rPr>
        <w:t xml:space="preserve">262364</w:t>
      </w:r>
    </w:p>
    <w:p>
      <w:r>
        <w:t xml:space="preserve">#signofthetimes Olen tällä hetkellä ensimmäisellä tunnilla itkemässä. Tämä mies on siunannut meitä mestariteoksella.</w:t>
      </w:r>
    </w:p>
    <w:p>
      <w:r>
        <w:rPr>
          <w:b/>
          <w:u w:val="single"/>
        </w:rPr>
        <w:t xml:space="preserve">262365</w:t>
      </w:r>
    </w:p>
    <w:p>
      <w:r>
        <w:t xml:space="preserve">osaan laskea kokonaisarvosanani luokassa paremmin kuin osaan laskea kvadraattikaavan.</w:t>
      </w:r>
    </w:p>
    <w:p>
      <w:r>
        <w:rPr>
          <w:b/>
          <w:u w:val="single"/>
        </w:rPr>
        <w:t xml:space="preserve">262366</w:t>
      </w:r>
    </w:p>
    <w:p>
      <w:r>
        <w:t xml:space="preserve">@prometheusgreen, maanviljelijät, #pesticide &amp;amp; #GMO -yritykset saavat taloudellista hyötyä käytöstä. Muut maksavat sairaudella #luomuruoka #luonto https://t.co/JQKD3KVrNJ</w:t>
      </w:r>
    </w:p>
    <w:p>
      <w:r>
        <w:rPr>
          <w:b/>
          <w:u w:val="single"/>
        </w:rPr>
        <w:t xml:space="preserve">262367</w:t>
      </w:r>
    </w:p>
    <w:p>
      <w:r>
        <w:t xml:space="preserve">Sain juuri avattua The Glimmer of Silver -saavutuksen pelissä Paradise Island 2! https://t.co/rwrzDE1gz7 #ParadiseIsland2 #GameInsight</w:t>
      </w:r>
    </w:p>
    <w:p>
      <w:r>
        <w:rPr>
          <w:b/>
          <w:u w:val="single"/>
        </w:rPr>
        <w:t xml:space="preserve">262368</w:t>
      </w:r>
    </w:p>
    <w:p>
      <w:r>
        <w:t xml:space="preserve">@jonathanvswan @StefanMolyneux @Cernovich Vanha media on kuollut.  Seuraa @cernovichia, @ScottAdamsSaysia, @StefanMolyneuxia ja @PrisonPlanetia tietääksesi, miten ajatella ja lukea tulevaisuutta.</w:t>
      </w:r>
    </w:p>
    <w:p>
      <w:r>
        <w:rPr>
          <w:b/>
          <w:u w:val="single"/>
        </w:rPr>
        <w:t xml:space="preserve">262369</w:t>
      </w:r>
    </w:p>
    <w:p>
      <w:r>
        <w:t xml:space="preserve">Ystävämme @orlandoscience isännöivät 7. vuosittaista Science of Wine -tapahtumaa la 29.4. Yksityiskohdat ja liput osoitteessa</w:t>
        <w:br/>
        <w:t xml:space="preserve">https://t.co/DTvye872VU https://t.co/7Opzv2zpN5</w:t>
      </w:r>
    </w:p>
    <w:p>
      <w:r>
        <w:rPr>
          <w:b/>
          <w:u w:val="single"/>
        </w:rPr>
        <w:t xml:space="preserve">262370</w:t>
      </w:r>
    </w:p>
    <w:p>
      <w:r>
        <w:t xml:space="preserve">Sängyssä hiilarien ympäröimänä 🍕 jätä viestiä #fridayvibes #weekendplans #soclose https://t.co/DGr5KW2f3s</w:t>
      </w:r>
    </w:p>
    <w:p>
      <w:r>
        <w:rPr>
          <w:b/>
          <w:u w:val="single"/>
        </w:rPr>
        <w:t xml:space="preserve">262371</w:t>
      </w:r>
    </w:p>
    <w:p>
      <w:r>
        <w:t xml:space="preserve">"Mitä haluat lyödä vetoa, ettet koskaan löydä toista? Kuten minä, olen kerran elämässä vain kerran elämässäsi saat kaiken minusta vain kerran elämässäsi" 🎶💯</w:t>
      </w:r>
    </w:p>
    <w:p>
      <w:r>
        <w:rPr>
          <w:b/>
          <w:u w:val="single"/>
        </w:rPr>
        <w:t xml:space="preserve">262372</w:t>
      </w:r>
    </w:p>
    <w:p>
      <w:r>
        <w:t xml:space="preserve">@FlowerExMachina Hän hyppäsi äkillisestä ilmestymisestä ja sai melkein paniikkikohtauksen.</w:t>
        <w:br/>
        <w:br/>
        <w:t xml:space="preserve"> "Voisit tehdä esseen tai kaksi... Valitse aihe, josta pidät."</w:t>
      </w:r>
    </w:p>
    <w:p>
      <w:r>
        <w:rPr>
          <w:b/>
          <w:u w:val="single"/>
        </w:rPr>
        <w:t xml:space="preserve">262373</w:t>
      </w:r>
    </w:p>
    <w:p>
      <w:r>
        <w:t xml:space="preserve">Ratkaisu #köyhyyteen ei ole tuoda heille ansaitsematonta rikkautta, vaan olla heidän kanssaan niin kuin #Kristus olisi tehnyt.</w:t>
      </w:r>
    </w:p>
    <w:p>
      <w:r>
        <w:rPr>
          <w:b/>
          <w:u w:val="single"/>
        </w:rPr>
        <w:t xml:space="preserve">262374</w:t>
      </w:r>
    </w:p>
    <w:p>
      <w:r>
        <w:t xml:space="preserve">@barbsloco Se on todella turhauttavaa. Tunnen itseni harhaanjohdetuksi veroprosentin noususta, mutta en ole aktivisti, joten annoin sen tapahtua.</w:t>
      </w:r>
    </w:p>
    <w:p>
      <w:r>
        <w:rPr>
          <w:b/>
          <w:u w:val="single"/>
        </w:rPr>
        <w:t xml:space="preserve">262375</w:t>
      </w:r>
    </w:p>
    <w:p>
      <w:r>
        <w:t xml:space="preserve">@ramzy_y Seurajalkapallo on palannut SuperSportin valtavan pelivalikoiman myötä.</w:t>
        <w:t xml:space="preserve">Katso otteluohjelma täältä.</w:t>
        <w:br/>
        <w:t xml:space="preserve">https://t.co/a4BAAKkWel https://t.co/a4BAAKkWel</w:t>
      </w:r>
    </w:p>
    <w:p>
      <w:r>
        <w:rPr>
          <w:b/>
          <w:u w:val="single"/>
        </w:rPr>
        <w:t xml:space="preserve">262376</w:t>
      </w:r>
    </w:p>
    <w:p>
      <w:r>
        <w:t xml:space="preserve">&amp;amp; muistot minusta tuntuvat enemmänkin pahoilta unilta,</w:t>
        <w:br/>
        <w:t xml:space="preserve">Vain sarja epäselvyyksiä, kuin minua ei olisi koskaan ollutkaan.</w:t>
        <w:br/>
        <w:t xml:space="preserve"> Jonain päivänä sinua rakastetaan.</w:t>
      </w:r>
    </w:p>
    <w:p>
      <w:r>
        <w:rPr>
          <w:b/>
          <w:u w:val="single"/>
        </w:rPr>
        <w:t xml:space="preserve">262377</w:t>
      </w:r>
    </w:p>
    <w:p>
      <w:r>
        <w:t xml:space="preserve">Kiitos @2QFestival, senkin hikinen peto. Viimeinen keikka tänään @hornvenue w/ @BoyJumpsShip &amp;amp; @BadSignBand 📷:@SophiaAGroves https://t.co/pdQqmSIHZ8 https://t.co/pdQqmSIHZ8</w:t>
      </w:r>
    </w:p>
    <w:p>
      <w:r>
        <w:rPr>
          <w:b/>
          <w:u w:val="single"/>
        </w:rPr>
        <w:t xml:space="preserve">262378</w:t>
      </w:r>
    </w:p>
    <w:p>
      <w:r>
        <w:t xml:space="preserve">MadameNoireNews&amp;gt; Stephen Hill luopuu tehtävästään BET:n ohjelmatoiminnan johtajana https://t.co/zeMSYTanpq</w:t>
      </w:r>
    </w:p>
    <w:p>
      <w:r>
        <w:rPr>
          <w:b/>
          <w:u w:val="single"/>
        </w:rPr>
        <w:t xml:space="preserve">262379</w:t>
      </w:r>
    </w:p>
    <w:p>
      <w:r>
        <w:t xml:space="preserve">Kuten boiiii yritän tehdä aikuisia valintoja täällä, koska vittu välitän sinusta ja meidän homoudestamme elämässäni ja sinä puhallat sinut pois SMH BOI</w:t>
      </w:r>
    </w:p>
    <w:p>
      <w:r>
        <w:rPr>
          <w:b/>
          <w:u w:val="single"/>
        </w:rPr>
        <w:t xml:space="preserve">262380</w:t>
      </w:r>
    </w:p>
    <w:p>
      <w:r>
        <w:t xml:space="preserve">@yashar @JudgeJeanine @GretchenCarlson Onko tämä se nainen, joka sanoi, että @SpeakerRyan pitäisi astua alas, koska hän puukotti @POTUS selkään?</w:t>
      </w:r>
    </w:p>
    <w:p>
      <w:r>
        <w:rPr>
          <w:b/>
          <w:u w:val="single"/>
        </w:rPr>
        <w:t xml:space="preserve">262381</w:t>
      </w:r>
    </w:p>
    <w:p>
      <w:r>
        <w:t xml:space="preserve">@thomas_violence @drfarls En usko, että heillä olisi tarpeeksi kantamaa päästä Syyriaan sieltä. Hyvä kysymys kuitenkin!</w:t>
      </w:r>
    </w:p>
    <w:p>
      <w:r>
        <w:rPr>
          <w:b/>
          <w:u w:val="single"/>
        </w:rPr>
        <w:t xml:space="preserve">262382</w:t>
      </w:r>
    </w:p>
    <w:p>
      <w:r>
        <w:t xml:space="preserve">SUGARJUURIJUURIKSEN SATO JA LAATU VESIHALLINNON VAIKUTTAMANA ENNEN KORJAA, Tiheys ja eräät viljelykasvit... https://t.co/HGpTxgNVFM ReseachBib</w:t>
      </w:r>
    </w:p>
    <w:p>
      <w:r>
        <w:rPr>
          <w:b/>
          <w:u w:val="single"/>
        </w:rPr>
        <w:t xml:space="preserve">262383</w:t>
      </w:r>
    </w:p>
    <w:p>
      <w:r>
        <w:t xml:space="preserve">Cabo Wabossa juuri nyt. Taidan haluta jäädä eläkkeelle tänne Caboon ja hengailla täällä 60-vuotiaana pucankuori kaulakorun kanssa. #BeachLife #Mexico</w:t>
      </w:r>
    </w:p>
    <w:p>
      <w:r>
        <w:rPr>
          <w:b/>
          <w:u w:val="single"/>
        </w:rPr>
        <w:t xml:space="preserve">262384</w:t>
      </w:r>
    </w:p>
    <w:p>
      <w:r>
        <w:t xml:space="preserve">Mies, joka aiheuttaa ongelmia muille, aiheuttaa ongelmia myös itselleen. - Chinua Achebe #quote https://t.co/Nfu2OSQ4xV</w:t>
      </w:r>
    </w:p>
    <w:p>
      <w:r>
        <w:rPr>
          <w:b/>
          <w:u w:val="single"/>
        </w:rPr>
        <w:t xml:space="preserve">262385</w:t>
      </w:r>
    </w:p>
    <w:p>
      <w:r>
        <w:t xml:space="preserve">Syyrian hyökkäys asettaa Trumpin ja Putinin suhteen "vakavaan rasitukseen" https://t.co/MFR7BvkhG5 #paras #uutiset #viral</w:t>
      </w:r>
    </w:p>
    <w:p>
      <w:r>
        <w:rPr>
          <w:b/>
          <w:u w:val="single"/>
        </w:rPr>
        <w:t xml:space="preserve">262386</w:t>
      </w:r>
    </w:p>
    <w:p>
      <w:r>
        <w:t xml:space="preserve">Minulla oli gr8 päivä, kun pidin seminaarin aiheesta #SportsNutrition The Corporate Athlete #EiF #VentureCapital #Luxembourg @fdestin 🙌 https://t.co/N3oOV2DGj6 henkilökunnalle.</w:t>
      </w:r>
    </w:p>
    <w:p>
      <w:r>
        <w:rPr>
          <w:b/>
          <w:u w:val="single"/>
        </w:rPr>
        <w:t xml:space="preserve">262387</w:t>
      </w:r>
    </w:p>
    <w:p>
      <w:r>
        <w:t xml:space="preserve">Lisää #cabinetreshuffle-reaktioita:</w:t>
        <w:br/>
        <w:t xml:space="preserve">BASA</w:t>
        <w:br/>
        <w:t xml:space="preserve">https://t.co/5Zm4XVpnlI https://t.co/5Zm4XVpnlI</w:t>
      </w:r>
    </w:p>
    <w:p>
      <w:r>
        <w:rPr>
          <w:b/>
          <w:u w:val="single"/>
        </w:rPr>
        <w:t xml:space="preserve">262388</w:t>
      </w:r>
    </w:p>
    <w:p>
      <w:r>
        <w:t xml:space="preserve">Uusimmat The International Astronomy News Daily! https://t.co/6gssTAQgUf Kiitos @pixiedixi @WirelessDuck @spaceygeek #astronomia</w:t>
      </w:r>
    </w:p>
    <w:p>
      <w:r>
        <w:rPr>
          <w:b/>
          <w:u w:val="single"/>
        </w:rPr>
        <w:t xml:space="preserve">262389</w:t>
      </w:r>
    </w:p>
    <w:p>
      <w:r>
        <w:t xml:space="preserve">Digitaalisen median oivallukset, toimitettu. Tilaa viikoittainen uutiskirjeemme: https://t.co/3kOCEuSkrI https://t.co/ksyjDuQvHh</w:t>
      </w:r>
    </w:p>
    <w:p>
      <w:r>
        <w:rPr>
          <w:b/>
          <w:u w:val="single"/>
        </w:rPr>
        <w:t xml:space="preserve">262390</w:t>
      </w:r>
    </w:p>
    <w:p>
      <w:r>
        <w:t xml:space="preserve">Tervetuloa kevään 2017 Business/Civic Leadership Forumin osallistujat istunnon I alkuun #Galvestoniin! #FutureHouston https://t.co/wM2YN5hKIR</w:t>
      </w:r>
    </w:p>
    <w:p>
      <w:r>
        <w:rPr>
          <w:b/>
          <w:u w:val="single"/>
        </w:rPr>
        <w:t xml:space="preserve">262391</w:t>
      </w:r>
    </w:p>
    <w:p>
      <w:r>
        <w:t xml:space="preserve">@EAHelp Miten voin poistaa 2-vaiheisen tarkistuksen FIFA-verkkosovelluksesta, jos minulla ei ole enää sovelluksen todentajaa? En voi kirjautua tililleni</w:t>
      </w:r>
    </w:p>
    <w:p>
      <w:r>
        <w:rPr>
          <w:b/>
          <w:u w:val="single"/>
        </w:rPr>
        <w:t xml:space="preserve">262392</w:t>
      </w:r>
    </w:p>
    <w:p>
      <w:r>
        <w:t xml:space="preserve">Muistan, kun minulla oli tämä paita lapsena. Rakastin sitä silloin ja rakastan sitä edelleen. Klassinen pakki! https://t.co/dVIFP2GolF</w:t>
      </w:r>
    </w:p>
    <w:p>
      <w:r>
        <w:rPr>
          <w:b/>
          <w:u w:val="single"/>
        </w:rPr>
        <w:t xml:space="preserve">262393</w:t>
      </w:r>
    </w:p>
    <w:p>
      <w:r>
        <w:t xml:space="preserve">Tässä on seitsemän helppoa tapaa #suojata älypuhelimesi: https://t.co/c6SxCoQyk0 https://t.co/MfCuEr5ETZ</w:t>
      </w:r>
    </w:p>
    <w:p>
      <w:r>
        <w:rPr>
          <w:b/>
          <w:u w:val="single"/>
        </w:rPr>
        <w:t xml:space="preserve">262394</w:t>
      </w:r>
    </w:p>
    <w:p>
      <w:r>
        <w:t xml:space="preserve">Viimeisimmät Intian uutiset! https://t.co/kq1CK9LLIm Kiitos @rohitrana1973 @kasaltsundram55 @maxmelbin #india #news</w:t>
      </w:r>
    </w:p>
    <w:p>
      <w:r>
        <w:rPr>
          <w:b/>
          <w:u w:val="single"/>
        </w:rPr>
        <w:t xml:space="preserve">262395</w:t>
      </w:r>
    </w:p>
    <w:p>
      <w:r>
        <w:t xml:space="preserve">Kaunista täällä Michiganissa tänään. Olen ollut ulkona kaivamassa kukkapenkkejä. Mahtava naapuri antoi meille norsunkorvaa... https://t.co/1JTCZl5q0U...</w:t>
      </w:r>
    </w:p>
    <w:p>
      <w:r>
        <w:rPr>
          <w:b/>
          <w:u w:val="single"/>
        </w:rPr>
        <w:t xml:space="preserve">262396</w:t>
      </w:r>
    </w:p>
    <w:p>
      <w:r>
        <w:t xml:space="preserve">Obama haluaa yksipuolisesti asettaa Syyriaan lentokieltoalueen suojellakseen Al-Qaidaa... https://t.co/inVCE8oQmr by #Dimusik63 via @c0nvey</w:t>
      </w:r>
    </w:p>
    <w:p>
      <w:r>
        <w:rPr>
          <w:b/>
          <w:u w:val="single"/>
        </w:rPr>
        <w:t xml:space="preserve">262397</w:t>
      </w:r>
    </w:p>
    <w:p>
      <w:r>
        <w:t xml:space="preserve">Univormut Varusteet Aseet WW1 American Expeditionary Forces https://t.co/CjEdhQwMVz https://t.co/UeqdVZXppD https://t.co/UeqdVZXppD</w:t>
      </w:r>
    </w:p>
    <w:p>
      <w:r>
        <w:rPr>
          <w:b/>
          <w:u w:val="single"/>
        </w:rPr>
        <w:t xml:space="preserve">262398</w:t>
      </w:r>
    </w:p>
    <w:p>
      <w:r>
        <w:t xml:space="preserve">RE&amp;amp;#47;MAX Penrith | Kiinteistöt | Gumtree Australia Blacktown Area - Lethbridge Park | 1134675914 https://t.co/uM7xZw5CbJ https://t.co/uM7xZw5CbJ</w:t>
      </w:r>
    </w:p>
    <w:p>
      <w:r>
        <w:rPr>
          <w:b/>
          <w:u w:val="single"/>
        </w:rPr>
        <w:t xml:space="preserve">262399</w:t>
      </w:r>
    </w:p>
    <w:p>
      <w:r>
        <w:t xml:space="preserve">Carlos Santana voitti lapsuuden seksuaalisen hyväksikäytön ja saavutti maailmankuulun menestyksen. #SAAM2017 https://t.co/2ZLvWWU1K0</w:t>
      </w:r>
    </w:p>
    <w:p>
      <w:r>
        <w:rPr>
          <w:b/>
          <w:u w:val="single"/>
        </w:rPr>
        <w:t xml:space="preserve">262400</w:t>
      </w:r>
    </w:p>
    <w:p>
      <w:r>
        <w:t xml:space="preserve">"Minä siis pyydän teitä, veljet, Jumalan armosta, että te esittäisitte ruumiinne eläväksi uhriksi, pyhäksi,..." https://t.co/C4kBSMQ8Xp https://t.co/C4kBSMQ8Xp</w:t>
      </w:r>
    </w:p>
    <w:p>
      <w:r>
        <w:rPr>
          <w:b/>
          <w:u w:val="single"/>
        </w:rPr>
        <w:t xml:space="preserve">262401</w:t>
      </w:r>
    </w:p>
    <w:p>
      <w:r>
        <w:t xml:space="preserve">Miten Cubs on päivittänyt dramaattisesti puskuriaan viime vuoden avauspäivän jälkeen https://t.co/lFVrsK4XRO</w:t>
      </w:r>
    </w:p>
    <w:p>
      <w:r>
        <w:rPr>
          <w:b/>
          <w:u w:val="single"/>
        </w:rPr>
        <w:t xml:space="preserve">262402</w:t>
      </w:r>
    </w:p>
    <w:p>
      <w:r>
        <w:t xml:space="preserve">Fakta: Kunniapäivänä juhlitaan myös kunniamerkin saajia!!! @HiHonorIndia #HonorSWAGDay @AmazonIN</w:t>
      </w:r>
    </w:p>
    <w:p>
      <w:r>
        <w:rPr>
          <w:b/>
          <w:u w:val="single"/>
        </w:rPr>
        <w:t xml:space="preserve">262403</w:t>
      </w:r>
    </w:p>
    <w:p>
      <w:r>
        <w:t xml:space="preserve">49 vuotta sitten tohtori Martin Luther King antoi meille marssikäskyn #buyblack!</w:t>
        <w:br/>
        <w:br/>
        <w:t xml:space="preserve"> Miksi emme kuunnelleet silloin?</w:t>
        <w:br/>
        <w:br/>
        <w:t xml:space="preserve"> Miksi... https://t.co/p5SOfzo9SR</w:t>
      </w:r>
    </w:p>
    <w:p>
      <w:r>
        <w:rPr>
          <w:b/>
          <w:u w:val="single"/>
        </w:rPr>
        <w:t xml:space="preserve">262404</w:t>
      </w:r>
    </w:p>
    <w:p>
      <w:r>
        <w:t xml:space="preserve">Tavallisesti olisin samaa mieltä. Mutta @JoeWalsh Chuck Berryn kanssa oli aika mahtavaa. Ja @ChrisStapleton soittaa myöhemmin. #ACMs https://t.co/f830hmggOl</w:t>
      </w:r>
    </w:p>
    <w:p>
      <w:r>
        <w:rPr>
          <w:b/>
          <w:u w:val="single"/>
        </w:rPr>
        <w:t xml:space="preserve">262405</w:t>
      </w:r>
    </w:p>
    <w:p>
      <w:r>
        <w:t xml:space="preserve">Oletettu "antifasisti" suosii sen sijaan murhaavaa kommunismia, ei pidä kapitalismista, joten hän ostaa laatikollisen mehua 4,00 dollarilla pullolta. Lol. https://t.co/wLahUDTw4k</w:t>
      </w:r>
    </w:p>
    <w:p>
      <w:r>
        <w:rPr>
          <w:b/>
          <w:u w:val="single"/>
        </w:rPr>
        <w:t xml:space="preserve">262406</w:t>
      </w:r>
    </w:p>
    <w:p>
      <w:r>
        <w:t xml:space="preserve">Kyse on pienistä asioista. Rehydratoi itsesi täydentävällä vedellä @StudioAthletic1 💦... https://t.co/KppDtm8cSX...</w:t>
      </w:r>
    </w:p>
    <w:p>
      <w:r>
        <w:rPr>
          <w:b/>
          <w:u w:val="single"/>
        </w:rPr>
        <w:t xml:space="preserve">262407</w:t>
      </w:r>
    </w:p>
    <w:p>
      <w:r>
        <w:t xml:space="preserve">Mikään juhla ei ole pizzajuhlien veroinen! Hieno ilta uuden @bostonpizza Front &amp;amp; John myymälän avajaisten juhlistamiseksi @WeAreHighRoad https://t.co/FAx4o9AFtq kanssa.</w:t>
      </w:r>
    </w:p>
    <w:p>
      <w:r>
        <w:rPr>
          <w:b/>
          <w:u w:val="single"/>
        </w:rPr>
        <w:t xml:space="preserve">262408</w:t>
      </w:r>
    </w:p>
    <w:p>
      <w:r>
        <w:t xml:space="preserve">hauskaa peliä kaikille, sillä välin minusta tuntuu kuin elämäni olisi karannut käsistä, mutta se on kunnossa uni korjaa tämän.</w:t>
      </w:r>
    </w:p>
    <w:p>
      <w:r>
        <w:rPr>
          <w:b/>
          <w:u w:val="single"/>
        </w:rPr>
        <w:t xml:space="preserve">262409</w:t>
      </w:r>
    </w:p>
    <w:p>
      <w:r>
        <w:t xml:space="preserve">VITUN VITSI 2017 VÍDEO PELIT KAIKKI NOIN PASKA AYAYAYAYAYAY EMME VOI TEHDÄ MITÄÄN OIKEIN https://t.co/hEAuR5z0PZ</w:t>
      </w:r>
    </w:p>
    <w:p>
      <w:r>
        <w:rPr>
          <w:b/>
          <w:u w:val="single"/>
        </w:rPr>
        <w:t xml:space="preserve">262410</w:t>
      </w:r>
    </w:p>
    <w:p>
      <w:r>
        <w:t xml:space="preserve">@ijayakumartce Hassua, että jos he voivat tehdä sen #NEET: lle, kuten sanot, mikä estää heitä tekemästä samaa +2-merkkejä varten?</w:t>
      </w:r>
    </w:p>
    <w:p>
      <w:r>
        <w:rPr>
          <w:b/>
          <w:u w:val="single"/>
        </w:rPr>
        <w:t xml:space="preserve">262411</w:t>
      </w:r>
    </w:p>
    <w:p>
      <w:r>
        <w:t xml:space="preserve">nyt on helmsley vs. rollinsin aika, en malta odottaa, että näen huipun ylittäviä sisäänkäyntejä #Wrestlemania #wwe</w:t>
      </w:r>
    </w:p>
    <w:p>
      <w:r>
        <w:rPr>
          <w:b/>
          <w:u w:val="single"/>
        </w:rPr>
        <w:t xml:space="preserve">262412</w:t>
      </w:r>
    </w:p>
    <w:p>
      <w:r>
        <w:t xml:space="preserve">[Kuvakaappaus] Kiittäkää minua, kun pineco siirretään 5k:hon ja kun pääsiäisenä on tuplakarkkitapahtuma sen jälkeen, kun olen kuoriutunut näistä https://t.co/MKDUkntuPS</w:t>
      </w:r>
    </w:p>
    <w:p>
      <w:r>
        <w:rPr>
          <w:b/>
          <w:u w:val="single"/>
        </w:rPr>
        <w:t xml:space="preserve">262413</w:t>
      </w:r>
    </w:p>
    <w:p>
      <w:r>
        <w:t xml:space="preserve">Minä pudotan pommeja, olen kopissa armeijan puvussa, ja olen aseistettu ampumaan, ja olen myös tarkka-ampuja, ja sinäkin olet maalitaulu, oops</w:t>
      </w:r>
    </w:p>
    <w:p>
      <w:r>
        <w:rPr>
          <w:b/>
          <w:u w:val="single"/>
        </w:rPr>
        <w:t xml:space="preserve">262414</w:t>
      </w:r>
    </w:p>
    <w:p>
      <w:r>
        <w:t xml:space="preserve">#manchester #uutiset Tämä video kertoo, minkä hevosen puolesta kannattaa lyödä vetoa Grand Nationalissa - satunnaisesti https://t.co/77awQY5UiJ ...</w:t>
      </w:r>
    </w:p>
    <w:p>
      <w:r>
        <w:rPr>
          <w:b/>
          <w:u w:val="single"/>
        </w:rPr>
        <w:t xml:space="preserve">262415</w:t>
      </w:r>
    </w:p>
    <w:p>
      <w:r>
        <w:t xml:space="preserve">"Kohtele ihmisiä niin kuin haluat, että sinua kohdellaan, pidä sanasi, ole luotettava, pysy uskollisena äläkä ole paha. Tee... https://t.co/0Ne2BtESCr</w:t>
      </w:r>
    </w:p>
    <w:p>
      <w:r>
        <w:rPr>
          <w:b/>
          <w:u w:val="single"/>
        </w:rPr>
        <w:t xml:space="preserve">262416</w:t>
      </w:r>
    </w:p>
    <w:p>
      <w:r>
        <w:t xml:space="preserve">Suunnittelijan näkökulma: Red Dot -palkinnon "Best of the Best" voittaminen Cisco Spark Boardilla https://t.co/mLeyX1Q3fo https://t.co/aSaVipCetk</w:t>
      </w:r>
    </w:p>
    <w:p>
      <w:r>
        <w:rPr>
          <w:b/>
          <w:u w:val="single"/>
        </w:rPr>
        <w:t xml:space="preserve">262417</w:t>
      </w:r>
    </w:p>
    <w:p>
      <w:r>
        <w:t xml:space="preserve">Syyrian liittolainen Iran paheksuu Yhdysvaltain ohjusiskuja "vaarallisina, tuhoavina ja kansainvälisen oikeuden vastaisina" https://t.co/ElYu1pmiAt https://t.co/GqAv4Rz3zO https://t.co/GqAv4Rz3zO</w:t>
      </w:r>
    </w:p>
    <w:p>
      <w:r>
        <w:rPr>
          <w:b/>
          <w:u w:val="single"/>
        </w:rPr>
        <w:t xml:space="preserve">262418</w:t>
      </w:r>
    </w:p>
    <w:p>
      <w:r>
        <w:t xml:space="preserve">#GreatRepealBill Dacre/Murdoch kauhistuttavat pääministereitämme. He ovat oikeasti voimakkaampia, mutta VALITSEMATTOMIA poliitikkoja.....oh https://t.co/5UrMBrC1gH https://t.co/5UrMBrC1gH</w:t>
      </w:r>
    </w:p>
    <w:p>
      <w:r>
        <w:rPr>
          <w:b/>
          <w:u w:val="single"/>
        </w:rPr>
        <w:t xml:space="preserve">262419</w:t>
      </w:r>
    </w:p>
    <w:p>
      <w:r>
        <w:t xml:space="preserve">@saileenas @SamKhan999 Rakenna vahva organisaatio, rekrytoi ihmisiä liikkeeseen ja levitä viestiäsi &amp;amp; rakenna vahva johtoryhmä.Sen politiikka 101.</w:t>
      </w:r>
    </w:p>
    <w:p>
      <w:r>
        <w:rPr>
          <w:b/>
          <w:u w:val="single"/>
        </w:rPr>
        <w:t xml:space="preserve">262420</w:t>
      </w:r>
    </w:p>
    <w:p>
      <w:r>
        <w:t xml:space="preserve">Miten katkeraa ja ilkeää porukkaa #SNP:n kannattajat ovatkaan. Viha on vahva sana, jota minua opetettiin käyttämään hyvin varovaisesti. Ei ilmeisesti heitä...</w:t>
      </w:r>
    </w:p>
    <w:p>
      <w:r>
        <w:rPr>
          <w:b/>
          <w:u w:val="single"/>
        </w:rPr>
        <w:t xml:space="preserve">262421</w:t>
      </w:r>
    </w:p>
    <w:p>
      <w:r>
        <w:t xml:space="preserve">Venture Communism: How #China Is Building a Start-Up Boom - @nytimes https://t.co/0mrVKyqEZE https://t.co/hk3gdp2url</w:t>
      </w:r>
    </w:p>
    <w:p>
      <w:r>
        <w:rPr>
          <w:b/>
          <w:u w:val="single"/>
        </w:rPr>
        <w:t xml:space="preserve">262422</w:t>
      </w:r>
    </w:p>
    <w:p>
      <w:r>
        <w:t xml:space="preserve">Tämä saa minut itkemään, koska me oikeasti tapasimme ja katkaisimme välimatkan 😭💗 @lowkeyseavey https://t.co/sCyg2UBfoJ</w:t>
      </w:r>
    </w:p>
    <w:p>
      <w:r>
        <w:rPr>
          <w:b/>
          <w:u w:val="single"/>
        </w:rPr>
        <w:t xml:space="preserve">262423</w:t>
      </w:r>
    </w:p>
    <w:p>
      <w:r>
        <w:t xml:space="preserve">Valtion #cleanenergy-politiikka ei ole koskaan tylsää. Tässä on kaksi keskeistä suuntausta, joita kannattaa seurata vuonna 2017. https://t.co/EBXhuqIv4d.</w:t>
      </w:r>
    </w:p>
    <w:p>
      <w:r>
        <w:rPr>
          <w:b/>
          <w:u w:val="single"/>
        </w:rPr>
        <w:t xml:space="preserve">262424</w:t>
      </w:r>
    </w:p>
    <w:p>
      <w:r>
        <w:t xml:space="preserve">Kaipaat tänään ystäväpiirisi kanssa vietettyä laatuaikaa... Lisää syöpään https://t.co/4z64dcnVwE</w:t>
      </w:r>
    </w:p>
    <w:p>
      <w:r>
        <w:rPr>
          <w:b/>
          <w:u w:val="single"/>
        </w:rPr>
        <w:t xml:space="preserve">262425</w:t>
      </w:r>
    </w:p>
    <w:p>
      <w:r>
        <w:t xml:space="preserve">Fox Newsin Bill O'Reilly on selvittänyt useita valituksia omasta käytöksestään naisten kanssa, kertoo raportti: https://t.co/q2JfVPoOF0</w:t>
      </w:r>
    </w:p>
    <w:p>
      <w:r>
        <w:rPr>
          <w:b/>
          <w:u w:val="single"/>
        </w:rPr>
        <w:t xml:space="preserve">262426</w:t>
      </w:r>
    </w:p>
    <w:p>
      <w:r>
        <w:t xml:space="preserve">Brody Työskentelee keskellä kenttää #watchout hieno viikonloppu Knoxville Starsille https://t.co/i7bLbEZAeq</w:t>
      </w:r>
    </w:p>
    <w:p>
      <w:r>
        <w:rPr>
          <w:b/>
          <w:u w:val="single"/>
        </w:rPr>
        <w:t xml:space="preserve">262427</w:t>
      </w:r>
    </w:p>
    <w:p>
      <w:r>
        <w:t xml:space="preserve">toteutettu Yhdysvaltain tuella, 4 014 kuollut &amp;amp; 1000 loukkaantunut ilmaiskuissa maaliskuun 2015 ja syyskuun 2016 välisenä aikana #2YearsOfWarOnYemen https://t.co/x7BSANpBcC</w:t>
      </w:r>
    </w:p>
    <w:p>
      <w:r>
        <w:rPr>
          <w:b/>
          <w:u w:val="single"/>
        </w:rPr>
        <w:t xml:space="preserve">262428</w:t>
      </w:r>
    </w:p>
    <w:p>
      <w:r>
        <w:t xml:space="preserve">@ToniRichardsxx Hei Ovatko kohteet BNPL:ssä ja onko se erääntynyt samaan aikaan kuin tilisi maksu?  Kiitos Simon</w:t>
      </w:r>
    </w:p>
    <w:p>
      <w:r>
        <w:rPr>
          <w:b/>
          <w:u w:val="single"/>
        </w:rPr>
        <w:t xml:space="preserve">262429</w:t>
      </w:r>
    </w:p>
    <w:p>
      <w:r>
        <w:t xml:space="preserve">Kirjaimellisesti en voi edes kävellä käytäväni läpi haluamatta purskahtaa kyyneliin, sydämeni särkyy täysin.</w:t>
      </w:r>
    </w:p>
    <w:p>
      <w:r>
        <w:rPr>
          <w:b/>
          <w:u w:val="single"/>
        </w:rPr>
        <w:t xml:space="preserve">262430</w:t>
      </w:r>
    </w:p>
    <w:p>
      <w:r>
        <w:t xml:space="preserve">Ennen kuin alat kaivautua nachojen ja popcornin sekaan, varmista, että nappaat ilmaisen @hoosierlottery-lipun aulasta! 🎰 https://t.co/TMnkbwqfBa</w:t>
      </w:r>
    </w:p>
    <w:p>
      <w:r>
        <w:rPr>
          <w:b/>
          <w:u w:val="single"/>
        </w:rPr>
        <w:t xml:space="preserve">262431</w:t>
      </w:r>
    </w:p>
    <w:p>
      <w:r>
        <w:t xml:space="preserve">Entinen #US-valtakunnansyyttäjä, #SusanRice määräsi vakoiluvirastot tuottamaan "yksityiskohtaisia taulukoita", jotka koskevat #DonaldTrumpia https://t.co/ZRJFWNSaCL</w:t>
      </w:r>
    </w:p>
    <w:p>
      <w:r>
        <w:rPr>
          <w:b/>
          <w:u w:val="single"/>
        </w:rPr>
        <w:t xml:space="preserve">262432</w:t>
      </w:r>
    </w:p>
    <w:p>
      <w:r>
        <w:t xml:space="preserve">Torrance Council kutsutaan "selkärangattomaksi", koska se suhtautuu nihkeästi öljynjalostamon turvallisuuteen https://t.co/GOythmA2Gm https://t.co/D1zUu8nQQG</w:t>
      </w:r>
    </w:p>
    <w:p>
      <w:r>
        <w:rPr>
          <w:b/>
          <w:u w:val="single"/>
        </w:rPr>
        <w:t xml:space="preserve">262433</w:t>
      </w:r>
    </w:p>
    <w:p>
      <w:r>
        <w:br/>
        <w:t xml:space="preserve">https://t.co/QxsdfLH9Wa</w:t>
        <w:br/>
        <w:t xml:space="preserve">Laguna Beachissa, Kaliforniassa</w:t>
        <w:br/>
        <w:t xml:space="preserve">Surffitunnit</w:t>
        <w:br/>
        <w:t xml:space="preserve">Stand up paddle board -tunnit/vuokraus/</w:t>
        <w:br/>
        <w:t xml:space="preserve">Retket https://t.co/dxjiSzwopj</w:t>
      </w:r>
    </w:p>
    <w:p>
      <w:r>
        <w:rPr>
          <w:b/>
          <w:u w:val="single"/>
        </w:rPr>
        <w:t xml:space="preserve">262434</w:t>
      </w:r>
    </w:p>
    <w:p>
      <w:r>
        <w:t xml:space="preserve">OMG! Sinun on nähtävä tämä.</w:t>
        <w:t xml:space="preserve">#BIGOLIVE &amp;gt; #star Run Share &amp;amp; Times.TQ.</w:t>
        <w:br/>
        <w:t xml:space="preserve">https://t.co/B44ERW7wG7 https://t.co/Rq5xHyVi9p</w:t>
      </w:r>
    </w:p>
    <w:p>
      <w:r>
        <w:rPr>
          <w:b/>
          <w:u w:val="single"/>
        </w:rPr>
        <w:t xml:space="preserve">262435</w:t>
      </w:r>
    </w:p>
    <w:p>
      <w:r>
        <w:t xml:space="preserve">Osallistuin arvontaan, jossa on mahdollisuus voittaa "AMFOCUS Silicone Breakfast Egg Mold Pancake Shap..." by AMFOCUS. https://t.co/hVvPeBOgmu #giveaway</w:t>
      </w:r>
    </w:p>
    <w:p>
      <w:r>
        <w:rPr>
          <w:b/>
          <w:u w:val="single"/>
        </w:rPr>
        <w:t xml:space="preserve">262436</w:t>
      </w:r>
    </w:p>
    <w:p>
      <w:r>
        <w:t xml:space="preserve">@RescueMal @HackneyAbbott @Labour4Ken Vakavasti puhuen, hän voitti johtajakilpailun kahdesti vakuuttavasti. Jos se ei ole ihailua, niin en tiedä mikä se on.</w:t>
      </w:r>
    </w:p>
    <w:p>
      <w:r>
        <w:rPr>
          <w:b/>
          <w:u w:val="single"/>
        </w:rPr>
        <w:t xml:space="preserve">262437</w:t>
      </w:r>
    </w:p>
    <w:p>
      <w:r>
        <w:t xml:space="preserve">@george_szirtes Hei, professori... Minulla on sähköpostilista aloittelevista taiteilijoista. Haluaisin haastatella vaimoasi ja saada neuvoja heille. Onko se mahdollista?</w:t>
      </w:r>
    </w:p>
    <w:p>
      <w:r>
        <w:rPr>
          <w:b/>
          <w:u w:val="single"/>
        </w:rPr>
        <w:t xml:space="preserve">262438</w:t>
      </w:r>
    </w:p>
    <w:p>
      <w:r>
        <w:t xml:space="preserve">Mitä tehdä ennen Kiinaan muuttoa (erityisesti tekniikan alalla) https://t.co/dsIKMfF27e #chineseforumscomnewtopics</w:t>
      </w:r>
    </w:p>
    <w:p>
      <w:r>
        <w:rPr>
          <w:b/>
          <w:u w:val="single"/>
        </w:rPr>
        <w:t xml:space="preserve">262439</w:t>
      </w:r>
    </w:p>
    <w:p>
      <w:r>
        <w:t xml:space="preserve">Vaikka sopeutumiskyky on usein hyödyllinen ominaisuus, pahamaineinen tynkäsi... Lisää Taurus https://t.co/JsiUfRAZqH</w:t>
      </w:r>
    </w:p>
    <w:p>
      <w:r>
        <w:rPr>
          <w:b/>
          <w:u w:val="single"/>
        </w:rPr>
        <w:t xml:space="preserve">262440</w:t>
      </w:r>
    </w:p>
    <w:p>
      <w:r>
        <w:t xml:space="preserve">@p_sahibsingh @ArvindKejriwal Kysy heiltä myös, mitä heille tapahtui Goassa, koska heidän suosimiaan evmejä käytettiin. Miksi siitä ei ole puhuttu?</w:t>
      </w:r>
    </w:p>
    <w:p>
      <w:r>
        <w:rPr>
          <w:b/>
          <w:u w:val="single"/>
        </w:rPr>
        <w:t xml:space="preserve">262441</w:t>
      </w:r>
    </w:p>
    <w:p>
      <w:r>
        <w:t xml:space="preserve">@DwayneRyder Lol kysyt vielä? Etkö ole huomannut mitä elokuvien ja sarjojen kanssa on tapahtunut jo muutaman vuoden ajan. Se on tarkoituksellista.</w:t>
      </w:r>
    </w:p>
    <w:p>
      <w:r>
        <w:rPr>
          <w:b/>
          <w:u w:val="single"/>
        </w:rPr>
        <w:t xml:space="preserve">262442</w:t>
      </w:r>
    </w:p>
    <w:p>
      <w:r>
        <w:t xml:space="preserve">#Fantastic RT @thehill: Judge blocks Justice Department request to stop Obama-era police reform deal https://t.co/qpMdJ9TAW5 @Morning_Joe @Morning_Joe</w:t>
      </w:r>
    </w:p>
    <w:p>
      <w:r>
        <w:rPr>
          <w:b/>
          <w:u w:val="single"/>
        </w:rPr>
        <w:t xml:space="preserve">262443</w:t>
      </w:r>
    </w:p>
    <w:p>
      <w:r>
        <w:t xml:space="preserve">Microsoft tarjoaa BrowserStackin kanssa Edge-selaimen ilmaista testausta.</w:t>
        <w:t xml:space="preserve">@Microsoft @browserstack @MicrosoftEdge</w:t>
        <w:br/>
        <w:t xml:space="preserve">https://t.co/bRbSMFXVPX https://t.co/Mnia0rYuwC https://t.co/Mnia0rYuwC</w:t>
      </w:r>
    </w:p>
    <w:p>
      <w:r>
        <w:rPr>
          <w:b/>
          <w:u w:val="single"/>
        </w:rPr>
        <w:t xml:space="preserve">262444</w:t>
      </w:r>
    </w:p>
    <w:p>
      <w:r>
        <w:t xml:space="preserve">"Deplorables Unite" - (Do you hear the people sing) VICTORY Trump Anthem - 920K VIEWS - ORIGINAL https://t.co/zOOQFfn5Yn</w:t>
      </w:r>
    </w:p>
    <w:p>
      <w:r>
        <w:rPr>
          <w:b/>
          <w:u w:val="single"/>
        </w:rPr>
        <w:t xml:space="preserve">262445</w:t>
      </w:r>
    </w:p>
    <w:p>
      <w:r>
        <w:t xml:space="preserve">Fox News Security Expert Blasts Trump: "Se kaikki haisee" | Crooks and Liars https://t.co/v8mWcdaCNr via @crooksandliars</w:t>
      </w:r>
    </w:p>
    <w:p>
      <w:r>
        <w:rPr>
          <w:b/>
          <w:u w:val="single"/>
        </w:rPr>
        <w:t xml:space="preserve">262446</w:t>
      </w:r>
    </w:p>
    <w:p>
      <w:r>
        <w:t xml:space="preserve">Näin @SteveEdgeDesignin töissä tänään, ja näytit yhtä upealta kuin aina @Designerbate Oletko ollut hiljaa viime aikoina?</w:t>
      </w:r>
    </w:p>
    <w:p>
      <w:r>
        <w:rPr>
          <w:b/>
          <w:u w:val="single"/>
        </w:rPr>
        <w:t xml:space="preserve">262447</w:t>
      </w:r>
    </w:p>
    <w:p>
      <w:r>
        <w:t xml:space="preserve">.@brightpodcast @podcastmabel Tämän päivän treenijuttu:</w:t>
        <w:br/>
        <w:t xml:space="preserve">@brightpodcast ja @Archive81</w:t>
        <w:br/>
        <w:br/>
        <w:t xml:space="preserve">Sub Story:</w:t>
        <w:br/>
        <w:t xml:space="preserve">https://t.co/NUKXbGj3VO</w:t>
      </w:r>
    </w:p>
    <w:p>
      <w:r>
        <w:rPr>
          <w:b/>
          <w:u w:val="single"/>
        </w:rPr>
        <w:t xml:space="preserve">262448</w:t>
      </w:r>
    </w:p>
    <w:p>
      <w:r>
        <w:t xml:space="preserve">Will on säästänyt taskurahojaan siitä lähtien, kun hän tapasi Robin viime vuonna, siltä varalta, että @MatchboxTwenty kiertää. Löysin hänen kätkönsä OMG. Tämä poika! 🎶🎸🎶🎶 https://t.co/mbTm4mKKJA</w:t>
      </w:r>
    </w:p>
    <w:p>
      <w:r>
        <w:rPr>
          <w:b/>
          <w:u w:val="single"/>
        </w:rPr>
        <w:t xml:space="preserve">262449</w:t>
      </w:r>
    </w:p>
    <w:p>
      <w:r>
        <w:t xml:space="preserve">Elämä ei muutu helpommaksi tai anteeksiantavammaksi, vaan meistä tulee vahvempia ja kestävämpiä. - Steve Maraboli #quote</w:t>
      </w:r>
    </w:p>
    <w:p>
      <w:r>
        <w:rPr>
          <w:b/>
          <w:u w:val="single"/>
        </w:rPr>
        <w:t xml:space="preserve">262450</w:t>
      </w:r>
    </w:p>
    <w:p>
      <w:r>
        <w:t xml:space="preserve">Tasan vuosi sitten @MartinBoyle9:n huuto. Se oli WOW silloin ja se on edelleen WOW vuosi myöhemmin! 👏🏼 https://t.co/YdlN0vHY9j https://t.co/YdlN0vHY9j</w:t>
      </w:r>
    </w:p>
    <w:p>
      <w:r>
        <w:rPr>
          <w:b/>
          <w:u w:val="single"/>
        </w:rPr>
        <w:t xml:space="preserve">262451</w:t>
      </w:r>
    </w:p>
    <w:p>
      <w:r>
        <w:t xml:space="preserve">UUSI Ping G30 2015 3 Hybrid 19° Stiff oikeakätinen grafiittinen golfmaila #4235 https://t.co/nkswFZscI5 https://t.co/fiwQsQr5eQ https://t.co/fiwQsQr5eQ</w:t>
      </w:r>
    </w:p>
    <w:p>
      <w:r>
        <w:rPr>
          <w:b/>
          <w:u w:val="single"/>
        </w:rPr>
        <w:t xml:space="preserve">262452</w:t>
      </w:r>
    </w:p>
    <w:p>
      <w:r>
        <w:t xml:space="preserve">Löysin tämän mahtavan äänitteen "Smile Smile - Full Moon Wo Sagashite" #Smulesta: https://t.co/LceQHjyLvH #SingKaraoke</w:t>
      </w:r>
    </w:p>
    <w:p>
      <w:r>
        <w:rPr>
          <w:b/>
          <w:u w:val="single"/>
        </w:rPr>
        <w:t xml:space="preserve">262453</w:t>
      </w:r>
    </w:p>
    <w:p>
      <w:r>
        <w:t xml:space="preserve">Tykkäsin @technicalguruji @YouTube-videosta https://t.co/3FOSn9JjEz Maksulliset / puolueelliset arvostelut YouTubessa #Shame</w:t>
      </w:r>
    </w:p>
    <w:p>
      <w:r>
        <w:rPr>
          <w:b/>
          <w:u w:val="single"/>
        </w:rPr>
        <w:t xml:space="preserve">262454</w:t>
      </w:r>
    </w:p>
    <w:p>
      <w:r>
        <w:t xml:space="preserve">Ison-Britannian suurlähettiläs Darroch Brexitistä, suhteista Yhdysvaltoihin - Ison-Britannian Yhdysvaltain-suurlähettiläs Sir Kim... https://t.co/XNXtuBiWl5</w:t>
      </w:r>
    </w:p>
    <w:p>
      <w:r>
        <w:rPr>
          <w:b/>
          <w:u w:val="single"/>
        </w:rPr>
        <w:t xml:space="preserve">262455</w:t>
      </w:r>
    </w:p>
    <w:p>
      <w:r>
        <w:t xml:space="preserve">Rave hetki ei ole täydellinen ilman tätä melodiaa @Deejayhazan - "Bolanle" Ft @Dammy_Krane &amp;amp; @Airboyrado https://t.co/EoTPn1LCSp</w:t>
      </w:r>
    </w:p>
    <w:p>
      <w:r>
        <w:rPr>
          <w:b/>
          <w:u w:val="single"/>
        </w:rPr>
        <w:t xml:space="preserve">262456</w:t>
      </w:r>
    </w:p>
    <w:p>
      <w:r>
        <w:t xml:space="preserve">#IKLeaderOfNation 8.  Imran on todellinen roolimalli "maltillisille muslimeille". Hän ei kaihda viittaamasta islamilaisiin periaatteisiin ja ihanteisiin.</w:t>
      </w:r>
    </w:p>
    <w:p>
      <w:r>
        <w:rPr>
          <w:b/>
          <w:u w:val="single"/>
        </w:rPr>
        <w:t xml:space="preserve">262457</w:t>
      </w:r>
    </w:p>
    <w:p>
      <w:r>
        <w:t xml:space="preserve">Et pidä yllätyksistä, kun olet jo polulla, jolla on ... Lisää Kauris https://t.co/IvJSbNKB2S</w:t>
      </w:r>
    </w:p>
    <w:p>
      <w:r>
        <w:rPr>
          <w:b/>
          <w:u w:val="single"/>
        </w:rPr>
        <w:t xml:space="preserve">262458</w:t>
      </w:r>
    </w:p>
    <w:p>
      <w:r>
        <w:t xml:space="preserve">@TheStarBreaking Whaaat??? Vakuuttavin sketsi siellä. Perusteellisesti vaikuttunut. Oscarin arvoista materiaalia. Täytyy myöntää, että melkein sait minut lentävään ryhmään. Bravo!</w:t>
      </w:r>
    </w:p>
    <w:p>
      <w:r>
        <w:rPr>
          <w:b/>
          <w:u w:val="single"/>
        </w:rPr>
        <w:t xml:space="preserve">262459</w:t>
      </w:r>
    </w:p>
    <w:p>
      <w:r>
        <w:t xml:space="preserve">Re post match iv's</w:t>
        <w:br/>
        <w:t xml:space="preserve">1/ it's not about you</w:t>
        <w:br/>
        <w:t xml:space="preserve">2/ don't use 100 words when 10 will do enough</w:t>
        <w:br/>
        <w:t xml:space="preserve">3/ ask a question, not a statement</w:t>
        <w:br/>
        <w:t xml:space="preserve">4/ listen to answers https://t.co/j8DdzLcCjd</w:t>
      </w:r>
    </w:p>
    <w:p>
      <w:r>
        <w:rPr>
          <w:b/>
          <w:u w:val="single"/>
        </w:rPr>
        <w:t xml:space="preserve">262460</w:t>
      </w:r>
    </w:p>
    <w:p>
      <w:r>
        <w:t xml:space="preserve">@BreauxShow24 Dont Dummy alas tavoitteesi ihmisille, joilla ei ole näkemystä! On olemassa toinen taso &amp;amp; vaihe, että Jumala on sinulle!!! #IAmAVoice</w:t>
      </w:r>
    </w:p>
    <w:p>
      <w:r>
        <w:rPr>
          <w:b/>
          <w:u w:val="single"/>
        </w:rPr>
        <w:t xml:space="preserve">262461</w:t>
      </w:r>
    </w:p>
    <w:p>
      <w:r>
        <w:t xml:space="preserve">@stales Sisällytä potilaiden Skype-haastattelut tapaustutkimuksiin &amp;amp; tuo VR oppikirjoihin - päivä kroonisen sairauden potilaan elämässä @Doctor_V</w:t>
      </w:r>
    </w:p>
    <w:p>
      <w:r>
        <w:rPr>
          <w:b/>
          <w:u w:val="single"/>
        </w:rPr>
        <w:t xml:space="preserve">262462</w:t>
      </w:r>
    </w:p>
    <w:p>
      <w:r>
        <w:t xml:space="preserve">Yhdysvaltalaisen tuomioistuimen on määrä järjestää 25. toukokuuta kuulemistilaisuus Chevronin ja Sam Rainsyn vaatimuksesta saada valvontakamerakuvaa Kem Leyn murhasta.</w:t>
      </w:r>
    </w:p>
    <w:p>
      <w:r>
        <w:rPr>
          <w:b/>
          <w:u w:val="single"/>
        </w:rPr>
        <w:t xml:space="preserve">262463</w:t>
      </w:r>
    </w:p>
    <w:p>
      <w:r>
        <w:t xml:space="preserve">Siunausta 🙏🏻fashionforwards_la @fashiontapapp @fashionspeaksla Kangas #vr6 !!! Guilty pleasure !!! @merlincastell at... https://t.co/ybUCtFARxn...</w:t>
      </w:r>
    </w:p>
    <w:p>
      <w:r>
        <w:rPr>
          <w:b/>
          <w:u w:val="single"/>
        </w:rPr>
        <w:t xml:space="preserve">262464</w:t>
      </w:r>
    </w:p>
    <w:p>
      <w:r>
        <w:t xml:space="preserve">Mahdollisuutesi #VOIDA @TrineHahnemann's Scandi #cooking book, joka on täynnä herkullisia #reseptejä: https://t.co/wcjbC1JuQZ #contest</w:t>
      </w:r>
    </w:p>
    <w:p>
      <w:r>
        <w:rPr>
          <w:b/>
          <w:u w:val="single"/>
        </w:rPr>
        <w:t xml:space="preserve">262465</w:t>
      </w:r>
    </w:p>
    <w:p>
      <w:r>
        <w:t xml:space="preserve">Hyvää Follow Fridayta huipputapahtumille Fab Fesivals @FoodFestNorfolk @CampBestival @GreenManFest @GlastoFest @uskfestival #FF https://t.co/uCFLR468F6</w:t>
      </w:r>
    </w:p>
    <w:p>
      <w:r>
        <w:rPr>
          <w:b/>
          <w:u w:val="single"/>
        </w:rPr>
        <w:t xml:space="preserve">262466</w:t>
      </w:r>
    </w:p>
    <w:p>
      <w:r>
        <w:t xml:space="preserve">Kun kunnioitat häntä tuonpuoleisella läsnäolollasi, jopa sanavalmis SherKhan hapuilee sanojensa kanssa.</w:t>
      </w:r>
    </w:p>
    <w:p>
      <w:r>
        <w:rPr>
          <w:b/>
          <w:u w:val="single"/>
        </w:rPr>
        <w:t xml:space="preserve">262467</w:t>
      </w:r>
    </w:p>
    <w:p>
      <w:r>
        <w:t xml:space="preserve">Tunne sanasi uuden KEYBODO Tactile Character Recognition -näppäimistönsuojan avulla. Saatavana nyt! https://t.co/W37mutGOOL #keybodo https://t.co/tKIgF1cDp9</w:t>
      </w:r>
    </w:p>
    <w:p>
      <w:r>
        <w:rPr>
          <w:b/>
          <w:u w:val="single"/>
        </w:rPr>
        <w:t xml:space="preserve">262468</w:t>
      </w:r>
    </w:p>
    <w:p>
      <w:r>
        <w:t xml:space="preserve">Hatuna Rest yoyote na Kisw pia, tapaamme ma REST303 .Kama bdoh hujasign kisw324 lista ystävällisesti tavata minut tänään.</w:t>
      </w:r>
    </w:p>
    <w:p>
      <w:r>
        <w:rPr>
          <w:b/>
          <w:u w:val="single"/>
        </w:rPr>
        <w:t xml:space="preserve">262469</w:t>
      </w:r>
    </w:p>
    <w:p>
      <w:r>
        <w:t xml:space="preserve">fliptopbattles - FlipTop - Rapido vs Badang - https://t.co/jkvYJWWVuc via SuperTube for BlackBerry 10!</w:t>
        <w:br/>
        <w:t xml:space="preserve"> -Choker si Rapido T_T</w:t>
      </w:r>
    </w:p>
    <w:p>
      <w:r>
        <w:rPr>
          <w:b/>
          <w:u w:val="single"/>
        </w:rPr>
        <w:t xml:space="preserve">262470</w:t>
      </w:r>
    </w:p>
    <w:p>
      <w:r>
        <w:t xml:space="preserve">Aina kun minulle ilmoitettiin, että Maxamec Trust oli nyt valmis vapautettavaksi takaisin minulle Karilta, hän ilmoitti myös viholliselle, joka esti sen.</w:t>
      </w:r>
    </w:p>
    <w:p>
      <w:r>
        <w:rPr>
          <w:b/>
          <w:u w:val="single"/>
        </w:rPr>
        <w:t xml:space="preserve">262471</w:t>
      </w:r>
    </w:p>
    <w:p>
      <w:r>
        <w:t xml:space="preserve">Kutsu minua jännittyneeksi!  Kun 32 kuukautta Thriving, vakuutan sinulle 100% varmuudella, että se toimii täyttämällä... https://t.co/bxRk462Wmz...</w:t>
      </w:r>
    </w:p>
    <w:p>
      <w:r>
        <w:rPr>
          <w:b/>
          <w:u w:val="single"/>
        </w:rPr>
        <w:t xml:space="preserve">262472</w:t>
      </w:r>
    </w:p>
    <w:p>
      <w:r>
        <w:t xml:space="preserve">Onnittelut kaikille ENTI 317 -joukkueille, jotka kilpailevat RBC FP:n semifinaalissa. Teidän kaikkien pitäisi olla hyvin ylpeitä siitä, miten paljon olette saavuttaneet! https://t.co/Uyfk75Gwft https://t.co/Uyfk75Gwft</w:t>
      </w:r>
    </w:p>
    <w:p>
      <w:r>
        <w:rPr>
          <w:b/>
          <w:u w:val="single"/>
        </w:rPr>
        <w:t xml:space="preserve">262473</w:t>
      </w:r>
    </w:p>
    <w:p>
      <w:r>
        <w:t xml:space="preserve">Just Let's #Eat ...☺~Lemon Chicken Piccata - Klassinen yhden pannun sitruunakana-annos, jonka päälle on lisätty kapriksia ja makeaa ja... https://t.co/756WtSK3Em https://t.co/CkWwTVPsxE</w:t>
      </w:r>
    </w:p>
    <w:p>
      <w:r>
        <w:rPr>
          <w:b/>
          <w:u w:val="single"/>
        </w:rPr>
        <w:t xml:space="preserve">262474</w:t>
      </w:r>
    </w:p>
    <w:p>
      <w:r>
        <w:t xml:space="preserve">Delfiini seinäkello. Suuri seinäkello, Seinäkello, Laser Cut, Wood, Wall, Art, Decor, Clock... https://t.co/KT9VfDgakW #artbiheart #etsymtnn https://t.co/GE91lYwbjk</w:t>
      </w:r>
    </w:p>
    <w:p>
      <w:r>
        <w:rPr>
          <w:b/>
          <w:u w:val="single"/>
        </w:rPr>
        <w:t xml:space="preserve">262475</w:t>
      </w:r>
    </w:p>
    <w:p>
      <w:r>
        <w:t xml:space="preserve">@collins11_m @BasedElizabeth Cernovichin ja muiden vastaavien väitteiden mukaan paljastaminen oli epäasianmukaista ja että Rice vuoti nimiä laittomasti. Kummastakaan ei ole todisteita.</w:t>
      </w:r>
    </w:p>
    <w:p>
      <w:r>
        <w:rPr>
          <w:b/>
          <w:u w:val="single"/>
        </w:rPr>
        <w:t xml:space="preserve">262476</w:t>
      </w:r>
    </w:p>
    <w:p>
      <w:r>
        <w:t xml:space="preserve">@melodypleasure @Mariskaxxxxxxxxx @Bigtitbabes @CarlosTOMReport @Renegade_Jewel @sebastian_rolls Sinä myös!!! x</w:t>
      </w:r>
    </w:p>
    <w:p>
      <w:r>
        <w:rPr>
          <w:b/>
          <w:u w:val="single"/>
        </w:rPr>
        <w:t xml:space="preserve">262477</w:t>
      </w:r>
    </w:p>
    <w:p>
      <w:r>
        <w:t xml:space="preserve">@Madison_Keys Minulle tehtiin polvileikkaus noin 8 kuukautta sitten. Vieläkin tuskin juoksen. Sinulla on ollut hyvä comeback ranteen leikkauksesta, jatka samaan malliin 💜.</w:t>
      </w:r>
    </w:p>
    <w:p>
      <w:r>
        <w:rPr>
          <w:b/>
          <w:u w:val="single"/>
        </w:rPr>
        <w:t xml:space="preserve">262478</w:t>
      </w:r>
    </w:p>
    <w:p>
      <w:r>
        <w:t xml:space="preserve">Tutkimus (mitä tapahtuu?) &amp;amp; päätöksenteko (mitä meidän on tiedettävä todellisuudesta?) vaativat erilaisia #datavisualisointi #EDW17</w:t>
      </w:r>
    </w:p>
    <w:p>
      <w:r>
        <w:rPr>
          <w:b/>
          <w:u w:val="single"/>
        </w:rPr>
        <w:t xml:space="preserve">262479</w:t>
      </w:r>
    </w:p>
    <w:p>
      <w:r>
        <w:t xml:space="preserve">@SHO_Guerrilla @idriselba @BecauseImFreida Sen jälkeen, mitä olen kuullut poistamisesta, en aio katsoa. Harmi etten saa hyvitystä huomiselle.</w:t>
      </w:r>
    </w:p>
    <w:p>
      <w:r>
        <w:rPr>
          <w:b/>
          <w:u w:val="single"/>
        </w:rPr>
        <w:t xml:space="preserve">262480</w:t>
      </w:r>
    </w:p>
    <w:p>
      <w:r>
        <w:t xml:space="preserve">9 tänään @improvboston! Anna WORLD OF HURTin viimeiselle esitykselle mahdollisuus! #getit #somanyguns https://t.co/Bhf0sYlVuS https://t.co/xdUNmkryo9</w:t>
      </w:r>
    </w:p>
    <w:p>
      <w:r>
        <w:rPr>
          <w:b/>
          <w:u w:val="single"/>
        </w:rPr>
        <w:t xml:space="preserve">262481</w:t>
      </w:r>
    </w:p>
    <w:p>
      <w:r>
        <w:t xml:space="preserve">Katso lähetykseni PlayStation 4:ltä! #PS4live (Drawn to Death™) livenä osoitteessa https://t.co/pm4k6T3ATT.</w:t>
      </w:r>
    </w:p>
    <w:p>
      <w:r>
        <w:rPr>
          <w:b/>
          <w:u w:val="single"/>
        </w:rPr>
        <w:t xml:space="preserve">262482</w:t>
      </w:r>
    </w:p>
    <w:p>
      <w:r>
        <w:t xml:space="preserve">@joshgad Oli Kaunotar ja hirviö -elokuvan paras osa! Niin vitun hauskaa! Loved it! Hienoa näyttelemistä! Aivan kuten alkuperäinen elokuva! Teatteri täynnä!!!</w:t>
      </w:r>
    </w:p>
    <w:p>
      <w:r>
        <w:rPr>
          <w:b/>
          <w:u w:val="single"/>
        </w:rPr>
        <w:t xml:space="preserve">262483</w:t>
      </w:r>
    </w:p>
    <w:p>
      <w:r>
        <w:t xml:space="preserve">Haluatko matkustaa kauemmas edullisemmin? Säästä jopa 80 % matkatavaroissa ja matkatarvikkeissa. https://t.co/ectCeMHiPq.</w:t>
      </w:r>
    </w:p>
    <w:p>
      <w:r>
        <w:rPr>
          <w:b/>
          <w:u w:val="single"/>
        </w:rPr>
        <w:t xml:space="preserve">262484</w:t>
      </w:r>
    </w:p>
    <w:p>
      <w:r>
        <w:t xml:space="preserve">Ilmaispelejä!</w:t>
        <w:br/>
        <w:br/>
        <w:t xml:space="preserve">MLB</w:t>
        <w:br/>
        <w:t xml:space="preserve">Mariners ML</w:t>
        <w:br/>
        <w:t xml:space="preserve">Giants ML</w:t>
        <w:br/>
        <w:t xml:space="preserve">Mets -1.5</w:t>
        <w:br/>
        <w:br/>
        <w:t xml:space="preserve">NBA</w:t>
        <w:br/>
        <w:t xml:space="preserve">Wizards -5</w:t>
        <w:br/>
        <w:t xml:space="preserve">Magic -1.5</w:t>
        <w:br/>
        <w:br/>
        <w:t xml:space="preserve">Eilen olimme 3-0-1 💰 Ei L:</w:t>
      </w:r>
    </w:p>
    <w:p>
      <w:r>
        <w:rPr>
          <w:b/>
          <w:u w:val="single"/>
        </w:rPr>
        <w:t xml:space="preserve">262485</w:t>
      </w:r>
    </w:p>
    <w:p>
      <w:r>
        <w:t xml:space="preserve">viinitarhakoirien elämä</w:t>
        <w:br/>
        <w:br/>
        <w:t xml:space="preserve">.</w:t>
        <w:br/>
        <w:t xml:space="preserve">.</w:t>
        <w:br/>
        <w:t xml:space="preserve">.</w:t>
        <w:br/>
        <w:t xml:space="preserve"> #bohemiamanorfarm #chateaubudewinery #rakentaminen #mdwine... https://t.co/4DrXYrTKIa</w:t>
      </w:r>
    </w:p>
    <w:p>
      <w:r>
        <w:rPr>
          <w:b/>
          <w:u w:val="single"/>
        </w:rPr>
        <w:t xml:space="preserve">262486</w:t>
      </w:r>
    </w:p>
    <w:p>
      <w:r>
        <w:t xml:space="preserve">"Viime kädessä olemme kaikki täällä, koska uskomme #SDG:iin ja niiden kykyyn auttaa ihmisiä." - @Susan_E_Myers #GlobalGoals #SkollWF https://t.co/i9L619SoIV https://t.co/i9L619SoIV</w:t>
      </w:r>
    </w:p>
    <w:p>
      <w:r>
        <w:rPr>
          <w:b/>
          <w:u w:val="single"/>
        </w:rPr>
        <w:t xml:space="preserve">262487</w:t>
      </w:r>
    </w:p>
    <w:p>
      <w:r>
        <w:t xml:space="preserve">@Mbrenn22 @NobleSenseiSmah @mitchellvii Sinulla ei ole aavistustakaan siitä, mihin minä uskon.  Mene luennoimaan vasemmistoon, siellä on todellinen viha. Ihanaa iltaa</w:t>
      </w:r>
    </w:p>
    <w:p>
      <w:r>
        <w:rPr>
          <w:b/>
          <w:u w:val="single"/>
        </w:rPr>
        <w:t xml:space="preserve">262488</w:t>
      </w:r>
    </w:p>
    <w:p>
      <w:r>
        <w:t xml:space="preserve">Viimeisin viesti:  DSM: Beaverdale Development, Uutiset https://t.co/N7tuOLmW4b https://t.co/2VqphxmFXZ https://t.co/2VqphxmFXZ</w:t>
      </w:r>
    </w:p>
    <w:p>
      <w:r>
        <w:rPr>
          <w:b/>
          <w:u w:val="single"/>
        </w:rPr>
        <w:t xml:space="preserve">262489</w:t>
      </w:r>
    </w:p>
    <w:p>
      <w:r>
        <w:t xml:space="preserve">Päivitetty 4 tarkkuutta.</w:t>
        <w:br/>
        <w:t xml:space="preserve"> "Ystäväni luulevat minua lääkäriksi valkoisen takin takia. En ole. Pidän kovasti Marvel Comicsista ja Rihannasta." https://t.co/O25nmqsuCQ.</w:t>
      </w:r>
    </w:p>
    <w:p>
      <w:r>
        <w:rPr>
          <w:b/>
          <w:u w:val="single"/>
        </w:rPr>
        <w:t xml:space="preserve">262490</w:t>
      </w:r>
    </w:p>
    <w:p>
      <w:r>
        <w:t xml:space="preserve">#ChaoticHouseParty 🏡🔥🤙🏽</w:t>
        <w:br/>
        <w:br/>
        <w:t xml:space="preserve">Tänä iltana👀</w:t>
        <w:br/>
        <w:t xml:space="preserve">- Biggest House EVER😧</w:t>
        <w:br/>
        <w:t xml:space="preserve">- LADIES ILMAISEKSI🗣</w:t>
        <w:br/>
        <w:t xml:space="preserve">- rajoittamaton anniskelu🍻</w:t>
        <w:br/>
        <w:t xml:space="preserve"/>
        <w:t xml:space="preserve">/wjImCgpVVD 4</w:t>
      </w:r>
    </w:p>
    <w:p>
      <w:r>
        <w:rPr>
          <w:b/>
          <w:u w:val="single"/>
        </w:rPr>
        <w:t xml:space="preserve">262491</w:t>
      </w:r>
    </w:p>
    <w:p>
      <w:r>
        <w:t xml:space="preserve">Vau! KEVÄT MYYNTI "Premium Chef Kitchen Knives" @HomeKitchenStar. Osallistu ja voita sarja TÄNÄÄN! https://t.co/pRoW8nMDVK #giveaway #giveaway</w:t>
      </w:r>
    </w:p>
    <w:p>
      <w:r>
        <w:rPr>
          <w:b/>
          <w:u w:val="single"/>
        </w:rPr>
        <w:t xml:space="preserve">262492</w:t>
      </w:r>
    </w:p>
    <w:p>
      <w:r>
        <w:t xml:space="preserve">Toki. Puolustuksen voi korjata. Mutta vähemmällä rahalla poistamalla HÄVITTÄMINEN, PETTÄMINEN &amp; VÄÄRINKÄYTTÖ.</w:t>
        <w:t xml:space="preserve">Miten se korjataan</w:t>
        <w:br/>
        <w:t xml:space="preserve">#The Resistance #MAGA</w:t>
        <w:br/>
        <w:t xml:space="preserve">@cspanwj</w:t>
      </w:r>
    </w:p>
    <w:p>
      <w:r>
        <w:rPr>
          <w:b/>
          <w:u w:val="single"/>
        </w:rPr>
        <w:t xml:space="preserve">262493</w:t>
      </w:r>
    </w:p>
    <w:p>
      <w:r>
        <w:t xml:space="preserve">Uneliaisuus on allergialääkkeiden yleinen sivuvaikutus. Seuraavassa on muita, joita sinun tulisi tarkkailla: https://t.co/fXxntQ0Hnu 🌷.</w:t>
      </w:r>
    </w:p>
    <w:p>
      <w:r>
        <w:rPr>
          <w:b/>
          <w:u w:val="single"/>
        </w:rPr>
        <w:t xml:space="preserve">262494</w:t>
      </w:r>
    </w:p>
    <w:p>
      <w:r>
        <w:t xml:space="preserve">Kokemus, jota et halua jättää huomenna väliin 9T. #TabooAtPaparazzi #TabooAtPaparazzi #TabooAtPaparazzi #TabooAtPaparazzi @wildout_legon https://t.co/Es1pydh4Gc https://t.co/Es1pydh4Gc</w:t>
      </w:r>
    </w:p>
    <w:p>
      <w:r>
        <w:rPr>
          <w:b/>
          <w:u w:val="single"/>
        </w:rPr>
        <w:t xml:space="preserve">262495</w:t>
      </w:r>
    </w:p>
    <w:p>
      <w:r>
        <w:t xml:space="preserve">DC Geared Motor 6V 12V 24V korkea vääntömomentti Turbo Worm Geearbox moottorin nopeus on vaihtoehto https://t.co/ddGT9bW4VH https://t.co/AOIgAkzqFu</w:t>
      </w:r>
    </w:p>
    <w:p>
      <w:r>
        <w:rPr>
          <w:b/>
          <w:u w:val="single"/>
        </w:rPr>
        <w:t xml:space="preserve">262496</w:t>
      </w:r>
    </w:p>
    <w:p>
      <w:r>
        <w:t xml:space="preserve">#SupportSmallStreamers #GTAOnline #XboxOne @Beam tai @Twitch tänään?</w:t>
        <w:br/>
        <w:t xml:space="preserve"> @_JUICYFRUITLADY @MDrags06 @OvOBlessedOvO @briantvylor @TheHappyGamerGu https://t.co/pAK5AMOUOW https://t.co/pAK5AMOUOW</w:t>
      </w:r>
    </w:p>
    <w:p>
      <w:r>
        <w:rPr>
          <w:b/>
          <w:u w:val="single"/>
        </w:rPr>
        <w:t xml:space="preserve">262497</w:t>
      </w:r>
    </w:p>
    <w:p>
      <w:r>
        <w:t xml:space="preserve">Onko https://t.co/oDqDa5WX1f tai muut talouden seurantaan tarkoitetut sovellukset kyberturvallisuusriskin arvoisia? https://t.co/kIja2EetAW</w:t>
      </w:r>
    </w:p>
    <w:p>
      <w:r>
        <w:rPr>
          <w:b/>
          <w:u w:val="single"/>
        </w:rPr>
        <w:t xml:space="preserve">262498</w:t>
      </w:r>
    </w:p>
    <w:p>
      <w:r>
        <w:t xml:space="preserve">Joskus paras lääke levottomaan mieleen on hiljainen yö.... Lisää Pisces https://t.co/6vddQq6mfy</w:t>
      </w:r>
    </w:p>
    <w:p>
      <w:r>
        <w:rPr>
          <w:b/>
          <w:u w:val="single"/>
        </w:rPr>
        <w:t xml:space="preserve">262499</w:t>
      </w:r>
    </w:p>
    <w:p>
      <w:r>
        <w:t xml:space="preserve">Microsoftin Azure Stack -esikatselu lisää tuen Azure Functionsille ja App Service -palvelulle https://t.co/K3Ak5MHwmI #SocialMedia</w:t>
      </w:r>
    </w:p>
    <w:p>
      <w:r>
        <w:rPr>
          <w:b/>
          <w:u w:val="single"/>
        </w:rPr>
        <w:t xml:space="preserve">262500</w:t>
      </w:r>
    </w:p>
    <w:p>
      <w:r>
        <w:t xml:space="preserve">Älä missaa #EddyKDreams ja #EddykCouture Trunk shows @BrittanyBBridal . Mitä muuta voit pyytää? #eddyk #weddingdress https://t.co/5WJ6dTJ009</w:t>
      </w:r>
    </w:p>
    <w:p>
      <w:r>
        <w:rPr>
          <w:b/>
          <w:u w:val="single"/>
        </w:rPr>
        <w:t xml:space="preserve">262501</w:t>
      </w:r>
    </w:p>
    <w:p>
      <w:r>
        <w:t xml:space="preserve">@PoldarkTV @wgbh @masterpiecepbs @PBS @RadioTimes @mammothscreen @itvstudios @BBCCornwall Ihania uutisia. 👏🏻 En malta odottaa S3:sta ja nyt S4:ää, jota odottaa.  Kiitos. Kiitos. Kiitos. Kiitos. Kiitos. Kiitos. 😊</w:t>
      </w:r>
    </w:p>
    <w:p>
      <w:r>
        <w:rPr>
          <w:b/>
          <w:u w:val="single"/>
        </w:rPr>
        <w:t xml:space="preserve">262502</w:t>
      </w:r>
    </w:p>
    <w:p>
      <w:r>
        <w:t xml:space="preserve">2-vuotias tyttö löytyi vahingoittumattomana, nainen kuollut Amber Alertin jälkeen | NBC Connecticut https://t.co/dv5czGiww8 via @nbcconnecticut</w:t>
      </w:r>
    </w:p>
    <w:p>
      <w:r>
        <w:rPr>
          <w:b/>
          <w:u w:val="single"/>
        </w:rPr>
        <w:t xml:space="preserve">262503</w:t>
      </w:r>
    </w:p>
    <w:p>
      <w:r>
        <w:t xml:space="preserve">heyyyymel : "Hyvää syntymäpäivää VadFanGorDu, ty for being my mom ❤❤ I love you and miss you!!! https://t.co/Bcqajx49AD" - (... https://t.co/WEwNpZNo36)</w:t>
      </w:r>
    </w:p>
    <w:p>
      <w:r>
        <w:rPr>
          <w:b/>
          <w:u w:val="single"/>
        </w:rPr>
        <w:t xml:space="preserve">262504</w:t>
      </w:r>
    </w:p>
    <w:p>
      <w:r>
        <w:t xml:space="preserve">Tykkäsin @YouTube-videosta https://t.co/Eo9VB6Jy00 5 asiaa todistaa, että asteroidi osui maahan &amp;; RESET Advanced Ancient Human Civilization 12980</w:t>
      </w:r>
    </w:p>
    <w:p>
      <w:r>
        <w:rPr>
          <w:b/>
          <w:u w:val="single"/>
        </w:rPr>
        <w:t xml:space="preserve">262505</w:t>
      </w:r>
    </w:p>
    <w:p>
      <w:r>
        <w:t xml:space="preserve">JL III @washubaseballille. Vasemmanpuoleinen maila hustling OF. Hän loukkaa muutaman syöttäjän tunteita matkan varrella. Onnittelut ja pysy nälkäisenä. Love U https://t.co/fN3s8wfUDa</w:t>
      </w:r>
    </w:p>
    <w:p>
      <w:r>
        <w:rPr>
          <w:b/>
          <w:u w:val="single"/>
        </w:rPr>
        <w:t xml:space="preserve">262506</w:t>
      </w:r>
    </w:p>
    <w:p>
      <w:r>
        <w:t xml:space="preserve">Näittekö kaikki sen Hannah-editoin juuri... Lily on nainen, joka teki sen. uraauurtava show stopping erinomainen erinomainen ihana loistava</w:t>
      </w:r>
    </w:p>
    <w:p>
      <w:r>
        <w:rPr>
          <w:b/>
          <w:u w:val="single"/>
        </w:rPr>
        <w:t xml:space="preserve">262507</w:t>
      </w:r>
    </w:p>
    <w:p>
      <w:r>
        <w:t xml:space="preserve">@CNN @FoxNews @POTUS @jeffsessions @seanhannity @JudgeJeanine miksi vain @Judgenap on se, jolla on pallit? Pidättäkää hänet ja hänen kaverinsa. https://t.co/T5xnJLGjgf.</w:t>
      </w:r>
    </w:p>
    <w:p>
      <w:r>
        <w:rPr>
          <w:b/>
          <w:u w:val="single"/>
        </w:rPr>
        <w:t xml:space="preserve">262508</w:t>
      </w:r>
    </w:p>
    <w:p>
      <w:r>
        <w:t xml:space="preserve">Lisäsin videon @YouTube-soittolistalle https://t.co/ho2987pHrD Suuri herätys - Jakso【38】English Subtitles [2007] HD</w:t>
      </w:r>
    </w:p>
    <w:p>
      <w:r>
        <w:rPr>
          <w:b/>
          <w:u w:val="single"/>
        </w:rPr>
        <w:t xml:space="preserve">262509</w:t>
      </w:r>
    </w:p>
    <w:p>
      <w:r>
        <w:t xml:space="preserve">"Meidän on kunnioitettava menneisyyttä ja suhtauduttava epäluuloisesti nykyisyyteen, jos haluamme huolehtia tulevaisuuden turvallisuudesta." - Joseph Joubert</w:t>
      </w:r>
    </w:p>
    <w:p>
      <w:r>
        <w:rPr>
          <w:b/>
          <w:u w:val="single"/>
        </w:rPr>
        <w:t xml:space="preserve">262510</w:t>
      </w:r>
    </w:p>
    <w:p>
      <w:r>
        <w:t xml:space="preserve">@LoyleCarner juuri katsomassa viime viikonlopun esitystäsi punaisella painikkeella, kun olet ollut paikalla. Sinä murskasit sen. Tule pian takaisin Glasgow'hun.</w:t>
      </w:r>
    </w:p>
    <w:p>
      <w:r>
        <w:rPr>
          <w:b/>
          <w:u w:val="single"/>
        </w:rPr>
        <w:t xml:space="preserve">262511</w:t>
      </w:r>
    </w:p>
    <w:p>
      <w:r>
        <w:t xml:space="preserve">Liity minuun ja seiso yhden Aleppon viimeisen lääkärin rinnalla: kehota maailman johtajia toimimaan nyt #SaveAle... https://t.co/LYjkNepzay via @Change</w:t>
      </w:r>
    </w:p>
    <w:p>
      <w:r>
        <w:rPr>
          <w:b/>
          <w:u w:val="single"/>
        </w:rPr>
        <w:t xml:space="preserve">262512</w:t>
      </w:r>
    </w:p>
    <w:p>
      <w:r>
        <w:t xml:space="preserve">Mielenosoitukset Ramallahissa, Istanbulissa, Halabjassa ja Jarablusissa Assadin hallituksen joukkojen epäiltyä kemiallista kaasuiskua vastaan Khan Sheikhounissa Syyriassa https://t.co/CTdDP2RZCy</w:t>
      </w:r>
    </w:p>
    <w:p>
      <w:r>
        <w:rPr>
          <w:b/>
          <w:u w:val="single"/>
        </w:rPr>
        <w:t xml:space="preserve">262513</w:t>
      </w:r>
    </w:p>
    <w:p>
      <w:r>
        <w:t xml:space="preserve">Olen iloinen, että pääsen näkemään B:n, mutta en ole kovin innoissani. On hyvä vaihtaa kuulumisia, mutta takaraivossani tiedän, että olen siirtynyt eteenpäin.</w:t>
      </w:r>
    </w:p>
    <w:p>
      <w:r>
        <w:rPr>
          <w:b/>
          <w:u w:val="single"/>
        </w:rPr>
        <w:t xml:space="preserve">262514</w:t>
      </w:r>
    </w:p>
    <w:p>
      <w:r>
        <w:t xml:space="preserve">Kodak Black kuvittaa koettelemuksiaan "Painting Pictures" -albumilla: Kodak... https://t.co/rJlXPs1AiG https://t.co/idBoG2d2xR https://t.co/aBIs4AAePl https://t.co/aBIs4AAePl</w:t>
      </w:r>
    </w:p>
    <w:p>
      <w:r>
        <w:rPr>
          <w:b/>
          <w:u w:val="single"/>
        </w:rPr>
        <w:t xml:space="preserve">262515</w:t>
      </w:r>
    </w:p>
    <w:p>
      <w:r>
        <w:t xml:space="preserve">@19SkyBlue87 Paljon asioita kaveri, Lontoon silmä Buckinghamin palatsi Brentford v Bristol City (mielikuvitus peli jalkapallo) sitten rob Beckett stand up komediaa</w:t>
      </w:r>
    </w:p>
    <w:p>
      <w:r>
        <w:rPr>
          <w:b/>
          <w:u w:val="single"/>
        </w:rPr>
        <w:t xml:space="preserve">262516</w:t>
      </w:r>
    </w:p>
    <w:p>
      <w:r>
        <w:t xml:space="preserve">@Paradoxalpoised Se on luultavasti toinen syy, miksi haluan muuttaa mielenterveyden hoitoon liittyviä leimoja, koska hoito todennäköisesti pelasti elämäni.</w:t>
      </w:r>
    </w:p>
    <w:p>
      <w:r>
        <w:rPr>
          <w:b/>
          <w:u w:val="single"/>
        </w:rPr>
        <w:t xml:space="preserve">262517</w:t>
      </w:r>
    </w:p>
    <w:p>
      <w:r>
        <w:t xml:space="preserve">BABY ALIVE Vaihtoaika, WET &amp;AMP; WIGGLES, PACIFIER + BOTTLE NO MAGNET - NO DOLL https://t.co/zqQPTJjhIw https://t.co/Jufpp9ENv6 https://t.co/Jufpp9ENv6</w:t>
      </w:r>
    </w:p>
    <w:p>
      <w:r>
        <w:rPr>
          <w:b/>
          <w:u w:val="single"/>
        </w:rPr>
        <w:t xml:space="preserve">262518</w:t>
      </w:r>
    </w:p>
    <w:p>
      <w:r>
        <w:t xml:space="preserve">@AdamsFlaFan @TheWeek Luuletko, että Trump oli runollinen? Hän kolminkertaisti väittäessään, että siitä tulisi Iso kaunis kiinteä todellinen muuri!</w:t>
      </w:r>
    </w:p>
    <w:p>
      <w:r>
        <w:rPr>
          <w:b/>
          <w:u w:val="single"/>
        </w:rPr>
        <w:t xml:space="preserve">262519</w:t>
      </w:r>
    </w:p>
    <w:p>
      <w:r>
        <w:t xml:space="preserve">"En olisi tavannut näin laadukkaita ihmisiä millään muulla tavalla." - Shapr-käyttäjä @zeeshantayyeb https://t.co/iM3MOPCIdh https://t.co/1kEcFC0ffu https://t.co/1kEcFC0ffu</w:t>
      </w:r>
    </w:p>
    <w:p>
      <w:r>
        <w:rPr>
          <w:b/>
          <w:u w:val="single"/>
        </w:rPr>
        <w:t xml:space="preserve">262520</w:t>
      </w:r>
    </w:p>
    <w:p>
      <w:r>
        <w:t xml:space="preserve">Tykkäsin @gamexplainin @YouTube-videosta https://t.co/dRWFkTfQd4 1 kuukausi Nintendo Switchiä - tähänastiset ajatuksemme</w:t>
      </w:r>
    </w:p>
    <w:p>
      <w:r>
        <w:rPr>
          <w:b/>
          <w:u w:val="single"/>
        </w:rPr>
        <w:t xml:space="preserve">262521</w:t>
      </w:r>
    </w:p>
    <w:p>
      <w:r>
        <w:t xml:space="preserve">Surullista olla puuttuu #CMAMC2017 IRL tänä vuonna, mutta saalis minulle perjantaina @ 3:30pm chattailuun #musesocial &amp;amp; #musetech w/ @coreytimpson @MegLizRich https://t.co/gLxcI5KVwE</w:t>
      </w:r>
    </w:p>
    <w:p>
      <w:r>
        <w:rPr>
          <w:b/>
          <w:u w:val="single"/>
        </w:rPr>
        <w:t xml:space="preserve">262522</w:t>
      </w:r>
    </w:p>
    <w:p>
      <w:r>
        <w:t xml:space="preserve">@SiblingOfFate Hän nyökkää.</w:t>
        <w:br/>
        <w:t xml:space="preserve"> "Ymmärrän. Tulen pian takaisin, okei?" Hän nousee vastentahtoisesti ylös ja menee tilaamaan ruokaa ja juomia heille molemmille.</w:t>
      </w:r>
    </w:p>
    <w:p>
      <w:r>
        <w:rPr>
          <w:b/>
          <w:u w:val="single"/>
        </w:rPr>
        <w:t xml:space="preserve">262523</w:t>
      </w:r>
    </w:p>
    <w:p>
      <w:r>
        <w:t xml:space="preserve">Melojat!</w:t>
        <w:t xml:space="preserve">Ilmoittautuminen on nyt avoinna kajakkien säilytykseen Glen Coven kunnallisella veneluiskalla.</w:t>
        <w:br/>
        <w:t xml:space="preserve">https://t.co/MhBJp0jV9Z https://t.co/EGd2p2aJUv</w:t>
      </w:r>
    </w:p>
    <w:p>
      <w:r>
        <w:rPr>
          <w:b/>
          <w:u w:val="single"/>
        </w:rPr>
        <w:t xml:space="preserve">262524</w:t>
      </w:r>
    </w:p>
    <w:p>
      <w:r>
        <w:t xml:space="preserve">Menossa VIRALLINEN! Tonto Dikehin aviomies, Olakunle Churchill flirttailee avoimesti Rosaline Meurerin kanssa IG:ssä - Gistmania https://t.co/9HQtub9rK1</w:t>
      </w:r>
    </w:p>
    <w:p>
      <w:r>
        <w:rPr>
          <w:b/>
          <w:u w:val="single"/>
        </w:rPr>
        <w:t xml:space="preserve">262525</w:t>
      </w:r>
    </w:p>
    <w:p>
      <w:r>
        <w:t xml:space="preserve">En bangs kanssa Grammys mutta käsite paras, että vuoden. Forest Hills Drive oli mahtava</w:t>
      </w:r>
    </w:p>
    <w:p>
      <w:r>
        <w:rPr>
          <w:b/>
          <w:u w:val="single"/>
        </w:rPr>
        <w:t xml:space="preserve">262526</w:t>
      </w:r>
    </w:p>
    <w:p>
      <w:r>
        <w:t xml:space="preserve">Will Barnet Kissa ja kanarialintu juliste Offset litografia Allekirjoittamaton 16x11 https://t.co/Hbo0BO9gA7 https://t.co/zVicHd2Lxo</w:t>
      </w:r>
    </w:p>
    <w:p>
      <w:r>
        <w:rPr>
          <w:b/>
          <w:u w:val="single"/>
        </w:rPr>
        <w:t xml:space="preserve">262527</w:t>
      </w:r>
    </w:p>
    <w:p>
      <w:r>
        <w:t xml:space="preserve">Parhaat hotellitarjoukset #Arinsalissa #MarvelArinsal alkaen EUR50.29 https://t.co/1VeEWszs99 https://t.co/dVLTrsHxdW https://t.co/dVLTrsHxdW</w:t>
      </w:r>
    </w:p>
    <w:p>
      <w:r>
        <w:rPr>
          <w:b/>
          <w:u w:val="single"/>
        </w:rPr>
        <w:t xml:space="preserve">262528</w:t>
      </w:r>
    </w:p>
    <w:p>
      <w:r>
        <w:t xml:space="preserve">Olen käyttänyt masennuslääkkeitä vuosikymmenen ajan - tässä on se, mitä useimmat ihmiset ymmärtävät väärin https://t.co/irWKFfOK5m</w:t>
      </w:r>
    </w:p>
    <w:p>
      <w:r>
        <w:rPr>
          <w:b/>
          <w:u w:val="single"/>
        </w:rPr>
        <w:t xml:space="preserve">262529</w:t>
      </w:r>
    </w:p>
    <w:p>
      <w:r>
        <w:t xml:space="preserve">joten menetelmäni on ottaa kaikki, mitä mielessäni on, keskittää se pallon sisälle ja lyödä se sitten ulos... https://t.co/Epf2eVEoai...</w:t>
      </w:r>
    </w:p>
    <w:p>
      <w:r>
        <w:rPr>
          <w:b/>
          <w:u w:val="single"/>
        </w:rPr>
        <w:t xml:space="preserve">262530</w:t>
      </w:r>
    </w:p>
    <w:p>
      <w:r>
        <w:t xml:space="preserve">Ei ole mitään syytä pitää nykyistä tilannetta normaalina.... Lisää Kauris https://t.co/Z6lmMeH1bF</w:t>
      </w:r>
    </w:p>
    <w:p>
      <w:r>
        <w:rPr>
          <w:b/>
          <w:u w:val="single"/>
        </w:rPr>
        <w:t xml:space="preserve">262531</w:t>
      </w:r>
    </w:p>
    <w:p>
      <w:r>
        <w:t xml:space="preserve">By Newsdesk with agency report Venäjän terveysministeri Veronika Skvortsova on paljastanut, että kuolemantapausten määrä... https://t.co/HNuI3SExE5 ...</w:t>
      </w:r>
    </w:p>
    <w:p>
      <w:r>
        <w:rPr>
          <w:b/>
          <w:u w:val="single"/>
        </w:rPr>
        <w:t xml:space="preserve">262532</w:t>
      </w:r>
    </w:p>
    <w:p>
      <w:r>
        <w:t xml:space="preserve">irtisanottu</w:t>
        <w:br/>
        <w:t xml:space="preserve">Kutsut Mileyta flopiksi vain siksi, että hän ei ole tehnyt töitä viime aikoina? Arvaa mitä, hän oli Haitilla tekemässä hyväntekeväisyystyötä hylätty.</w:t>
      </w:r>
    </w:p>
    <w:p>
      <w:r>
        <w:rPr>
          <w:b/>
          <w:u w:val="single"/>
        </w:rPr>
        <w:t xml:space="preserve">262533</w:t>
      </w:r>
    </w:p>
    <w:p>
      <w:r>
        <w:t xml:space="preserve">On mielenkiintoista, että tässä ja monissa muissa tapauksissa samaistuttava identiteetti esitetään nimenomaan valkoisena, miehenä, heteroseksuaalina jne.</w:t>
      </w:r>
    </w:p>
    <w:p>
      <w:r>
        <w:rPr>
          <w:b/>
          <w:u w:val="single"/>
        </w:rPr>
        <w:t xml:space="preserve">262534</w:t>
      </w:r>
    </w:p>
    <w:p>
      <w:r>
        <w:t xml:space="preserve">Tein juuri BuzzFeedin tietokilpailun otsikolla "Rakenna unelmiesi vegaaninen tacosalaatti ja me kerromme sinulle, tuhlasitko aikaasi tähän tietokilpailuun!".</w:t>
        <w:br/>
        <w:t xml:space="preserve"> Vastaus: Vastaus: Kyllä.</w:t>
      </w:r>
    </w:p>
    <w:p>
      <w:r>
        <w:rPr>
          <w:b/>
          <w:u w:val="single"/>
        </w:rPr>
        <w:t xml:space="preserve">262535</w:t>
      </w:r>
    </w:p>
    <w:p>
      <w:r>
        <w:t xml:space="preserve">Tämä twiitti vastasi juuri kysymykseen, joka on vaivannut elämääni 8 vitun vuotta. Lopetin tekstiviestien lähettämisen ihmisille tämän takia. https://t.co/5KoL5n7t2Q.</w:t>
      </w:r>
    </w:p>
    <w:p>
      <w:r>
        <w:rPr>
          <w:b/>
          <w:u w:val="single"/>
        </w:rPr>
        <w:t xml:space="preserve">262536</w:t>
      </w:r>
    </w:p>
    <w:p>
      <w:r>
        <w:t xml:space="preserve">Tiedän, että tämä on yksi suosikkibiiseistäsi (Tomin), joten tämä on varmasti mielenkiintoinen @aquilo #PinkFloyd The Great Gig in the Sky https://t.co/LCjmACthA3</w:t>
      </w:r>
    </w:p>
    <w:p>
      <w:r>
        <w:rPr>
          <w:b/>
          <w:u w:val="single"/>
        </w:rPr>
        <w:t xml:space="preserve">262537</w:t>
      </w:r>
    </w:p>
    <w:p>
      <w:r>
        <w:t xml:space="preserve">@nursingbard Sue täytyy yhdistää sinut @MelNaray2nd Mel työskenteli kanssani, kirjoittaa runoja, MH-kampanjoija (ja ihana ihminen).</w:t>
      </w:r>
    </w:p>
    <w:p>
      <w:r>
        <w:rPr>
          <w:b/>
          <w:u w:val="single"/>
        </w:rPr>
        <w:t xml:space="preserve">262538</w:t>
      </w:r>
    </w:p>
    <w:p>
      <w:r>
        <w:t xml:space="preserve">Muodin mestarikurssimme @lorrainekeane kanssa alkaa 15 minuutin kuluttua! Katso se uudelleen tänään klo 13.00. #ArnottsStyleSessions https://t.co/Tu5JCk2Cr4</w:t>
      </w:r>
    </w:p>
    <w:p>
      <w:r>
        <w:rPr>
          <w:b/>
          <w:u w:val="single"/>
        </w:rPr>
        <w:t xml:space="preserve">262539</w:t>
      </w:r>
    </w:p>
    <w:p>
      <w:r>
        <w:t xml:space="preserve">Vauva vastasyntyneen turvallisuus Float Ring Neck Bath Puhallettava uinti Circle Aid Toy Hot https://t.co/jHgzUb1R37 https://t.co/j2CZwul61q</w:t>
      </w:r>
    </w:p>
    <w:p>
      <w:r>
        <w:rPr>
          <w:b/>
          <w:u w:val="single"/>
        </w:rPr>
        <w:t xml:space="preserve">262540</w:t>
      </w:r>
    </w:p>
    <w:p>
      <w:r>
        <w:t xml:space="preserve">Se, että hän on OC, jolla on tunnettu nimi &amp;amp; hänellä on perus badass-ominaisuudet, ei tee hänestä Laurelia parempaa.</w:t>
      </w:r>
    </w:p>
    <w:p>
      <w:r>
        <w:rPr>
          <w:b/>
          <w:u w:val="single"/>
        </w:rPr>
        <w:t xml:space="preserve">262541</w:t>
      </w:r>
    </w:p>
    <w:p>
      <w:r>
        <w:t xml:space="preserve">[AW News] Kuolema kulman takana Mosulin etulinjassa eläville siviileille via @ameborworld_com https://t.co/tZXAr2pxKR</w:t>
      </w:r>
    </w:p>
    <w:p>
      <w:r>
        <w:rPr>
          <w:b/>
          <w:u w:val="single"/>
        </w:rPr>
        <w:t xml:space="preserve">262542</w:t>
      </w:r>
    </w:p>
    <w:p>
      <w:r>
        <w:t xml:space="preserve">Minä ja karima katselemme tätä söpöä poikaa tässä pelikahvilassa omg. Mä yhtäkkiä rakastan miehiä!!! *poistaa kaikki twiitit siitä, kuinka vihaan miehiä*</w:t>
      </w:r>
    </w:p>
    <w:p>
      <w:r>
        <w:rPr>
          <w:b/>
          <w:u w:val="single"/>
        </w:rPr>
        <w:t xml:space="preserve">262543</w:t>
      </w:r>
    </w:p>
    <w:p>
      <w:r>
        <w:t xml:space="preserve">Tiimimme kasvaa jatkuvasti, ja se laajenee koko ajan. Haluatko sinä tai bändisi tuottaa musiikkivideon? Me voimme ottaa sen vastaan! https://t.co/z3khG0fcQJ</w:t>
      </w:r>
    </w:p>
    <w:p>
      <w:r>
        <w:rPr>
          <w:b/>
          <w:u w:val="single"/>
        </w:rPr>
        <w:t xml:space="preserve">262544</w:t>
      </w:r>
    </w:p>
    <w:p>
      <w:r>
        <w:t xml:space="preserve">@WillGordonAgain sinun pitäisi joko rahoittaa tätä joukkorahoituksella tai myydä se kustantajalle. olet aika ihanteellinen kirjoittamaan tämän kirjan.</w:t>
      </w:r>
    </w:p>
    <w:p>
      <w:r>
        <w:rPr>
          <w:b/>
          <w:u w:val="single"/>
        </w:rPr>
        <w:t xml:space="preserve">262545</w:t>
      </w:r>
    </w:p>
    <w:p>
      <w:r>
        <w:t xml:space="preserve">@StephieBabee_09 Olet niin tervetullut! Tänään tulee olemaan elämäsi paras päivä - varsinkin tuon mahtavan hihnan kanssa!</w:t>
      </w:r>
    </w:p>
    <w:p>
      <w:r>
        <w:rPr>
          <w:b/>
          <w:u w:val="single"/>
        </w:rPr>
        <w:t xml:space="preserve">262546</w:t>
      </w:r>
    </w:p>
    <w:p>
      <w:r>
        <w:t xml:space="preserve">Käytännönläheinen ja tiukka #BrandActivator-koulutusohjelmamme valmistaa heidät siihen, mitä odottaa... https://t.co/RsnEQtbwVB...</w:t>
      </w:r>
    </w:p>
    <w:p>
      <w:r>
        <w:rPr>
          <w:b/>
          <w:u w:val="single"/>
        </w:rPr>
        <w:t xml:space="preserve">262547</w:t>
      </w:r>
    </w:p>
    <w:p>
      <w:r>
        <w:t xml:space="preserve">Yksi Cosplayer tuo Biowaren, Soulsin ja Witcherin pelit elämään https://t.co/NmuiHiJLXj https://t.co/JS7Hk9PMNJ</w:t>
      </w:r>
    </w:p>
    <w:p>
      <w:r>
        <w:rPr>
          <w:b/>
          <w:u w:val="single"/>
        </w:rPr>
        <w:t xml:space="preserve">262548</w:t>
      </w:r>
    </w:p>
    <w:p>
      <w:r>
        <w:t xml:space="preserve">Jürgen Klopp on kehottanut pelaajiaan unohtamaan, että heidän on pelattava kuin #LFC, kun hän kamppailee loukkaantumiskriisin kanssa, joka uhkaa heidän top-4-toiveitaan https://t.co/UFqhyQXkgk</w:t>
      </w:r>
    </w:p>
    <w:p>
      <w:r>
        <w:rPr>
          <w:b/>
          <w:u w:val="single"/>
        </w:rPr>
        <w:t xml:space="preserve">262549</w:t>
      </w:r>
    </w:p>
    <w:p>
      <w:r>
        <w:t xml:space="preserve">Onnittelut @Intuit_Techille @CRN_au Impact Awards -kilpailun finalistista. Olemme ylpeitä siitä, että @DellEMCANZ oli mukana https://t.co/AwNIUsIQT7 #IWork4Dell.</w:t>
      </w:r>
    </w:p>
    <w:p>
      <w:r>
        <w:rPr>
          <w:b/>
          <w:u w:val="single"/>
        </w:rPr>
        <w:t xml:space="preserve">262550</w:t>
      </w:r>
    </w:p>
    <w:p>
      <w:r>
        <w:t xml:space="preserve">Onko etua korkearesoluutioisten, pakkaamattomien tiedostojen käyttämisestä videon lokalisoinnissa poltetuissa tekstityksissä? (Kyllä!) https://t.co/GLdwkMZiHH https://t.co/j6bNEGKXAn</w:t>
      </w:r>
    </w:p>
    <w:p>
      <w:r>
        <w:rPr>
          <w:b/>
          <w:u w:val="single"/>
        </w:rPr>
        <w:t xml:space="preserve">262551</w:t>
      </w:r>
    </w:p>
    <w:p>
      <w:r>
        <w:t xml:space="preserve">@UPS yksi kuljettajista kirjaimellisesti ajoi minut juuri tieltä. Hän kieltäytyi päästämästä minua liittymään... Tällaisia kuljettajia te palkkaatte? https://t.co/QEmRXvD2jb ...</w:t>
      </w:r>
    </w:p>
    <w:p>
      <w:r>
        <w:rPr>
          <w:b/>
          <w:u w:val="single"/>
        </w:rPr>
        <w:t xml:space="preserve">262552</w:t>
      </w:r>
    </w:p>
    <w:p>
      <w:r>
        <w:t xml:space="preserve">#faketweet</w:t>
        <w:br/>
        <w:t xml:space="preserve">RT @realDonaldTrump: BenBuck: Hieno mielipidekirjoitus @RepKenBuckilta: Hieno mielipidekirjoitus @RepKenBuckilta. Näyttää siltä, että jotkut Freedom (cont) https://t.co/aRlANx0Ks7</w:t>
      </w:r>
    </w:p>
    <w:p>
      <w:r>
        <w:rPr>
          <w:b/>
          <w:u w:val="single"/>
        </w:rPr>
        <w:t xml:space="preserve">262553</w:t>
      </w:r>
    </w:p>
    <w:p>
      <w:r>
        <w:t xml:space="preserve">Profiilikuvan teki @mollyysim &amp;amp; otsikon teki @exolixir 💙💙💙💙</w:t>
        <w:br/>
        <w:t xml:space="preserve">Kiitos teille molemmille! 😙 https://t.co/w0VBh5jmuh</w:t>
      </w:r>
    </w:p>
    <w:p>
      <w:r>
        <w:rPr>
          <w:b/>
          <w:u w:val="single"/>
        </w:rPr>
        <w:t xml:space="preserve">262554</w:t>
      </w:r>
    </w:p>
    <w:p>
      <w:r>
        <w:t xml:space="preserve">@X929 @Calgaryexpo Helppo.</w:t>
        <w:t xml:space="preserve">@NathanFillion &amp;amp; Tom Cavanagh.</w:t>
        <w:br/>
        <w:t xml:space="preserve">(Mutta miksi lopettaa tähän? Capaldi, Marsters, Warburton, Meer, Sorbo... eli kai kaikki?).</w:t>
      </w:r>
    </w:p>
    <w:p>
      <w:r>
        <w:rPr>
          <w:b/>
          <w:u w:val="single"/>
        </w:rPr>
        <w:t xml:space="preserve">262555</w:t>
      </w:r>
    </w:p>
    <w:p>
      <w:r>
        <w:t xml:space="preserve">Miten voit paahtaa jotakuta koko säkeistön ajan ja luulla, että se, että sanot olevasi heidän tukenaan, korjaa asian?</w:t>
      </w:r>
    </w:p>
    <w:p>
      <w:r>
        <w:rPr>
          <w:b/>
          <w:u w:val="single"/>
        </w:rPr>
        <w:t xml:space="preserve">262556</w:t>
      </w:r>
    </w:p>
    <w:p>
      <w:r>
        <w:t xml:space="preserve">Surullinen uutinen on, että Trans-Siberian Orchestran bändin johtaja/tuottaja Paul O'Neill on kuollut. https://t.co/SyGyzKI1Gv</w:t>
      </w:r>
    </w:p>
    <w:p>
      <w:r>
        <w:rPr>
          <w:b/>
          <w:u w:val="single"/>
        </w:rPr>
        <w:t xml:space="preserve">262557</w:t>
      </w:r>
    </w:p>
    <w:p>
      <w:r>
        <w:t xml:space="preserve">#muoti 1X juhlamekko tyttönukelle 29cm prinsessa...: 1X juhlamekko tyttönukelle 29cm prinsessa... https://t.co/Q9T0JQXijJ #ebay #deal https://t.co/pxH1Sl0ej9</w:t>
      </w:r>
    </w:p>
    <w:p>
      <w:r>
        <w:rPr>
          <w:b/>
          <w:u w:val="single"/>
        </w:rPr>
        <w:t xml:space="preserve">262558</w:t>
      </w:r>
    </w:p>
    <w:p>
      <w:r>
        <w:t xml:space="preserve">Hei @camilamendes, halusin vain kertoa sinulle, että sinua rakastetaan, arvostetaan ja ihaillaan suuresti! Jos se ei ole liikaa, seuraa minua? x11,843</w:t>
      </w:r>
    </w:p>
    <w:p>
      <w:r>
        <w:rPr>
          <w:b/>
          <w:u w:val="single"/>
        </w:rPr>
        <w:t xml:space="preserve">262559</w:t>
      </w:r>
    </w:p>
    <w:p>
      <w:r>
        <w:t xml:space="preserve">Jos Coutinho on poissa niin meillä on todella loukkaantumispainajainen. Sturridgen on noustava isosti esiin. #LFC</w:t>
      </w:r>
    </w:p>
    <w:p>
      <w:r>
        <w:rPr>
          <w:b/>
          <w:u w:val="single"/>
        </w:rPr>
        <w:t xml:space="preserve">262560</w:t>
      </w:r>
    </w:p>
    <w:p>
      <w:r>
        <w:t xml:space="preserve">@leonidasmujahid Se on hyvä. Niin paljon hyväntekeväisyysjärjestöjä ja niitä kaikkia haluaa vain auttaa. Orpojen auttaminen on erittäin hyvä teko.</w:t>
      </w:r>
    </w:p>
    <w:p>
      <w:r>
        <w:rPr>
          <w:b/>
          <w:u w:val="single"/>
        </w:rPr>
        <w:t xml:space="preserve">262561</w:t>
      </w:r>
    </w:p>
    <w:p>
      <w:r>
        <w:t xml:space="preserve">@DashEmeth @ESLSplatoon @Bowie_Alexander @Aza404 pitää muistaa tuo castingin aikana, kuulin siitä jo :)</w:t>
      </w:r>
    </w:p>
    <w:p>
      <w:r>
        <w:rPr>
          <w:b/>
          <w:u w:val="single"/>
        </w:rPr>
        <w:t xml:space="preserve">262562</w:t>
      </w:r>
    </w:p>
    <w:p>
      <w:r>
        <w:t xml:space="preserve">@ABC taas mennään, tappoja politiikan ja hulluuden vuoksi. Kuinka moni heidän lapsistaan on sota-alueella?</w:t>
      </w:r>
    </w:p>
    <w:p>
      <w:r>
        <w:rPr>
          <w:b/>
          <w:u w:val="single"/>
        </w:rPr>
        <w:t xml:space="preserve">262563</w:t>
      </w:r>
    </w:p>
    <w:p>
      <w:r>
        <w:t xml:space="preserve">@Andy @LisaVanderpump @KyleRichards @doritkemsley1 Näytä kädet, kuka on iloinen, että tämä kausi #RHOBH on ohi?! OLEN UUPUNUT!!! 😳😫</w:t>
      </w:r>
    </w:p>
    <w:p>
      <w:r>
        <w:rPr>
          <w:b/>
          <w:u w:val="single"/>
        </w:rPr>
        <w:t xml:space="preserve">262564</w:t>
      </w:r>
    </w:p>
    <w:p>
      <w:r>
        <w:t xml:space="preserve">Tykkäsin @silenthxa @YouTube-videosta https://t.co/HbOURNLz8U King Lil G - Cash Rules (With Lyrics On Screen)- 2017</w:t>
      </w:r>
    </w:p>
    <w:p>
      <w:r>
        <w:rPr>
          <w:b/>
          <w:u w:val="single"/>
        </w:rPr>
        <w:t xml:space="preserve">262565</w:t>
      </w:r>
    </w:p>
    <w:p>
      <w:r>
        <w:t xml:space="preserve">Uusi tumblr-postaus: "Uusi tumblr-postaus: "Uusi tumblr-postaus: "Uusi tumblr-postaus: https://t.co/QHQ3EAGOwi" ..." ...</w:t>
      </w:r>
    </w:p>
    <w:p>
      <w:r>
        <w:rPr>
          <w:b/>
          <w:u w:val="single"/>
        </w:rPr>
        <w:t xml:space="preserve">262566</w:t>
      </w:r>
    </w:p>
    <w:p>
      <w:r>
        <w:t xml:space="preserve">Rakastan tätä! "Käytetyllä hotellisaippuallasi on yllättävä elämä jälkeenpäin" @Thrillist: https://t.co/X7HEnZ1yaz https://t.co/L5WEe6mzM2 https://t.co/L5WEe6mzM2</w:t>
      </w:r>
    </w:p>
    <w:p>
      <w:r>
        <w:rPr>
          <w:b/>
          <w:u w:val="single"/>
        </w:rPr>
        <w:t xml:space="preserve">262567</w:t>
      </w:r>
    </w:p>
    <w:p>
      <w:r>
        <w:t xml:space="preserve">Fantastista nähdä niin monia iloisia kasvoja @CardiffBayRun Go #TimRhedegCymru mwynhewch eich hunain! #JustMove #MumsDoTri #cardiffbay10k #irunwales https://t.co/nsymnMwy4L https://t.co/nsymnMwy4L</w:t>
      </w:r>
    </w:p>
    <w:p>
      <w:r>
        <w:rPr>
          <w:b/>
          <w:u w:val="single"/>
        </w:rPr>
        <w:t xml:space="preserve">262568</w:t>
      </w:r>
    </w:p>
    <w:p>
      <w:r>
        <w:t xml:space="preserve">Laurenzon kaunis #parantava luonne. #PastureMeditation #wildhorses #horsesofinstagram... https://t.co/X5dIZlr9co https://t.co/X5dIZlr9co</w:t>
      </w:r>
    </w:p>
    <w:p>
      <w:r>
        <w:rPr>
          <w:b/>
          <w:u w:val="single"/>
        </w:rPr>
        <w:t xml:space="preserve">262569</w:t>
      </w:r>
    </w:p>
    <w:p>
      <w:r>
        <w:t xml:space="preserve">..maksut,säännölliset kuukausittaiset maksut budjetin laskemiseen,apu lisäpalkkoihin,lennot &amp;amp; niin paljon,niin paljon muuta on....</w:t>
      </w:r>
    </w:p>
    <w:p>
      <w:r>
        <w:rPr>
          <w:b/>
          <w:u w:val="single"/>
        </w:rPr>
        <w:t xml:space="preserve">262570</w:t>
      </w:r>
    </w:p>
    <w:p>
      <w:r>
        <w:t xml:space="preserve">Luovuutesi pulppuaa tänään hyvin syvältä kaivosta ja tuo... Lisää Neitsyt https://t.co/RPzAI85fkH</w:t>
      </w:r>
    </w:p>
    <w:p>
      <w:r>
        <w:rPr>
          <w:b/>
          <w:u w:val="single"/>
        </w:rPr>
        <w:t xml:space="preserve">262571</w:t>
      </w:r>
    </w:p>
    <w:p>
      <w:r>
        <w:t xml:space="preserve">Tykkäsin @YouTube-videosta @ricegum https://t.co/QukfTVKQ4M TheGabbieShow valehteli hyväksikäytöstä!!!(PARAS DISS TRACK)</w:t>
      </w:r>
    </w:p>
    <w:p>
      <w:r>
        <w:rPr>
          <w:b/>
          <w:u w:val="single"/>
        </w:rPr>
        <w:t xml:space="preserve">262572</w:t>
      </w:r>
    </w:p>
    <w:p>
      <w:r>
        <w:t xml:space="preserve">@kratikaonly niin paljon tuskaa, niin paljon rakkautta yhdessä jaksossa!Eilinen jakso oli erittäin fantastinen..ei väliä Hw surullisia kohtauksia TANSHI näyttää meille heidän rakkautensa❤️</w:t>
      </w:r>
    </w:p>
    <w:p>
      <w:r>
        <w:rPr>
          <w:b/>
          <w:u w:val="single"/>
        </w:rPr>
        <w:t xml:space="preserve">262573</w:t>
      </w:r>
    </w:p>
    <w:p>
      <w:r>
        <w:t xml:space="preserve">MJ: B*tch, parempi, että saat rahani.</w:t>
        <w:br/>
        <w:t xml:space="preserve"> James: James: Odota, mitä???</w:t>
        <w:t xml:space="preserve">Not Nadine, @mjfelipe</w:t>
        <w:br/>
        <w:t xml:space="preserve">✌🏻️✌🏻🏻😂😂😂😂</w:t>
        <w:br/>
        <w:br/>
        <w:t xml:space="preserve">#JaDineFearlessNotCareless</w:t>
      </w:r>
    </w:p>
    <w:p>
      <w:r>
        <w:rPr>
          <w:b/>
          <w:u w:val="single"/>
        </w:rPr>
        <w:t xml:space="preserve">262574</w:t>
      </w:r>
    </w:p>
    <w:p>
      <w:r>
        <w:t xml:space="preserve">En voi kuolla. Olen kokenut kuoleman lukemattomia kertoja. Joskus näen kirkkaan valon. Joskus näen taivaan tai helvetin.</w:t>
      </w:r>
    </w:p>
    <w:p>
      <w:r>
        <w:rPr>
          <w:b/>
          <w:u w:val="single"/>
        </w:rPr>
        <w:t xml:space="preserve">262575</w:t>
      </w:r>
    </w:p>
    <w:p>
      <w:r>
        <w:t xml:space="preserve">Kiireisessä ja hektisessä maailmassa, jossa elämme, on helppo uskoa, että meidän pitäisi työskennellä 100 %... https://t.co/6fv1RzE1jm ...</w:t>
      </w:r>
    </w:p>
    <w:p>
      <w:r>
        <w:rPr>
          <w:b/>
          <w:u w:val="single"/>
        </w:rPr>
        <w:t xml:space="preserve">262576</w:t>
      </w:r>
    </w:p>
    <w:p>
      <w:r>
        <w:t xml:space="preserve">Alkuperäinen suunnitelma oli hakea bf Tampinesista. 🏍💨💨 Päädyimme sampai orchard sak😅🤣 Google map is my friend now😋</w:t>
      </w:r>
    </w:p>
    <w:p>
      <w:r>
        <w:rPr>
          <w:b/>
          <w:u w:val="single"/>
        </w:rPr>
        <w:t xml:space="preserve">262577</w:t>
      </w:r>
    </w:p>
    <w:p>
      <w:r>
        <w:t xml:space="preserve">📌HOT SELLING..⏰⏰⏰⏰⏰</w:t>
        <w:br/>
        <w:br/>
        <w:t xml:space="preserve">📌Miksi????</w:t>
        <w:br/>
        <w:br/>
        <w:t xml:space="preserve">📌Pm me for details.📲0168254471🐝🐝</w:t>
        <w:br/>
        <w:br/>
        <w:t xml:space="preserve">📌Trust me that u will love it..💓💓</w:t>
        <w:br/>
        <w:br/>
        <w:t xml:space="preserve">Ibc siti... https://t.co/O1U0eeTsTF</w:t>
      </w:r>
    </w:p>
    <w:p>
      <w:r>
        <w:rPr>
          <w:b/>
          <w:u w:val="single"/>
        </w:rPr>
        <w:t xml:space="preserve">262578</w:t>
      </w:r>
    </w:p>
    <w:p>
      <w:r>
        <w:t xml:space="preserve">Ratsastat yhä positiivisen energian aalloilla, ... Lisää syöpään https://t.co/a4m9Ujiw5B</w:t>
      </w:r>
    </w:p>
    <w:p>
      <w:r>
        <w:rPr>
          <w:b/>
          <w:u w:val="single"/>
        </w:rPr>
        <w:t xml:space="preserve">262579</w:t>
      </w:r>
    </w:p>
    <w:p>
      <w:r>
        <w:t xml:space="preserve">Rotaract in Great Britain &amp;amp; Ireland (RGBI) -konferenssi 2017 on parhaillaan käynnissä. Katso tämä suoratoisto... https://t.co/YsVRi62IY4 https://t.co/YsVRi62IY4</w:t>
      </w:r>
    </w:p>
    <w:p>
      <w:r>
        <w:rPr>
          <w:b/>
          <w:u w:val="single"/>
        </w:rPr>
        <w:t xml:space="preserve">262580</w:t>
      </w:r>
    </w:p>
    <w:p>
      <w:r>
        <w:t xml:space="preserve">Cynthia Lee Fontainen tarinan kuuleminen @RuPaulsDragRace -ohjelmassa oli inspiroivaa #KickingCancerInTheCuCu #DragRace</w:t>
      </w:r>
    </w:p>
    <w:p>
      <w:r>
        <w:rPr>
          <w:b/>
          <w:u w:val="single"/>
        </w:rPr>
        <w:t xml:space="preserve">262581</w:t>
      </w:r>
    </w:p>
    <w:p>
      <w:r>
        <w:t xml:space="preserve">Kuinka jännittävää, olen iloinen voidessani osallistua #CMWeddingiin *kuiskaa* Merlyllä on polttarit? https://t.co/BIYpKfafzB</w:t>
      </w:r>
    </w:p>
    <w:p>
      <w:r>
        <w:rPr>
          <w:b/>
          <w:u w:val="single"/>
        </w:rPr>
        <w:t xml:space="preserve">262582</w:t>
      </w:r>
    </w:p>
    <w:p>
      <w:r>
        <w:t xml:space="preserve">Itse käytän yhtä näistä G Plan Tallboysta kaikkien vaatteideni säilytykseen. Yhdessä sopivan... https://t.co/zd8U8sqnfC...</w:t>
      </w:r>
    </w:p>
    <w:p>
      <w:r>
        <w:rPr>
          <w:b/>
          <w:u w:val="single"/>
        </w:rPr>
        <w:t xml:space="preserve">262583</w:t>
      </w:r>
    </w:p>
    <w:p>
      <w:r>
        <w:t xml:space="preserve">Chris Evans vahvistaa Kapteeni Amerikan poistumisen Marvel Cinematic Universesta: https://t.co/Wt00HOsUZA via @IBTimesUK: "Sopimukseni on päättynyt" https://t.co/Wt00HOsUZA via @IBTimesUK</w:t>
      </w:r>
    </w:p>
    <w:p>
      <w:r>
        <w:rPr>
          <w:b/>
          <w:u w:val="single"/>
        </w:rPr>
        <w:t xml:space="preserve">262584</w:t>
      </w:r>
    </w:p>
    <w:p>
      <w:r>
        <w:t xml:space="preserve">Nyt on BBQ-kausi, joten tule George'siin, jossa maa on aina tuoretta, naudanliha on aina vapaana kasvatettua/ruoholla ruokittua,... https://t.co/vv46ViANW5</w:t>
      </w:r>
    </w:p>
    <w:p>
      <w:r>
        <w:rPr>
          <w:b/>
          <w:u w:val="single"/>
        </w:rPr>
        <w:t xml:space="preserve">262585</w:t>
      </w:r>
    </w:p>
    <w:p>
      <w:r>
        <w:t xml:space="preserve">@kaylawolfenden Nämä videot todella auttoivat minua, kun ryhdyin vegaaniksi https://t.co/UnMHESRkMv https://t.co/ogwUUX7ErI Toivottavasti ne auttavat sinua 🙂 .</w:t>
      </w:r>
    </w:p>
    <w:p>
      <w:r>
        <w:rPr>
          <w:b/>
          <w:u w:val="single"/>
        </w:rPr>
        <w:t xml:space="preserve">262586</w:t>
      </w:r>
    </w:p>
    <w:p>
      <w:r>
        <w:t xml:space="preserve">Apple vahvistaa, että iOS 10.3 korjaa virheen, joka aiheutti iPhonen toistuvasti soittamaan hätänumeroon (via @NewsfusionApps #Apple News) https://t.co/UR04CnjikE</w:t>
      </w:r>
    </w:p>
    <w:p>
      <w:r>
        <w:rPr>
          <w:b/>
          <w:u w:val="single"/>
        </w:rPr>
        <w:t xml:space="preserve">262587</w:t>
      </w:r>
    </w:p>
    <w:p>
      <w:r>
        <w:t xml:space="preserve">Miten tästä eteenpäin? #Evelation2017 oli eeppinen! Mutta nyt pyydä Pyhää Henkeä yhdistämään hänen totuutensa sydämiimme, jotta olemme enemmän Jeesuksen kaltaisia.</w:t>
      </w:r>
    </w:p>
    <w:p>
      <w:r>
        <w:rPr>
          <w:b/>
          <w:u w:val="single"/>
        </w:rPr>
        <w:t xml:space="preserve">262588</w:t>
      </w:r>
    </w:p>
    <w:p>
      <w:r>
        <w:t xml:space="preserve">4.3' TFT LCD-värillinen takanäkymämonitori DVD GPS- GPS-peruutusauton peruutuskameraan https://t.co/Nfd92lfkl9 https://t.co/CEMUYrAqEo https://t.co/CEMUYrAqEo</w:t>
      </w:r>
    </w:p>
    <w:p>
      <w:r>
        <w:rPr>
          <w:b/>
          <w:u w:val="single"/>
        </w:rPr>
        <w:t xml:space="preserve">262589</w:t>
      </w:r>
    </w:p>
    <w:p>
      <w:r>
        <w:t xml:space="preserve">Uusi naisten 300 metrin ennätys tehtiin tänään battleissa 💪🏼 #battlefixx #newpr @ Sweat Fixx https://t.co/uX8QP8MI64</w:t>
      </w:r>
    </w:p>
    <w:p>
      <w:r>
        <w:rPr>
          <w:b/>
          <w:u w:val="single"/>
        </w:rPr>
        <w:t xml:space="preserve">262590</w:t>
      </w:r>
    </w:p>
    <w:p>
      <w:r>
        <w:t xml:space="preserve">Meidän on siis uskottava, että Corbin halusi Mania-ottelun uusintaottelun, mutta ei tittelistä? Se saa hänet näyttämään uskomattoman tyhmältä. Huono varaus. #SDLive</w:t>
      </w:r>
    </w:p>
    <w:p>
      <w:r>
        <w:rPr>
          <w:b/>
          <w:u w:val="single"/>
        </w:rPr>
        <w:t xml:space="preserve">262591</w:t>
      </w:r>
    </w:p>
    <w:p>
      <w:r>
        <w:t xml:space="preserve">@CrashStL sama paska MM on tehnyt ennen w Moss, Holliday, Craig jne. Mo joutuu siirtämään hänet, jotta MM lopettaa hänen epäasiallisen käyttämisen.</w:t>
      </w:r>
    </w:p>
    <w:p>
      <w:r>
        <w:rPr>
          <w:b/>
          <w:u w:val="single"/>
        </w:rPr>
        <w:t xml:space="preserve">262592</w:t>
      </w:r>
    </w:p>
    <w:p>
      <w:r>
        <w:t xml:space="preserve">Mitä? Unohdin allekirjoittaa mitä? No hyvä, hoidan sen ensi kerralla. Juuri nyt minun täytyy pelata golfia. https://t.co/NaewmlFm7W</w:t>
      </w:r>
    </w:p>
    <w:p>
      <w:r>
        <w:rPr>
          <w:b/>
          <w:u w:val="single"/>
        </w:rPr>
        <w:t xml:space="preserve">262593</w:t>
      </w:r>
    </w:p>
    <w:p>
      <w:r>
        <w:t xml:space="preserve">👀Sneak Peak siitä, mitä tämänpäiväinen nippu sisältää! 💗 Tämän Celosian tekstuuri &amp;amp; väri on AMAZING 😍... https://t.co/SrZY5K7c1g...</w:t>
      </w:r>
    </w:p>
    <w:p>
      <w:r>
        <w:rPr>
          <w:b/>
          <w:u w:val="single"/>
        </w:rPr>
        <w:t xml:space="preserve">262594</w:t>
      </w:r>
    </w:p>
    <w:p>
      <w:r>
        <w:t xml:space="preserve">Yli 500 työpaikkaa menetetään Biharin viinakiellon vuoksi: United Spirits https://t.co/c7wONBJgoN https://t.co/SXjk7OtSMl</w:t>
      </w:r>
    </w:p>
    <w:p>
      <w:r>
        <w:rPr>
          <w:b/>
          <w:u w:val="single"/>
        </w:rPr>
        <w:t xml:space="preserve">262595</w:t>
      </w:r>
    </w:p>
    <w:p>
      <w:r>
        <w:t xml:space="preserve">Pelasimme tänään melko surkeasti kautta linjan. Minun on alettava jauhaa enemmän BBCF:ssä ja JO:ssa, jotta löydän haluamani parannuksen.</w:t>
      </w:r>
    </w:p>
    <w:p>
      <w:r>
        <w:rPr>
          <w:b/>
          <w:u w:val="single"/>
        </w:rPr>
        <w:t xml:space="preserve">262596</w:t>
      </w:r>
    </w:p>
    <w:p>
      <w:r>
        <w:t xml:space="preserve">@PTXofficial Onnittelut!!! #PTXVOL4 on numero kaksi @iTunesissa ja #PTXBohemianRhapsody on numero 78!!! https://t.co/ng9oZIz0Em https://t.co/ng9oZIz0Em</w:t>
      </w:r>
    </w:p>
    <w:p>
      <w:r>
        <w:rPr>
          <w:b/>
          <w:u w:val="single"/>
        </w:rPr>
        <w:t xml:space="preserve">262597</w:t>
      </w:r>
    </w:p>
    <w:p>
      <w:r>
        <w:t xml:space="preserve">BLACK SAILS WOODES ROGERS LUKE ROBERTS SCREEN WORN COAT &amp;AMP; SCARF EP 408 https://t.co/vbM9KliqWm https://t.co/2uhx1bG0bT https://t.co/2uhx1bG0bT</w:t>
      </w:r>
    </w:p>
    <w:p>
      <w:r>
        <w:rPr>
          <w:b/>
          <w:u w:val="single"/>
        </w:rPr>
        <w:t xml:space="preserve">262598</w:t>
      </w:r>
    </w:p>
    <w:p>
      <w:r>
        <w:t xml:space="preserve">Sinun olisi pitänyt tietää vastaus koko ajan minulle maksetaan siitä, että katson, kun ulkona on liian kuuma enkelien lentämiseen.</w:t>
      </w:r>
    </w:p>
    <w:p>
      <w:r>
        <w:rPr>
          <w:b/>
          <w:u w:val="single"/>
        </w:rPr>
        <w:t xml:space="preserve">262599</w:t>
      </w:r>
    </w:p>
    <w:p>
      <w:r>
        <w:t xml:space="preserve">@CCSkyOnline @HeyFanStore @radiodisney @camilacabello97 @alejandrocabe12 @rogerhgold @Torre2524 @SofiaICNews @SinuNews @AlejandroCNews @anajuliieta_ @sinucabello Quarenta e nove</w:t>
        <w:br/>
        <w:t xml:space="preserve">#MGK &amp;amp; #CamilaCabello "Pahat asiat" #Mashup @radiodisney</w:t>
      </w:r>
    </w:p>
    <w:p>
      <w:r>
        <w:rPr>
          <w:b/>
          <w:u w:val="single"/>
        </w:rPr>
        <w:t xml:space="preserve">262600</w:t>
      </w:r>
    </w:p>
    <w:p>
      <w:r>
        <w:t xml:space="preserve">Etsimme kirjoittajia! Liity fantastiseen tiimiimme! Lisätietoja: https://t.co/ePBAugv4Fz https://t.co/owUC5IkH8q</w:t>
      </w:r>
    </w:p>
    <w:p>
      <w:r>
        <w:rPr>
          <w:b/>
          <w:u w:val="single"/>
        </w:rPr>
        <w:t xml:space="preserve">262601</w:t>
      </w:r>
    </w:p>
    <w:p>
      <w:r>
        <w:t xml:space="preserve">3,5 miljardia dollaria: Näin paljon nämä 10 Bay Arean yritystä keräsivät rahaa Q1:llä https://t.co/Dy1Pt489OH #sanfrancisco</w:t>
      </w:r>
    </w:p>
    <w:p>
      <w:r>
        <w:rPr>
          <w:b/>
          <w:u w:val="single"/>
        </w:rPr>
        <w:t xml:space="preserve">262602</w:t>
      </w:r>
    </w:p>
    <w:p>
      <w:r>
        <w:t xml:space="preserve">Zaha on niin aliarvostettu mies. Ottaisin hänet Liverpooliin hetkessä. Mutta suurin osa Liverpoolista ei ottaisi, koska hän pelaa Palacessa.</w:t>
      </w:r>
    </w:p>
    <w:p>
      <w:r>
        <w:rPr>
          <w:b/>
          <w:u w:val="single"/>
        </w:rPr>
        <w:t xml:space="preserve">262603</w:t>
      </w:r>
    </w:p>
    <w:p>
      <w:r>
        <w:t xml:space="preserve">@tedlieu He luulivat, että hallitusta voitaisiin johtaa kuin liiketoimintaa, he oppivat, kuinka väärässä he olivat, mutta eivät myönnä sitä, joten tuhoaminen jatkuu.</w:t>
      </w:r>
    </w:p>
    <w:p>
      <w:r>
        <w:rPr>
          <w:b/>
          <w:u w:val="single"/>
        </w:rPr>
        <w:t xml:space="preserve">262604</w:t>
      </w:r>
    </w:p>
    <w:p>
      <w:r>
        <w:t xml:space="preserve">Miksi yksikään Arsenalin pelaaja ei käyttänyt kapteenin kainalokahvaa Koscielnyn loukkaannuttua Cityä vastaan</w:t>
        <w:br/>
        <w:br/>
        <w:t xml:space="preserve">Arsenal... https://t.co/mfQ4AgD0GR</w:t>
      </w:r>
    </w:p>
    <w:p>
      <w:r>
        <w:rPr>
          <w:b/>
          <w:u w:val="single"/>
        </w:rPr>
        <w:t xml:space="preserve">262605</w:t>
      </w:r>
    </w:p>
    <w:p>
      <w:r>
        <w:t xml:space="preserve"/>
      </w:r>
    </w:p>
    <w:p>
      <w:r>
        <w:rPr>
          <w:b/>
          <w:u w:val="single"/>
        </w:rPr>
        <w:t xml:space="preserve">262606</w:t>
      </w:r>
    </w:p>
    <w:p>
      <w:r>
        <w:t xml:space="preserve">OH WAIT THERES ONE MORE EP</w:t>
        <w:br/>
        <w:t xml:space="preserve">Toivottavasti sen isä tulee ja kobayashi huutaa hänelle ja tohru saa suuria lemmikkejä u////u</w:t>
      </w:r>
    </w:p>
    <w:p>
      <w:r>
        <w:rPr>
          <w:b/>
          <w:u w:val="single"/>
        </w:rPr>
        <w:t xml:space="preserve">262607</w:t>
      </w:r>
    </w:p>
    <w:p>
      <w:r>
        <w:t xml:space="preserve">Onnittelut pojilleni Ben &amp;amp; Joshille siitä, että heidät on valittu PAD:n tuomariksi ja varatuomariksi Touro Law:ssa.#TouroLaw...https://t.co/NBplTNfUUd</w:t>
      </w:r>
    </w:p>
    <w:p>
      <w:r>
        <w:rPr>
          <w:b/>
          <w:u w:val="single"/>
        </w:rPr>
        <w:t xml:space="preserve">262608</w:t>
      </w:r>
    </w:p>
    <w:p>
      <w:r>
        <w:t xml:space="preserve">@anthonyringoet mikä tarkoittaa, että työskentelen nyt Windowsissa, mutta minulla on täsmälleen samat dev-asetukset kuin minulla oli Ubuntussa ennen :D</w:t>
      </w:r>
    </w:p>
    <w:p>
      <w:r>
        <w:rPr>
          <w:b/>
          <w:u w:val="single"/>
        </w:rPr>
        <w:t xml:space="preserve">262609</w:t>
      </w:r>
    </w:p>
    <w:p>
      <w:r>
        <w:t xml:space="preserve">@LBrothersMedia 😂 Kuten @SayDatAgain, minun esittelyni loistavasta medium-pihvistä oli vahinko. Ravintola otti 4ever w/ our food. Olin niin nälkäinen+</w:t>
      </w:r>
    </w:p>
    <w:p>
      <w:r>
        <w:rPr>
          <w:b/>
          <w:u w:val="single"/>
        </w:rPr>
        <w:t xml:space="preserve">262610</w:t>
      </w:r>
    </w:p>
    <w:p>
      <w:r>
        <w:t xml:space="preserve">@esra3438135 Hyvää iltaa</w:t>
        <w:br/>
        <w:t xml:space="preserve">miten voit</w:t>
        <w:br/>
        <w:t xml:space="preserve">Haluan tuntea sinut</w:t>
        <w:br/>
        <w:t xml:space="preserve">Haluan harrastaa seksiä kanssasi</w:t>
        <w:br/>
        <w:t xml:space="preserve">oletko samaa mieltä vai et</w:t>
        <w:br/>
        <w:t xml:space="preserve">Lähetä kuvia ja olet alasti</w:t>
      </w:r>
    </w:p>
    <w:p>
      <w:r>
        <w:rPr>
          <w:b/>
          <w:u w:val="single"/>
        </w:rPr>
        <w:t xml:space="preserve">262611</w:t>
      </w:r>
    </w:p>
    <w:p>
      <w:r>
        <w:t xml:space="preserve">Tykkäsin @YouTube-videosta @merrelltwins https://t.co/QaBXbHG0rU MT PELINÄYTTELY - Arvaa sana - MERRELL TWINS</w:t>
      </w:r>
    </w:p>
    <w:p>
      <w:r>
        <w:rPr>
          <w:b/>
          <w:u w:val="single"/>
        </w:rPr>
        <w:t xml:space="preserve">262612</w:t>
      </w:r>
    </w:p>
    <w:p>
      <w:r>
        <w:t xml:space="preserve">@DanRather Toimettomuus = Carter &amp;amp; Obama. He jättivät maailman tuleen. Päättäväinen toiminta = FDR &amp;amp; Reagan. He jättivät maailman rauhallisemmaksi.</w:t>
      </w:r>
    </w:p>
    <w:p>
      <w:r>
        <w:rPr>
          <w:b/>
          <w:u w:val="single"/>
        </w:rPr>
        <w:t xml:space="preserve">262613</w:t>
      </w:r>
    </w:p>
    <w:p>
      <w:r>
        <w:t xml:space="preserve">Ihotäyteaineet ovat usein eräänlaisia pehmytkudoksia, jotka on suunniteltu siten, että ne voidaan ruiskuttaa ihoon ulkonäön parantamiseksi. #Rypyt</w:t>
      </w:r>
    </w:p>
    <w:p>
      <w:r>
        <w:rPr>
          <w:b/>
          <w:u w:val="single"/>
        </w:rPr>
        <w:t xml:space="preserve">262614</w:t>
      </w:r>
    </w:p>
    <w:p>
      <w:r>
        <w:t xml:space="preserve">@QuantumFungus @MsBlaireWhite haluaisitko esittää todisteita näistä "optimaalisista yhteiskunnallisista tuloksista"? Kuka päättää, mikä on optimaalista? Minkä standardin mukaan?</w:t>
      </w:r>
    </w:p>
    <w:p>
      <w:r>
        <w:rPr>
          <w:b/>
          <w:u w:val="single"/>
        </w:rPr>
        <w:t xml:space="preserve">262615</w:t>
      </w:r>
    </w:p>
    <w:p>
      <w:r>
        <w:t xml:space="preserve">Rap on keino ilmaista, millaista elämäsi on ja mitä tunnet, ei se, että puhut pikkumaisista elämäntavoistasi ja naisista.</w:t>
      </w:r>
    </w:p>
    <w:p>
      <w:r>
        <w:rPr>
          <w:b/>
          <w:u w:val="single"/>
        </w:rPr>
        <w:t xml:space="preserve">262616</w:t>
      </w:r>
    </w:p>
    <w:p>
      <w:r>
        <w:t xml:space="preserve">@SarahFongheiser En ole vielä pelannut *mitään* noista peleistä, ja olen aikonut pelata. Olen kuullut mahtavia asioita ja kuka ei nauttisi vaaleanpunaisesta verestä!?</w:t>
      </w:r>
    </w:p>
    <w:p>
      <w:r>
        <w:rPr>
          <w:b/>
          <w:u w:val="single"/>
        </w:rPr>
        <w:t xml:space="preserve">262617</w:t>
      </w:r>
    </w:p>
    <w:p>
      <w:r>
        <w:t xml:space="preserve">@BetseyStevenson @ATabarrok Joo, uskon, että jos saamme mahdollisuuden maksaa opettajille korkeasta suorituskyvystä ja erottaa opettajat, joilla on alhainen suorituskyky, se toimii kuten mikä tahansa muu ammatti.</w:t>
      </w:r>
    </w:p>
    <w:p>
      <w:r>
        <w:rPr>
          <w:b/>
          <w:u w:val="single"/>
        </w:rPr>
        <w:t xml:space="preserve">262618</w:t>
      </w:r>
    </w:p>
    <w:p>
      <w:r>
        <w:t xml:space="preserve">Miksi Trumpin Syyrian ilmaisku on varoitus myös Wall Streetille https://t.co/DnI4uT8XdF https://t.co/bdm7AO6rMa</w:t>
      </w:r>
    </w:p>
    <w:p>
      <w:r>
        <w:rPr>
          <w:b/>
          <w:u w:val="single"/>
        </w:rPr>
        <w:t xml:space="preserve">262619</w:t>
      </w:r>
    </w:p>
    <w:p>
      <w:r>
        <w:t xml:space="preserve">Rukoilemme kaikkien niiden puolesta, jotka kärsivät... erityisesti köyhyydestä, nälänhädästä &amp;amp; katastrofeista, kuten Kolumbian mutavyörystä, Herra kuule meitä...</w:t>
      </w:r>
    </w:p>
    <w:p>
      <w:r>
        <w:rPr>
          <w:b/>
          <w:u w:val="single"/>
        </w:rPr>
        <w:t xml:space="preserve">262620</w:t>
      </w:r>
    </w:p>
    <w:p>
      <w:r>
        <w:t xml:space="preserve">@AC360 Miksi demokraatit eivät näe, että @CNN, @MSNBC &amp;amp; vaaleilla valitut demariviranomaiset pelaavat semantiikkaa w / sana "salakuuntelu" &amp;amp; valvonta.</w:t>
      </w:r>
    </w:p>
    <w:p>
      <w:r>
        <w:rPr>
          <w:b/>
          <w:u w:val="single"/>
        </w:rPr>
        <w:t xml:space="preserve">262621</w:t>
      </w:r>
    </w:p>
    <w:p>
      <w:r>
        <w:t xml:space="preserve">5 tärkeää askelta, joilla saat pienen yrityksesi aloittamaan sosiaalisen median:</w:t>
        <w:br/>
        <w:br/>
        <w:t xml:space="preserve">https://t.co/GbvNr8k9xo</w:t>
        <w:br/>
        <w:br/>
        <w:t xml:space="preserve">#SocialMedia https://t.co/ZTfJvHYMWI</w:t>
      </w:r>
    </w:p>
    <w:p>
      <w:r>
        <w:rPr>
          <w:b/>
          <w:u w:val="single"/>
        </w:rPr>
        <w:t xml:space="preserve">262622</w:t>
      </w:r>
    </w:p>
    <w:p>
      <w:r>
        <w:t xml:space="preserve">Mhmm, tämän takia en palkkaa ketään, äskettäin palkattu avustaja jätti minut pulaan, joten yritän saada asioita tehtyä viikonlopuksi. Ugh!</w:t>
      </w:r>
    </w:p>
    <w:p>
      <w:r>
        <w:rPr>
          <w:b/>
          <w:u w:val="single"/>
        </w:rPr>
        <w:t xml:space="preserve">262623</w:t>
      </w:r>
    </w:p>
    <w:p>
      <w:r>
        <w:t xml:space="preserve">4. huhtikuuta 1932 Estelle Harris, Toy Story 2:n ja 3:n rouva Perunapään ääni, syntyy New Yorkissa.</w:t>
        <w:br/>
        <w:t xml:space="preserve"> .@Disney .@DisneyFR https://t.co/ghkovzcL0n https://t.co/ghkovzcL0n</w:t>
      </w:r>
    </w:p>
    <w:p>
      <w:r>
        <w:rPr>
          <w:b/>
          <w:u w:val="single"/>
        </w:rPr>
        <w:t xml:space="preserve">262624</w:t>
      </w:r>
    </w:p>
    <w:p>
      <w:r>
        <w:t xml:space="preserve">Lyön vetoa, että odotat jotain, mitä ei edes tule tapahtumaan, kun voisit olla kotona minun kanssani 😴.</w:t>
      </w:r>
    </w:p>
    <w:p>
      <w:r>
        <w:rPr>
          <w:b/>
          <w:u w:val="single"/>
        </w:rPr>
        <w:t xml:space="preserve">262625</w:t>
      </w:r>
    </w:p>
    <w:p>
      <w:r>
        <w:t xml:space="preserve">Mitä yhteistä mysteereillä on liiketoiminnan kanssa? Älä missaa uusinta jaksoa. https://t.co/XvysLWizXV #mysteeri #liiketoiminta #markkinointi #strategia https://t.co/dqv03GoSww</w:t>
      </w:r>
    </w:p>
    <w:p>
      <w:r>
        <w:rPr>
          <w:b/>
          <w:u w:val="single"/>
        </w:rPr>
        <w:t xml:space="preserve">262626</w:t>
      </w:r>
    </w:p>
    <w:p>
      <w:r>
        <w:t xml:space="preserve">Vain muutama päivä ennen GRAND OPENING of:</w:t>
        <w:br/>
        <w:br/>
        <w:t xml:space="preserve"> DROMMEDARIS PLETTENBERG BAY!</w:t>
        <w:br/>
        <w:br/>
        <w:t xml:space="preserve"> Breaking news - Drommedaris,... https://t.co/s0a9BLE0Ap...</w:t>
      </w:r>
    </w:p>
    <w:p>
      <w:r>
        <w:rPr>
          <w:b/>
          <w:u w:val="single"/>
        </w:rPr>
        <w:t xml:space="preserve">262627</w:t>
      </w:r>
    </w:p>
    <w:p>
      <w:r>
        <w:t xml:space="preserve">Rakennusteollisuus väittää, että rajallinen asuntotarjonta on tärkein syy GTA:n kiinteistömarkkinoiden nousuun https://t.co/CjpTjEi4ra Tuskallisen ilmeistä! https://t.co/fmlx0390RN</w:t>
      </w:r>
    </w:p>
    <w:p>
      <w:r>
        <w:rPr>
          <w:b/>
          <w:u w:val="single"/>
        </w:rPr>
        <w:t xml:space="preserve">262628</w:t>
      </w:r>
    </w:p>
    <w:p>
      <w:r>
        <w:t xml:space="preserve">Farmarit ovat nähneet, mitä tapahtuu, kun koira on hieman luova oravanmetsästyksensä suhteen. Ja me uutisoimme siitä 23.2.16. https://t.co/LdYcWIhSTl.</w:t>
      </w:r>
    </w:p>
    <w:p>
      <w:r>
        <w:rPr>
          <w:b/>
          <w:u w:val="single"/>
        </w:rPr>
        <w:t xml:space="preserve">262629</w:t>
      </w:r>
    </w:p>
    <w:p>
      <w:r>
        <w:t xml:space="preserve">@HexPositive Minusta tuntuu, että minun on varoitettava pikkusiskoani tästä, mutta hän ei varmaankaan ole paikalla.</w:t>
      </w:r>
    </w:p>
    <w:p>
      <w:r>
        <w:rPr>
          <w:b/>
          <w:u w:val="single"/>
        </w:rPr>
        <w:t xml:space="preserve">262630</w:t>
      </w:r>
    </w:p>
    <w:p>
      <w:r>
        <w:t xml:space="preserve">Tämä on y meidän täytyy päästä eroon Zuma randi on meidän naiset willin asettua jus varmistaa paikka edunsaajien listalla miehen taskussa😂 https://t.co/jRHPLdJMaX</w:t>
      </w:r>
    </w:p>
    <w:p>
      <w:r>
        <w:rPr>
          <w:b/>
          <w:u w:val="single"/>
        </w:rPr>
        <w:t xml:space="preserve">262631</w:t>
      </w:r>
    </w:p>
    <w:p>
      <w:r>
        <w:t xml:space="preserve">Hovioikeuden tuomarit lähes kaksinkertaistavat 81-vuotiaan pedofiilin vankilatuomion | Grimsby Telegraph https://t.co/jiGr41xWyI</w:t>
      </w:r>
    </w:p>
    <w:p>
      <w:r>
        <w:rPr>
          <w:b/>
          <w:u w:val="single"/>
        </w:rPr>
        <w:t xml:space="preserve">262632</w:t>
      </w:r>
    </w:p>
    <w:p>
      <w:r>
        <w:t xml:space="preserve">thenameisaa: https://t.co/CdQyrO3HUP Display-mainonta epäonnistuu. Mitä seuraavaksi digitaalisessa #markkinoinnissa? https://t.co/9GaUeOo3Zu ...</w:t>
      </w:r>
    </w:p>
    <w:p>
      <w:r>
        <w:rPr>
          <w:b/>
          <w:u w:val="single"/>
        </w:rPr>
        <w:t xml:space="preserve">262633</w:t>
      </w:r>
    </w:p>
    <w:p>
      <w:r>
        <w:t xml:space="preserve">Uusi #MarketingNerds-podcast: Strateg https://t.co/SZtgATMztL #brand #networking</w:t>
      </w:r>
    </w:p>
    <w:p>
      <w:r>
        <w:rPr>
          <w:b/>
          <w:u w:val="single"/>
        </w:rPr>
        <w:t xml:space="preserve">262634</w:t>
      </w:r>
    </w:p>
    <w:p>
      <w:r>
        <w:t xml:space="preserve">Tämä #Drone Footage of 'Game of Thrones' Locations Is Magic https://t.co/TqpopajB9i #drones #GOT https://t.co/xmanAmU9z8</w:t>
      </w:r>
    </w:p>
    <w:p>
      <w:r>
        <w:rPr>
          <w:b/>
          <w:u w:val="single"/>
        </w:rPr>
        <w:t xml:space="preserve">262635</w:t>
      </w:r>
    </w:p>
    <w:p>
      <w:r>
        <w:t xml:space="preserve">Lataa Karhu! https://t.co/eKrObl288b Selaa kuin olisit toisessa maassa! @theTunnelBear https://t.co/wDMO0FYVts</w:t>
      </w:r>
    </w:p>
    <w:p>
      <w:r>
        <w:rPr>
          <w:b/>
          <w:u w:val="single"/>
        </w:rPr>
        <w:t xml:space="preserve">262636</w:t>
      </w:r>
    </w:p>
    <w:p>
      <w:r>
        <w:t xml:space="preserve">tiedättehän ne tyypit, jotka eivät selvästikään lue artikkelia loppuun ennen kuin heittävät kommentteihin kuumia kommentteja? sellainen on kirjaimellisesti koko amerikkalainen FP.</w:t>
      </w:r>
    </w:p>
    <w:p>
      <w:r>
        <w:rPr>
          <w:b/>
          <w:u w:val="single"/>
        </w:rPr>
        <w:t xml:space="preserve">262637</w:t>
      </w:r>
    </w:p>
    <w:p>
      <w:r>
        <w:t xml:space="preserve">@Prajjawal4 @SonyTV @KapilSharmaK9 @sherryontopp @ArvindKejriwal Nimesi on suuri hauskuus ihmisille..Ei tarvitse tätä😂😂😂😂</w:t>
      </w:r>
    </w:p>
    <w:p>
      <w:r>
        <w:rPr>
          <w:b/>
          <w:u w:val="single"/>
        </w:rPr>
        <w:t xml:space="preserve">262638</w:t>
      </w:r>
    </w:p>
    <w:p>
      <w:r>
        <w:t xml:space="preserve">@MayorGinaMills "Olet väärässä. Opettelen tekemään enemmän, kunhan Emma voi opettaa minua. Jos Emma ei opeta minua, etsin jonkun, joka auttaa minua...</w:t>
      </w:r>
    </w:p>
    <w:p>
      <w:r>
        <w:rPr>
          <w:b/>
          <w:u w:val="single"/>
        </w:rPr>
        <w:t xml:space="preserve">262639</w:t>
      </w:r>
    </w:p>
    <w:p>
      <w:r>
        <w:t xml:space="preserve">Miksi rakastan katsella tätä naista...  Hahaha se on tuonut minulle iloa, en osaa selittää miksi. https://t.co/42RkUqUr6R. https://t.co/42RkUqUr6R</w:t>
      </w:r>
    </w:p>
    <w:p>
      <w:r>
        <w:rPr>
          <w:b/>
          <w:u w:val="single"/>
        </w:rPr>
        <w:t xml:space="preserve">262640</w:t>
      </w:r>
    </w:p>
    <w:p>
      <w:r>
        <w:t xml:space="preserve">Meillä on ilo ilmoittaa @ettashtx osallistuvaksi ravintolaksi #HOUBRW 2017 -tapahtumaan! Vieraile heidän ravintolassaan alkaen... https://t.co/Lg3mk24LJN</w:t>
      </w:r>
    </w:p>
    <w:p>
      <w:r>
        <w:rPr>
          <w:b/>
          <w:u w:val="single"/>
        </w:rPr>
        <w:t xml:space="preserve">262641</w:t>
      </w:r>
    </w:p>
    <w:p>
      <w:r>
        <w:t xml:space="preserve">Se, että olet hammasratas suuremmassa kokonaisuudessa, saattaa järkyttää jotakuta ... Lisää Neitsyt https://t.co/Ten2lm3sOn</w:t>
      </w:r>
    </w:p>
    <w:p>
      <w:r>
        <w:rPr>
          <w:b/>
          <w:u w:val="single"/>
        </w:rPr>
        <w:t xml:space="preserve">262642</w:t>
      </w:r>
    </w:p>
    <w:p>
      <w:r>
        <w:t xml:space="preserve">Kysymys: Onko hyväksyttävää lintsata tunnilta, koska sataa ja en halua kävellä tunnille????? Lmk</w:t>
      </w:r>
    </w:p>
    <w:p>
      <w:r>
        <w:rPr>
          <w:b/>
          <w:u w:val="single"/>
        </w:rPr>
        <w:t xml:space="preserve">262643</w:t>
      </w:r>
    </w:p>
    <w:p>
      <w:r>
        <w:t xml:space="preserve">Kiittäkää kaikesta, ei kaikesta! Hyvä tulee valon Isältä. Paha tulee paholaiselta, siitä EI kiitos!</w:t>
      </w:r>
    </w:p>
    <w:p>
      <w:r>
        <w:rPr>
          <w:b/>
          <w:u w:val="single"/>
        </w:rPr>
        <w:t xml:space="preserve">262644</w:t>
      </w:r>
    </w:p>
    <w:p>
      <w:r>
        <w:t xml:space="preserve">@H_McCormick_ @PersoNick @JohnMartin929 Historiaa kirjoitetaan joka päivä. U root for your team, muuten u leikkiä kantapää ja ratsastaa ulos tuulet teidän fair weather fandom</w:t>
      </w:r>
    </w:p>
    <w:p>
      <w:r>
        <w:rPr>
          <w:b/>
          <w:u w:val="single"/>
        </w:rPr>
        <w:t xml:space="preserve">262645</w:t>
      </w:r>
    </w:p>
    <w:p>
      <w:r>
        <w:t xml:space="preserve">Se oli mahtava viikko Culver Cityssä! Löysin oman väkeni; mietin tatuointia! https://t.co/8L0pWZ5iKP https://t.co/8L0pWZ5iKP</w:t>
      </w:r>
    </w:p>
    <w:p>
      <w:r>
        <w:rPr>
          <w:b/>
          <w:u w:val="single"/>
        </w:rPr>
        <w:t xml:space="preserve">262646</w:t>
      </w:r>
    </w:p>
    <w:p>
      <w:r>
        <w:t xml:space="preserve">Matkustamalla #flybe:n kanssa seuraamme lentosi kulkua, joten olemme aina ajoissa lentoasemalla odottamassa saapumistasi @nolantaxi</w:t>
      </w:r>
    </w:p>
    <w:p>
      <w:r>
        <w:rPr>
          <w:b/>
          <w:u w:val="single"/>
        </w:rPr>
        <w:t xml:space="preserve">262647</w:t>
      </w:r>
    </w:p>
    <w:p>
      <w:r>
        <w:t xml:space="preserve">Charmander 93,3% IV (15/12/15) Scratch &amp;amp; Flame Burst Lake Cityssä til: 03:24:22am (0m 56s). https://t.co/udlCM9yQ8b. https://t.co/udlCM9yQ8b.</w:t>
      </w:r>
    </w:p>
    <w:p>
      <w:r>
        <w:rPr>
          <w:b/>
          <w:u w:val="single"/>
        </w:rPr>
        <w:t xml:space="preserve">262648</w:t>
      </w:r>
    </w:p>
    <w:p>
      <w:r>
        <w:t xml:space="preserve">@TheHenkuku se pisteet henkilön lähimpänä liian luulen lol.  Omg voisitko sammuttaa alpakan 😖</w:t>
      </w:r>
    </w:p>
    <w:p>
      <w:r>
        <w:rPr>
          <w:b/>
          <w:u w:val="single"/>
        </w:rPr>
        <w:t xml:space="preserve">262649</w:t>
      </w:r>
    </w:p>
    <w:p>
      <w:r>
        <w:t xml:space="preserve">Kiitos viimeaikaisesta seuraamisesta @mjahd992 @GGGGG31 @bdoor17700! Iloista yhteydenpitoa :) hyvää lauantaita. ➡️Get it🆓❓https://t.co/QJq3nBuPBY</w:t>
      </w:r>
    </w:p>
    <w:p>
      <w:r>
        <w:rPr>
          <w:b/>
          <w:u w:val="single"/>
        </w:rPr>
        <w:t xml:space="preserve">262650</w:t>
      </w:r>
    </w:p>
    <w:p>
      <w:r>
        <w:t xml:space="preserve">Silkkiä, pellavaa, villaa ja mohairia - täydellinen yhdistelmä kevään ja kesän takkeihin. @ Gian... https://t.co/e14KwJyJt6</w:t>
      </w:r>
    </w:p>
    <w:p>
      <w:r>
        <w:rPr>
          <w:b/>
          <w:u w:val="single"/>
        </w:rPr>
        <w:t xml:space="preserve">262651</w:t>
      </w:r>
    </w:p>
    <w:p>
      <w:r>
        <w:t xml:space="preserve">Olet tänään tunteellisesti herkempi ja vältät mieluummin.... Lisää Kaksosille https://t.co/86BZOlTAgl</w:t>
      </w:r>
    </w:p>
    <w:p>
      <w:r>
        <w:rPr>
          <w:b/>
          <w:u w:val="single"/>
        </w:rPr>
        <w:t xml:space="preserve">262652</w:t>
      </w:r>
    </w:p>
    <w:p>
      <w:r>
        <w:t xml:space="preserve">Oletko jo päivittänyt datapukusi digitaalisesti? @Google &amp;amp; @Ivyrevel tuo puvut digitaaliaikaan https://t.co/zqyomPlOz5 #FashionTech https://t.co/6hLQe9HzwE #FashionTech https://t.co/6hLQe9HzwE</w:t>
      </w:r>
    </w:p>
    <w:p>
      <w:r>
        <w:rPr>
          <w:b/>
          <w:u w:val="single"/>
        </w:rPr>
        <w:t xml:space="preserve">262653</w:t>
      </w:r>
    </w:p>
    <w:p>
      <w:r>
        <w:t xml:space="preserve">Näin yllättäen nimeni diassa 40 henkilön kokouksessa. Voisi siis sanoa, että olen valmistunut uudesta työntekijästä tietämättömäksi työntekijäksi. #fb</w:t>
      </w:r>
    </w:p>
    <w:p>
      <w:r>
        <w:rPr>
          <w:b/>
          <w:u w:val="single"/>
        </w:rPr>
        <w:t xml:space="preserve">262654</w:t>
      </w:r>
    </w:p>
    <w:p>
      <w:r>
        <w:t xml:space="preserve">1.00ct 6 Prong pyöreä timantti Stud korvakoru Solid 14K White Gold Solitaire Studs https://t.co/T3USn9EGrG https://t.co/Secqtv3pBH</w:t>
      </w:r>
    </w:p>
    <w:p>
      <w:r>
        <w:rPr>
          <w:b/>
          <w:u w:val="single"/>
        </w:rPr>
        <w:t xml:space="preserve">262655</w:t>
      </w:r>
    </w:p>
    <w:p>
      <w:r>
        <w:t xml:space="preserve">Scoreless, 1 min pelata 1. kaudella, korkean tempon tahtiin, ja fyysinen, välillä Rivermen ja Antz. Näyttää hyvin paljon 2 huippujoukkueiden taistelevat</w:t>
      </w:r>
    </w:p>
    <w:p>
      <w:r>
        <w:rPr>
          <w:b/>
          <w:u w:val="single"/>
        </w:rPr>
        <w:t xml:space="preserve">262656</w:t>
      </w:r>
    </w:p>
    <w:p>
      <w:r>
        <w:t xml:space="preserve">Neitsyt Marialta nimensä saaneet leppäkertut yhdistivät tavallisen eurooppalaisen leppäkertun seitsemän täpliä hänen seitsemään suruunsa.</w:t>
      </w:r>
    </w:p>
    <w:p>
      <w:r>
        <w:rPr>
          <w:b/>
          <w:u w:val="single"/>
        </w:rPr>
        <w:t xml:space="preserve">262657</w:t>
      </w:r>
    </w:p>
    <w:p>
      <w:r>
        <w:t xml:space="preserve">Onko kenelläkään vaikeuksia löytää vastustajia @GolfClashGame-turnauksiin?  Minulta alkaa loppua aika karsintoihin!  On ollut turhauttavaa koko päivän</w:t>
      </w:r>
    </w:p>
    <w:p>
      <w:r>
        <w:rPr>
          <w:b/>
          <w:u w:val="single"/>
        </w:rPr>
        <w:t xml:space="preserve">262658</w:t>
      </w:r>
    </w:p>
    <w:p>
      <w:r>
        <w:t xml:space="preserve">Pelaa ja voit voittaa valitsemasi piha-artikkelin! #backyard #bbq #outdoorliving https://t.co/VFgKRkrFaA via @SYWSweeps</w:t>
      </w:r>
    </w:p>
    <w:p>
      <w:r>
        <w:rPr>
          <w:b/>
          <w:u w:val="single"/>
        </w:rPr>
        <w:t xml:space="preserve">262659</w:t>
      </w:r>
    </w:p>
    <w:p>
      <w:r>
        <w:t xml:space="preserve">UP:n Romeon vastaisten joukkojen jälkeen tapaamme Ludhianan maaseudun poliisin Goondan vastaista henkilökuntaa!</w:t>
        <w:t xml:space="preserve">Istumaannousuja, korvien vetämistä ja muuta ...</w:t>
        <w:br/>
        <w:br/>
        <w:t xml:space="preserve">https://t.co/6WSJCLLuyv https://t.co/6WSJCLLuyv</w:t>
      </w:r>
    </w:p>
    <w:p>
      <w:r>
        <w:rPr>
          <w:b/>
          <w:u w:val="single"/>
        </w:rPr>
        <w:t xml:space="preserve">262660</w:t>
      </w:r>
    </w:p>
    <w:p>
      <w:r>
        <w:t xml:space="preserve">En ehkä ole virheetön, mutta tiedät, että minulla on timanttisydän 💎 @ Marabá, Brasilia https://t.co/rsbUfOHUwM</w:t>
      </w:r>
    </w:p>
    <w:p>
      <w:r>
        <w:rPr>
          <w:b/>
          <w:u w:val="single"/>
        </w:rPr>
        <w:t xml:space="preserve">262661</w:t>
      </w:r>
    </w:p>
    <w:p>
      <w:r>
        <w:t xml:space="preserve">@GlomarResponder @Victor_Hedrust @ajplus ilmeisesti ei, miksi he tietäisivät kaiken, mitä kirja opettaa heille lukematta sitä.</w:t>
      </w:r>
    </w:p>
    <w:p>
      <w:r>
        <w:rPr>
          <w:b/>
          <w:u w:val="single"/>
        </w:rPr>
        <w:t xml:space="preserve">262662</w:t>
      </w:r>
    </w:p>
    <w:p>
      <w:r>
        <w:t xml:space="preserve">Juuri liitetty resepteihin: McHardy's https://t.co/2oKYtLygg1 https://t.co/J7nWVlyh0V resepti: Bacon Wrapped Pork Tenderloin https://t.co/J7nWVlyh0V</w:t>
      </w:r>
    </w:p>
    <w:p>
      <w:r>
        <w:rPr>
          <w:b/>
          <w:u w:val="single"/>
        </w:rPr>
        <w:t xml:space="preserve">262663</w:t>
      </w:r>
    </w:p>
    <w:p>
      <w:r>
        <w:t xml:space="preserve">Haluatko tietää, minkä arvoinen kotisi on? Mene osoitteeseen https://t.co/2iwjS5lcTQ #seattle #bellevue https://t.co/66DbhRv6vu https://t.co/66DbhRv6vu</w:t>
      </w:r>
    </w:p>
    <w:p>
      <w:r>
        <w:rPr>
          <w:b/>
          <w:u w:val="single"/>
        </w:rPr>
        <w:t xml:space="preserve">262664</w:t>
      </w:r>
    </w:p>
    <w:p>
      <w:r>
        <w:t xml:space="preserve">Mahtava ilta @MusicWeek-palkinnot viime yönä. Alan merkittävimmät musiikkipalkinnot, joita äänestivät ne, jotka todella tietävät...</w:t>
      </w:r>
    </w:p>
    <w:p>
      <w:r>
        <w:rPr>
          <w:b/>
          <w:u w:val="single"/>
        </w:rPr>
        <w:t xml:space="preserve">262665</w:t>
      </w:r>
    </w:p>
    <w:p>
      <w:r>
        <w:t xml:space="preserve">Istuva tummansininen villapaita on kevään vaatekaapin ehdoton</w:t>
        <w:br/>
        <w:t xml:space="preserve">@cantimagineit ✨🙏🏼 https://t.co/CF2LJtzI0J</w:t>
      </w:r>
    </w:p>
    <w:p>
      <w:r>
        <w:rPr>
          <w:b/>
          <w:u w:val="single"/>
        </w:rPr>
        <w:t xml:space="preserve">262666</w:t>
      </w:r>
    </w:p>
    <w:p>
      <w:r>
        <w:t xml:space="preserve">Tohtori Romeo F. Quijano MD</w:t>
        <w:br/>
        <w:t xml:space="preserve">https://t.co/25FsaiZRb7</w:t>
        <w:t xml:space="preserve">mukaan ei ole olemassa turvallista annosta tai määrää ionisoivaa säteilyä sisäisesti tai ulkoisesti.</w:t>
      </w:r>
      <w:r>
        <w:t xml:space="preserve">co/25FsaiZRb7</w:t>
      </w:r>
    </w:p>
    <w:p>
      <w:r>
        <w:rPr>
          <w:b/>
          <w:u w:val="single"/>
        </w:rPr>
        <w:t xml:space="preserve">262667</w:t>
      </w:r>
    </w:p>
    <w:p>
      <w:r>
        <w:t xml:space="preserve">Miten täysin vastenmielistä, @WalshFreedom. Et voi väittää, ettet ole #bigotti, kun samaan aikaan puhut tällaista paskaa. https://t.co/ViqH63wULn.</w:t>
      </w:r>
    </w:p>
    <w:p>
      <w:r>
        <w:rPr>
          <w:b/>
          <w:u w:val="single"/>
        </w:rPr>
        <w:t xml:space="preserve">262668</w:t>
      </w:r>
    </w:p>
    <w:p>
      <w:r>
        <w:t xml:space="preserve">Löytyi transponderi etana!</w:t>
        <w:br/>
        <w:t xml:space="preserve">Kandidaattikuvia Alubarnan palatsin kylpylöistä!</w:t>
        <w:br/>
        <w:t xml:space="preserve">https://t.co/uU8uqEXUs2 #TreCru https://t.co/0RI9xLSqdY</w:t>
      </w:r>
    </w:p>
    <w:p>
      <w:r>
        <w:rPr>
          <w:b/>
          <w:u w:val="single"/>
        </w:rPr>
        <w:t xml:space="preserve">262669</w:t>
      </w:r>
    </w:p>
    <w:p>
      <w:r>
        <w:t xml:space="preserve">Huomenna on Safe Kids -turvaistuinkoulutus ja -asennuskoulutus.  Tämä maksuton ohjelma tarjoaa... https://t.co/LPIPysfG2c...</w:t>
      </w:r>
    </w:p>
    <w:p>
      <w:r>
        <w:rPr>
          <w:b/>
          <w:u w:val="single"/>
        </w:rPr>
        <w:t xml:space="preserve">262670</w:t>
      </w:r>
    </w:p>
    <w:p>
      <w:r>
        <w:t xml:space="preserve">Patakin traileri on täällä!!</w:t>
        <w:t xml:space="preserve">@Official_Ganesh on palannut tekemään sitä, mitä hän osaa parhaiten Viihdyttää meitä ✌ @GaneshFans</w:t>
        <w:br/>
        <w:br/>
        <w:t xml:space="preserve">https://t.co/msnJom53JO</w:t>
      </w:r>
    </w:p>
    <w:p>
      <w:r>
        <w:rPr>
          <w:b/>
          <w:u w:val="single"/>
        </w:rPr>
        <w:t xml:space="preserve">262671</w:t>
      </w:r>
    </w:p>
    <w:p>
      <w:r>
        <w:t xml:space="preserve">Sturm, Ruger &amp;amp; Company, Inc. ilmoittaa ostavansa 1,1 miljoonaa osakettaan takaisin ensimmäisellä... https://t.co/pOsqUhNgHw https://t.co/pOsqUhNgHw</w:t>
      </w:r>
    </w:p>
    <w:p>
      <w:r>
        <w:rPr>
          <w:b/>
          <w:u w:val="single"/>
        </w:rPr>
        <w:t xml:space="preserve">262672</w:t>
      </w:r>
    </w:p>
    <w:p>
      <w:r>
        <w:t xml:space="preserve">timbers.com &amp;gt;&amp;gt; Talk Timbers | Alvas Powell siitä, missä joukkue on menossa otteluun New Englandia vastaan https://t.co/mw7py6QiLT https://t.co/mw7py6QiLT</w:t>
      </w:r>
    </w:p>
    <w:p>
      <w:r>
        <w:rPr>
          <w:b/>
          <w:u w:val="single"/>
        </w:rPr>
        <w:t xml:space="preserve">262673</w:t>
      </w:r>
    </w:p>
    <w:p>
      <w:r>
        <w:t xml:space="preserve">Jos et ole varma, mikä on oikea palvelu, soita NHS 111:een ja puhu jollekin, joka voi neuvoa sinua parhaassa mahdollisessa tilanteessa. https://t.co/NekJPy8lSv.</w:t>
      </w:r>
    </w:p>
    <w:p>
      <w:r>
        <w:rPr>
          <w:b/>
          <w:u w:val="single"/>
        </w:rPr>
        <w:t xml:space="preserve">262674</w:t>
      </w:r>
    </w:p>
    <w:p>
      <w:r>
        <w:t xml:space="preserve">Toivon, että olisi aurinkoista mennä laiturihyppäämään ja mennä sen jälkeen pieneen baariin juomaan tuoppeja, mutta aina ei saa sitä, mitä haluaa.</w:t>
      </w:r>
    </w:p>
    <w:p>
      <w:r>
        <w:rPr>
          <w:b/>
          <w:u w:val="single"/>
        </w:rPr>
        <w:t xml:space="preserve">262675</w:t>
      </w:r>
    </w:p>
    <w:p>
      <w:r>
        <w:t xml:space="preserve">Naisten alusvaatteet Babydoll unipuvut alusvaatteet Pitsimekko G-string yövaatteet Hot https://t.co/AxaLzR1G1J</w:t>
      </w:r>
    </w:p>
    <w:p>
      <w:r>
        <w:rPr>
          <w:b/>
          <w:u w:val="single"/>
        </w:rPr>
        <w:t xml:space="preserve">262676</w:t>
      </w:r>
    </w:p>
    <w:p>
      <w:r>
        <w:t xml:space="preserve">@realDonaldTrump Sen, mitä presidentti yrittää tehdä, pitäisi olla selvää. KORJATA DEMOKRAATTIEN TEKEMÄT VIRHEET.</w:t>
      </w:r>
    </w:p>
    <w:p>
      <w:r>
        <w:rPr>
          <w:b/>
          <w:u w:val="single"/>
        </w:rPr>
        <w:t xml:space="preserve">262677</w:t>
      </w:r>
    </w:p>
    <w:p>
      <w:r>
        <w:t xml:space="preserve">"Kun voitimme turnauksen? Jos äänestit meitä, lähetä todiste &amp;amp; arvomme sinulle yhden ilmaisen lipun avajaisaamiaiselle.</w:t>
      </w:r>
    </w:p>
    <w:p>
      <w:r>
        <w:rPr>
          <w:b/>
          <w:u w:val="single"/>
        </w:rPr>
        <w:t xml:space="preserve">262678</w:t>
      </w:r>
    </w:p>
    <w:p>
      <w:r>
        <w:t xml:space="preserve">Se hetki, kun olet katsellut Sabresia 5 minuuttia ja tajuat, ettei Montreal ole ylivoimalla.</w:t>
      </w:r>
    </w:p>
    <w:p>
      <w:r>
        <w:rPr>
          <w:b/>
          <w:u w:val="single"/>
        </w:rPr>
        <w:t xml:space="preserve">262679</w:t>
      </w:r>
    </w:p>
    <w:p>
      <w:r>
        <w:t xml:space="preserve">"Mmm! Tämä hedelmäkakku on fantastinen! (tauko, iskee veitsen pöytään) Haluaako joku palan?"</w:t>
        <w:br/>
        <w:t xml:space="preserve"> #JokerBot</w:t>
      </w:r>
    </w:p>
    <w:p>
      <w:r>
        <w:rPr>
          <w:b/>
          <w:u w:val="single"/>
        </w:rPr>
        <w:t xml:space="preserve">262680</w:t>
      </w:r>
    </w:p>
    <w:p>
      <w:r>
        <w:t xml:space="preserve">Minulle sanottiin tänään, että näytin 14/15-vuotiaalta. En tiedä pitäisikö sitä kohteliaisuutena vai loukkauksena...</w:t>
      </w:r>
    </w:p>
    <w:p>
      <w:r>
        <w:rPr>
          <w:b/>
          <w:u w:val="single"/>
        </w:rPr>
        <w:t xml:space="preserve">262681</w:t>
      </w:r>
    </w:p>
    <w:p>
      <w:r>
        <w:t xml:space="preserve">Jälkeen eläkkeelle ensimmäisen 8 batters hän kohtasi tällä kaudella.... Stephen Strasburg antautui linja ajaa single Edinson Volquez.</w:t>
      </w:r>
    </w:p>
    <w:p>
      <w:r>
        <w:rPr>
          <w:b/>
          <w:u w:val="single"/>
        </w:rPr>
        <w:t xml:space="preserve">262682</w:t>
      </w:r>
    </w:p>
    <w:p>
      <w:r>
        <w:t xml:space="preserve">Lopeta #radion kuuntelu ja katso Maleficent (2014) täältä: https://t.co/H1FCfqoMOf #Happy watching! https://t.co/2ZYWGuRlt6</w:t>
      </w:r>
    </w:p>
    <w:p>
      <w:r>
        <w:rPr>
          <w:b/>
          <w:u w:val="single"/>
        </w:rPr>
        <w:t xml:space="preserve">262683</w:t>
      </w:r>
    </w:p>
    <w:p>
      <w:r>
        <w:t xml:space="preserve">@Andy parempi nimetä itsesi jackhole/viikko Andy.Obama viittasi myös orjiin maahanmuuttajina,ELEVEN TIMES https://t.co/dYqmT6LiT1</w:t>
      </w:r>
    </w:p>
    <w:p>
      <w:r>
        <w:rPr>
          <w:b/>
          <w:u w:val="single"/>
        </w:rPr>
        <w:t xml:space="preserve">262684</w:t>
      </w:r>
    </w:p>
    <w:p>
      <w:r>
        <w:t xml:space="preserve">Ilmoittauduin juuri Dinnerhorn-ravintolaan, jossa on #mPLUSPlaces-lataus tänään! https://t.co/9ZnjEgsXQ8</w:t>
      </w:r>
    </w:p>
    <w:p>
      <w:r>
        <w:rPr>
          <w:b/>
          <w:u w:val="single"/>
        </w:rPr>
        <w:t xml:space="preserve">262685</w:t>
      </w:r>
    </w:p>
    <w:p>
      <w:r>
        <w:t xml:space="preserve">"RUKOILE niin kuin kaikki riippuisi Jumalasta. Työskentele kuin kaikki riippuisi sinusta." Tämä on se ajattelutapa, joka meidän pitäisi omaksua, kun... https://t.co/3I7d4NwNpm...</w:t>
      </w:r>
    </w:p>
    <w:p>
      <w:r>
        <w:rPr>
          <w:b/>
          <w:u w:val="single"/>
        </w:rPr>
        <w:t xml:space="preserve">262686</w:t>
      </w:r>
    </w:p>
    <w:p>
      <w:r>
        <w:t xml:space="preserve">Klikkaa tästä nähdäksesi sen: https://t.co/oziFk99SvY</w:t>
        <w:br/>
        <w:t xml:space="preserve">Staci Carr intohimoisesti vitun Valen...</w:t>
        <w:br/>
        <w:t xml:space="preserve"> 👻Add me on snapchat: SexyAddison95 👻 https://t.co/gaXyhdffDs</w:t>
      </w:r>
    </w:p>
    <w:p>
      <w:r>
        <w:rPr>
          <w:b/>
          <w:u w:val="single"/>
        </w:rPr>
        <w:t xml:space="preserve">262687</w:t>
      </w:r>
    </w:p>
    <w:p>
      <w:r>
        <w:t xml:space="preserve">Ruokakierros, Kings Heathin markkinat, olutfestivaali ja muuta tekemistä Birminghamissa tänä viikonloppuna https://t.co/D9jOIStPlm</w:t>
      </w:r>
    </w:p>
    <w:p>
      <w:r>
        <w:rPr>
          <w:b/>
          <w:u w:val="single"/>
        </w:rPr>
        <w:t xml:space="preserve">262688</w:t>
      </w:r>
    </w:p>
    <w:p>
      <w:r>
        <w:t xml:space="preserve">Niue. Kuva Msdstefan under creative commons de.wikipedia https://t.co/MM92EOogQB https://t.co/pKoY7xrKsZ https://t.co/pKoY7xrKsZ</w:t>
      </w:r>
    </w:p>
    <w:p>
      <w:r>
        <w:rPr>
          <w:b/>
          <w:u w:val="single"/>
        </w:rPr>
        <w:t xml:space="preserve">262689</w:t>
      </w:r>
    </w:p>
    <w:p>
      <w:r>
        <w:t xml:space="preserve">Kenraali = apostoli.</w:t>
        <w:br/>
        <w:t xml:space="preserve"> Onko Rick Warren kenraali NAR:n mielessä?</w:t>
        <w:br/>
        <w:t xml:space="preserve"> Katso, mitä tämä tarkoittaa ja kuka muu on "kenraali". https://t.co/EeCtDkfNpw.</w:t>
      </w:r>
    </w:p>
    <w:p>
      <w:r>
        <w:rPr>
          <w:b/>
          <w:u w:val="single"/>
        </w:rPr>
        <w:t xml:space="preserve">262690</w:t>
      </w:r>
    </w:p>
    <w:p>
      <w:r>
        <w:t xml:space="preserve">Inhoan sitä, kun sanon ystävilleni kotoa "pelataan gauchoballia" &amp;amp; he sanovat "ai tarkoitat stack cup/rage cage/sum bs*" nah fam gauchoball.</w:t>
      </w:r>
    </w:p>
    <w:p>
      <w:r>
        <w:rPr>
          <w:b/>
          <w:u w:val="single"/>
        </w:rPr>
        <w:t xml:space="preserve">262691</w:t>
      </w:r>
    </w:p>
    <w:p>
      <w:r>
        <w:t xml:space="preserve">Tänä iltana ET:ssä kerromme ACM Awardsin parhaat ja suurimmat hetket! Älä missaa #ETnow! #KXLY https://t.co/Ywg5TYUYvc</w:t>
      </w:r>
    </w:p>
    <w:p>
      <w:r>
        <w:rPr>
          <w:b/>
          <w:u w:val="single"/>
        </w:rPr>
        <w:t xml:space="preserve">262692</w:t>
      </w:r>
    </w:p>
    <w:p>
      <w:r>
        <w:t xml:space="preserve">Retweeted Birender Singh (@ChBirenderSingh):</w:t>
        <w:br/>
        <w:br/>
        <w:t xml:space="preserve"> https://t.co/15qrVV5L15 https://t.co/15qrVV5L15...</w:t>
      </w:r>
    </w:p>
    <w:p>
      <w:r>
        <w:rPr>
          <w:b/>
          <w:u w:val="single"/>
        </w:rPr>
        <w:t xml:space="preserve">262693</w:t>
      </w:r>
    </w:p>
    <w:p>
      <w:r>
        <w:t xml:space="preserve">Jee! Minua seurasi juuri 16 tweepiä ja kiitos https://t.co/l2HLKhDuum tiedän tarkalleen, keitä he ovat #iOSapp</w:t>
      </w:r>
    </w:p>
    <w:p>
      <w:r>
        <w:rPr>
          <w:b/>
          <w:u w:val="single"/>
        </w:rPr>
        <w:t xml:space="preserve">262694</w:t>
      </w:r>
    </w:p>
    <w:p>
      <w:r>
        <w:t xml:space="preserve">Vierailuni: @shafixSaad @muhd_zareen @farah_fiq @akmalhalim_ @syhrhtjdn Sinun vierailusi: https://t.co/0XTiVXWvEp</w:t>
      </w:r>
    </w:p>
    <w:p>
      <w:r>
        <w:rPr>
          <w:b/>
          <w:u w:val="single"/>
        </w:rPr>
        <w:t xml:space="preserve">262695</w:t>
      </w:r>
    </w:p>
    <w:p>
      <w:r>
        <w:t xml:space="preserve">Seinäkoriste Vinyylitarra Decals Art Decor Frame alla Clock lasi kattokruunu ... https://t.co/ur0Af3fs83 via @amazon</w:t>
      </w:r>
    </w:p>
    <w:p>
      <w:r>
        <w:rPr>
          <w:b/>
          <w:u w:val="single"/>
        </w:rPr>
        <w:t xml:space="preserve">262696</w:t>
      </w:r>
    </w:p>
    <w:p>
      <w:r>
        <w:t xml:space="preserve">🚨🚨🚨🚨 UUSI #MUSIIKKIHÄLYTYS 🚨🚨🚨 CHECK OUT @1SacsFifth UUSI SINGLE "CALVIN CAMBRIDGE" ON #SOUNDCLOUD https://t.co/jXdG09O0um 🔥🔥🔥🔥🔥🔥🔥🔥🔥🔥 #BANGER❗️❗️❗️</w:t>
      </w:r>
    </w:p>
    <w:p>
      <w:r>
        <w:rPr>
          <w:b/>
          <w:u w:val="single"/>
        </w:rPr>
        <w:t xml:space="preserve">262697</w:t>
      </w:r>
    </w:p>
    <w:p>
      <w:r>
        <w:t xml:space="preserve">Lisäsin videon @YouTube-soittolistalle https://t.co/IiZsjxFc9H Escape Roots &amp;amp; Tom Spirals - Studio Mix 2017</w:t>
      </w:r>
    </w:p>
    <w:p>
      <w:r>
        <w:rPr>
          <w:b/>
          <w:u w:val="single"/>
        </w:rPr>
        <w:t xml:space="preserve">262698</w:t>
      </w:r>
    </w:p>
    <w:p>
      <w:r>
        <w:t xml:space="preserve">Merkitse joku artisti #repost meillä on niin monta erikoisvierasta syömässä tänä iltana ja niin monia palkintoja... https://t.co/EsyCAcryno...</w:t>
      </w:r>
    </w:p>
    <w:p>
      <w:r>
        <w:rPr>
          <w:b/>
          <w:u w:val="single"/>
        </w:rPr>
        <w:t xml:space="preserve">262699</w:t>
      </w:r>
    </w:p>
    <w:p>
      <w:r>
        <w:t xml:space="preserve">Ole ylpeä siitä, kenelle työskentelet https://t.co/CVxyZ4cRVl.</w:t>
        <w:t xml:space="preserve">Schneider Electric - UK tarvitsee Principal Embe.</w:t>
        <w:br/>
        <w:t xml:space="preserve">https://t.co/IBOg1vhl8w #job</w:t>
      </w:r>
    </w:p>
    <w:p>
      <w:r>
        <w:rPr>
          <w:b/>
          <w:u w:val="single"/>
        </w:rPr>
        <w:t xml:space="preserve">262700</w:t>
      </w:r>
    </w:p>
    <w:p>
      <w:r>
        <w:t xml:space="preserve">Tänään 91 vuotta sitten syntyi suuri mies!  Kaipaan sinua joka päivä isä! ❤️ #wildblueyonder @... https://t.co/nKVvghs5PE https://t.co/nKVvghs5PE</w:t>
      </w:r>
    </w:p>
    <w:p>
      <w:r>
        <w:rPr>
          <w:b/>
          <w:u w:val="single"/>
        </w:rPr>
        <w:t xml:space="preserve">262701</w:t>
      </w:r>
    </w:p>
    <w:p>
      <w:r>
        <w:t xml:space="preserve">@BMW @BMWUSA KIITOS siitä, että veditte mainosrahanne @oreillyfactorista. Naiset tarvitsivat tukeanne ja kunnioitustanne, ja te astuitte esiin.</w:t>
      </w:r>
    </w:p>
    <w:p>
      <w:r>
        <w:rPr>
          <w:b/>
          <w:u w:val="single"/>
        </w:rPr>
        <w:t xml:space="preserve">262702</w:t>
      </w:r>
    </w:p>
    <w:p>
      <w:r>
        <w:t xml:space="preserve">Lakkaa ilmaisemasta kaikille. Valitse viisaasti. Useimmat eivät kuuntele 👂. He tuomitsevat. https://t.co/ywxsbT2QiK</w:t>
      </w:r>
    </w:p>
    <w:p>
      <w:r>
        <w:rPr>
          <w:b/>
          <w:u w:val="single"/>
        </w:rPr>
        <w:t xml:space="preserve">262703</w:t>
      </w:r>
    </w:p>
    <w:p>
      <w:r>
        <w:t xml:space="preserve">Kaikki pelit sateella tänään!</w:t>
        <w:br/>
        <w:br/>
        <w:t xml:space="preserve"> V-harjoitukset 15:00-17:30, alkavat liikuntasalissa.</w:t>
        <w:br/>
        <w:t xml:space="preserve"> JV-harjoitukset 16.00-18.00, alkavat FH:ssa.</w:t>
        <w:br/>
        <w:br/>
        <w:t xml:space="preserve"> Harjoituspaita ja joukkueen shortsit tänään.</w:t>
      </w:r>
    </w:p>
    <w:p>
      <w:r>
        <w:rPr>
          <w:b/>
          <w:u w:val="single"/>
        </w:rPr>
        <w:t xml:space="preserve">262704</w:t>
      </w:r>
    </w:p>
    <w:p>
      <w:r>
        <w:t xml:space="preserve">Theresa May ehdottaa, että vapaa liikkuvuus voisi jatkua Brexitin täytäntöönpanon aikana - Business Insider https://t.co/ZDchaCuCO9</w:t>
      </w:r>
    </w:p>
    <w:p>
      <w:r>
        <w:rPr>
          <w:b/>
          <w:u w:val="single"/>
        </w:rPr>
        <w:t xml:space="preserve">262705</w:t>
      </w:r>
    </w:p>
    <w:p>
      <w:r>
        <w:t xml:space="preserve">Toinen pitkä päivä &amp;amp; joudun sivuuttamaan teidät kaikki luuserit #paypigs🐷 huomenna on palkkapäivä &amp;amp; olette minulle velkaa #tribuuttinne #findomme 💸👸🏼@rtp37 @irt4findom</w:t>
      </w:r>
    </w:p>
    <w:p>
      <w:r>
        <w:rPr>
          <w:b/>
          <w:u w:val="single"/>
        </w:rPr>
        <w:t xml:space="preserve">262706</w:t>
      </w:r>
    </w:p>
    <w:p>
      <w:r>
        <w:t xml:space="preserve">Valioliiga: Chelsea palauttaa 7 pisteen johtoaseman taulukon kärjessä voitettuaan Bournemouthin 3-1 (ESPN) https://t.co/znNxDWvKnx.</w:t>
      </w:r>
    </w:p>
    <w:p>
      <w:r>
        <w:rPr>
          <w:b/>
          <w:u w:val="single"/>
        </w:rPr>
        <w:t xml:space="preserve">262707</w:t>
      </w:r>
    </w:p>
    <w:p>
      <w:r>
        <w:t xml:space="preserve">@CNN Se on b / c @20thcenturyfox välittää enemmän voitoista &amp;amp; katsojaluvut kuin he tekevät seksuaalista väkivaltaa naisiin! Osallisena hänen teoissaan!</w:t>
      </w:r>
    </w:p>
    <w:p>
      <w:r>
        <w:rPr>
          <w:b/>
          <w:u w:val="single"/>
        </w:rPr>
        <w:t xml:space="preserve">262708</w:t>
      </w:r>
    </w:p>
    <w:p>
      <w:r>
        <w:t xml:space="preserve">@LilMajor_G2 En ole koskaan kertonut hänelle sitä. Hän tekee tapaamisia kanssasi ja aina tulee jotain. En ole puhelimessa teidän kanssanne.</w:t>
      </w:r>
    </w:p>
    <w:p>
      <w:r>
        <w:rPr>
          <w:b/>
          <w:u w:val="single"/>
        </w:rPr>
        <w:t xml:space="preserve">262709</w:t>
      </w:r>
    </w:p>
    <w:p>
      <w:r>
        <w:t xml:space="preserve">@bucksfiz @HuguenotLoyal @RFCGURL @BillyBlue_1886 @lainnycolinrfc @ulstersmyhome kyllä valitettavasti liz🙁x</w:t>
      </w:r>
    </w:p>
    <w:p>
      <w:r>
        <w:rPr>
          <w:b/>
          <w:u w:val="single"/>
        </w:rPr>
        <w:t xml:space="preserve">262710</w:t>
      </w:r>
    </w:p>
    <w:p>
      <w:r>
        <w:t xml:space="preserve">Eikö sinulla ole sosiaalista mediaa, ohjelmistoja &amp;amp; sisäistä web-tiimiä? Ota meihin yhteyttä jo tänään! Tee kaikki kateellisiksi! https://t.co/257jcwoVuW</w:t>
      </w:r>
    </w:p>
    <w:p>
      <w:r>
        <w:rPr>
          <w:b/>
          <w:u w:val="single"/>
        </w:rPr>
        <w:t xml:space="preserve">262711</w:t>
      </w:r>
    </w:p>
    <w:p>
      <w:r>
        <w:t xml:space="preserve">#Thala unseen pic with dubbing artist @raveena116 family... 😍😍😍😍</w:t>
        <w:br/>
        <w:t xml:space="preserve">#Veeram time.</w:t>
        <w:br/>
        <w:t xml:space="preserve"> Eikö olekin???? https://t.co/YoxMfNb1xz</w:t>
      </w:r>
    </w:p>
    <w:p>
      <w:r>
        <w:rPr>
          <w:b/>
          <w:u w:val="single"/>
        </w:rPr>
        <w:t xml:space="preserve">262712</w:t>
      </w:r>
    </w:p>
    <w:p>
      <w:r>
        <w:t xml:space="preserve">Ajaminen #KeepMeCompany #LetsTalk#Liveme ChristinaSwisher💦🐼: https://t.co/Our83vCmKl https://t.co/Nx7Nbqrzqc</w:t>
      </w:r>
    </w:p>
    <w:p>
      <w:r>
        <w:rPr>
          <w:b/>
          <w:u w:val="single"/>
        </w:rPr>
        <w:t xml:space="preserve">262713</w:t>
      </w:r>
    </w:p>
    <w:p>
      <w:r>
        <w:t xml:space="preserve">Caleb raportoi #ruokaturvasta: istutetaan kaikki hedelmäpuu, jotta saadaan ruokaa, happea &amp;amp; enemmän! #A2peaceconf https://t.co/1wJKGWUi2Y</w:t>
      </w:r>
    </w:p>
    <w:p>
      <w:r>
        <w:rPr>
          <w:b/>
          <w:u w:val="single"/>
        </w:rPr>
        <w:t xml:space="preserve">262714</w:t>
      </w:r>
    </w:p>
    <w:p>
      <w:r>
        <w:t xml:space="preserve">Osallistu keskusteluun tässä #NPHW-keskustelussa #NPHWchatissa Twitterissä 5. huhtikuuta klo 14.00 EST! https://t.co/ORBAm6WFdv https://t.co/IMz1xk0DWm</w:t>
      </w:r>
    </w:p>
    <w:p>
      <w:r>
        <w:rPr>
          <w:b/>
          <w:u w:val="single"/>
        </w:rPr>
        <w:t xml:space="preserve">262715</w:t>
      </w:r>
    </w:p>
    <w:p>
      <w:r>
        <w:t xml:space="preserve">@JBintheBurgh @CaliGirl4Trump @Doodisgirl @GA_Peach1776 @ColoradoGirl2A @eavesdropann @MiceeMouse #BADmove. . .</w:t>
        <w:t xml:space="preserve">He's EVERYWHERE💥of course he's on on twitter 💥HE FOLLOWS ME (Hän näkyy monissa twiiteissäni</w:t>
        <w:br/>
        <w:t xml:space="preserve">🤔I may have to unfollow you https://t.co/EmLKHp6uBw</w:t>
      </w:r>
    </w:p>
    <w:p>
      <w:r>
        <w:rPr>
          <w:b/>
          <w:u w:val="single"/>
        </w:rPr>
        <w:t xml:space="preserve">262716</w:t>
      </w:r>
    </w:p>
    <w:p>
      <w:r>
        <w:t xml:space="preserve">Itsearvostuksen kysymykset astuvat esiin varjoista, jos törmäät... Lisää Oinas https://t.co/BTAr0GMdol</w:t>
      </w:r>
    </w:p>
    <w:p>
      <w:r>
        <w:rPr>
          <w:b/>
          <w:u w:val="single"/>
        </w:rPr>
        <w:t xml:space="preserve">262717</w:t>
      </w:r>
    </w:p>
    <w:p>
      <w:r>
        <w:t xml:space="preserve">Luin kappaleesi, ja minulle, sen kaikki ei ole Cousins, mutta tapa media putoavat kaikki hänen yli, feting häntä kyseenalaistamatta, rakennettu jalustalle https://t.co/Vi5chUE3xq</w:t>
      </w:r>
    </w:p>
    <w:p>
      <w:r>
        <w:rPr>
          <w:b/>
          <w:u w:val="single"/>
        </w:rPr>
        <w:t xml:space="preserve">262718</w:t>
      </w:r>
    </w:p>
    <w:p>
      <w:r>
        <w:t xml:space="preserve">@OhNoSheTwitnt Kirjassa Red oli itse asiassa punapää. Morgan Freeman oli kuitenkin täydellinen roolissa!</w:t>
      </w:r>
    </w:p>
    <w:p>
      <w:r>
        <w:rPr>
          <w:b/>
          <w:u w:val="single"/>
        </w:rPr>
        <w:t xml:space="preserve">262719</w:t>
      </w:r>
    </w:p>
    <w:p>
      <w:r>
        <w:t xml:space="preserve">Minulla on jo Master Exit ja Master Phoenix, joten siksi 20 Magic ja 15 Summon, ei 21 ja 16.</w:t>
      </w:r>
    </w:p>
    <w:p>
      <w:r>
        <w:rPr>
          <w:b/>
          <w:u w:val="single"/>
        </w:rPr>
        <w:t xml:space="preserve">262720</w:t>
      </w:r>
    </w:p>
    <w:p>
      <w:r>
        <w:t xml:space="preserve">Tarvitsetko apua #velan selvittämisessä? Saat meiltä nopean lainan osoitteesta https://t.co/qTUg7VeNO9 #Velat #Lainat #Rahoitus #Lainat #Rahoitus</w:t>
      </w:r>
    </w:p>
    <w:p>
      <w:r>
        <w:rPr>
          <w:b/>
          <w:u w:val="single"/>
        </w:rPr>
        <w:t xml:space="preserve">262721</w:t>
      </w:r>
    </w:p>
    <w:p>
      <w:r>
        <w:t xml:space="preserve">Jos voit luopua meistä näin pienen asian takia, meitä ei olisi koskaan pitänyt olla olemassa.💯💯💯</w:t>
      </w:r>
    </w:p>
    <w:p>
      <w:r>
        <w:rPr>
          <w:b/>
          <w:u w:val="single"/>
        </w:rPr>
        <w:t xml:space="preserve">262722</w:t>
      </w:r>
    </w:p>
    <w:p>
      <w:r>
        <w:t xml:space="preserve">@Harry_Styles Tulen aina arvostamaan sinua siitä, että teet minut onnelliseksi, kun olen allapäin &amp;amp; täytät elämäni onnella. Voisitko seurata minua? ♡-131,525</w:t>
      </w:r>
    </w:p>
    <w:p>
      <w:r>
        <w:rPr>
          <w:b/>
          <w:u w:val="single"/>
        </w:rPr>
        <w:t xml:space="preserve">262723</w:t>
      </w:r>
    </w:p>
    <w:p>
      <w:r>
        <w:t xml:space="preserve">OLEN OLLUT KOKO PÄIVÄN, EIKÄ CNN OLE RAPORTOINUT SIITÄ, JA MINULLA ON TUNNE, ETTÄ JOS HE JOSKUS TEKEVÄT SEN, HE RAPORTOIVAT SIITÄ 15 SEKUNNIN AJAN. https://t.co/XcVy2idu8Q</w:t>
      </w:r>
    </w:p>
    <w:p>
      <w:r>
        <w:rPr>
          <w:b/>
          <w:u w:val="single"/>
        </w:rPr>
        <w:t xml:space="preserve">262724</w:t>
      </w:r>
    </w:p>
    <w:p>
      <w:r>
        <w:t xml:space="preserve">Tviittasi Fox News (@FoxNews):</w:t>
        <w:br/>
        <w:br/>
        <w:t xml:space="preserve"> Fox Fox: Terroristinen lennokkiuhka: https://t.co/XtndfJ8LUZ... https://t.co/XtndfJ8LUZ...</w:t>
      </w:r>
    </w:p>
    <w:p>
      <w:r>
        <w:rPr>
          <w:b/>
          <w:u w:val="single"/>
        </w:rPr>
        <w:t xml:space="preserve">262725</w:t>
      </w:r>
    </w:p>
    <w:p>
      <w:r>
        <w:t xml:space="preserve">Giggle Ghosts: Laskeminen Fun! Education Educational iPad App **** $0.99 -&amp;gt; ILMAINEN... https://t.co/2YR4YxuhBs #ipadEducationEducational</w:t>
      </w:r>
    </w:p>
    <w:p>
      <w:r>
        <w:rPr>
          <w:b/>
          <w:u w:val="single"/>
        </w:rPr>
        <w:t xml:space="preserve">262726</w:t>
      </w:r>
    </w:p>
    <w:p>
      <w:r>
        <w:t xml:space="preserve">@mikeparry8 voi voi...et voi sanoa mitään pelistä, koska joukkueesi oli kamala, joten valitset tämän???? #clutchingatstraws</w:t>
      </w:r>
    </w:p>
    <w:p>
      <w:r>
        <w:rPr>
          <w:b/>
          <w:u w:val="single"/>
        </w:rPr>
        <w:t xml:space="preserve">262727</w:t>
      </w:r>
    </w:p>
    <w:p>
      <w:r>
        <w:t xml:space="preserve">postinkantaja #nowhiring for #job #charlotte 2. ja 3. vuorot https://t.co/oOsgXX6rr7 https://t.co/YOpqEBsEzM</w:t>
      </w:r>
    </w:p>
    <w:p>
      <w:r>
        <w:rPr>
          <w:b/>
          <w:u w:val="single"/>
        </w:rPr>
        <w:t xml:space="preserve">262728</w:t>
      </w:r>
    </w:p>
    <w:p>
      <w:r>
        <w:t xml:space="preserve">.@PeterWelch Kiitos #ilmastojohtajuudestasi liittymällä kaksipuolueiseen #ClimateSolutionsCaucus -ryhmään. https://t.co/3SpWLCaNuf</w:t>
      </w:r>
    </w:p>
    <w:p>
      <w:r>
        <w:rPr>
          <w:b/>
          <w:u w:val="single"/>
        </w:rPr>
        <w:t xml:space="preserve">262729</w:t>
      </w:r>
    </w:p>
    <w:p>
      <w:r>
        <w:t xml:space="preserve">@claudia_stauber Kiitos paljon, että otit tämän aiheen esille. Niin monet ihmiset uskovat sinuun ja tarvitsevat äänesi.</w:t>
      </w:r>
    </w:p>
    <w:p>
      <w:r>
        <w:rPr>
          <w:b/>
          <w:u w:val="single"/>
        </w:rPr>
        <w:t xml:space="preserve">262730</w:t>
      </w:r>
    </w:p>
    <w:p>
      <w:r>
        <w:t xml:space="preserve">@Feitan_H Mutta toisinaan näen myös alkuperäiskansoja, jotka saavat lapsia keskellä katua ja sitten nousevat ylös ja kävelevät kuin ei mitään xD</w:t>
      </w:r>
    </w:p>
    <w:p>
      <w:r>
        <w:rPr>
          <w:b/>
          <w:u w:val="single"/>
        </w:rPr>
        <w:t xml:space="preserve">262731</w:t>
      </w:r>
    </w:p>
    <w:p>
      <w:r>
        <w:t xml:space="preserve">Jamie, eikö meidän #TeamBosch-ystävämme @mmj48_mike tee erinomaista työtä lähtölaskennassa!!!  @JamieHector https://t.co/m2e0XpXGK7 https://t.co/m2e0XpXGK7</w:t>
      </w:r>
    </w:p>
    <w:p>
      <w:r>
        <w:rPr>
          <w:b/>
          <w:u w:val="single"/>
        </w:rPr>
        <w:t xml:space="preserve">262732</w:t>
      </w:r>
    </w:p>
    <w:p>
      <w:r>
        <w:t xml:space="preserve">[WATCH] Ellen Adarnan superseksikkään Metro-kuvauksen kulissien takaa https://t.co/b5FleZkfld https://t.co/6r34Fk03XO https://t.co/6r34Fk03XO</w:t>
      </w:r>
    </w:p>
    <w:p>
      <w:r>
        <w:rPr>
          <w:b/>
          <w:u w:val="single"/>
        </w:rPr>
        <w:t xml:space="preserve">262733</w:t>
      </w:r>
    </w:p>
    <w:p>
      <w:r>
        <w:t xml:space="preserve">@alagbada13 @APCNigeria @SaharaReporters @MBuhari @channelstv @seunokin</w:t>
        <w:br/>
        <w:t xml:space="preserve">Hoodlums hyökkäsi tiettyyn taloon noin klo 1am ja siellä on neljä</w:t>
      </w:r>
    </w:p>
    <w:p>
      <w:r>
        <w:rPr>
          <w:b/>
          <w:u w:val="single"/>
        </w:rPr>
        <w:t xml:space="preserve">262734</w:t>
      </w:r>
    </w:p>
    <w:p>
      <w:r>
        <w:t xml:space="preserve">@Bishop4grace Rukoilemme, että otat tämän haasteen vastaan ja autat meitä paljastamaan julkisesti ihmisten valheet, joita opetetaan Jumalan ja Jeesuksen nimissä. Aamen https://t.co/BoVNplH9MV</w:t>
      </w:r>
    </w:p>
    <w:p>
      <w:r>
        <w:rPr>
          <w:b/>
          <w:u w:val="single"/>
        </w:rPr>
        <w:t xml:space="preserve">262735</w:t>
      </w:r>
    </w:p>
    <w:p>
      <w:r>
        <w:t xml:space="preserve">FOX8NOLA: Syyrian kemiallisen hyökkäyksen kuolonuhrien määrä on nyt 72; uudet iskut osuivat &amp;gt;&amp;gt; https://t.co/9CaxNKp1Nh https://t.co/sGUnyjcAnW</w:t>
      </w:r>
    </w:p>
    <w:p>
      <w:r>
        <w:rPr>
          <w:b/>
          <w:u w:val="single"/>
        </w:rPr>
        <w:t xml:space="preserve">262736</w:t>
      </w:r>
    </w:p>
    <w:p>
      <w:r>
        <w:t xml:space="preserve">#NowPlaying on Actual Radio Love Of The Common People by Paul Young - Local #Radio for #Essex #actualradio https://t.co/ijuChjlEBG https://t.co/Gt2L2cFcEQ</w:t>
      </w:r>
    </w:p>
    <w:p>
      <w:r>
        <w:rPr>
          <w:b/>
          <w:u w:val="single"/>
        </w:rPr>
        <w:t xml:space="preserve">262737</w:t>
      </w:r>
    </w:p>
    <w:p>
      <w:r>
        <w:t xml:space="preserve">Lähden Pariisiin tänä iltana! Kuulin, että se on kuin Quebec, mutta siellä on paljon vähemmän poutinea ja huomattavasti enemmän Eiffel-tornia. Toivottavasti se tasapainottuu 🤔.</w:t>
      </w:r>
    </w:p>
    <w:p>
      <w:r>
        <w:rPr>
          <w:b/>
          <w:u w:val="single"/>
        </w:rPr>
        <w:t xml:space="preserve">262738</w:t>
      </w:r>
    </w:p>
    <w:p>
      <w:r>
        <w:t xml:space="preserve">Minulta kysyttiin: "Voitko hyvin tänään?". Halusin vain ostaa hatun tästä hienosta vähittäiskaupasta, mutta kyllä minulla on tapana tehdä niin, miksi?</w:t>
      </w:r>
    </w:p>
    <w:p>
      <w:r>
        <w:rPr>
          <w:b/>
          <w:u w:val="single"/>
        </w:rPr>
        <w:t xml:space="preserve">262739</w:t>
      </w:r>
    </w:p>
    <w:p>
      <w:r>
        <w:t xml:space="preserve">Kun olet niin vitun kyllästynyt kuulemaan Donald Trumpin ja hänen bs-hallintonsa, mutta sinun on oltava poliittisesti tietoinen siitä, mitä tapahtuu. https://t.co/MdeNd0RkEz</w:t>
      </w:r>
    </w:p>
    <w:p>
      <w:r>
        <w:rPr>
          <w:b/>
          <w:u w:val="single"/>
        </w:rPr>
        <w:t xml:space="preserve">262740</w:t>
      </w:r>
    </w:p>
    <w:p>
      <w:r>
        <w:t xml:space="preserve">Miksi kohtelemme uskollisuutta kiitoksella? Miten elämme yhteiskunnassa, jossa hyvä ihminen parisuhteessa on niin harvinaista, että sitä kehutaan?</w:t>
      </w:r>
    </w:p>
    <w:p>
      <w:r>
        <w:rPr>
          <w:b/>
          <w:u w:val="single"/>
        </w:rPr>
        <w:t xml:space="preserve">262741</w:t>
      </w:r>
    </w:p>
    <w:p>
      <w:r>
        <w:t xml:space="preserve">Ajan myötä D tuuli muuttaa D vuorta, tunkeutuu kivien läpi, vaikuttaa D puiden kasvuun. Voimakkaalla lempeydellä vaikutat suureen muutokseen, -</w:t>
      </w:r>
    </w:p>
    <w:p>
      <w:r>
        <w:rPr>
          <w:b/>
          <w:u w:val="single"/>
        </w:rPr>
        <w:t xml:space="preserve">262742</w:t>
      </w:r>
    </w:p>
    <w:p>
      <w:r>
        <w:t xml:space="preserve">@BishopParkes Jumala siunatkoon sinua. Kiitos erityisestä rakkaudesta ja huolenpidosta, jota osoitatte kaikille. Olkoon elämäsi täynnä Jumalan monia lahjoja.</w:t>
      </w:r>
    </w:p>
    <w:p>
      <w:r>
        <w:rPr>
          <w:b/>
          <w:u w:val="single"/>
        </w:rPr>
        <w:t xml:space="preserve">262743</w:t>
      </w:r>
    </w:p>
    <w:p>
      <w:r>
        <w:t xml:space="preserve">Satiini shawl wrap #kaappi kaksikerroksinen #flannelfleece vuori. Saatavana kaikenlaisia printti &amp;amp; kiinteitä yhdistelmiä #sleepwear #histylehk https://t.co/LzQmAjlIjg</w:t>
      </w:r>
    </w:p>
    <w:p>
      <w:r>
        <w:rPr>
          <w:b/>
          <w:u w:val="single"/>
        </w:rPr>
        <w:t xml:space="preserve">262744</w:t>
      </w:r>
    </w:p>
    <w:p>
      <w:r>
        <w:t xml:space="preserve">Osallistu ja voita 1 2 #JellyBellyUK 200g Jewel Mix #AngThisisLife #Giveawayn kautta https://t.co/7f8osrKSGE https://t.co/7f8osrKSGE</w:t>
      </w:r>
    </w:p>
    <w:p>
      <w:r>
        <w:rPr>
          <w:b/>
          <w:u w:val="single"/>
        </w:rPr>
        <w:t xml:space="preserve">262745</w:t>
      </w:r>
    </w:p>
    <w:p>
      <w:r>
        <w:t xml:space="preserve">@DaveLemox Kaikkia kohteita ei voida lähettää heti. Pyrimme aina noudattamaan vahvistussähköpostissasi mainittua päivämäärää. ^AN</w:t>
      </w:r>
    </w:p>
    <w:p>
      <w:r>
        <w:rPr>
          <w:b/>
          <w:u w:val="single"/>
        </w:rPr>
        <w:t xml:space="preserve">262746</w:t>
      </w:r>
    </w:p>
    <w:p>
      <w:r>
        <w:t xml:space="preserve">"Digitaalinen transformaatio on pilven &amp;amp; palveluiden hyödyntämistä, jotta SOC:stä tulisi virtualisoidumpi." @Brian_Tuskan #ISCW17</w:t>
      </w:r>
    </w:p>
    <w:p>
      <w:r>
        <w:rPr>
          <w:b/>
          <w:u w:val="single"/>
        </w:rPr>
        <w:t xml:space="preserve">262747</w:t>
      </w:r>
    </w:p>
    <w:p>
      <w:r>
        <w:t xml:space="preserve">@nickrmanes @CelebrationCnma Todella hieno päivitys! Olen seurannut tätä tarinaa suurella mielenkiinnolla (obv).</w:t>
      </w:r>
    </w:p>
    <w:p>
      <w:r>
        <w:rPr>
          <w:b/>
          <w:u w:val="single"/>
        </w:rPr>
        <w:t xml:space="preserve">262748</w:t>
      </w:r>
    </w:p>
    <w:p>
      <w:r>
        <w:t xml:space="preserve">@007deeezyy @buddyhield Se on heikkous, collegessa ja nyt ammattilaisissa. Hänen pitää katsoa Hamiltonin, Allenin ja Millerin nauhoja ja opetella tulemaan pois screeniltä ja ponnahtamaan.</w:t>
      </w:r>
    </w:p>
    <w:p>
      <w:r>
        <w:rPr>
          <w:b/>
          <w:u w:val="single"/>
        </w:rPr>
        <w:t xml:space="preserve">262749</w:t>
      </w:r>
    </w:p>
    <w:p>
      <w:r>
        <w:t xml:space="preserve">15. rakastan kauhua, trillereitä ja rikoselokuvia. katsomme ystäväni kanssa aina kauhua yhdessä. jos elokuvateatteri vapautuu, menemme sinne, jos aikataulumme täsmäävät.</w:t>
      </w:r>
    </w:p>
    <w:p>
      <w:r>
        <w:rPr>
          <w:b/>
          <w:u w:val="single"/>
        </w:rPr>
        <w:t xml:space="preserve">262750</w:t>
      </w:r>
    </w:p>
    <w:p>
      <w:r>
        <w:t xml:space="preserve">Arsenal vs. Manchester City -joukkueuutiset: Joukkueiden kokoonpanot paljastuivat, loukkaantumiset ja muuta ennen Valioliigan yhteenottoa - https://t.co/4ZAcNgBzPF</w:t>
      </w:r>
    </w:p>
    <w:p>
      <w:r>
        <w:rPr>
          <w:b/>
          <w:u w:val="single"/>
        </w:rPr>
        <w:t xml:space="preserve">262751</w:t>
      </w:r>
    </w:p>
    <w:p>
      <w:r>
        <w:t xml:space="preserve">Jos en inhoaisi tätä hyypiötä niin paljon, voisin jopa sääliä häntä. Hän on niin epätoivoinen voittamaan, vaikka hänen elämänsä on &amp;amp; ei ole nähnyt muuta kuin epäonnistumisia. https://t.co/GwMVXyNNRt.</w:t>
      </w:r>
    </w:p>
    <w:p>
      <w:r>
        <w:rPr>
          <w:b/>
          <w:u w:val="single"/>
        </w:rPr>
        <w:t xml:space="preserve">262752</w:t>
      </w:r>
    </w:p>
    <w:p>
      <w:r>
        <w:t xml:space="preserve">@TodaySOR Dermot O'Leary ei tee jäsenilleen &amp;amp; hänen asialleen mitään palveluksia hyökkäämällä Paddy Smyth &amp;amp; kieltäytyy antamasta hänen vastata kysymyksiin!</w:t>
      </w:r>
    </w:p>
    <w:p>
      <w:r>
        <w:rPr>
          <w:b/>
          <w:u w:val="single"/>
        </w:rPr>
        <w:t xml:space="preserve">262753</w:t>
      </w:r>
    </w:p>
    <w:p>
      <w:r>
        <w:t xml:space="preserve">Setä Samulin "I Want YOU" -juliste on 100 vuotta vanha.</w:t>
        <w:t xml:space="preserve">Lähes kaikki siinä on lainattu.</w:t>
        <w:br/>
        <w:t xml:space="preserve">https://t.co/NoW2yJ3wWG</w:t>
      </w:r>
    </w:p>
    <w:p>
      <w:r>
        <w:rPr>
          <w:b/>
          <w:u w:val="single"/>
        </w:rPr>
        <w:t xml:space="preserve">262754</w:t>
      </w:r>
    </w:p>
    <w:p>
      <w:r>
        <w:t xml:space="preserve">AXION POWER INTERNATIONAL, INC. (OTCMKTS:AXPW) arkistoi 8-K:n Muut tapahtumat - Market Exclusive https://t.co/9r9eW0qdi5 https://t.co/9r9eW0qdi5</w:t>
      </w:r>
    </w:p>
    <w:p>
      <w:r>
        <w:rPr>
          <w:b/>
          <w:u w:val="single"/>
        </w:rPr>
        <w:t xml:space="preserve">262755</w:t>
      </w:r>
    </w:p>
    <w:p>
      <w:r>
        <w:t xml:space="preserve">@TheGameManiac13 Huolehdi enemmän yleisön säilyttämisestä ja sitoutumisesta. Minulla on vain 3k tilaajaa yli 18 miljoonalla katselukerralla.</w:t>
        <w:br/>
        <w:br/>
        <w:t xml:space="preserve"> #gHelp</w:t>
      </w:r>
    </w:p>
    <w:p>
      <w:r>
        <w:rPr>
          <w:b/>
          <w:u w:val="single"/>
        </w:rPr>
        <w:t xml:space="preserve">262756</w:t>
      </w:r>
    </w:p>
    <w:p>
      <w:r>
        <w:t xml:space="preserve">@southcoastbloke No kysyin, miten voit toissapäivänä &amp;amp; en saanut vastausta, mikä ärsytti minua, mutta kunhan olet kunnossa.</w:t>
      </w:r>
    </w:p>
    <w:p>
      <w:r>
        <w:rPr>
          <w:b/>
          <w:u w:val="single"/>
        </w:rPr>
        <w:t xml:space="preserve">262757</w:t>
      </w:r>
    </w:p>
    <w:p>
      <w:r>
        <w:t xml:space="preserve">2KCrewFinder: RT NBA2K_Retweets: JayThaDon1996: #supportsmallstreamers #TeamEmmmmsie ThxRTs ... https://t.co/yOsn3aLBiJ https://t.co/yOsn3aLBiJ</w:t>
      </w:r>
    </w:p>
    <w:p>
      <w:r>
        <w:rPr>
          <w:b/>
          <w:u w:val="single"/>
        </w:rPr>
        <w:t xml:space="preserve">262758</w:t>
      </w:r>
    </w:p>
    <w:p>
      <w:r>
        <w:t xml:space="preserve">Valuutat: Euro, dollari heikompia jeniä vastaan, kun sijoittajat karttavat riskipitoisempia omaisuuseriä https://t.co/Imlt1c9qTB</w:t>
      </w:r>
    </w:p>
    <w:p>
      <w:r>
        <w:rPr>
          <w:b/>
          <w:u w:val="single"/>
        </w:rPr>
        <w:t xml:space="preserve">262759</w:t>
      </w:r>
    </w:p>
    <w:p>
      <w:r>
        <w:t xml:space="preserve">RapFest: Key! Takes Us On A Tour Through His Hood In Video For "Regular Guy" https://t.co/DDXOLPZHuV https://t.co/zD0Hd7nB83 https://t.co/zD0Hd7nB83</w:t>
      </w:r>
    </w:p>
    <w:p>
      <w:r>
        <w:rPr>
          <w:b/>
          <w:u w:val="single"/>
        </w:rPr>
        <w:t xml:space="preserve">262760</w:t>
      </w:r>
    </w:p>
    <w:p>
      <w:r>
        <w:t xml:space="preserve">Rakastat ajatusta juoksemisesta tänään, olitpa sitten tekemässä... Lisää Vesimiehelle https://t.co/JaLlmfxEE9</w:t>
      </w:r>
    </w:p>
    <w:p>
      <w:r>
        <w:rPr>
          <w:b/>
          <w:u w:val="single"/>
        </w:rPr>
        <w:t xml:space="preserve">262761</w:t>
      </w:r>
    </w:p>
    <w:p>
      <w:r>
        <w:t xml:space="preserve">Buddha ei väistä tyhjyyttä. Tyhjyyttä ei ymmärretä kaksinaisuuden kautta, eikä ole olemassa dharmaa, joka ei olisi tyhjyyttä.</w:t>
      </w:r>
    </w:p>
    <w:p>
      <w:r>
        <w:rPr>
          <w:b/>
          <w:u w:val="single"/>
        </w:rPr>
        <w:t xml:space="preserve">262762</w:t>
      </w:r>
    </w:p>
    <w:p>
      <w:r>
        <w:t xml:space="preserve">@primeminsterk Nigga ehtii puhua greeze ja olla yksi NBA:n kaikkien aikojen dominoivimmista kuudennesta miehestä😂😂😂😂 https://t.co/iLELAHlOt5 https://t.co/iLELAHlOt5</w:t>
      </w:r>
    </w:p>
    <w:p>
      <w:r>
        <w:rPr>
          <w:b/>
          <w:u w:val="single"/>
        </w:rPr>
        <w:t xml:space="preserve">262763</w:t>
      </w:r>
    </w:p>
    <w:p>
      <w:r>
        <w:t xml:space="preserve">Otsikon pitäisi kuulua : karim benzema on tehnyt paitsiomaalin 31. minuutilla.... 😂😂😂😂😂 https://t.co/HAhK7knJb9</w:t>
      </w:r>
    </w:p>
    <w:p>
      <w:r>
        <w:rPr>
          <w:b/>
          <w:u w:val="single"/>
        </w:rPr>
        <w:t xml:space="preserve">262764</w:t>
      </w:r>
    </w:p>
    <w:p>
      <w:r>
        <w:t xml:space="preserve">Nunesin lähteet paljastivat: Valkoisen talon lakimies ja Michael Flynn, jonka Trump piti paikallaan https://t.co/ReRNKczHyr</w:t>
      </w:r>
    </w:p>
    <w:p>
      <w:r>
        <w:rPr>
          <w:b/>
          <w:u w:val="single"/>
        </w:rPr>
        <w:t xml:space="preserve">262765</w:t>
      </w:r>
    </w:p>
    <w:p>
      <w:r>
        <w:t xml:space="preserve">Ashley Young: Ihmiset ovat lakanneet kyseenalaistamasta tätä Manchester Unitedin tähteä https://t.co/XfmrVXivj4 https://t.co/uGRw8keY0d https://t.co/uGRw8keY0d</w:t>
      </w:r>
    </w:p>
    <w:p>
      <w:r>
        <w:rPr>
          <w:b/>
          <w:u w:val="single"/>
        </w:rPr>
        <w:t xml:space="preserve">262766</w:t>
      </w:r>
    </w:p>
    <w:p>
      <w:r>
        <w:t xml:space="preserve">Se tunne, kun olet viettänyt suurimman osan aamustasi katsomalla Bruce Lee -videoita https://t.co/7gqOfVCglR</w:t>
      </w:r>
    </w:p>
    <w:p>
      <w:r>
        <w:rPr>
          <w:b/>
          <w:u w:val="single"/>
        </w:rPr>
        <w:t xml:space="preserve">262767</w:t>
      </w:r>
    </w:p>
    <w:p>
      <w:r>
        <w:t xml:space="preserve">@growingnorth @Frannyo @Gardenisto Olisin voinut tilata enemmän, minä todella hillitsin itseäni lol #gardenchat</w:t>
      </w:r>
    </w:p>
    <w:p>
      <w:r>
        <w:rPr>
          <w:b/>
          <w:u w:val="single"/>
        </w:rPr>
        <w:t xml:space="preserve">262768</w:t>
      </w:r>
    </w:p>
    <w:p>
      <w:r>
        <w:t xml:space="preserve">Kun siirrymme huhtikuuhun Forgotten Coastilla, odotamme kalastuksen vain paranevan ja paranevan. Todiste on... https://t.co/I2cScRuRjN</w:t>
      </w:r>
    </w:p>
    <w:p>
      <w:r>
        <w:rPr>
          <w:b/>
          <w:u w:val="single"/>
        </w:rPr>
        <w:t xml:space="preserve">262769</w:t>
      </w:r>
    </w:p>
    <w:p>
      <w:r>
        <w:t xml:space="preserve">@RamonDenz1 @KatherineGanzel @Ha1Piper Aion lähteä liikkeelle ja sanoa, että tämä twiitti ei vanhene hyvin.</w:t>
      </w:r>
    </w:p>
    <w:p>
      <w:r>
        <w:rPr>
          <w:b/>
          <w:u w:val="single"/>
        </w:rPr>
        <w:t xml:space="preserve">262770</w:t>
      </w:r>
    </w:p>
    <w:p>
      <w:r>
        <w:t xml:space="preserve">🙌 YASSS On aika mahtavan show'n aika 👑 KING &amp;AMP; QUEEN 👑:#music #Feature</w:t>
        <w:br/>
        <w:t xml:space="preserve">https://t.co/jcyFzkwunS https://t.co/7NsgkEcdV5</w:t>
      </w:r>
    </w:p>
    <w:p>
      <w:r>
        <w:rPr>
          <w:b/>
          <w:u w:val="single"/>
        </w:rPr>
        <w:t xml:space="preserve">262771</w:t>
      </w:r>
    </w:p>
    <w:p>
      <w:r>
        <w:t xml:space="preserve">Lataa Karhu! https://t.co/hZXukImfSb Selaa kuin olisit toisessa maassa! @theTunnelBear https://t.co/fc99naEcNP</w:t>
      </w:r>
    </w:p>
    <w:p>
      <w:r>
        <w:rPr>
          <w:b/>
          <w:u w:val="single"/>
        </w:rPr>
        <w:t xml:space="preserve">262772</w:t>
      </w:r>
    </w:p>
    <w:p>
      <w:r>
        <w:t xml:space="preserve">Osallistu KOA:n Behind The Sign -arvontaan. Voita Keystone Outback 2017! #KOAGiveawayEntry @KOAKampgrounds https://t.co/2ZhYFa9mif</w:t>
      </w:r>
    </w:p>
    <w:p>
      <w:r>
        <w:rPr>
          <w:b/>
          <w:u w:val="single"/>
        </w:rPr>
        <w:t xml:space="preserve">262773</w:t>
      </w:r>
    </w:p>
    <w:p>
      <w:r>
        <w:t xml:space="preserve">#SPIELWARENMESSE 2018 -kävijät:</w:t>
        <w:t xml:space="preserve">Yhden hengen huoneet Movenpick Hotel Nurnberg Airportissa ovat saatavilla hintaan 325,00 €!</w:t>
        <w:br/>
        <w:t xml:space="preserve">https://t.co/ywZiJcpEkM https://t.co/WRdfHLRUMg</w:t>
      </w:r>
    </w:p>
    <w:p>
      <w:r>
        <w:rPr>
          <w:b/>
          <w:u w:val="single"/>
        </w:rPr>
        <w:t xml:space="preserve">262774</w:t>
      </w:r>
    </w:p>
    <w:p>
      <w:r>
        <w:t xml:space="preserve">Kukkia jätettiin paikalle Elginissä, jossa 7-vuotias poika kuoli jäätyään pakettiauton alle eilen illalla. https://t.co/GhT2NyOkM4</w:t>
      </w:r>
    </w:p>
    <w:p>
      <w:r>
        <w:rPr>
          <w:b/>
          <w:u w:val="single"/>
        </w:rPr>
        <w:t xml:space="preserve">262775</w:t>
      </w:r>
    </w:p>
    <w:p>
      <w:r>
        <w:t xml:space="preserve">#NowPlaying Sonny Boy (John Lee) Williamson - Good Morning (Little) School Girl https://t.co/4PW55RTCey</w:t>
      </w:r>
    </w:p>
    <w:p>
      <w:r>
        <w:rPr>
          <w:b/>
          <w:u w:val="single"/>
        </w:rPr>
        <w:t xml:space="preserve">262776</w:t>
      </w:r>
    </w:p>
    <w:p>
      <w:r>
        <w:t xml:space="preserve">Rohkaiskaa toisianne ja antakaa toisillenne voimaa, aivan kuten teette nytkin.</w:t>
        <w:br/>
        <w:t xml:space="preserve"> #MayWardforUniSilverTime</w:t>
      </w:r>
    </w:p>
    <w:p>
      <w:r>
        <w:rPr>
          <w:b/>
          <w:u w:val="single"/>
        </w:rPr>
        <w:t xml:space="preserve">262777</w:t>
      </w:r>
    </w:p>
    <w:p>
      <w:r>
        <w:t xml:space="preserve">Sormeni on vuotanut runsaasti verta viimeisen puolen tunnin ajan, ensimmäinen bussini ei tullut ja melkein myöhästyin toisesta bussistani 😂.</w:t>
      </w:r>
    </w:p>
    <w:p>
      <w:r>
        <w:rPr>
          <w:b/>
          <w:u w:val="single"/>
        </w:rPr>
        <w:t xml:space="preserve">262778</w:t>
      </w:r>
    </w:p>
    <w:p>
      <w:r>
        <w:t xml:space="preserve">Internet Sales Performance Summit - Oletko valmis ennen näkemättömään koulutuskokemukseen? Liity Jenn... https://t.co/W3f7vM3aIT</w:t>
      </w:r>
    </w:p>
    <w:p>
      <w:r>
        <w:rPr>
          <w:b/>
          <w:u w:val="single"/>
        </w:rPr>
        <w:t xml:space="preserve">262779</w:t>
      </w:r>
    </w:p>
    <w:p>
      <w:r>
        <w:t xml:space="preserve">Löytyi transponderi etana!</w:t>
        <w:br/>
        <w:t xml:space="preserve">Kandidaattikuvia Alubarnan palatsin kylpylöistä!</w:t>
        <w:br/>
        <w:t xml:space="preserve">https://t.co/DkXbyfiJnC #TreCru https://t.co/7xNSn07ISj</w:t>
      </w:r>
    </w:p>
    <w:p>
      <w:r>
        <w:rPr>
          <w:b/>
          <w:u w:val="single"/>
        </w:rPr>
        <w:t xml:space="preserve">262780</w:t>
      </w:r>
    </w:p>
    <w:p>
      <w:r>
        <w:t xml:space="preserve">@EnchantingDiosa "En voi auttaa itseäni, kulta" Hän kikattaa, kun hän piti hänen kätensä ja vie hänet klubille, mutta pysähtyi "Homoklubi tai normaali klubi, kulta"</w:t>
      </w:r>
    </w:p>
    <w:p>
      <w:r>
        <w:rPr>
          <w:b/>
          <w:u w:val="single"/>
        </w:rPr>
        <w:t xml:space="preserve">262781</w:t>
      </w:r>
    </w:p>
    <w:p>
      <w:r>
        <w:t xml:space="preserve">@afterglowlovato @DEMINEWAIBUM Joo se oli vain poseeraus oikeasti + miksi hänen tarvitsisi lähettää kuva jollekin, joka jo aikoo nähdä hänet LIVE siinä 😏 niin ilmeisesti LUKE!</w:t>
      </w:r>
    </w:p>
    <w:p>
      <w:r>
        <w:rPr>
          <w:b/>
          <w:u w:val="single"/>
        </w:rPr>
        <w:t xml:space="preserve">262782</w:t>
      </w:r>
    </w:p>
    <w:p>
      <w:r>
        <w:t xml:space="preserve">Retweeted ✞♕In God I Trust♕✞ (@InGodIDoTrust):</w:t>
        <w:br/>
        <w:br/>
        <w:t xml:space="preserve"> https://t.co/NxgBP2RYp6 https://t.co/NxgBP2RYp6...</w:t>
      </w:r>
    </w:p>
    <w:p>
      <w:r>
        <w:rPr>
          <w:b/>
          <w:u w:val="single"/>
        </w:rPr>
        <w:t xml:space="preserve">262783</w:t>
      </w:r>
    </w:p>
    <w:p>
      <w:r>
        <w:t xml:space="preserve">#AmericanPrivilege: When ur cheering &amp;amp; saying "light them up" cuz you've NEVER had to worry about foreign nation dropping bombs on u! #Syria https://t.co/SJ2EBjmp11</w:t>
      </w:r>
    </w:p>
    <w:p>
      <w:r>
        <w:rPr>
          <w:b/>
          <w:u w:val="single"/>
        </w:rPr>
        <w:t xml:space="preserve">262784</w:t>
      </w:r>
    </w:p>
    <w:p>
      <w:r>
        <w:t xml:space="preserve">Jos näet Rey-naamarin, jossa on Met-logo, ilmoita siitä turvamiehille. Joku käyttää sitä ilman lupaa. @Mets @orangebluething @The7Line</w:t>
      </w:r>
    </w:p>
    <w:p>
      <w:r>
        <w:rPr>
          <w:b/>
          <w:u w:val="single"/>
        </w:rPr>
        <w:t xml:space="preserve">262785</w:t>
      </w:r>
    </w:p>
    <w:p>
      <w:r>
        <w:t xml:space="preserve">Etelä-Kalifornian alueella asuville asiakkaillemme - #Otherwise esiintyy Fullertonin Slidebarissa huomisiltana.</w:t>
      </w:r>
    </w:p>
    <w:p>
      <w:r>
        <w:rPr>
          <w:b/>
          <w:u w:val="single"/>
        </w:rPr>
        <w:t xml:space="preserve">262786</w:t>
      </w:r>
    </w:p>
    <w:p>
      <w:r>
        <w:t xml:space="preserve">Kiinan tukema patohanke jättää Myanmarin pulaan https://t.co/ahO3nTCUX6 https://t.co/k5xftXdLtE https://t.co/k5xftXdLtE</w:t>
      </w:r>
    </w:p>
    <w:p>
      <w:r>
        <w:rPr>
          <w:b/>
          <w:u w:val="single"/>
        </w:rPr>
        <w:t xml:space="preserve">262787</w:t>
      </w:r>
    </w:p>
    <w:p>
      <w:r>
        <w:t xml:space="preserve">12000 euroa kerättiin tänä iltana sosiaalikeskuksen hyväksi, kiitos kaikille toimittajillemme ja asiakkaillemme suuresta tuesta! https://t.co/LzAgp0hGnZ</w:t>
      </w:r>
    </w:p>
    <w:p>
      <w:r>
        <w:rPr>
          <w:b/>
          <w:u w:val="single"/>
        </w:rPr>
        <w:t xml:space="preserve">262788</w:t>
      </w:r>
    </w:p>
    <w:p>
      <w:r>
        <w:t xml:space="preserve">kun väkijoukko menettää kaiken uskonsa @POTUS päättää, keneen hän voi luottaa tekemään työtä ja johtamaan #KeepBannon #FireKushner tunnisteet</w:t>
        <w:br/>
        <w:br/>
        <w:t xml:space="preserve">https://t.co/zOxvGxwyu8</w:t>
      </w:r>
    </w:p>
    <w:p>
      <w:r>
        <w:rPr>
          <w:b/>
          <w:u w:val="single"/>
        </w:rPr>
        <w:t xml:space="preserve">262789</w:t>
      </w:r>
    </w:p>
    <w:p>
      <w:r>
        <w:t xml:space="preserve">Kremlin kriitikko Kara-Murza kertoo @dwnews: https://t.co/ALVoIwkkzs. https://t.co/ALVoIwkkzs</w:t>
      </w:r>
    </w:p>
    <w:p>
      <w:r>
        <w:rPr>
          <w:b/>
          <w:u w:val="single"/>
        </w:rPr>
        <w:t xml:space="preserve">262790</w:t>
      </w:r>
    </w:p>
    <w:p>
      <w:r>
        <w:t xml:space="preserve">@ITV @GaryBarlow @takethat @OfficialMarkO @HowardDonald I absolutely love @GaryBarlow @OfficialMarkO @HowardDonald ❤❤❤❤ https://t.co/mQOA1jol0q</w:t>
      </w:r>
    </w:p>
    <w:p>
      <w:r>
        <w:rPr>
          <w:b/>
          <w:u w:val="single"/>
        </w:rPr>
        <w:t xml:space="preserve">262791</w:t>
      </w:r>
    </w:p>
    <w:p>
      <w:r>
        <w:t xml:space="preserve">@SenatorTimScott Kiitos kongressin palveluksestasi. Miten voimme auttaa sinua tekemään tästä maasta turvallisemman ja lopettamaan kiusaamisen?</w:t>
      </w:r>
    </w:p>
    <w:p>
      <w:r>
        <w:rPr>
          <w:b/>
          <w:u w:val="single"/>
        </w:rPr>
        <w:t xml:space="preserve">262792</w:t>
      </w:r>
    </w:p>
    <w:p>
      <w:r>
        <w:t xml:space="preserve">Jos he ovat oikeassa tuonpuoleisesta, olen maksanut vakuutukseni, senor. -Stanley Adams Juanina elokuvassa Lilies of the Field #classicmovies</w:t>
      </w:r>
    </w:p>
    <w:p>
      <w:r>
        <w:rPr>
          <w:b/>
          <w:u w:val="single"/>
        </w:rPr>
        <w:t xml:space="preserve">262793</w:t>
      </w:r>
    </w:p>
    <w:p>
      <w:r>
        <w:t xml:space="preserve">Tänä iltana käytävässä 5 - Flamingosis, Thrice Groove, AWAY MSG, Electric Turtle Lounge, Live Animals - Tapahtumalinkki: https://t.co/3Y1LQ3qXCF</w:t>
      </w:r>
    </w:p>
    <w:p>
      <w:r>
        <w:rPr>
          <w:b/>
          <w:u w:val="single"/>
        </w:rPr>
        <w:t xml:space="preserve">262794</w:t>
      </w:r>
    </w:p>
    <w:p>
      <w:r>
        <w:t xml:space="preserve">#NP #NowPlaying on https://t.co/uQF4Ed4mrv - @barrymanilow - Copacabana - ILMAINEN KAIKILLE! Pyydä nyt! #BarryManilo</w:t>
      </w:r>
    </w:p>
    <w:p>
      <w:r>
        <w:rPr>
          <w:b/>
          <w:u w:val="single"/>
        </w:rPr>
        <w:t xml:space="preserve">262795</w:t>
      </w:r>
    </w:p>
    <w:p>
      <w:r>
        <w:t xml:space="preserve">Katso sinne ylös täti ja kiitä Jumalaa, sillä olet siunattu!!🙏🏽🙏🏽 50 sydämellistä hurraa-huutoa sinulle ahdookeh... https://t.co/059XeqmbEw...</w:t>
      </w:r>
    </w:p>
    <w:p>
      <w:r>
        <w:rPr>
          <w:b/>
          <w:u w:val="single"/>
        </w:rPr>
        <w:t xml:space="preserve">262796</w:t>
      </w:r>
    </w:p>
    <w:p>
      <w:r>
        <w:t xml:space="preserve">Kannustan Texasia World Seriesissä. En voi antaa St. Louisille anteeksi heidän "Beer City on Beer City" -väkivaltaansa Milwaukeeta vastaan.</w:t>
      </w:r>
    </w:p>
    <w:p>
      <w:r>
        <w:rPr>
          <w:b/>
          <w:u w:val="single"/>
        </w:rPr>
        <w:t xml:space="preserve">262797</w:t>
      </w:r>
    </w:p>
    <w:p>
      <w:r>
        <w:t xml:space="preserve">Ihana tapa kokea vierailu #Bathiin. #slowtravel @visitbath @BradtGuides https://t.co/Gd0q4HN2OF https://t.co/Gd0q4HN2OF</w:t>
      </w:r>
    </w:p>
    <w:p>
      <w:r>
        <w:rPr>
          <w:b/>
          <w:u w:val="single"/>
        </w:rPr>
        <w:t xml:space="preserve">262798</w:t>
      </w:r>
    </w:p>
    <w:p>
      <w:r>
        <w:t xml:space="preserve">FBI:n johtaja James Comey kiistää vihdoin Donald Trumpin "salakuuntelutwiitit". https://t.co/k7mpVjBh8T https://t.co/0exKFm8iVE</w:t>
      </w:r>
    </w:p>
    <w:p>
      <w:r>
        <w:rPr>
          <w:b/>
          <w:u w:val="single"/>
        </w:rPr>
        <w:t xml:space="preserve">262799</w:t>
      </w:r>
    </w:p>
    <w:p>
      <w:r>
        <w:t xml:space="preserve">Minun on saatava kaikki valmiiksi tänä viikonloppuna, koska #ChewingGum valtaa tiistain! 🙌🏾🙌🏾🙌🏾</w:t>
      </w:r>
    </w:p>
    <w:p>
      <w:r>
        <w:rPr>
          <w:b/>
          <w:u w:val="single"/>
        </w:rPr>
        <w:t xml:space="preserve">262800</w:t>
      </w:r>
    </w:p>
    <w:p>
      <w:r>
        <w:t xml:space="preserve">Älkää antako sateen estää teitä rukoilemasta tänään! Raamattuyhteisöryhmä klo 9 aamulla, ja sitten jumalanpalvelus klo 10:30 aamulla! #KingdomLiving</w:t>
      </w:r>
    </w:p>
    <w:p>
      <w:r>
        <w:rPr>
          <w:b/>
          <w:u w:val="single"/>
        </w:rPr>
        <w:t xml:space="preserve">262801</w:t>
      </w:r>
    </w:p>
    <w:p>
      <w:r>
        <w:t xml:space="preserve">BolkyaResha - Bolkya Resha, HasyaResha, Hasyachitra, Marathi Comedy Cartoons | Bolkya Resha marathi komedia... https://t.co/VCL4vBcRHx</w:t>
      </w:r>
    </w:p>
    <w:p>
      <w:r>
        <w:rPr>
          <w:b/>
          <w:u w:val="single"/>
        </w:rPr>
        <w:t xml:space="preserve">262802</w:t>
      </w:r>
    </w:p>
    <w:p>
      <w:r>
        <w:t xml:space="preserve">Jos poliisi pysäyttää sinut yöllä, sytytä sisävalot. Se helpottaa poliisia ja osoittaa, ettei sinulla ole mitään salattavaa.</w:t>
      </w:r>
    </w:p>
    <w:p>
      <w:r>
        <w:rPr>
          <w:b/>
          <w:u w:val="single"/>
        </w:rPr>
        <w:t xml:space="preserve">262803</w:t>
      </w:r>
    </w:p>
    <w:p>
      <w:r>
        <w:t xml:space="preserve">Katso. Tästä me valittaisimme vastavuoroisesti. Hitto vieköön. 😖 juuuuck. Icky icky icky icky icky icky. 🤢 https://t.co/HYlVe1Zx6e</w:t>
      </w:r>
    </w:p>
    <w:p>
      <w:r>
        <w:rPr>
          <w:b/>
          <w:u w:val="single"/>
        </w:rPr>
        <w:t xml:space="preserve">262804</w:t>
      </w:r>
    </w:p>
    <w:p>
      <w:r>
        <w:t xml:space="preserve">Joka ensimmäinen viikko kuukauden lopussa, Catch minut heatclub Montpellier , yksi parhaista klubi... https://t.co/ApFtRh9GBq</w:t>
      </w:r>
    </w:p>
    <w:p>
      <w:r>
        <w:rPr>
          <w:b/>
          <w:u w:val="single"/>
        </w:rPr>
        <w:t xml:space="preserve">262805</w:t>
      </w:r>
    </w:p>
    <w:p>
      <w:r>
        <w:t xml:space="preserve">"Emme voi riskeerata kolmatta maailmansotaa." Uskallan väittää, että emme, sen jälkeen kun teidän puolenne on hävinnyt toisen maailmansodan. https://t.co/DLDZyPRggh.</w:t>
      </w:r>
    </w:p>
    <w:p>
      <w:r>
        <w:rPr>
          <w:b/>
          <w:u w:val="single"/>
        </w:rPr>
        <w:t xml:space="preserve">262806</w:t>
      </w:r>
    </w:p>
    <w:p>
      <w:r>
        <w:t xml:space="preserve">Olen niin innoissani Destiny 2:sta. En malta odottaa taistelua Gary!!!</w:t>
        <w:br/>
        <w:t xml:space="preserve"> (P.S. Cayde-6 on paras hahmo) #Destiny2 https://t.co/5wSJHQtbGl https://t.co/5wSJHQtbGl</w:t>
      </w:r>
    </w:p>
    <w:p>
      <w:r>
        <w:rPr>
          <w:b/>
          <w:u w:val="single"/>
        </w:rPr>
        <w:t xml:space="preserve">262807</w:t>
      </w:r>
    </w:p>
    <w:p>
      <w:r>
        <w:t xml:space="preserve">Minulle on aina sanottu, että olen yksi parhaista makuuhuoneessa. Minulla ei ole liikaa rajoja, kun on kyse naisteni tyydyttämisestä...</w:t>
      </w:r>
    </w:p>
    <w:p>
      <w:r>
        <w:rPr>
          <w:b/>
          <w:u w:val="single"/>
        </w:rPr>
        <w:t xml:space="preserve">262808</w:t>
      </w:r>
    </w:p>
    <w:p>
      <w:r>
        <w:t xml:space="preserve">Tutustu 1984 Topps Dan Marino Rookie PSA EX-MT 6 Football Card #123 NFL Collectible https://t.co/zC08oK9NF5 via @eBay.</w:t>
      </w:r>
    </w:p>
    <w:p>
      <w:r>
        <w:rPr>
          <w:b/>
          <w:u w:val="single"/>
        </w:rPr>
        <w:t xml:space="preserve">262809</w:t>
      </w:r>
    </w:p>
    <w:p>
      <w:r>
        <w:t xml:space="preserve">WineShop At Home uskoo yksinkertaisuuteen. Ei varastoa tai näytteitä hallinnoitavaksi, kuljetettavaksi, säilytettäväksi tai toimitettavaksi... koskaan! https://t.co/esyYfsPdVf...</w:t>
      </w:r>
    </w:p>
    <w:p>
      <w:r>
        <w:rPr>
          <w:b/>
          <w:u w:val="single"/>
        </w:rPr>
        <w:t xml:space="preserve">262810</w:t>
      </w:r>
    </w:p>
    <w:p>
      <w:r>
        <w:t xml:space="preserve">#HipHop Kaikki ovat samaa mieltä siitä, että Kendall Jennerin sävykäs Pepsi-mainos on kamala https://t.co/HeiyagLkQn #Rap https://t.co/t5g3ztB2yq</w:t>
      </w:r>
    </w:p>
    <w:p>
      <w:r>
        <w:rPr>
          <w:b/>
          <w:u w:val="single"/>
        </w:rPr>
        <w:t xml:space="preserve">262811</w:t>
      </w:r>
    </w:p>
    <w:p>
      <w:r>
        <w:t xml:space="preserve">Stoke City vs. Liverpool Live Stream Game Time TV Listings and How to Watch Online (Liverpool Offside) https://t.co/OUCjaEndMo https://t.co/YaezzwzlKj</w:t>
      </w:r>
    </w:p>
    <w:p>
      <w:r>
        <w:rPr>
          <w:b/>
          <w:u w:val="single"/>
        </w:rPr>
        <w:t xml:space="preserve">262812</w:t>
      </w:r>
    </w:p>
    <w:p>
      <w:r>
        <w:t xml:space="preserve">Pelaaja, joka kirjaimellisesti tekee kaiken itse ottelussa, vaikuttaa aika, en tiedä, arvokkaalta. https://t.co/ji3uI44cjj</w:t>
      </w:r>
    </w:p>
    <w:p>
      <w:r>
        <w:rPr>
          <w:b/>
          <w:u w:val="single"/>
        </w:rPr>
        <w:t xml:space="preserve">262813</w:t>
      </w:r>
    </w:p>
    <w:p>
      <w:r>
        <w:t xml:space="preserve">Elämä tv-saippuan jälkeen? @dbarrywriter Keskustelemassa Eastenders-näyttelijä Linda Marlowen kanssa Imaginariumissa sunnuntaina klo 21.00 osoitteessa https://t.co/eRVsxNFxjG https://t.co/QQa4rP9sk2 https://t.co/QQa4rP9sk2</w:t>
      </w:r>
    </w:p>
    <w:p>
      <w:r>
        <w:rPr>
          <w:b/>
          <w:u w:val="single"/>
        </w:rPr>
        <w:t xml:space="preserve">262814</w:t>
      </w:r>
    </w:p>
    <w:p>
      <w:r>
        <w:t xml:space="preserve">@James_Buckley @mattybeard @BritishComedy @stevemcneil @elliegibson @SamPamphilon @daraobriain @Go8BitComedy @davechannel Täytyy tulla tallentamaan tuo!</w:t>
      </w:r>
    </w:p>
    <w:p>
      <w:r>
        <w:rPr>
          <w:b/>
          <w:u w:val="single"/>
        </w:rPr>
        <w:t xml:space="preserve">262815</w:t>
      </w:r>
    </w:p>
    <w:p>
      <w:r>
        <w:t xml:space="preserve">On sekä hyvä että huono asia kertoa mahdollisille taiteilijoille, että sinulla on melko suuri budjetti tilauksia varten.</w:t>
      </w:r>
    </w:p>
    <w:p>
      <w:r>
        <w:rPr>
          <w:b/>
          <w:u w:val="single"/>
        </w:rPr>
        <w:t xml:space="preserve">262816</w:t>
      </w:r>
    </w:p>
    <w:p>
      <w:r>
        <w:t xml:space="preserve">Tänä päivänä vuonna 2010: Sony Ericsson Colsanitas -kilpailun finaalissa häviten Mariana Duquelle 4-6,3-6 https://t.co/XiWw9bp0HK https://t.co/XiWw9bp0HK</w:t>
      </w:r>
    </w:p>
    <w:p>
      <w:r>
        <w:rPr>
          <w:b/>
          <w:u w:val="single"/>
        </w:rPr>
        <w:t xml:space="preserve">262817</w:t>
      </w:r>
    </w:p>
    <w:p>
      <w:r>
        <w:t xml:space="preserve">@LaurenJauregui Tässä tapauksessa olen kuin Clay en vieläkään lopeta sarjaa kuin kuuntelemalla kasettia.</w:t>
      </w:r>
    </w:p>
    <w:p>
      <w:r>
        <w:rPr>
          <w:b/>
          <w:u w:val="single"/>
        </w:rPr>
        <w:t xml:space="preserve">262818</w:t>
      </w:r>
    </w:p>
    <w:p>
      <w:r>
        <w:t xml:space="preserve">Ars Technica: https://t.co/pWG6eweyl2 #TechnoTerrorist https://t.co/f0UCJehFHJ</w:t>
      </w:r>
    </w:p>
    <w:p>
      <w:r>
        <w:rPr>
          <w:b/>
          <w:u w:val="single"/>
        </w:rPr>
        <w:t xml:space="preserve">262819</w:t>
      </w:r>
    </w:p>
    <w:p>
      <w:r>
        <w:t xml:space="preserve">On The Rocks (Me). Ilmainen kokeiluversio vain nyt: https://t.co/Wm0zpY5Nc5 #teens #teenporn #amateurteen https://t.co/8fbi26ykGa</w:t>
      </w:r>
    </w:p>
    <w:p>
      <w:r>
        <w:rPr>
          <w:b/>
          <w:u w:val="single"/>
        </w:rPr>
        <w:t xml:space="preserve">262820</w:t>
      </w:r>
    </w:p>
    <w:p>
      <w:r>
        <w:t xml:space="preserve">Häh? #bilepeli? Juuri niin! Ja haluan #voittaa sen @EagleGryphon &amp;amp; @SahmReviews! Osallistuitko sinä? #pelit #arvonta https://t.co/6z2itLOHiH</w:t>
      </w:r>
    </w:p>
    <w:p>
      <w:r>
        <w:rPr>
          <w:b/>
          <w:u w:val="single"/>
        </w:rPr>
        <w:t xml:space="preserve">262821</w:t>
      </w:r>
    </w:p>
    <w:p>
      <w:r>
        <w:t xml:space="preserve">Haluatko voittaa #ABSFW10back $50 Visa-lahjakortin? Osallistuin juuri ja sinäkin voit voittaa. https://t.co/JUkLVedRov.</w:t>
      </w:r>
    </w:p>
    <w:p>
      <w:r>
        <w:rPr>
          <w:b/>
          <w:u w:val="single"/>
        </w:rPr>
        <w:t xml:space="preserve">262822</w:t>
      </w:r>
    </w:p>
    <w:p>
      <w:r>
        <w:t xml:space="preserve">@narendramodi thasmai ekotaloudellinen järjestelmä maatalouden ja kastelun täydellistä tukemista varten ilman lainanottoa.</w:t>
      </w:r>
    </w:p>
    <w:p>
      <w:r>
        <w:rPr>
          <w:b/>
          <w:u w:val="single"/>
        </w:rPr>
        <w:t xml:space="preserve">262823</w:t>
      </w:r>
    </w:p>
    <w:p>
      <w:r>
        <w:t xml:space="preserve">Uusi EBV torjuu Lleynin lampaiden suolistopyöriäisen aiheuttamaa haastetta</w:t>
        <w:br/>
        <w:t xml:space="preserve">https://t.co/7DSg5UoDya</w:t>
        <w:br/>
        <w:t xml:space="preserve">@SamBoonBreeding @AHDB_BeefLamb @AHDB_BeefLamb</w:t>
      </w:r>
    </w:p>
    <w:p>
      <w:r>
        <w:rPr>
          <w:b/>
          <w:u w:val="single"/>
        </w:rPr>
        <w:t xml:space="preserve">262824</w:t>
      </w:r>
    </w:p>
    <w:p>
      <w:r>
        <w:t xml:space="preserve">Tuleva 2017 Royal Enfield Himalayan saa ABS- ja FI-moottorin https://t.co/GMLaih0SMn https://t.co/qNs4SLl0eI https://t.co/qNs4SLl0eI</w:t>
      </w:r>
    </w:p>
    <w:p>
      <w:r>
        <w:rPr>
          <w:b/>
          <w:u w:val="single"/>
        </w:rPr>
        <w:t xml:space="preserve">262825</w:t>
      </w:r>
    </w:p>
    <w:p>
      <w:r>
        <w:t xml:space="preserve">Jos valmistaudut tuleviin retkiin, lue tämä tohtori Murrayn lukijoillemme valitsema artikkeli... https://t.co/IjpRj761C3 ...</w:t>
      </w:r>
    </w:p>
    <w:p>
      <w:r>
        <w:rPr>
          <w:b/>
          <w:u w:val="single"/>
        </w:rPr>
        <w:t xml:space="preserve">262826</w:t>
      </w:r>
    </w:p>
    <w:p>
      <w:r>
        <w:t xml:space="preserve">Rahm Emanuel keksii uuden henkilöllisyystodistuksen, jolla varmistetaan, että laittomat saavat hyvinvointinsa Lue lisää: https://t.co/R2MzuUdFwy</w:t>
      </w:r>
    </w:p>
    <w:p>
      <w:r>
        <w:rPr>
          <w:b/>
          <w:u w:val="single"/>
        </w:rPr>
        <w:t xml:space="preserve">262827</w:t>
      </w:r>
    </w:p>
    <w:p>
      <w:r>
        <w:t xml:space="preserve">Eikö olekin hieno pääsiäismunan muotoilu? Suunnittele muna osoitteessa https://t.co/CdMREg5qU7 ja voit voittaa 1 000 dollaria. https://t.co/H3OhHcpaPJ. https://t.co/H3OhHcpaPJ</w:t>
      </w:r>
    </w:p>
    <w:p>
      <w:r>
        <w:rPr>
          <w:b/>
          <w:u w:val="single"/>
        </w:rPr>
        <w:t xml:space="preserve">262828</w:t>
      </w:r>
    </w:p>
    <w:p>
      <w:r>
        <w:t xml:space="preserve">Smh En ole kuullut hänestä vieläkään, joten luulen, että tämä on todellista, että olemme valmiita smh...... En halua enää ikinä olla suhteessa😔😔😔😔😔😔</w:t>
      </w:r>
    </w:p>
    <w:p>
      <w:r>
        <w:rPr>
          <w:b/>
          <w:u w:val="single"/>
        </w:rPr>
        <w:t xml:space="preserve">262829</w:t>
      </w:r>
    </w:p>
    <w:p>
      <w:r>
        <w:t xml:space="preserve">JES &amp;amp; Game Chasers - Carry Me Away (Game Chasers Deeper Mood Mix) [Teaser] https://t.co/FXNWNDuY4X #DJCybertsaiStuffi</w:t>
      </w:r>
    </w:p>
    <w:p>
      <w:r>
        <w:rPr>
          <w:b/>
          <w:u w:val="single"/>
        </w:rPr>
        <w:t xml:space="preserve">262830</w:t>
      </w:r>
    </w:p>
    <w:p>
      <w:r>
        <w:t xml:space="preserve">@fgif @theycallmedubs @SteadyRiot @DrewCanady @bkYNWA @Mechaphil @whatwhale @MattSpeed @DukeOfAwesome Joo no sinulta puuttuu tuo U UP?? teksti asarilta juuri nyt kun puhumme asiaa.</w:t>
      </w:r>
    </w:p>
    <w:p>
      <w:r>
        <w:rPr>
          <w:b/>
          <w:u w:val="single"/>
        </w:rPr>
        <w:t xml:space="preserve">262831</w:t>
      </w:r>
    </w:p>
    <w:p>
      <w:r>
        <w:t xml:space="preserve">Tukemassa #blackmonday . #zumamustfall https://t.co/gv7meDegLw https://t.co/NRNw5pwpA2 https://t.co/HZevEZmLgA</w:t>
      </w:r>
    </w:p>
    <w:p>
      <w:r>
        <w:rPr>
          <w:b/>
          <w:u w:val="single"/>
        </w:rPr>
        <w:t xml:space="preserve">262832</w:t>
      </w:r>
    </w:p>
    <w:p>
      <w:r>
        <w:t xml:space="preserve">Virastot ovat tehneet hienoa työtä yhdessä minimoidakseen vaikutukset yhteisöön. ^PS https://t.co/pCGZHoFTz2</w:t>
      </w:r>
    </w:p>
    <w:p>
      <w:r>
        <w:rPr>
          <w:b/>
          <w:u w:val="single"/>
        </w:rPr>
        <w:t xml:space="preserve">262833</w:t>
      </w:r>
    </w:p>
    <w:p>
      <w:r>
        <w:t xml:space="preserve">HOT Outdoor 3500 Lumen 3 Modes CREE XML T6 LED 18650 akku lamppu FlashlightHot https://t.co/pWUYNEFCmY https://t.co/aRDAjTq7dO</w:t>
      </w:r>
    </w:p>
    <w:p>
      <w:r>
        <w:rPr>
          <w:b/>
          <w:u w:val="single"/>
        </w:rPr>
        <w:t xml:space="preserve">262834</w:t>
      </w:r>
    </w:p>
    <w:p>
      <w:r>
        <w:t xml:space="preserve">@Brisaac @stevenspohn En luota elokuvasarjaan, joka ei pysty pitämään edes kunnon teemaa otsikoissaan...</w:t>
      </w:r>
    </w:p>
    <w:p>
      <w:r>
        <w:rPr>
          <w:b/>
          <w:u w:val="single"/>
        </w:rPr>
        <w:t xml:space="preserve">262835</w:t>
      </w:r>
    </w:p>
    <w:p>
      <w:r>
        <w:t xml:space="preserve">UUSI Apple iPod touch 6. sukupolvi 64GB (uusin malli) MKHJLL/A - hopea https://t.co/qDMeGP4DHC https://t.co/RyYrxPdwQg https://t.co/RyYrxPdwQg</w:t>
      </w:r>
    </w:p>
    <w:p>
      <w:r>
        <w:rPr>
          <w:b/>
          <w:u w:val="single"/>
        </w:rPr>
        <w:t xml:space="preserve">262836</w:t>
      </w:r>
    </w:p>
    <w:p>
      <w:r>
        <w:t xml:space="preserve">Poliittisen valvonnan aika ladata? - #PCC #DPI #Telecoms Hinnoittelu Datapaketit https://t.co/n7oEEQzHN8 https://t.co/582qUOBM6u</w:t>
      </w:r>
    </w:p>
    <w:p>
      <w:r>
        <w:rPr>
          <w:b/>
          <w:u w:val="single"/>
        </w:rPr>
        <w:t xml:space="preserve">262837</w:t>
      </w:r>
    </w:p>
    <w:p>
      <w:r>
        <w:t xml:space="preserve">@TheKaranPatel @KapilSharmaK9 @swetha_crazy kyllä, mutta kun tiedät totuuden....ja et tiedä mitään totuutta, yrität vain mustamaalata kapil.so pleaseShut</w:t>
      </w:r>
    </w:p>
    <w:p>
      <w:r>
        <w:rPr>
          <w:b/>
          <w:u w:val="single"/>
        </w:rPr>
        <w:t xml:space="preserve">262838</w:t>
      </w:r>
    </w:p>
    <w:p>
      <w:r>
        <w:t xml:space="preserve">J&amp;amp;K: 14 kännykkää otettu talteen #BaramullaJailissa tehdyssä ratsiassa vankien hallusta. FIR rekisteröity https://t.co/JveIMqlL7t</w:t>
      </w:r>
    </w:p>
    <w:p>
      <w:r>
        <w:rPr>
          <w:b/>
          <w:u w:val="single"/>
        </w:rPr>
        <w:t xml:space="preserve">262839</w:t>
      </w:r>
    </w:p>
    <w:p>
      <w:r>
        <w:t xml:space="preserve">@gunekon Olen eläinten oikeuksien puolesta myös lopettaa eläinten tappaminen he auttavat vähemmän he tarvitsevat meitä olemaan siellä ääni!</w:t>
      </w:r>
    </w:p>
    <w:p>
      <w:r>
        <w:rPr>
          <w:b/>
          <w:u w:val="single"/>
        </w:rPr>
        <w:t xml:space="preserve">262840</w:t>
      </w:r>
    </w:p>
    <w:p>
      <w:r>
        <w:t xml:space="preserve">#Nigeria #news - RE: Joukot pidättivät neljä pakenevaa #terroristia, saivat takaisin 100 moottoripyörää https://t.co/noZ0BJVazz</w:t>
      </w:r>
    </w:p>
    <w:p>
      <w:r>
        <w:rPr>
          <w:b/>
          <w:u w:val="single"/>
        </w:rPr>
        <w:t xml:space="preserve">262841</w:t>
      </w:r>
    </w:p>
    <w:p>
      <w:r>
        <w:t xml:space="preserve">@stevevallas Kiitos vastauksestasi. Vaikka jotkin osastot ovat avoinna, laskutus- ja tilitiimi on paikalla vain ma-pe klo.</w:t>
      </w:r>
    </w:p>
    <w:p>
      <w:r>
        <w:rPr>
          <w:b/>
          <w:u w:val="single"/>
        </w:rPr>
        <w:t xml:space="preserve">262842</w:t>
      </w:r>
    </w:p>
    <w:p>
      <w:r>
        <w:t xml:space="preserve">@BenCoop14 @PeopleRepellent pointtini: ei ole olemassa mitään kiveen hakattuja sääntöjä. on vain epäonnistuneita yrityksiä siirtyä kapitalismista kommunismiin.</w:t>
      </w:r>
    </w:p>
    <w:p>
      <w:r>
        <w:rPr>
          <w:b/>
          <w:u w:val="single"/>
        </w:rPr>
        <w:t xml:space="preserve">262843</w:t>
      </w:r>
    </w:p>
    <w:p>
      <w:r>
        <w:t xml:space="preserve">Talon ympärillä on paljon tekemistä, etkä voi ... Lisää Kaloille https://t.co/sEOUC58cLM</w:t>
      </w:r>
    </w:p>
    <w:p>
      <w:r>
        <w:rPr>
          <w:b/>
          <w:u w:val="single"/>
        </w:rPr>
        <w:t xml:space="preserve">262844</w:t>
      </w:r>
    </w:p>
    <w:p>
      <w:r>
        <w:t xml:space="preserve">@Khodani6g Se oli valtava jalkapalloviikonloppu!</w:t>
        <w:br/>
        <w:t xml:space="preserve"> Katso kaikki kohokohdat täältä -&amp;gt; https://t.co/kOtzRsIa9V https://t.co/32kVST3hxM https://t.co/32kVST3hxM</w:t>
      </w:r>
    </w:p>
    <w:p>
      <w:r>
        <w:rPr>
          <w:b/>
          <w:u w:val="single"/>
        </w:rPr>
        <w:t xml:space="preserve">262845</w:t>
      </w:r>
    </w:p>
    <w:p>
      <w:r>
        <w:t xml:space="preserve">Saturnz Barz on toistaiseksi ylivoimaisesti suosituin, ja se on ehdottomasti huonoin, joten se on pettymys.</w:t>
      </w:r>
    </w:p>
    <w:p>
      <w:r>
        <w:rPr>
          <w:b/>
          <w:u w:val="single"/>
        </w:rPr>
        <w:t xml:space="preserve">262846</w:t>
      </w:r>
    </w:p>
    <w:p>
      <w:r>
        <w:t xml:space="preserve">Uusi tapahtuma Työpaikan julkaissut Jasmine Berry 500-512 W Ash St, Decatur, TX 76234, USA Hae nyt! https://t.co/LikmhPQtO7</w:t>
      </w:r>
    </w:p>
    <w:p>
      <w:r>
        <w:rPr>
          <w:b/>
          <w:u w:val="single"/>
        </w:rPr>
        <w:t xml:space="preserve">262847</w:t>
      </w:r>
    </w:p>
    <w:p>
      <w:r>
        <w:t xml:space="preserve">@fullycucked @DanielKusa @KaintGetRight @djtchwjtch @crt39437 @Deplorable_Ed @moonlitepath17 @vowelmovement @THeinrich22 @GEICO Sinä rakastat toisten loukkaamista.</w:t>
      </w:r>
    </w:p>
    <w:p>
      <w:r>
        <w:rPr>
          <w:b/>
          <w:u w:val="single"/>
        </w:rPr>
        <w:t xml:space="preserve">262848</w:t>
      </w:r>
    </w:p>
    <w:p>
      <w:r>
        <w:t xml:space="preserve">@CompleteChaos2 @nbower75 @PortRoyalSpdway En ole aivan varma, mistä puhuin. Flick oli Portissa myös avausottelussa. Minun moka!</w:t>
      </w:r>
    </w:p>
    <w:p>
      <w:r>
        <w:rPr>
          <w:b/>
          <w:u w:val="single"/>
        </w:rPr>
        <w:t xml:space="preserve">262849</w:t>
      </w:r>
    </w:p>
    <w:p>
      <w:r>
        <w:t xml:space="preserve">@sailor_shatter KYLLÄ. Tee se. Plus San Antonio on hyvä paikka ryypätä ja juhlia, vaikka se onkin likainen kaupunki. Mutta Austin on ihan tuolla.</w:t>
      </w:r>
    </w:p>
    <w:p>
      <w:r>
        <w:rPr>
          <w:b/>
          <w:u w:val="single"/>
        </w:rPr>
        <w:t xml:space="preserve">262850</w:t>
      </w:r>
    </w:p>
    <w:p>
      <w:r>
        <w:t xml:space="preserve">Siltä varalta, että missasit sen! Toinen ensimmäinen PEI:lle meille täällä @MBEyeElectrical ja @realindustry #solarbrothers https://t.co/cENkcnEu8p</w:t>
      </w:r>
    </w:p>
    <w:p>
      <w:r>
        <w:rPr>
          <w:b/>
          <w:u w:val="single"/>
        </w:rPr>
        <w:t xml:space="preserve">262851</w:t>
      </w:r>
    </w:p>
    <w:p>
      <w:r>
        <w:t xml:space="preserve">@RMontoyaGothPD @rrm3406 @150234f64245460 @Huey_G_Newton @oreillyfactor @FoxNews Tuon perusteella vasemmiston I.Q. nousee huoneenlämpöön. 😂😂😂😂😂.</w:t>
      </w:r>
    </w:p>
    <w:p>
      <w:r>
        <w:rPr>
          <w:b/>
          <w:u w:val="single"/>
        </w:rPr>
        <w:t xml:space="preserve">262852</w:t>
      </w:r>
    </w:p>
    <w:p>
      <w:r>
        <w:t xml:space="preserve">@law_mai48 @MONSTATREZZ Hän periaatteessa laittaa sen itseensä ja joukkueeseen tyhmä perse. Käyttäydyt kuin voisit tehdä parempaa työtä</w:t>
      </w:r>
    </w:p>
    <w:p>
      <w:r>
        <w:rPr>
          <w:b/>
          <w:u w:val="single"/>
        </w:rPr>
        <w:t xml:space="preserve">262853</w:t>
      </w:r>
    </w:p>
    <w:p>
      <w:r>
        <w:t xml:space="preserve">Poistan seuraavat henkilöt FB-kaverilistaltani keskiyöllä, koska olen kyllästynyt teidän... https://t.co/xk4SCF0VvZ...</w:t>
      </w:r>
    </w:p>
    <w:p>
      <w:r>
        <w:rPr>
          <w:b/>
          <w:u w:val="single"/>
        </w:rPr>
        <w:t xml:space="preserve">262854</w:t>
      </w:r>
    </w:p>
    <w:p>
      <w:r>
        <w:t xml:space="preserve">Kuten silloin, kun kuulet "aaaamaipaaaa" -laulun, kun ruudulla näkyy "satunnaisia" mutta merkityksellisiä kohtauksia. Tak ada. Movie ni plain.</w:t>
      </w:r>
    </w:p>
    <w:p>
      <w:r>
        <w:rPr>
          <w:b/>
          <w:u w:val="single"/>
        </w:rPr>
        <w:t xml:space="preserve">262855</w:t>
      </w:r>
    </w:p>
    <w:p>
      <w:r>
        <w:t xml:space="preserve">Syyttäjät harkitsevat kuolemantuomion hakemista miehelle, jota syytetään tyttöystävänsä 4-vuotiaan pojan raiskauksesta ja tappamisesta... https://t.co/FnEv47PSbf...</w:t>
      </w:r>
    </w:p>
    <w:p>
      <w:r>
        <w:rPr>
          <w:b/>
          <w:u w:val="single"/>
        </w:rPr>
        <w:t xml:space="preserve">262856</w:t>
      </w:r>
    </w:p>
    <w:p>
      <w:r>
        <w:t xml:space="preserve">Löytyi transponderi etana!</w:t>
        <w:br/>
        <w:t xml:space="preserve">Ace ja Luffy muodostavat murtumattoman muurin taistelussa!</w:t>
        <w:br/>
        <w:t xml:space="preserve">https://t.co/VravI8ypgO https://t.co/Aq0vFZq76e</w:t>
      </w:r>
    </w:p>
    <w:p>
      <w:r>
        <w:rPr>
          <w:b/>
          <w:u w:val="single"/>
        </w:rPr>
        <w:t xml:space="preserve">262857</w:t>
      </w:r>
    </w:p>
    <w:p>
      <w:r>
        <w:t xml:space="preserve">Olen juuri ja juuri menossa kotiin, olen kotona tunnin päästä.</w:t>
        <w:br/>
        <w:t xml:space="preserve"> 5k Prime-tiimi koottu. Toivottavasti UMG ei tee aprillipilaa. lol</w:t>
      </w:r>
    </w:p>
    <w:p>
      <w:r>
        <w:rPr>
          <w:b/>
          <w:u w:val="single"/>
        </w:rPr>
        <w:t xml:space="preserve">262858</w:t>
      </w:r>
    </w:p>
    <w:p>
      <w:r>
        <w:t xml:space="preserve">En malta odottaa Hämähäkkimiehen kotiinpaluuta, sillä tämä on ensimmäinen kerta, kun näen Peter Parkerin kuvatun tarkasti.</w:t>
      </w:r>
    </w:p>
    <w:p>
      <w:r>
        <w:rPr>
          <w:b/>
          <w:u w:val="single"/>
        </w:rPr>
        <w:t xml:space="preserve">262859</w:t>
      </w:r>
    </w:p>
    <w:p>
      <w:r>
        <w:t xml:space="preserve">Päätä viikkosi #WalkingNetball! kanssa #Amazing @AmandaMummyJaws @FCYMCA #StAnnes 1:15pm Kaikki tervetulleita! #Riemukasta! https://t.co/PpBD0Y0XPG</w:t>
      </w:r>
    </w:p>
    <w:p>
      <w:r>
        <w:rPr>
          <w:b/>
          <w:u w:val="single"/>
        </w:rPr>
        <w:t xml:space="preserve">262860</w:t>
      </w:r>
    </w:p>
    <w:p>
      <w:r>
        <w:t xml:space="preserve">Ovat naaaa kaikki a voi ajatella on kuinka virkistävä 2 kannua kirks olisi vielä istun täällä kykenemättä edes liikkua 🙁🙁</w:t>
      </w:r>
    </w:p>
    <w:p>
      <w:r>
        <w:rPr>
          <w:b/>
          <w:u w:val="single"/>
        </w:rPr>
        <w:t xml:space="preserve">262861</w:t>
      </w:r>
    </w:p>
    <w:p>
      <w:r>
        <w:t xml:space="preserve">Nekru sai töitä ja alkoi twiitata "työttömät ystävät ovat taakka ja nyt hän on työtön ja hän dming minulle joitakin "nigga wass poppin"</w:t>
        <w:br/>
        <w:t xml:space="preserve">Me: https://t.co/T2whFRXFTw</w:t>
      </w:r>
    </w:p>
    <w:p>
      <w:r>
        <w:rPr>
          <w:b/>
          <w:u w:val="single"/>
        </w:rPr>
        <w:t xml:space="preserve">262862</w:t>
      </w:r>
    </w:p>
    <w:p>
      <w:r>
        <w:t xml:space="preserve">Tänään AFA-NIET on omistettu näille upeille ensimmäisen vuoden opiskelijoille! He lentävät... https://t.co/qQNLPr8hLh</w:t>
      </w:r>
    </w:p>
    <w:p>
      <w:r>
        <w:rPr>
          <w:b/>
          <w:u w:val="single"/>
        </w:rPr>
        <w:t xml:space="preserve">262863</w:t>
      </w:r>
    </w:p>
    <w:p>
      <w:r>
        <w:t xml:space="preserve">Hieman pakkomielle näistä marmorisista kuusikulmaisista lasinalusista! #ad https://t.co/4tc6EQX17E https://t.co/4zAwzeVqPR</w:t>
      </w:r>
    </w:p>
    <w:p>
      <w:r>
        <w:rPr>
          <w:b/>
          <w:u w:val="single"/>
        </w:rPr>
        <w:t xml:space="preserve">262864</w:t>
      </w:r>
    </w:p>
    <w:p>
      <w:r>
        <w:t xml:space="preserve">Tykkäsin @YouTube-videosta https://t.co/ONBjTvUNCv DC Heat vs. Oprah Side Loser Poimii tyttöjä mekossa!</w:t>
      </w:r>
    </w:p>
    <w:p>
      <w:r>
        <w:rPr>
          <w:b/>
          <w:u w:val="single"/>
        </w:rPr>
        <w:t xml:space="preserve">262865</w:t>
      </w:r>
    </w:p>
    <w:p>
      <w:r>
        <w:t xml:space="preserve">Olen sanonut sen miljoona kertaa... jääkiekkoihmiset ovat "normaaleimpia" ja mukavimpia ihmisiä, joihin voit törmätä ammattilaisurheilijoiden joukossa! https://t.co/XY5Uc6hPX8</w:t>
      </w:r>
    </w:p>
    <w:p>
      <w:r>
        <w:rPr>
          <w:b/>
          <w:u w:val="single"/>
        </w:rPr>
        <w:t xml:space="preserve">262866</w:t>
      </w:r>
    </w:p>
    <w:p>
      <w:r>
        <w:t xml:space="preserve">49 750 amerikkalaista sairastuu tänä vuonna suu- tai kurkkusyöpään. Varhainen havaitseminen ja hoito ovat kriittisiä! https://t.co/2eM9aIrFum</w:t>
      </w:r>
    </w:p>
    <w:p>
      <w:r>
        <w:rPr>
          <w:b/>
          <w:u w:val="single"/>
        </w:rPr>
        <w:t xml:space="preserve">262867</w:t>
      </w:r>
    </w:p>
    <w:p>
      <w:r>
        <w:t xml:space="preserve">Baltimore Design Schoolin arkkitehtiopiskelija, 19, suri kuolemaan johtaneen ammuskelun jälkeen https://t.co/qEY5IZJfiq https://t.co/5nIq14ilBu</w:t>
      </w:r>
    </w:p>
    <w:p>
      <w:r>
        <w:rPr>
          <w:b/>
          <w:u w:val="single"/>
        </w:rPr>
        <w:t xml:space="preserve">262868</w:t>
      </w:r>
    </w:p>
    <w:p>
      <w:r>
        <w:t xml:space="preserve">Koko motion-tiimi toivottaa teille turvallista matkaa tänä viikonloppuna, aivan kuten D-Mac teki, kun hän oli matkalla kivikkopuutarhaan... https://t.co/mwFT9nsjAC...</w:t>
      </w:r>
    </w:p>
    <w:p>
      <w:r>
        <w:rPr>
          <w:b/>
          <w:u w:val="single"/>
        </w:rPr>
        <w:t xml:space="preserve">262869</w:t>
      </w:r>
    </w:p>
    <w:p>
      <w:r>
        <w:t xml:space="preserve">Taloudellinen perusta #Brexitille: #Jim Tomlinson #EHS2017 https://t.co/xPApKz8h0a https://t.co/xPApKz8h0a</w:t>
      </w:r>
    </w:p>
    <w:p>
      <w:r>
        <w:rPr>
          <w:b/>
          <w:u w:val="single"/>
        </w:rPr>
        <w:t xml:space="preserve">262870</w:t>
      </w:r>
    </w:p>
    <w:p>
      <w:r>
        <w:t xml:space="preserve">Se tapahtuu huhtikuun 19. päivänä Velvet Note!!! Tule mukaani viettämään upeaa musiikki-iltaa erikoisvieraani Sa...https://t.co/4yGbS1rC6o kanssa.</w:t>
      </w:r>
    </w:p>
    <w:p>
      <w:r>
        <w:rPr>
          <w:b/>
          <w:u w:val="single"/>
        </w:rPr>
        <w:t xml:space="preserve">262871</w:t>
      </w:r>
    </w:p>
    <w:p>
      <w:r>
        <w:t xml:space="preserve">Biltong, olut, suola &amp;amp; viinietikat sipsejä.... Selvä sitten, älä puhu minulle seuraavaan kahteen tuntiin. Tulkaa punaiset miehet! #LFC</w:t>
      </w:r>
    </w:p>
    <w:p>
      <w:r>
        <w:rPr>
          <w:b/>
          <w:u w:val="single"/>
        </w:rPr>
        <w:t xml:space="preserve">262872</w:t>
      </w:r>
    </w:p>
    <w:p>
      <w:r>
        <w:t xml:space="preserve">"Valkokypärät" ovat aiemmin tehneet paljon todistettuja huijauksia.  Miksi tämä tapahtuma olisi erilainen?</w:t>
      </w:r>
    </w:p>
    <w:p>
      <w:r>
        <w:rPr>
          <w:b/>
          <w:u w:val="single"/>
        </w:rPr>
        <w:t xml:space="preserve">262873</w:t>
      </w:r>
    </w:p>
    <w:p>
      <w:r>
        <w:t xml:space="preserve">@Unpersuaded112 @realDonaldTrump @AcID60BeFcHvZEL Älä pelkää!  Todelliset amerikkalaiset taistelevat oikeuden puhua vapaasti ja perustuslain puolesta.  Trollit ovat automaattisesti merkityksettömiä #Resist</w:t>
      </w:r>
    </w:p>
    <w:p>
      <w:r>
        <w:rPr>
          <w:b/>
          <w:u w:val="single"/>
        </w:rPr>
        <w:t xml:space="preserve">262874</w:t>
      </w:r>
    </w:p>
    <w:p>
      <w:r>
        <w:t xml:space="preserve">Ok @EfuaIsEnuf: En ole täydellinen... Kyllä minä olen väärässä... Yritän parhaani... Mutta se ei ole tarpeeksi hyvä!!</w:t>
      </w:r>
    </w:p>
    <w:p>
      <w:r>
        <w:rPr>
          <w:b/>
          <w:u w:val="single"/>
        </w:rPr>
        <w:t xml:space="preserve">262875</w:t>
      </w:r>
    </w:p>
    <w:p>
      <w:r>
        <w:t xml:space="preserve">@EdAsante77 Kun on kyse noin 19 000:sta kadonneeksi ilmoitetusta henkilöstä, jotka on ilmoitettu kadonneeksi piirikunnassa vuodesta 2012 lähtien, 16 tapausta on edelleen ratkaisematta.</w:t>
      </w:r>
    </w:p>
    <w:p>
      <w:r>
        <w:rPr>
          <w:b/>
          <w:u w:val="single"/>
        </w:rPr>
        <w:t xml:space="preserve">262876</w:t>
      </w:r>
    </w:p>
    <w:p>
      <w:r>
        <w:t xml:space="preserve">Miten naisiin ja seksityöntekijöihin kohdistuva leimautuminen liittyy toisiinsa? @valeria_wants kertoo näkemyksensä. https://t.co/kJi5tlOi6n</w:t>
      </w:r>
    </w:p>
    <w:p>
      <w:r>
        <w:rPr>
          <w:b/>
          <w:u w:val="single"/>
        </w:rPr>
        <w:t xml:space="preserve">262877</w:t>
      </w:r>
    </w:p>
    <w:p>
      <w:r>
        <w:t xml:space="preserve">JOTEN SINÄ #ONGOOD2?? VAIN YKSI TAPA SELVITTÄÄ SE!!!! SEURAA MINUA TARKASTI.</w:t>
        <w:t xml:space="preserve">GO》》》》</w:t>
        <w:br/>
        <w:t xml:space="preserve">https://t.co/p2O7j1pAuM.SHARE</w:t>
        <w:br/>
        <w:t xml:space="preserve">MINUN 5... https://t.co/KZZ14qtFCU</w:t>
      </w:r>
    </w:p>
    <w:p>
      <w:r>
        <w:rPr>
          <w:b/>
          <w:u w:val="single"/>
        </w:rPr>
        <w:t xml:space="preserve">262878</w:t>
      </w:r>
    </w:p>
    <w:p>
      <w:r>
        <w:t xml:space="preserve">@charlieprry Paras osa tänään? Kappaleesi CHAINED TO THE RHYTHM by @KATYPERRY soi kohta KJ103:lla! https://t.co/G0fLG310sR</w:t>
      </w:r>
    </w:p>
    <w:p>
      <w:r>
        <w:rPr>
          <w:b/>
          <w:u w:val="single"/>
        </w:rPr>
        <w:t xml:space="preserve">262879</w:t>
      </w:r>
    </w:p>
    <w:p>
      <w:r>
        <w:t xml:space="preserve">Edunvalvontavaltuutukseen liittyy niin paljon sekaannusta ja oletuksia, jotka voivat aiheuttaa stressiä ja sydänsuruja... https://t.co/JEMZIHm8yQ...</w:t>
      </w:r>
    </w:p>
    <w:p>
      <w:r>
        <w:rPr>
          <w:b/>
          <w:u w:val="single"/>
        </w:rPr>
        <w:t xml:space="preserve">262880</w:t>
      </w:r>
    </w:p>
    <w:p>
      <w:r>
        <w:t xml:space="preserve">Me nousemme! Ohjasin juuri Chebby FC:n 2. sijalle Non-League C:ssä https://t.co/AtJZiNiIg4 [Free Edition]</w:t>
      </w:r>
    </w:p>
    <w:p>
      <w:r>
        <w:rPr>
          <w:b/>
          <w:u w:val="single"/>
        </w:rPr>
        <w:t xml:space="preserve">262881</w:t>
      </w:r>
    </w:p>
    <w:p>
      <w:r>
        <w:t xml:space="preserve">Jännittävää? Se taitaa olla yksi sana sitä varten. Minä kallistun eri sanojen puoleen... kuten kauhistuttava, nolo, naurettava, taantumuksellinen. #meh #Trump https://t.co/O3hXSiq7J8</w:t>
      </w:r>
    </w:p>
    <w:p>
      <w:r>
        <w:rPr>
          <w:b/>
          <w:u w:val="single"/>
        </w:rPr>
        <w:t xml:space="preserve">262882</w:t>
      </w:r>
    </w:p>
    <w:p>
      <w:r>
        <w:t xml:space="preserve">Käytä virallista HASHTAGia: #CHROMA2017, kun kirjoitat huomenna järjestettävästä metron suurimmasta värimusiikkifestivaalista. 🎉 💜💙💚💛❤️ https://t.co/br2Oq7Gz9I</w:t>
      </w:r>
    </w:p>
    <w:p>
      <w:r>
        <w:rPr>
          <w:b/>
          <w:u w:val="single"/>
        </w:rPr>
        <w:t xml:space="preserve">262883</w:t>
      </w:r>
    </w:p>
    <w:p>
      <w:r>
        <w:t xml:space="preserve">Tykkäsin @YouTube-videosta @bornfreetweets https://t.co/n3ThQpzHv8 The Nameless Fighting Game Show EP05: IS DAMAGE TOO HIGH IN</w:t>
      </w:r>
    </w:p>
    <w:p>
      <w:r>
        <w:rPr>
          <w:b/>
          <w:u w:val="single"/>
        </w:rPr>
        <w:t xml:space="preserve">262884</w:t>
      </w:r>
    </w:p>
    <w:p>
      <w:r>
        <w:t xml:space="preserve">@MochaUson Nauti lomastasi Leni ja kohtaa sitten syytteen nostaminen palatessasi. Samaan aikaan Lunetassa #PalitBiseRally.</w:t>
      </w:r>
    </w:p>
    <w:p>
      <w:r>
        <w:rPr>
          <w:b/>
          <w:u w:val="single"/>
        </w:rPr>
        <w:t xml:space="preserve">262885</w:t>
      </w:r>
    </w:p>
    <w:p>
      <w:r>
        <w:t xml:space="preserve">#muoti #tyyli Naisten vaatekaupat - Voit avata sovelluksen&amp;amp;Rsquo - https://t.co/tPOTEXuGc4 Toinen luokka on ... https://t.co/akmBE9WgAP</w:t>
      </w:r>
    </w:p>
    <w:p>
      <w:r>
        <w:rPr>
          <w:b/>
          <w:u w:val="single"/>
        </w:rPr>
        <w:t xml:space="preserve">262886</w:t>
      </w:r>
    </w:p>
    <w:p>
      <w:r>
        <w:t xml:space="preserve">@SbredsFarm @AChillyPepper Saattaa olla tarpeen löytää myös myyränloukkuja. Pidän punajuuristani liian paljon jakaakseni niitä.</w:t>
      </w:r>
    </w:p>
    <w:p>
      <w:r>
        <w:rPr>
          <w:b/>
          <w:u w:val="single"/>
        </w:rPr>
        <w:t xml:space="preserve">262887</w:t>
      </w:r>
    </w:p>
    <w:p>
      <w:r>
        <w:t xml:space="preserve">@MrTLexify Haluan TODELLA tietää, miltä heidän tunnuksensa näytti. Yrittivätkö he estää sinua pelaamasta peliä koko ajan?</w:t>
      </w:r>
    </w:p>
    <w:p>
      <w:r>
        <w:rPr>
          <w:b/>
          <w:u w:val="single"/>
        </w:rPr>
        <w:t xml:space="preserve">262888</w:t>
      </w:r>
    </w:p>
    <w:p>
      <w:r>
        <w:t xml:space="preserve">@DonaldJTrumpJr @realDonaldTrump Muistatko, kun kutsuit Syyrian pakolaisia myrkytetyiksi Skittlesiksi? Me muistamme. Ei enää niin hauskaa, vai mitä? https://t.co/YrT6Lf3fTJ ...</w:t>
      </w:r>
    </w:p>
    <w:p>
      <w:r>
        <w:rPr>
          <w:b/>
          <w:u w:val="single"/>
        </w:rPr>
        <w:t xml:space="preserve">262889</w:t>
      </w:r>
    </w:p>
    <w:p>
      <w:r>
        <w:t xml:space="preserve">@aradwanski Puolueet viettävät 60k per sisäinen kysely ja eivät voi saada tätä tarkkuutta!  Foorumilla täytyy olla jokin taikakaava:)</w:t>
      </w:r>
    </w:p>
    <w:p>
      <w:r>
        <w:rPr>
          <w:b/>
          <w:u w:val="single"/>
        </w:rPr>
        <w:t xml:space="preserve">262890</w:t>
      </w:r>
    </w:p>
    <w:p>
      <w:r>
        <w:t xml:space="preserve">@freakshowtyler Joo älä lopeta toivomasta sitä, ja voit aina ottaa yhteyttä areenaan ja pyytää heitä tarkistamaan asian puolestasi 😊.</w:t>
      </w:r>
    </w:p>
    <w:p>
      <w:r>
        <w:rPr>
          <w:b/>
          <w:u w:val="single"/>
        </w:rPr>
        <w:t xml:space="preserve">262891</w:t>
      </w:r>
    </w:p>
    <w:p>
      <w:r>
        <w:t xml:space="preserve">Uusin Mudlife Crisis Daily! https://t.co/2dAWqpDYvj Kiitos @ANWakbarism @evolutionarypsy @groovesplat #paleo #gluteeniton</w:t>
      </w:r>
    </w:p>
    <w:p>
      <w:r>
        <w:rPr>
          <w:b/>
          <w:u w:val="single"/>
        </w:rPr>
        <w:t xml:space="preserve">262892</w:t>
      </w:r>
    </w:p>
    <w:p>
      <w:r>
        <w:t xml:space="preserve">Pörröinen Faux Rabbit Fur PomPom Ball avainketju avaimenperä käsilaukku auto riipus charmia https://t.co/nYHb9CSipX https://t.co/KmWY0ecnTL</w:t>
      </w:r>
    </w:p>
    <w:p>
      <w:r>
        <w:rPr>
          <w:b/>
          <w:u w:val="single"/>
        </w:rPr>
        <w:t xml:space="preserve">262893</w:t>
      </w:r>
    </w:p>
    <w:p>
      <w:r>
        <w:t xml:space="preserve">Spokane antaa ilmaisia Uber-kyytejä! Uberin kampanjakoodi WW888 antaa 50 dollarin alennuksen. Kokeile sitä Lyftiä! Maukas tarjous. https://t.co/dU1rCIUSnq https://t.co/WzhFEPIDpu</w:t>
      </w:r>
    </w:p>
    <w:p>
      <w:r>
        <w:rPr>
          <w:b/>
          <w:u w:val="single"/>
        </w:rPr>
        <w:t xml:space="preserve">262894</w:t>
      </w:r>
    </w:p>
    <w:p>
      <w:r>
        <w:t xml:space="preserve">Taide - taideterapia - taideaktivismi https://t.co/Z8MPMQCixA uutisia ja blogeja taiteilijoilta, taideterapeuteilta ja aktivisteilta. #vitalizeone</w:t>
      </w:r>
    </w:p>
    <w:p>
      <w:r>
        <w:rPr>
          <w:b/>
          <w:u w:val="single"/>
        </w:rPr>
        <w:t xml:space="preserve">262895</w:t>
      </w:r>
    </w:p>
    <w:p>
      <w:r>
        <w:t xml:space="preserve">Liity meidän #OpenDay keskipäivästä klo 16.00 - niin paljon tekemistä #Bankside @Tate @The_Globe @boroughmarket @VisitBankside #Shakespeare #Marlowe #Archaeology https://t.co/MWwIYfY7iL</w:t>
      </w:r>
    </w:p>
    <w:p>
      <w:r>
        <w:rPr>
          <w:b/>
          <w:u w:val="single"/>
        </w:rPr>
        <w:t xml:space="preserve">262896</w:t>
      </w:r>
    </w:p>
    <w:p>
      <w:r>
        <w:t xml:space="preserve">Kevät kiteytettynä #Warwickshiren kirsikkapuuhun. St Mary Magdalen Tanworth-in-Arden https://t.co/SAd3VBMSJD</w:t>
      </w:r>
    </w:p>
    <w:p>
      <w:r>
        <w:rPr>
          <w:b/>
          <w:u w:val="single"/>
        </w:rPr>
        <w:t xml:space="preserve">262897</w:t>
      </w:r>
    </w:p>
    <w:p>
      <w:r>
        <w:t xml:space="preserve">SAVUSTETTUOUTKOFFIN RADIO!</w:t>
        <w:br/>
        <w:t xml:space="preserve">Styles P Lean (Featuring Fiend) https://t.co/3EgGJlGAAx</w:t>
        <w:br/>
        <w:t xml:space="preserve">https://t.co/gUY8Bpu3f4</w:t>
      </w:r>
    </w:p>
    <w:p>
      <w:r>
        <w:rPr>
          <w:b/>
          <w:u w:val="single"/>
        </w:rPr>
        <w:t xml:space="preserve">262898</w:t>
      </w:r>
    </w:p>
    <w:p>
      <w:r>
        <w:t xml:space="preserve">Kuka odottaa innolla @SJBirkinshaw:n puhetta @wilfscafe:ssa 18. toukokuuta? Vastaus: Kuka odottaa, että hän tulee mukaan? Me odotamme. Liput myynnissä verkkosivuillamme. #running</w:t>
      </w:r>
    </w:p>
    <w:p>
      <w:r>
        <w:rPr>
          <w:b/>
          <w:u w:val="single"/>
        </w:rPr>
        <w:t xml:space="preserve">262899</w:t>
      </w:r>
    </w:p>
    <w:p>
      <w:r>
        <w:t xml:space="preserve">Iowan senaattori Dan Dawsonin mukaan lakiesityksen tavoitteena on luoda johdonmukaisuutta nuorten tietoihin #ialegis #SWIowa #911transparency</w:t>
        <w:br/>
        <w:t xml:space="preserve">https://t.co/eBUVu120qI</w:t>
      </w:r>
    </w:p>
    <w:p>
      <w:r>
        <w:rPr>
          <w:b/>
          <w:u w:val="single"/>
        </w:rPr>
        <w:t xml:space="preserve">262900</w:t>
      </w:r>
    </w:p>
    <w:p>
      <w:r>
        <w:t xml:space="preserve">@GeorgeHawkinsDC Muista, mikä inspiroi meitä tekemään sitä, mitä teemme. Puhdas vesi on perintö. https://t.co/6qZpujTuiy</w:t>
      </w:r>
    </w:p>
    <w:p>
      <w:r>
        <w:rPr>
          <w:b/>
          <w:u w:val="single"/>
        </w:rPr>
        <w:t xml:space="preserve">262901</w:t>
      </w:r>
    </w:p>
    <w:p>
      <w:r>
        <w:t xml:space="preserve">So Happens It's Tuesday (2016) by @thebruery @ Patrick's Speak Easy - https://t.co/zkvYL52B49</w:t>
      </w:r>
    </w:p>
    <w:p>
      <w:r>
        <w:rPr>
          <w:b/>
          <w:u w:val="single"/>
        </w:rPr>
        <w:t xml:space="preserve">262902</w:t>
      </w:r>
    </w:p>
    <w:p>
      <w:r>
        <w:t xml:space="preserve">OMG Siitä on tasan vuosi, kun näin 5SOS:n. Se on mennyt niin nopeasti, rakastan noita poikia. Please come back 💕</w:t>
      </w:r>
    </w:p>
    <w:p>
      <w:r>
        <w:rPr>
          <w:b/>
          <w:u w:val="single"/>
        </w:rPr>
        <w:t xml:space="preserve">262903</w:t>
      </w:r>
    </w:p>
    <w:p>
      <w:r>
        <w:t xml:space="preserve">@neekers_92 @corn_cwm Joo, lukiessa säiettä hän sanoi, että hän lopetti Oilersin seuraamisen sen jälkeen, kun hänen pelaajansa lähtivät. hurraa vaakuna edessä, ei nimi takana.</w:t>
      </w:r>
    </w:p>
    <w:p>
      <w:r>
        <w:rPr>
          <w:b/>
          <w:u w:val="single"/>
        </w:rPr>
        <w:t xml:space="preserve">262904</w:t>
      </w:r>
    </w:p>
    <w:p>
      <w:r>
        <w:t xml:space="preserve">Kaikki konservatiivit ja republikaanit, jotka tänään puristavat helmiään perustellusta ilmaiskusta ja jotka viime vuonna sanoivat "mutta Obama ei tee mitään!", ovat tekopyhiä.0</w:t>
      </w:r>
    </w:p>
    <w:p>
      <w:r>
        <w:rPr>
          <w:b/>
          <w:u w:val="single"/>
        </w:rPr>
        <w:t xml:space="preserve">262905</w:t>
      </w:r>
    </w:p>
    <w:p>
      <w:r>
        <w:t xml:space="preserve">Viisi mediateknologian trendiä maaliskuulta | News | https://t.co/UPyluOLWLJ https://t.co/d4v2RejweX via @FIPPWorld</w:t>
      </w:r>
    </w:p>
    <w:p>
      <w:r>
        <w:rPr>
          <w:b/>
          <w:u w:val="single"/>
        </w:rPr>
        <w:t xml:space="preserve">262906</w:t>
      </w:r>
    </w:p>
    <w:p>
      <w:r>
        <w:t xml:space="preserve">"Arnie tietäisi, että ympärillä on kameroita ja mikrofoneja - mutta miksi hän välittäisi, jos sinulla on lupa tehdä niin?</w:t>
        <w:t xml:space="preserve">"</w:t>
        <w:br/>
        <w:br/>
        <w:t xml:space="preserve"> https://t.co/JOnLurhMvC https://t.co/KcEz5IwhGv</w:t>
      </w:r>
    </w:p>
    <w:p>
      <w:r>
        <w:rPr>
          <w:b/>
          <w:u w:val="single"/>
        </w:rPr>
        <w:t xml:space="preserve">262907</w:t>
      </w:r>
    </w:p>
    <w:p>
      <w:r>
        <w:t xml:space="preserve">FAO - Uutisartikkeli: IRRI ja FAO tehostavat yhteisiä ponnisteluja kestävän riisin tuotannon edistämiseksi maailmanlaajuisesti https://t.co/h0mdAkDH5q</w:t>
      </w:r>
    </w:p>
    <w:p>
      <w:r>
        <w:rPr>
          <w:b/>
          <w:u w:val="single"/>
        </w:rPr>
        <w:t xml:space="preserve">262908</w:t>
      </w:r>
    </w:p>
    <w:p>
      <w:r>
        <w:t xml:space="preserve">3 tunnin kuluttua olen suorassa lähetyksessä Autism Awareness Streamini kanssa. Muistakaa, etten ole tämän aiheen asiantuntija, mutta välitän siitä syvästi. &amp;lt;3</w:t>
      </w:r>
    </w:p>
    <w:p>
      <w:r>
        <w:rPr>
          <w:b/>
          <w:u w:val="single"/>
        </w:rPr>
        <w:t xml:space="preserve">262909</w:t>
      </w:r>
    </w:p>
    <w:p>
      <w:r>
        <w:t xml:space="preserve">Kanadan korkean edustuston korkea komissaari Nadir Patel puhuu suurlähettilään kokouksessa PHD House -rakennuksessa New Delhissä. https://t.co/MdBZHFwMIF</w:t>
      </w:r>
    </w:p>
    <w:p>
      <w:r>
        <w:rPr>
          <w:b/>
          <w:u w:val="single"/>
        </w:rPr>
        <w:t xml:space="preserve">262910</w:t>
      </w:r>
    </w:p>
    <w:p>
      <w:r>
        <w:t xml:space="preserve">Jos oikeusministeri, joka julkisesti tuomitsi perustuslain vastaisen toimenpiteen, ei poista syyllisiä jälkikäteen, se tarkoittaa, että hän on osallisena.</w:t>
      </w:r>
    </w:p>
    <w:p>
      <w:r>
        <w:rPr>
          <w:b/>
          <w:u w:val="single"/>
        </w:rPr>
        <w:t xml:space="preserve">262911</w:t>
      </w:r>
    </w:p>
    <w:p>
      <w:r>
        <w:t xml:space="preserve">Jännä saada tämä @sierranevada ja @karlstraussbeer yhteistyö #bottleshopiin !</w:t>
        <w:br/>
        <w:t xml:space="preserve"> #suttercreekprovisions... https://t.co/KtnzvodBiy...</w:t>
      </w:r>
    </w:p>
    <w:p>
      <w:r>
        <w:rPr>
          <w:b/>
          <w:u w:val="single"/>
        </w:rPr>
        <w:t xml:space="preserve">262912</w:t>
      </w:r>
    </w:p>
    <w:p>
      <w:r>
        <w:t xml:space="preserve">@CraigRSawyer Olen tutkinut mkultran mielenhallinnan lasten seksiorjaohjelmaa monta vuotta, Craig. Haluan auttaa, kiitos! Ota minuun yhteyttä, voin auttaa</w:t>
      </w:r>
    </w:p>
    <w:p>
      <w:r>
        <w:rPr>
          <w:b/>
          <w:u w:val="single"/>
        </w:rPr>
        <w:t xml:space="preserve">262913</w:t>
      </w:r>
    </w:p>
    <w:p>
      <w:r>
        <w:t xml:space="preserve">Minulla oli niin hauskaa @LabsAtLightCity . En olisi ikinä uskonut, että tapaisin näin hienoja ihmisiä saman katon alla! Kuka olisi uskonut?! #UMES_RYS17</w:t>
      </w:r>
    </w:p>
    <w:p>
      <w:r>
        <w:rPr>
          <w:b/>
          <w:u w:val="single"/>
        </w:rPr>
        <w:t xml:space="preserve">262914</w:t>
      </w:r>
    </w:p>
    <w:p>
      <w:r>
        <w:t xml:space="preserve">oikeistoliberaalia ei ole olemassa, hän on ääliö, joka ei tiedä olevansa oikeasti uusliberaali.</w:t>
      </w:r>
    </w:p>
    <w:p>
      <w:r>
        <w:rPr>
          <w:b/>
          <w:u w:val="single"/>
        </w:rPr>
        <w:t xml:space="preserve">262915</w:t>
      </w:r>
    </w:p>
    <w:p>
      <w:r>
        <w:t xml:space="preserve">Kuten henget vaeltavat yöllä naapurustoissa,</w:t>
        <w:br/>
        <w:t xml:space="preserve">Päästä irti maan päällä, kunnes tulee valoisaa...". - Nicholas Gordon #sitaatti #motivaatio #sitaatit #fo...</w:t>
      </w:r>
    </w:p>
    <w:p>
      <w:r>
        <w:rPr>
          <w:b/>
          <w:u w:val="single"/>
        </w:rPr>
        <w:t xml:space="preserve">262916</w:t>
      </w:r>
    </w:p>
    <w:p>
      <w:r>
        <w:t xml:space="preserve">Ihanaa elämässäni on se, etten ole enää olemassa sinua varten, en ole olemassa ärsyttääkseni sinua, en ajattele sinua millään liikkeelläni.</w:t>
      </w:r>
    </w:p>
    <w:p>
      <w:r>
        <w:rPr>
          <w:b/>
          <w:u w:val="single"/>
        </w:rPr>
        <w:t xml:space="preserve">262917</w:t>
      </w:r>
    </w:p>
    <w:p>
      <w:r>
        <w:t xml:space="preserve">Olen niin samaistuttava ihminen. 😂 voin käydä syvällisiä keskusteluja ihmisten kanssa, joiden kanssa en koskaan puhu. 🤷🏽♀️🤷🏽♀️😂</w:t>
      </w:r>
    </w:p>
    <w:p>
      <w:r>
        <w:rPr>
          <w:b/>
          <w:u w:val="single"/>
        </w:rPr>
        <w:t xml:space="preserve">262918</w:t>
      </w:r>
    </w:p>
    <w:p>
      <w:r>
        <w:t xml:space="preserve">@NCtrump42 @mickelsonrm @PhilyssaG78 @RagesFury @freddy3frontera @njm4250 @JoeDemocratSays @Cernovich Paljon muitakin ääliöitä on paljastettavana.</w:t>
      </w:r>
    </w:p>
    <w:p>
      <w:r>
        <w:rPr>
          <w:b/>
          <w:u w:val="single"/>
        </w:rPr>
        <w:t xml:space="preserve">262919</w:t>
      </w:r>
    </w:p>
    <w:p>
      <w:r>
        <w:t xml:space="preserve">@AJHanus18 @whjones1998 @Style03Killer @INIKIATHEKINGXX @RockstarGames @thehilife8o8 @GTA_Melli @GTAsnapmatichub Todennäköisesti Duke O Death, toinen vastustajatila ja ehkä lisää alennuksia ja tuplasti rahaa ja RP:tä tai jotain...</w:t>
      </w:r>
    </w:p>
    <w:p>
      <w:r>
        <w:rPr>
          <w:b/>
          <w:u w:val="single"/>
        </w:rPr>
        <w:t xml:space="preserve">262920</w:t>
      </w:r>
    </w:p>
    <w:p>
      <w:r>
        <w:t xml:space="preserve">@Angelab0424 @Kathy_Porter @CuddyAnnie @Eziliveve @DyadofDelphi @Na0sGlass @SwordofVega Olisi pitänyt tulla hakemaan minut.</w:t>
        <w:br/>
        <w:br/>
        <w:t xml:space="preserve">&amp;lt;shakily sheaths sheaths blade, looking for Michael&amp;gt; @SwordofVega</w:t>
      </w:r>
    </w:p>
    <w:p>
      <w:r>
        <w:rPr>
          <w:b/>
          <w:u w:val="single"/>
        </w:rPr>
        <w:t xml:space="preserve">262921</w:t>
      </w:r>
    </w:p>
    <w:p>
      <w:r>
        <w:t xml:space="preserve">Blake Lively, Kerry Washington tai Jennifer Aniston: Äänestä kaikkien aikojen parhaiten pukeutunutta tähteä Emmyissä! https://t.co/t4Rv4Ar23Y https://t.co/t4Rv4Ar23Y</w:t>
      </w:r>
    </w:p>
    <w:p>
      <w:r>
        <w:rPr>
          <w:b/>
          <w:u w:val="single"/>
        </w:rPr>
        <w:t xml:space="preserve">262922</w:t>
      </w:r>
    </w:p>
    <w:p>
      <w:r>
        <w:t xml:space="preserve">Ilmakehässä on nykyään luontaista epävakautta, mutta te... Lisätietoja Gemini https://t.co/0QAlHwxvyY</w:t>
      </w:r>
    </w:p>
    <w:p>
      <w:r>
        <w:rPr>
          <w:b/>
          <w:u w:val="single"/>
        </w:rPr>
        <w:t xml:space="preserve">262923</w:t>
      </w:r>
    </w:p>
    <w:p>
      <w:r>
        <w:t xml:space="preserve">Das heutige Fitness YouTube Video in Deutschland betroffen.「Power Music Workout」's 『I KIssed a Girl (Workout Mix)』 https://t.co/td0tZX1c1I</w:t>
      </w:r>
    </w:p>
    <w:p>
      <w:r>
        <w:rPr>
          <w:b/>
          <w:u w:val="single"/>
        </w:rPr>
        <w:t xml:space="preserve">262924</w:t>
      </w:r>
    </w:p>
    <w:p>
      <w:r>
        <w:t xml:space="preserve">Syyrian hyökkäykset ovat laskeneet futuureja hieman, mutta ainakin tiedämme, että jos Dow-futuuri joskus putoaa 1000 pistettä, Icahn astuu kuvioihin👍🏻.</w:t>
      </w:r>
    </w:p>
    <w:p>
      <w:r>
        <w:rPr>
          <w:b/>
          <w:u w:val="single"/>
        </w:rPr>
        <w:t xml:space="preserve">262925</w:t>
      </w:r>
    </w:p>
    <w:p>
      <w:r>
        <w:t xml:space="preserve">Muista seurata @MFM926:n TopTalkia klo 14:30 ja kuulla lisää museon Art Walk -aloitteesta.</w:t>
      </w:r>
    </w:p>
    <w:p>
      <w:r>
        <w:rPr>
          <w:b/>
          <w:u w:val="single"/>
        </w:rPr>
        <w:t xml:space="preserve">262926</w:t>
      </w:r>
    </w:p>
    <w:p>
      <w:r>
        <w:t xml:space="preserve">Matkajärjestäjä Toiletry Makeup Cosmetics Hanging Shaving Kit Storage Bag XX https://t.co/aya7cZ1xqk https://t.co/Z3Sw6SrqTv</w:t>
      </w:r>
    </w:p>
    <w:p>
      <w:r>
        <w:rPr>
          <w:b/>
          <w:u w:val="single"/>
        </w:rPr>
        <w:t xml:space="preserve">262927</w:t>
      </w:r>
    </w:p>
    <w:p>
      <w:r>
        <w:t xml:space="preserve">ICYMI: Kaksi suurta sitoumusta tähän mennessä tänään! @PeoriaFootball Peoria 2018 QB @coran_taylor Coran Taylor to #Illinois https://t.co/VAbZxFCFQr https://t.co/ikUkAWTQHm https://t.co/ikUkAWTQHm</w:t>
      </w:r>
    </w:p>
    <w:p>
      <w:r>
        <w:rPr>
          <w:b/>
          <w:u w:val="single"/>
        </w:rPr>
        <w:t xml:space="preserve">262928</w:t>
      </w:r>
    </w:p>
    <w:p>
      <w:r>
        <w:t xml:space="preserve">#beforeandafter tältä päivältä! Nauti niistä Ashleigh! #sarahvictorbeauty #glastonburyct... https://t.co/cOLE1UlK3u https://t.co/cOLE1UlK3u</w:t>
      </w:r>
    </w:p>
    <w:p>
      <w:r>
        <w:rPr>
          <w:b/>
          <w:u w:val="single"/>
        </w:rPr>
        <w:t xml:space="preserve">262929</w:t>
      </w:r>
    </w:p>
    <w:p>
      <w:r>
        <w:t xml:space="preserve">@unstoppablebaby Häiritä toisen joukkueen puolustusta. Niin kai? Joukkueet tarkistavat Stephiä ja Claytä...</w:t>
      </w:r>
    </w:p>
    <w:p>
      <w:r>
        <w:rPr>
          <w:b/>
          <w:u w:val="single"/>
        </w:rPr>
        <w:t xml:space="preserve">262930</w:t>
      </w:r>
    </w:p>
    <w:p>
      <w:r>
        <w:t xml:space="preserve">Arlington Forretress käytettävissä 06:24:48pm (59m 32s) asti. Bug Bite / Earthquake (66.7% - 11/4/15) https://t.co/0kOIEm8IwQ</w:t>
      </w:r>
    </w:p>
    <w:p>
      <w:r>
        <w:rPr>
          <w:b/>
          <w:u w:val="single"/>
        </w:rPr>
        <w:t xml:space="preserve">262931</w:t>
      </w:r>
    </w:p>
    <w:p>
      <w:r>
        <w:t xml:space="preserve">Altman Z-Score Analysis for Rio Tinto plc Sponsored ADR (RIO) #altmanzscore https://t.co/AVGl4KedYq https://t.co/SLWR9kzVuH</w:t>
      </w:r>
    </w:p>
    <w:p>
      <w:r>
        <w:rPr>
          <w:b/>
          <w:u w:val="single"/>
        </w:rPr>
        <w:t xml:space="preserve">262932</w:t>
      </w:r>
    </w:p>
    <w:p>
      <w:r>
        <w:t xml:space="preserve">#HIV-testaus tulisi nähdä rutiinikäytäntönä, sanoo NICE uudessa laatustandardiluonnoksessa https://t.co/fKa4ZzluKc #HIV MT @NICEcomms UK https://t.co/11M6lGTSHr</w:t>
      </w:r>
    </w:p>
    <w:p>
      <w:r>
        <w:rPr>
          <w:b/>
          <w:u w:val="single"/>
        </w:rPr>
        <w:t xml:space="preserve">262933</w:t>
      </w:r>
    </w:p>
    <w:p>
      <w:r>
        <w:t xml:space="preserve">@manchester_ukip kuinka tyhmää, nyt kun hän on erittäin turvallisella paikalla, ehkä hän puhuu itsestään. https://t.co/3T8CwS6I3G</w:t>
      </w:r>
    </w:p>
    <w:p>
      <w:r>
        <w:rPr>
          <w:b/>
          <w:u w:val="single"/>
        </w:rPr>
        <w:t xml:space="preserve">262934</w:t>
      </w:r>
    </w:p>
    <w:p>
      <w:r>
        <w:t xml:space="preserve">Liikennetiedote: MC 85:n ja Verrado Wayn kohdalla on kaistarajoituksia 4.3.-4.6. välisenä aikana klo 7-17 nelisuuntaisen pysäytysmerkin asentamisen vuoksi. https://t.co/VasiOgyHJC.</w:t>
      </w:r>
    </w:p>
    <w:p>
      <w:r>
        <w:rPr>
          <w:b/>
          <w:u w:val="single"/>
        </w:rPr>
        <w:t xml:space="preserve">262935</w:t>
      </w:r>
    </w:p>
    <w:p>
      <w:r>
        <w:t xml:space="preserve">@TheGZeus @Abstruse @SupesXKryptonit @Pramas "Yksi nainen valitaan kirjoittamaan Lost Citadel -roolipeliin... ja osana maksullista sopimusta." En tiedä mikä tuossa on epäselvää.</w:t>
      </w:r>
    </w:p>
    <w:p>
      <w:r>
        <w:rPr>
          <w:b/>
          <w:u w:val="single"/>
        </w:rPr>
        <w:t xml:space="preserve">262936</w:t>
      </w:r>
    </w:p>
    <w:p>
      <w:r>
        <w:t xml:space="preserve">Varioussegments of pampered Delhijans (encroachers,maa mafia,dysfunctional&amp;amp; korruptoitunut publicservants) r kaikki kohortit UrbanNaxal Kanjarwal https://t.co/abJeyDFdJS</w:t>
      </w:r>
    </w:p>
    <w:p>
      <w:r>
        <w:rPr>
          <w:b/>
          <w:u w:val="single"/>
        </w:rPr>
        <w:t xml:space="preserve">262937</w:t>
      </w:r>
    </w:p>
    <w:p>
      <w:r>
        <w:t xml:space="preserve">@fluffybasil @KittyHavenNY @ElDiabloZoe @jinksthecat1 @JethroKitty @TheRealOtisFuzz @lampwireslayer Fankew bootiful Basil!</w:t>
        <w:br/>
        <w:t xml:space="preserve">Joo, niin kai ja äiti sanoo, että opettelen lorut. Mutta se on soo tylsää sisällä.</w:t>
      </w:r>
    </w:p>
    <w:p>
      <w:r>
        <w:rPr>
          <w:b/>
          <w:u w:val="single"/>
        </w:rPr>
        <w:t xml:space="preserve">262938</w:t>
      </w:r>
    </w:p>
    <w:p>
      <w:r>
        <w:t xml:space="preserve">Asunnot lähellä Hebbalia: https://t.co/VyBWcee710... https://t.co/VyBWcee710...</w:t>
      </w:r>
    </w:p>
    <w:p>
      <w:r>
        <w:rPr>
          <w:b/>
          <w:u w:val="single"/>
        </w:rPr>
        <w:t xml:space="preserve">262939</w:t>
      </w:r>
    </w:p>
    <w:p>
      <w:r>
        <w:t xml:space="preserve">"Farhadin ja Miken viikko tekniikassa. FARHAD MANJOO:n ja MIKE ISAAC:in kirjoittama "Kun Twitter hämmentää ja Facebook kopioi" https://t.co/n0XwzcMOxB kautta... https://t.co/n0XwzcMOxB</w:t>
      </w:r>
    </w:p>
    <w:p>
      <w:r>
        <w:rPr>
          <w:b/>
          <w:u w:val="single"/>
        </w:rPr>
        <w:t xml:space="preserve">262940</w:t>
      </w:r>
    </w:p>
    <w:p>
      <w:r>
        <w:t xml:space="preserve">Kaverit, kirjoitin pienen kiitoskirjeen kaikille rakkaille ❤️ ja voitte lukea sen täältä: https://t.co/hFfNBcmhwb #rakkaus</w:t>
      </w:r>
    </w:p>
    <w:p>
      <w:r>
        <w:rPr>
          <w:b/>
          <w:u w:val="single"/>
        </w:rPr>
        <w:t xml:space="preserve">262941</w:t>
      </w:r>
    </w:p>
    <w:p>
      <w:r>
        <w:t xml:space="preserve">Arthur on kuullut ystävältään, että olen lyhyellä listalla mahdollisista henkilöistä, jotka voivat heittää ensimmäisen heiton The City Limitsin avajaispäivänä tällä viikolla!</w:t>
      </w:r>
    </w:p>
    <w:p>
      <w:r>
        <w:rPr>
          <w:b/>
          <w:u w:val="single"/>
        </w:rPr>
        <w:t xml:space="preserve">262942</w:t>
      </w:r>
    </w:p>
    <w:p>
      <w:r>
        <w:t xml:space="preserve">@SonicOrbStudios sillä välin haluamme antaa sinulle ilmaisen, elinikäisen Premium-tilauksen. Lähetä minulle sähköpostia kirjautumistietojen saamiseksi.</w:t>
      </w:r>
    </w:p>
    <w:p>
      <w:r>
        <w:rPr>
          <w:b/>
          <w:u w:val="single"/>
        </w:rPr>
        <w:t xml:space="preserve">262943</w:t>
      </w:r>
    </w:p>
    <w:p>
      <w:r>
        <w:t xml:space="preserve">@ScalyJustice He todella voivat olla. En pidä ihmisistä. Suurin osa niistä pelottaa minua, koska en ymmärrä niiden logiikkaa ;0;</w:t>
      </w:r>
    </w:p>
    <w:p>
      <w:r>
        <w:rPr>
          <w:b/>
          <w:u w:val="single"/>
        </w:rPr>
        <w:t xml:space="preserve">262944</w:t>
      </w:r>
    </w:p>
    <w:p>
      <w:r>
        <w:t xml:space="preserve">@natdauginis Näytät mahtavalta profiilikuvassasi 😍🙌🏼 onnittelut kaikesta kovasta työstä se varmasti näkyy!!!!</w:t>
      </w:r>
    </w:p>
    <w:p>
      <w:r>
        <w:rPr>
          <w:b/>
          <w:u w:val="single"/>
        </w:rPr>
        <w:t xml:space="preserve">262945</w:t>
      </w:r>
    </w:p>
    <w:p>
      <w:r>
        <w:t xml:space="preserve">Irakin sota WMD 2.0 @nytimes Bad journalism cheerleading #TrumpFaketears @ResistTrumpTues Enough distraction! Takaisin... https://t.co/jxBvmY0j0m</w:t>
      </w:r>
    </w:p>
    <w:p>
      <w:r>
        <w:rPr>
          <w:b/>
          <w:u w:val="single"/>
        </w:rPr>
        <w:t xml:space="preserve">262946</w:t>
      </w:r>
    </w:p>
    <w:p>
      <w:r>
        <w:t xml:space="preserve">Enak nihh liquid caplin_distribution @adietio thanks mach5vaporprime</w:t>
        <w:br/>
        <w:t xml:space="preserve">#vape😍</w:t>
        <w:br/>
        <w:t xml:space="preserve">#vaping💨</w:t>
        <w:br/>
        <w:t xml:space="preserve">#vape💨💨💨💨... https://t.co/TQnkO3lC8s</w:t>
      </w:r>
    </w:p>
    <w:p>
      <w:r>
        <w:rPr>
          <w:b/>
          <w:u w:val="single"/>
        </w:rPr>
        <w:t xml:space="preserve">262947</w:t>
      </w:r>
    </w:p>
    <w:p>
      <w:r>
        <w:t xml:space="preserve">Literal</w:t>
        <w:br/>
        <w:t xml:space="preserve">100% real no fake</w:t>
        <w:br/>
        <w:t xml:space="preserve">🤣🤣🤣🤣</w:t>
        <w:br/>
        <w:t xml:space="preserve">#SingOfTheTime #HarryDay #VenezuelaIsReadyHS1 https://t.co/qQyjXqEbRl</w:t>
      </w:r>
    </w:p>
    <w:p>
      <w:r>
        <w:rPr>
          <w:b/>
          <w:u w:val="single"/>
        </w:rPr>
        <w:t xml:space="preserve">262948</w:t>
      </w:r>
    </w:p>
    <w:p>
      <w:r>
        <w:t xml:space="preserve">isäni jätti craigslistin päälle hän katseli lastenrattaita ja paria jordaneita, pitäisikö minun olla huolissani ??????</w:t>
      </w:r>
    </w:p>
    <w:p>
      <w:r>
        <w:rPr>
          <w:b/>
          <w:u w:val="single"/>
        </w:rPr>
        <w:t xml:space="preserve">262949</w:t>
      </w:r>
    </w:p>
    <w:p>
      <w:r>
        <w:t xml:space="preserve">@ArvindKejriwal reaso epäonnistumisen 3 osavaltioissa on loukkaava saints.nature rankaisee ankarasti, kun u heittää kiviä viattomille pyhimyksille.</w:t>
      </w:r>
    </w:p>
    <w:p>
      <w:r>
        <w:rPr>
          <w:b/>
          <w:u w:val="single"/>
        </w:rPr>
        <w:t xml:space="preserve">262950</w:t>
      </w:r>
    </w:p>
    <w:p>
      <w:r>
        <w:t xml:space="preserve">"Veljet ja sisaret, pitäkää sitä vain ilona, kun joudutte erilaisiin koettelemuksiin. Olkaa varmoja siitä, että ..." https://t.co/sF42tgQn2H https://t.co/sF42tgQn2H</w:t>
      </w:r>
    </w:p>
    <w:p>
      <w:r>
        <w:rPr>
          <w:b/>
          <w:u w:val="single"/>
        </w:rPr>
        <w:t xml:space="preserve">262951</w:t>
      </w:r>
    </w:p>
    <w:p>
      <w:r>
        <w:t xml:space="preserve">Live #MotoG5 - Launch Event | 4th April #MotoG5TodayLaunch</w:t>
        <w:br/>
        <w:t xml:space="preserve">#MotoG5Today #MotoG5Video @Moto_IND @motorola</w:t>
        <w:br/>
        <w:br/>
        <w:t xml:space="preserve">https://t.co/L8DX8rLPYE https://t.co/Nw45KZaJEe</w:t>
      </w:r>
    </w:p>
    <w:p>
      <w:r>
        <w:rPr>
          <w:b/>
          <w:u w:val="single"/>
        </w:rPr>
        <w:t xml:space="preserve">262952</w:t>
      </w:r>
    </w:p>
    <w:p>
      <w:r>
        <w:t xml:space="preserve">Kuka tarvitsee Kaliforniaa. Kaveri surffilaudan kanssa Highgate Pondsissa. (No waves tho') 😯#London https://t.co/aB9XoOBdQv https://t.co/aB9XoOBdQv</w:t>
      </w:r>
    </w:p>
    <w:p>
      <w:r>
        <w:rPr>
          <w:b/>
          <w:u w:val="single"/>
        </w:rPr>
        <w:t xml:space="preserve">262953</w:t>
      </w:r>
    </w:p>
    <w:p>
      <w:r>
        <w:t xml:space="preserve">#ElectroHarmonix Nano Signal Pad Attenuator Guitar Effects Pedal...</w:t>
        <w:br/>
        <w:t xml:space="preserve"> Ominaisuudet:</w:t>
        <w:br/>
        <w:t xml:space="preserve"> - True bypass.</w:t>
        <w:br/>
        <w:t xml:space="preserve"> -... https://t.co/OeD3AXqSTc</w:t>
      </w:r>
    </w:p>
    <w:p>
      <w:r>
        <w:rPr>
          <w:b/>
          <w:u w:val="single"/>
        </w:rPr>
        <w:t xml:space="preserve">262954</w:t>
      </w:r>
    </w:p>
    <w:p>
      <w:r>
        <w:t xml:space="preserve">#Dratini ♀ 82.2% (12/13/12)</w:t>
        <w:br/>
        <w:t xml:space="preserve">Moves</w:t>
        <w:t xml:space="preserve">[Iron Tail | Twister]</w:t>
        <w:br/>
        <w:t xml:space="preserve">City: [Lombard]</w:t>
        <w:br/>
        <w:t xml:space="preserve">Timer: [06:58:46pm]-(27m 24s) https://t.co/ODpVtTSY0o</w:t>
      </w:r>
    </w:p>
    <w:p>
      <w:r>
        <w:rPr>
          <w:b/>
          <w:u w:val="single"/>
        </w:rPr>
        <w:t xml:space="preserve">262955</w:t>
      </w:r>
    </w:p>
    <w:p>
      <w:r>
        <w:t xml:space="preserve">Jos on 1 Darts-keikka, jota et halua missata vuonna 2017, se on tämä @Wayne501Mardle @ColinJawsLloyd @KDeller138 @BobbyGeorge180 @jloweprodart https://t.co/7E08g7B1rL</w:t>
      </w:r>
    </w:p>
    <w:p>
      <w:r>
        <w:rPr>
          <w:b/>
          <w:u w:val="single"/>
        </w:rPr>
        <w:t xml:space="preserve">262956</w:t>
      </w:r>
    </w:p>
    <w:p>
      <w:r>
        <w:t xml:space="preserve">Bitcoin-urheiluvedonlyönti 100% talletusbonus ⚽️🏀🏈🎾⚾ Vastaamme ensimmäiseen talletukseesi bitcoin-for-bitcoin jopa 5 $BTC kautta → https://t.co/NjDU80Kkjh https://t.co/Jp3dfk915j</w:t>
      </w:r>
    </w:p>
    <w:p>
      <w:r>
        <w:rPr>
          <w:b/>
          <w:u w:val="single"/>
        </w:rPr>
        <w:t xml:space="preserve">262957</w:t>
      </w:r>
    </w:p>
    <w:p>
      <w:r>
        <w:t xml:space="preserve">Kuva vanhojen puskuriemme vaurioista todella kovan törmäyksen jälkeen @FRC1529 https://t.co/EGbaFP2lmG kanssa. https://t.co/EGbaFP2lmG</w:t>
      </w:r>
    </w:p>
    <w:p>
      <w:r>
        <w:rPr>
          <w:b/>
          <w:u w:val="single"/>
        </w:rPr>
        <w:t xml:space="preserve">262958</w:t>
      </w:r>
    </w:p>
    <w:p>
      <w:r>
        <w:t xml:space="preserve">Melrose Parkin ala-asteella sataa vettä! Sademäärä on huikeat 3,25 tuumaa tunnissa.</w:t>
      </w:r>
    </w:p>
    <w:p>
      <w:r>
        <w:rPr>
          <w:b/>
          <w:u w:val="single"/>
        </w:rPr>
        <w:t xml:space="preserve">262959</w:t>
      </w:r>
    </w:p>
    <w:p>
      <w:r>
        <w:t xml:space="preserve">HAPPY BIRTHDAY @leslieyeezus ✨💛 toivottavasti sinulla on mahtava päivä ! poltan sinulle tänään, koska emme pääse kaikki yhteen vähään aikaan😭 https://t.co/sUu8OnsaL0</w:t>
      </w:r>
    </w:p>
    <w:p>
      <w:r>
        <w:rPr>
          <w:b/>
          <w:u w:val="single"/>
        </w:rPr>
        <w:t xml:space="preserve">262960</w:t>
      </w:r>
    </w:p>
    <w:p>
      <w:r>
        <w:t xml:space="preserve">@XylariaVG @perculia @PyromancerSarg @Dcarterwww hieman lukemista destro-haasteen esiintymistä varten... gl</w:t>
      </w:r>
    </w:p>
    <w:p>
      <w:r>
        <w:rPr>
          <w:b/>
          <w:u w:val="single"/>
        </w:rPr>
        <w:t xml:space="preserve">262961</w:t>
      </w:r>
    </w:p>
    <w:p>
      <w:r>
        <w:t xml:space="preserve">3 ihmistä seurasi minua ja yksi henkilö poisti seuraamiseni // automaattisesti tarkistettu https://t.co/SLIWpJfL9z.</w:t>
      </w:r>
    </w:p>
    <w:p>
      <w:r>
        <w:rPr>
          <w:b/>
          <w:u w:val="single"/>
        </w:rPr>
        <w:t xml:space="preserve">262962</w:t>
      </w:r>
    </w:p>
    <w:p>
      <w:r>
        <w:t xml:space="preserve">Matkalla Agboriin, Delta Stateen, Nigeriaan Art Of Loving " Youth Leadership Training Program" - matkalla Baniniin.</w:t>
      </w:r>
    </w:p>
    <w:p>
      <w:r>
        <w:rPr>
          <w:b/>
          <w:u w:val="single"/>
        </w:rPr>
        <w:t xml:space="preserve">262963</w:t>
      </w:r>
    </w:p>
    <w:p>
      <w:r>
        <w:t xml:space="preserve">@Drgnkiller hän ei selvästikään tiedä, että Nintendolla on tarpeeksi rahaa säästössä, jotta se voi tehdä vuosittain tappiota seuraavien NELJÄNNEN VUODEN ajan.</w:t>
      </w:r>
    </w:p>
    <w:p>
      <w:r>
        <w:rPr>
          <w:b/>
          <w:u w:val="single"/>
        </w:rPr>
        <w:t xml:space="preserve">262964</w:t>
      </w:r>
    </w:p>
    <w:p>
      <w:r>
        <w:t xml:space="preserve">Onnettomuus George Washingtonin sillalla itään päin New Yorkin puolella/yläkerroksessa (Manhat https://t.co/9i25S8KHPf)</w:t>
      </w:r>
    </w:p>
    <w:p>
      <w:r>
        <w:rPr>
          <w:b/>
          <w:u w:val="single"/>
        </w:rPr>
        <w:t xml:space="preserve">262965</w:t>
      </w:r>
    </w:p>
    <w:p>
      <w:r>
        <w:t xml:space="preserve">@danajeanphoenix laulaa alkuperäisen kappaleen, joka on mukana elokuvassa "The Walking Deceased". Rakastan tätä kappaletta! #Toronto #Cabaret #SingerSongwriter https://t.co/58NQDOPcZR</w:t>
      </w:r>
    </w:p>
    <w:p>
      <w:r>
        <w:rPr>
          <w:b/>
          <w:u w:val="single"/>
        </w:rPr>
        <w:t xml:space="preserve">262966</w:t>
      </w:r>
    </w:p>
    <w:p>
      <w:r>
        <w:t xml:space="preserve">@PhatstackPhily @brando_dollison @chelbyyyyyyyyyy @chrischapin16 @Corywilson1496 Lmao sama hän esti minut kaikessa, koska pidän ampua hänen tyhmä perse flexing että pala paskaa eclipse</w:t>
      </w:r>
    </w:p>
    <w:p>
      <w:r>
        <w:rPr>
          <w:b/>
          <w:u w:val="single"/>
        </w:rPr>
        <w:t xml:space="preserve">262967</w:t>
      </w:r>
    </w:p>
    <w:p>
      <w:r>
        <w:t xml:space="preserve">Uusi viesti (FUT CHAMPIONS Z 4 LEGENDAMI! WALCZYMY O TOP100!) on julkaistu sivustolla News Live Today - https://t.co/IvsApJMysw https://t.co/elWRFfXaOk https://t.co/elWRFfXaOk</w:t>
      </w:r>
    </w:p>
    <w:p>
      <w:r>
        <w:rPr>
          <w:b/>
          <w:u w:val="single"/>
        </w:rPr>
        <w:t xml:space="preserve">262968</w:t>
      </w:r>
    </w:p>
    <w:p>
      <w:r>
        <w:t xml:space="preserve">tuntematon: Larvitar ♀ 35.6% (1/13/2 - Bite/Crunch - s:tiny) til 12:36:36(20m 51s). https://t.co/0i1b5fGKNB. https://t.co/0i1b5fGKNB</w:t>
      </w:r>
    </w:p>
    <w:p>
      <w:r>
        <w:rPr>
          <w:b/>
          <w:u w:val="single"/>
        </w:rPr>
        <w:t xml:space="preserve">262969</w:t>
      </w:r>
    </w:p>
    <w:p>
      <w:r>
        <w:t xml:space="preserve">Kannatan @CancerSocietyä heidän työssään #CancerSupport. Miksi tuet? #JoinTheFight https://t.co/37RJ0RsnJb</w:t>
      </w:r>
    </w:p>
    <w:p>
      <w:r>
        <w:rPr>
          <w:b/>
          <w:u w:val="single"/>
        </w:rPr>
        <w:t xml:space="preserve">262970</w:t>
      </w:r>
    </w:p>
    <w:p>
      <w:r>
        <w:t xml:space="preserve">Tarkista Wembleyn säännöt ja kentän säännöt, jos ostat lippuja FA Cupin välieriin https://t.co/qaaL2pqFtS.</w:t>
      </w:r>
    </w:p>
    <w:p>
      <w:r>
        <w:rPr>
          <w:b/>
          <w:u w:val="single"/>
        </w:rPr>
        <w:t xml:space="preserve">262971</w:t>
      </w:r>
    </w:p>
    <w:p>
      <w:r>
        <w:t xml:space="preserve">Sisällä Amanda Seyfriedin ja Thomas Sadoskin ensimmäiset vanhemmuuspäivät Tervetuloa vanhemmuuden matkalle, Amanda Seyfried ja Thomas Sadoski....</w:t>
      </w:r>
    </w:p>
    <w:p>
      <w:r>
        <w:rPr>
          <w:b/>
          <w:u w:val="single"/>
        </w:rPr>
        <w:t xml:space="preserve">262972</w:t>
      </w:r>
    </w:p>
    <w:p>
      <w:r>
        <w:t xml:space="preserve">@PMOIndia @RashtrapatiBhvn @ndtv @CNNnews18 @IndiaToday @timesofindia</w:t>
        <w:br/>
        <w:br/>
        <w:t xml:space="preserve">Protesti alkoi kaikkien TNbishops &amp;amp; 50k+ ppl to #StopEnayamICTTPort https://t.co/6hfn3PdThH</w:t>
      </w:r>
    </w:p>
    <w:p>
      <w:r>
        <w:rPr>
          <w:b/>
          <w:u w:val="single"/>
        </w:rPr>
        <w:t xml:space="preserve">262973</w:t>
      </w:r>
    </w:p>
    <w:p>
      <w:r>
        <w:t xml:space="preserve">Utenlid 4-tasoinen pinottu juhlakakku- ja jälkiruokatorni - kirkas akryylinen kakkuteline: Utenlid 4-Tier Stacked Party... https://t.co/KwWzTLnZuu https://t.co/KwWzTLnZuu</w:t>
      </w:r>
    </w:p>
    <w:p>
      <w:r>
        <w:rPr>
          <w:b/>
          <w:u w:val="single"/>
        </w:rPr>
        <w:t xml:space="preserve">262974</w:t>
      </w:r>
    </w:p>
    <w:p>
      <w:r>
        <w:t xml:space="preserve">@burningskybeer Kaunis pellikki. Voisi väittää, että se on jotain avaruudessa. mahtava olut myös BTW #PelliclePorn.</w:t>
      </w:r>
    </w:p>
    <w:p>
      <w:r>
        <w:rPr>
          <w:b/>
          <w:u w:val="single"/>
        </w:rPr>
        <w:t xml:space="preserve">262975</w:t>
      </w:r>
    </w:p>
    <w:p>
      <w:r>
        <w:t xml:space="preserve">#SomeoneTellRedpepper he melkein saivat minut sinne, mutta pheew 😨 tiedän, että ihmiset liput ulos #MorganHeritageLiveUG in 12days #Bomboclat 🔥@DjAludah https://t.co/2pPU0NkBF1</w:t>
      </w:r>
    </w:p>
    <w:p>
      <w:r>
        <w:rPr>
          <w:b/>
          <w:u w:val="single"/>
        </w:rPr>
        <w:t xml:space="preserve">262976</w:t>
      </w:r>
    </w:p>
    <w:p>
      <w:r>
        <w:t xml:space="preserve">Apple iPod Touch 5. sukupolven hopeanvärinen musta (16 GB) A1509 ME643LL/A NO RESERVE! https://t.co/K2NGnBQYFN https://t.co/NyTpVQMuNO</w:t>
      </w:r>
    </w:p>
    <w:p>
      <w:r>
        <w:rPr>
          <w:b/>
          <w:u w:val="single"/>
        </w:rPr>
        <w:t xml:space="preserve">262977</w:t>
      </w:r>
    </w:p>
    <w:p>
      <w:r>
        <w:t xml:space="preserve">Rukoilkaa Parrishin perheen puolesta tänään Fort Collinsissa, CO https://t.co/mG2PfdvIC4 @NAMB_SBC #AnnieArmstrong</w:t>
      </w:r>
    </w:p>
    <w:p>
      <w:r>
        <w:rPr>
          <w:b/>
          <w:u w:val="single"/>
        </w:rPr>
        <w:t xml:space="preserve">262978</w:t>
      </w:r>
    </w:p>
    <w:p>
      <w:r>
        <w:t xml:space="preserve">https://t.co/VEjttl8YfZ Tämä patonkipussi on juuri sitä, miltä se kuulostaa #AlisKitchen https://t.co/Qlqa8Ej9FH</w:t>
      </w:r>
    </w:p>
    <w:p>
      <w:r>
        <w:rPr>
          <w:b/>
          <w:u w:val="single"/>
        </w:rPr>
        <w:t xml:space="preserve">262979</w:t>
      </w:r>
    </w:p>
    <w:p>
      <w:r>
        <w:t xml:space="preserve">#boysnurserydecor Wood Nursery Sign Boys Nursery Decor Rustic Nursery Decor Be Adventurous Sign https://t.co/96Uq6Bd81z via @amazon</w:t>
      </w:r>
    </w:p>
    <w:p>
      <w:r>
        <w:rPr>
          <w:b/>
          <w:u w:val="single"/>
        </w:rPr>
        <w:t xml:space="preserve">262980</w:t>
      </w:r>
    </w:p>
    <w:p>
      <w:r>
        <w:t xml:space="preserve">Nyt on virallisesti kevät! Puiden istuttaminen kodin ympärille ei ole vain hyväksi ympäristölle, vaan se lisää myös... https://t.co/IAajSniKTw</w:t>
      </w:r>
    </w:p>
    <w:p>
      <w:r>
        <w:rPr>
          <w:b/>
          <w:u w:val="single"/>
        </w:rPr>
        <w:t xml:space="preserve">262981</w:t>
      </w:r>
    </w:p>
    <w:p>
      <w:r>
        <w:t xml:space="preserve">Sinut tunnetaan joustavuudestasi, ja olet taipuvainen käyttämään sitä ... Lisää Kauris https://t.co/aiqsyBFqcA</w:t>
      </w:r>
    </w:p>
    <w:p>
      <w:r>
        <w:rPr>
          <w:b/>
          <w:u w:val="single"/>
        </w:rPr>
        <w:t xml:space="preserve">262982</w:t>
      </w:r>
    </w:p>
    <w:p>
      <w:r>
        <w:t xml:space="preserve">Lemmikin omistaminen alentaa verenpainetta.  Varmista, että lemmikkisi käy säännöllisesti eläinlääkärissä! #worldhealthday https://t.co/pq82V6hXbB</w:t>
      </w:r>
    </w:p>
    <w:p>
      <w:r>
        <w:rPr>
          <w:b/>
          <w:u w:val="single"/>
        </w:rPr>
        <w:t xml:space="preserve">262983</w:t>
      </w:r>
    </w:p>
    <w:p>
      <w:r>
        <w:t xml:space="preserve">@jessecastillox Tällä ämmällä oli siis täitä. Ja joo okei jotkut lapset saavat täitä, ymmärrän sen, mutta ei. Hänellä oli kokonainen eläintarha päässään.</w:t>
      </w:r>
    </w:p>
    <w:p>
      <w:r>
        <w:rPr>
          <w:b/>
          <w:u w:val="single"/>
        </w:rPr>
        <w:t xml:space="preserve">262984</w:t>
      </w:r>
    </w:p>
    <w:p>
      <w:r>
        <w:t xml:space="preserve">Pidän Twitter-päivityksestä yksinkertaisesti siksi, että olen kyllästynyt lyhentämään twiittejäni, kun vastaan jollekin.</w:t>
      </w:r>
    </w:p>
    <w:p>
      <w:r>
        <w:rPr>
          <w:b/>
          <w:u w:val="single"/>
        </w:rPr>
        <w:t xml:space="preserve">262985</w:t>
      </w:r>
    </w:p>
    <w:p>
      <w:r>
        <w:t xml:space="preserve">@dikyp_vip suunnitelmat muuttuivat Grosvnor järjestää lentoja nyt niin peruutettu minun onneksi täysi palautus, toivottavasti Irlanti kohtelee sinua hyvin</w:t>
      </w:r>
    </w:p>
    <w:p>
      <w:r>
        <w:rPr>
          <w:b/>
          <w:u w:val="single"/>
        </w:rPr>
        <w:t xml:space="preserve">262986</w:t>
      </w:r>
    </w:p>
    <w:p>
      <w:r>
        <w:t xml:space="preserve">#SurvivorGameChangers-ajatuksia: Brad on todella lunastanut itsensä tällä kaudella, enkä inhoaisi, jos hän menisi pitkälle.</w:t>
      </w:r>
    </w:p>
    <w:p>
      <w:r>
        <w:rPr>
          <w:b/>
          <w:u w:val="single"/>
        </w:rPr>
        <w:t xml:space="preserve">262987</w:t>
      </w:r>
    </w:p>
    <w:p>
      <w:r>
        <w:t xml:space="preserve">Totta. Hakeutuivatko @POTUS ja puolustusministeriö kuitenkin kongressin hyväksyntään ennen Jemenin hyökkäystä? https://t.co/hkTihp4vz9.</w:t>
      </w:r>
    </w:p>
    <w:p>
      <w:r>
        <w:rPr>
          <w:b/>
          <w:u w:val="single"/>
        </w:rPr>
        <w:t xml:space="preserve">262988</w:t>
      </w:r>
    </w:p>
    <w:p>
      <w:r>
        <w:t xml:space="preserve">120 humalaöljyllä - Juon 120 minuutin IPA:ta (2014) @dogfishbeer @ Morris Tap and Grill - https://t.co/WU9bnLSpxD</w:t>
      </w:r>
    </w:p>
    <w:p>
      <w:r>
        <w:rPr>
          <w:b/>
          <w:u w:val="single"/>
        </w:rPr>
        <w:t xml:space="preserve">262989</w:t>
      </w:r>
    </w:p>
    <w:p>
      <w:r>
        <w:t xml:space="preserve">@barrydeutsch @CathyYoung63 ...ja päinvastoin. Isäni ei olisi tyytyväinen, jos äitini nähtäisiin syömässä yksin jonkun kaverin kanssa.</w:t>
      </w:r>
    </w:p>
    <w:p>
      <w:r>
        <w:rPr>
          <w:b/>
          <w:u w:val="single"/>
        </w:rPr>
        <w:t xml:space="preserve">262990</w:t>
      </w:r>
    </w:p>
    <w:p>
      <w:r>
        <w:t xml:space="preserve">#AshtonTheCat tuntee itsensä majesteettiseksi tänä iltana. Se toivoo, että sinäkin liityt siihen nyt olemalla... https://t.co/rVbOC3y2jj...</w:t>
      </w:r>
    </w:p>
    <w:p>
      <w:r>
        <w:rPr>
          <w:b/>
          <w:u w:val="single"/>
        </w:rPr>
        <w:t xml:space="preserve">262991</w:t>
      </w:r>
    </w:p>
    <w:p>
      <w:r>
        <w:t xml:space="preserve">35' | @MelbourneCity lisää palloa! @SydneyFC:llä enemmän mahdollisuuksia! Tilastot ottelukeskuksessa! 0-0 #SYDvMCY #ALeague https://t.co/OL59BHevyH https://t.co/OL59BHevyH</w:t>
      </w:r>
    </w:p>
    <w:p>
      <w:r>
        <w:rPr>
          <w:b/>
          <w:u w:val="single"/>
        </w:rPr>
        <w:t xml:space="preserve">262992</w:t>
      </w:r>
    </w:p>
    <w:p>
      <w:r>
        <w:t xml:space="preserve">Tämä Jays-O's-peli ei ole tehnyt minusta mitään. Vastustan halua katsoa toista peliä vain siksi, että nyt on 9. päivä.</w:t>
      </w:r>
    </w:p>
    <w:p>
      <w:r>
        <w:rPr>
          <w:b/>
          <w:u w:val="single"/>
        </w:rPr>
        <w:t xml:space="preserve">262993</w:t>
      </w:r>
    </w:p>
    <w:p>
      <w:r>
        <w:t xml:space="preserve">Motor Club of America tarjoaa matkojen suunnittelua ja matkavarauksia, mukaan lukien kartat ja esitteet, hotellitiedot ja lentovaraukset!</w:t>
      </w:r>
    </w:p>
    <w:p>
      <w:r>
        <w:rPr>
          <w:b/>
          <w:u w:val="single"/>
        </w:rPr>
        <w:t xml:space="preserve">262994</w:t>
      </w:r>
    </w:p>
    <w:p>
      <w:r>
        <w:t xml:space="preserve">Senaatin oikeuskomitea harkitsee Gorsuch-ehdokkuutta https://t.co/9YqkAN60sh https://t.co/kr3rzxL9tR https://t.co/kr3rzxL9tR</w:t>
      </w:r>
    </w:p>
    <w:p>
      <w:r>
        <w:rPr>
          <w:b/>
          <w:u w:val="single"/>
        </w:rPr>
        <w:t xml:space="preserve">262995</w:t>
      </w:r>
    </w:p>
    <w:p>
      <w:r>
        <w:t xml:space="preserve">FBI sai takaisin Norman Rockwellin maalauksen vuodelta 1919, joka varastettiin yli 40 vuotta sitten New Jerseyn kodista https://t.co/D3ysS1bNwD https://t.co/5QCONU9xwZ</w:t>
      </w:r>
    </w:p>
    <w:p>
      <w:r>
        <w:rPr>
          <w:b/>
          <w:u w:val="single"/>
        </w:rPr>
        <w:t xml:space="preserve">262996</w:t>
      </w:r>
    </w:p>
    <w:p>
      <w:r>
        <w:t xml:space="preserve">😂 Mitä....Hakkerit lupaavat pyyhkiä iPhonet etänä, jos Apple ei maksa lunnaita 7. huhtikuuta mennessä https://t.co/sBIJUqLYDf via @thevarguy https://t.co/j07cpNC3j1</w:t>
      </w:r>
    </w:p>
    <w:p>
      <w:r>
        <w:rPr>
          <w:b/>
          <w:u w:val="single"/>
        </w:rPr>
        <w:t xml:space="preserve">262997</w:t>
      </w:r>
    </w:p>
    <w:p>
      <w:r>
        <w:t xml:space="preserve">2H 19:40 | Coughlan löytää Lilly Grassin juuri ja juuri rypyn ulkopuolelta ja tekee nopean maalin.</w:t>
        <w:br/>
        <w:br/>
        <w:t xml:space="preserve"> Hopkins johtaa 9-6.</w:t>
        <w:br/>
        <w:br/>
        <w:t xml:space="preserve"> #goblue https://t.co/R1ljhWXF8w</w:t>
      </w:r>
    </w:p>
    <w:p>
      <w:r>
        <w:rPr>
          <w:b/>
          <w:u w:val="single"/>
        </w:rPr>
        <w:t xml:space="preserve">262998</w:t>
      </w:r>
    </w:p>
    <w:p>
      <w:r>
        <w:t xml:space="preserve">"Olen Kylar, Tylerista, oikea nimeni on Ines</w:t>
        <w:br/>
        <w:t xml:space="preserve">Mutta Skylar käski muuttaa sen ja minä teen mitä Skylar sanoo!"</w:t>
      </w:r>
    </w:p>
    <w:p>
      <w:r>
        <w:rPr>
          <w:b/>
          <w:u w:val="single"/>
        </w:rPr>
        <w:t xml:space="preserve">262999</w:t>
      </w:r>
    </w:p>
    <w:p>
      <w:r>
        <w:t xml:space="preserve">Ihmisen tulisi varoa nauramistaan, sillä silloin hän näyttää kaikki virheensä.</w:t>
        <w:br/>
        <w:br/>
        <w:t xml:space="preserve">【PR】seksikkäät videot</w:t>
        <w:br/>
        <w:t xml:space="preserve">https://t.co/CmoUI3DVyF https://t.co/CmoUI3DVyF</w:t>
      </w:r>
    </w:p>
    <w:p>
      <w:r>
        <w:rPr>
          <w:b/>
          <w:u w:val="single"/>
        </w:rPr>
        <w:t xml:space="preserve">263000</w:t>
      </w:r>
    </w:p>
    <w:p>
      <w:r>
        <w:t xml:space="preserve">@developM2Ls @JamesBully @The_Animal_Team @chrisndigndoug @Fish4Dogs Toivottavasti päiväsi on ollut #wagtastic 💗💗💗🐾🐾</w:t>
      </w:r>
    </w:p>
    <w:p>
      <w:r>
        <w:rPr>
          <w:b/>
          <w:u w:val="single"/>
        </w:rPr>
        <w:t xml:space="preserve">263001</w:t>
      </w:r>
    </w:p>
    <w:p>
      <w:r>
        <w:t xml:space="preserve">@22Sanada ..että minä tein. Liian monta ansioluetteloa, eikä minulla ole aikaa käydä niitä läpi yksi kerrallaan. Joten kyllä, 2 sivua on maksimi, täytyy sanoa.</w:t>
      </w:r>
    </w:p>
    <w:p>
      <w:r>
        <w:rPr>
          <w:b/>
          <w:u w:val="single"/>
        </w:rPr>
        <w:t xml:space="preserve">263002</w:t>
      </w:r>
    </w:p>
    <w:p>
      <w:r>
        <w:t xml:space="preserve">Valehtelin. Jäämyrsky iski 1. huhtikuuta 22 vuotta sitten. En muistanut, oliko kyseessä äitini 40. vai 50. yllätyspäiväjuhla.</w:t>
      </w:r>
    </w:p>
    <w:p>
      <w:r>
        <w:rPr>
          <w:b/>
          <w:u w:val="single"/>
        </w:rPr>
        <w:t xml:space="preserve">263003</w:t>
      </w:r>
    </w:p>
    <w:p>
      <w:r>
        <w:t xml:space="preserve">#disneyprincess YING YANG UNICORN LOCKET PENDANT NECKLACE https://t.co/um3n7T06sE https://t.co/iCBIPcYOQH</w:t>
      </w:r>
    </w:p>
    <w:p>
      <w:r>
        <w:rPr>
          <w:b/>
          <w:u w:val="single"/>
        </w:rPr>
        <w:t xml:space="preserve">263004</w:t>
      </w:r>
    </w:p>
    <w:p>
      <w:r>
        <w:t xml:space="preserve">@Harry_Styles</w:t>
        <w:br/>
        <w:t xml:space="preserve">olet aina ollut sydämeni</w:t>
        <w:br/>
        <w:t xml:space="preserve">olen rakastanut sinua alusta</w:t>
        <w:br/>
        <w:t xml:space="preserve">olet kaunis ja kiltti</w:t>
        <w:br/>
        <w:t xml:space="preserve">seuraa minua, jos et pahastu?</w:t>
        <w:br/>
        <w:t xml:space="preserve"> -599.401</w:t>
      </w:r>
    </w:p>
    <w:p>
      <w:r>
        <w:rPr>
          <w:b/>
          <w:u w:val="single"/>
        </w:rPr>
        <w:t xml:space="preserve">263005</w:t>
      </w:r>
    </w:p>
    <w:p>
      <w:r>
        <w:t xml:space="preserve">Hei @sedairy! Sinulla on päärooli paastoaikana ystävällisessä @NBC6News-pätkässäni! Tsekkaa se! https://t.co/cg13qvrRCO</w:t>
      </w:r>
    </w:p>
    <w:p>
      <w:r>
        <w:rPr>
          <w:b/>
          <w:u w:val="single"/>
        </w:rPr>
        <w:t xml:space="preserve">263006</w:t>
      </w:r>
    </w:p>
    <w:p>
      <w:r>
        <w:t xml:space="preserve">@Jo_Forty @Lindylu100 @Ursulaknight Entä sinun "laillinen aviomiehesi" 😣 myös sinut vietiin ulos syömään lauantaina.... Mitä muuta voisit pyytää 😠.</w:t>
      </w:r>
    </w:p>
    <w:p>
      <w:r>
        <w:rPr>
          <w:b/>
          <w:u w:val="single"/>
        </w:rPr>
        <w:t xml:space="preserve">263007</w:t>
      </w:r>
    </w:p>
    <w:p>
      <w:r>
        <w:t xml:space="preserve">Päätin esitellä tänään Cameronin kanssa pitchfork-kokoelmani. #perhe #pgalife365 https://t.co/IBezVh0xyj https://t.co/IBezVh0xyj</w:t>
      </w:r>
    </w:p>
    <w:p>
      <w:r>
        <w:rPr>
          <w:b/>
          <w:u w:val="single"/>
        </w:rPr>
        <w:t xml:space="preserve">263008</w:t>
      </w:r>
    </w:p>
    <w:p>
      <w:r>
        <w:t xml:space="preserve">@gathara Jopa poliisin pomo sanoi, että se oli teko En ole yllättynyt, jos joku sanoo, että se oli aprillipila, mutta tosiasiat puhuvat puolestaan.</w:t>
      </w:r>
    </w:p>
    <w:p>
      <w:r>
        <w:rPr>
          <w:b/>
          <w:u w:val="single"/>
        </w:rPr>
        <w:t xml:space="preserve">263009</w:t>
      </w:r>
    </w:p>
    <w:p>
      <w:r>
        <w:t xml:space="preserve">@MailSport @Matt_Barlow_DM Pathetic #headline I've seen in recent times... Olen varma, että kirjoittaja sen takana on Madridsta...😂😂😂😂</w:t>
      </w:r>
    </w:p>
    <w:p>
      <w:r>
        <w:rPr>
          <w:b/>
          <w:u w:val="single"/>
        </w:rPr>
        <w:t xml:space="preserve">263010</w:t>
      </w:r>
    </w:p>
    <w:p>
      <w:r>
        <w:t xml:space="preserve">Ilmeisesti ei hänen henkilökohtaisesti, nuoret työväenluokan lapset. Ketä kiinnostaa, jos heidät tapetaan jonkin merkityksettömän asian takia? Heitä on paljon. https://t.co/id7nkXDlLv</w:t>
      </w:r>
    </w:p>
    <w:p>
      <w:r>
        <w:rPr>
          <w:b/>
          <w:u w:val="single"/>
        </w:rPr>
        <w:t xml:space="preserve">263011</w:t>
      </w:r>
    </w:p>
    <w:p>
      <w:r>
        <w:t xml:space="preserve">@SunflowerSoul71 @RevJJackson @AmbassadorRice @SusanRice Synkkinä hetkinäni saan lohtua siitä, että hyvä voittaa aina pahan. ❤</w:t>
      </w:r>
    </w:p>
    <w:p>
      <w:r>
        <w:rPr>
          <w:b/>
          <w:u w:val="single"/>
        </w:rPr>
        <w:t xml:space="preserve">263012</w:t>
      </w:r>
    </w:p>
    <w:p>
      <w:r>
        <w:t xml:space="preserve">Sens. Warren, Carper hakevat eettistä valvontaa Ivankan tunkeutumisesta West Wingiin https://t.co/fezPQU1I5s</w:t>
      </w:r>
    </w:p>
    <w:p>
      <w:r>
        <w:rPr>
          <w:b/>
          <w:u w:val="single"/>
        </w:rPr>
        <w:t xml:space="preserve">263013</w:t>
      </w:r>
    </w:p>
    <w:p>
      <w:r>
        <w:t xml:space="preserve">@freelnd Muistatko Codyn Pokysta? Hänen kissansa sai neljä pentua, ja hänellä on vielä kolme jäljellä. Yksi näyttää aivan häneltä ☺️.</w:t>
      </w:r>
    </w:p>
    <w:p>
      <w:r>
        <w:rPr>
          <w:b/>
          <w:u w:val="single"/>
        </w:rPr>
        <w:t xml:space="preserve">263014</w:t>
      </w:r>
    </w:p>
    <w:p>
      <w:r>
        <w:t xml:space="preserve">Lisäsin videon @YouTube-soittolistaan https://t.co/kR97FhU54F Paras Kodi Build 2017 - UUSI - Amazon FireTV Stick hyväksytty -</w:t>
      </w:r>
    </w:p>
    <w:p>
      <w:r>
        <w:rPr>
          <w:b/>
          <w:u w:val="single"/>
        </w:rPr>
        <w:t xml:space="preserve">263015</w:t>
      </w:r>
    </w:p>
    <w:p>
      <w:r>
        <w:t xml:space="preserve">@MaryKenny4 @GeneKerrigan @fmcomment Hyvin ohuesti pinnallisesti se on huvittavaa.</w:t>
        <w:br/>
        <w:t xml:space="preserve"> Hämärästi älykkäätkin ihmiset tunnistaisivat, että alusten suhteellisella koolla ei ollut mitään merkitystä</w:t>
      </w:r>
    </w:p>
    <w:p>
      <w:r>
        <w:rPr>
          <w:b/>
          <w:u w:val="single"/>
        </w:rPr>
        <w:t xml:space="preserve">263016</w:t>
      </w:r>
    </w:p>
    <w:p>
      <w:r>
        <w:t xml:space="preserve">IMHO vaikka tämä @Twitterin siirto auttaa ratkaisemaan asiakkaiden tavoitettavuutta koskevan ongelman, viime kädessä mainostajat tarvitsevat myyntituloksia, eivät vain brändin muistamista. https://t.co/AehRBawz5Y</w:t>
      </w:r>
    </w:p>
    <w:p>
      <w:r>
        <w:rPr>
          <w:b/>
          <w:u w:val="single"/>
        </w:rPr>
        <w:t xml:space="preserve">263017</w:t>
      </w:r>
    </w:p>
    <w:p>
      <w:r>
        <w:t xml:space="preserve">3 uutta Facebook-päivitystä ja -ominaisuutta, joita yritysten tulisi hyödyntää https://t.co/kq19eHpfk4 https://t.co/yFxYTh2IJX https://t.co/yFxYTh2IJX</w:t>
      </w:r>
    </w:p>
    <w:p>
      <w:r>
        <w:rPr>
          <w:b/>
          <w:u w:val="single"/>
        </w:rPr>
        <w:t xml:space="preserve">263018</w:t>
      </w:r>
    </w:p>
    <w:p>
      <w:r>
        <w:t xml:space="preserve">@2_Old_4_Gaming No se on metsästäjä peli lol kyllä se on hieman graafinen pesty comp 1 mutta on enemmän tatical. Taitaa olla kunnon jatko-osa.</w:t>
      </w:r>
    </w:p>
    <w:p>
      <w:r>
        <w:rPr>
          <w:b/>
          <w:u w:val="single"/>
        </w:rPr>
        <w:t xml:space="preserve">263019</w:t>
      </w:r>
    </w:p>
    <w:p>
      <w:r>
        <w:t xml:space="preserve">Uusi viesti (2017 Canadian Track Championships U17 &amp;amp; Junior - Day 1- Championnats ...) on julkaistu News ... - https://t.co/8TUudq8cXN https://t.co/u0wkfA3jRs</w:t>
      </w:r>
    </w:p>
    <w:p>
      <w:r>
        <w:rPr>
          <w:b/>
          <w:u w:val="single"/>
        </w:rPr>
        <w:t xml:space="preserve">263020</w:t>
      </w:r>
    </w:p>
    <w:p>
      <w:r>
        <w:t xml:space="preserve">@hownottodraw Kuinka paljon tilaa pelifestivaali edes tarvitsee? 5.25m kuulostaa minusta enemmän kuin tarpeeksi.</w:t>
      </w:r>
    </w:p>
    <w:p>
      <w:r>
        <w:rPr>
          <w:b/>
          <w:u w:val="single"/>
        </w:rPr>
        <w:t xml:space="preserve">263021</w:t>
      </w:r>
    </w:p>
    <w:p>
      <w:r>
        <w:t xml:space="preserve">Ja se saa lopulta oikeutta. Vaikka siihen menisi 20 vuotta. Periaatteet ennen poliittista korrektiutta. https://t.co/IRUeD046pI</w:t>
      </w:r>
    </w:p>
    <w:p>
      <w:r>
        <w:rPr>
          <w:b/>
          <w:u w:val="single"/>
        </w:rPr>
        <w:t xml:space="preserve">263022</w:t>
      </w:r>
    </w:p>
    <w:p>
      <w:r>
        <w:t xml:space="preserve">ICYMI: ei voi sivuuttaa koleita ratkaisuja myöhemmin ensi viikolla - myös muutama hiutale? https://t.co/FOha6IAHFu</w:t>
      </w:r>
    </w:p>
    <w:p>
      <w:r>
        <w:rPr>
          <w:b/>
          <w:u w:val="single"/>
        </w:rPr>
        <w:t xml:space="preserve">263023</w:t>
      </w:r>
    </w:p>
    <w:p>
      <w:r>
        <w:t xml:space="preserve">SRM ENERGY LTD. - 523222 - Muutos RTA:ssa https://t.co/soJlZdxD8e #ShareBoss https://t.co/TaOumA7L6P Rekisterinpitäjä ja osakkeiden siirto ...</w:t>
      </w:r>
    </w:p>
    <w:p>
      <w:r>
        <w:rPr>
          <w:b/>
          <w:u w:val="single"/>
        </w:rPr>
        <w:t xml:space="preserve">263024</w:t>
      </w:r>
    </w:p>
    <w:p>
      <w:r>
        <w:t xml:space="preserve">minä: rakastan katsella cosplayereiden wippejä toivoisin, että he julkaisisivat enemmän</w:t>
        <w:br/>
        <w:t xml:space="preserve">minä työstän omaa paskaani: tämä on niin ruma, ettei kukaan voi nähdä</w:t>
      </w:r>
    </w:p>
    <w:p>
      <w:r>
        <w:rPr>
          <w:b/>
          <w:u w:val="single"/>
        </w:rPr>
        <w:t xml:space="preserve">263025</w:t>
      </w:r>
    </w:p>
    <w:p>
      <w:r>
        <w:t xml:space="preserve">@Cernovich @BreitbartNews @Cernovich Miken oli rohkeaa laittaa niskansa alttiiksi ja rikkoa tämä tarina ennen kaikkia niin kutsuttuja "uutisorganisaatioita".</w:t>
      </w:r>
    </w:p>
    <w:p>
      <w:r>
        <w:rPr>
          <w:b/>
          <w:u w:val="single"/>
        </w:rPr>
        <w:t xml:space="preserve">263026</w:t>
      </w:r>
    </w:p>
    <w:p>
      <w:r>
        <w:t xml:space="preserve">Vuoren kuninkaan ja vuorten kuningattaren nettikilpailu päättyy 24 tunnin kuluttua! Muistakaa ilmoittautua osoitteessa... https://t.co/7XJD0E9iqu...</w:t>
      </w:r>
    </w:p>
    <w:p>
      <w:r>
        <w:rPr>
          <w:b/>
          <w:u w:val="single"/>
        </w:rPr>
        <w:t xml:space="preserve">263027</w:t>
      </w:r>
    </w:p>
    <w:p>
      <w:r>
        <w:t xml:space="preserve">Yksinkertainen mielialan muutos voi kääntää päiväsi ylösalaisin, vetää ... Lisää syövälle https://t.co/9cE239YdKY</w:t>
      </w:r>
    </w:p>
    <w:p>
      <w:r>
        <w:rPr>
          <w:b/>
          <w:u w:val="single"/>
        </w:rPr>
        <w:t xml:space="preserve">263028</w:t>
      </w:r>
    </w:p>
    <w:p>
      <w:r>
        <w:t xml:space="preserve">Iggy Azalea on paljastanut lopullisen tavan laihtua - twerkkaamalla takapuolesi pois https://t.co/29MXdGT9HY</w:t>
      </w:r>
    </w:p>
    <w:p>
      <w:r>
        <w:rPr>
          <w:b/>
          <w:u w:val="single"/>
        </w:rPr>
        <w:t xml:space="preserve">263029</w:t>
      </w:r>
    </w:p>
    <w:p>
      <w:r>
        <w:t xml:space="preserve">@Cozmo23 saammeko me silti kaikki vanhat jutut, jos siirrymme PS4:ltä PC:lle, jos käytämme edelleen samaa https://t.co/mN98hUqNup acctia?</w:t>
      </w:r>
    </w:p>
    <w:p>
      <w:r>
        <w:rPr>
          <w:b/>
          <w:u w:val="single"/>
        </w:rPr>
        <w:t xml:space="preserve">263030</w:t>
      </w:r>
    </w:p>
    <w:p>
      <w:r>
        <w:t xml:space="preserve">Onko se edelleen stressisyömistä, jos syöt, koska olet vihainen ja ruoka saa sinut voimaan paremmin?</w:t>
      </w:r>
    </w:p>
    <w:p>
      <w:r>
        <w:rPr>
          <w:b/>
          <w:u w:val="single"/>
        </w:rPr>
        <w:t xml:space="preserve">263031</w:t>
      </w:r>
    </w:p>
    <w:p>
      <w:r>
        <w:t xml:space="preserve">Vaikka olet luonnonlahjakkuus, kun on kyse kiireen pitämisestä, joskus... Lisätietoja Gemini https://t.co/3cmuoJzf1j</w:t>
      </w:r>
    </w:p>
    <w:p>
      <w:r>
        <w:rPr>
          <w:b/>
          <w:u w:val="single"/>
        </w:rPr>
        <w:t xml:space="preserve">263032</w:t>
      </w:r>
    </w:p>
    <w:p>
      <w:r>
        <w:t xml:space="preserve">"Vain ne, jotka ottavat riskin mennä liian pitkälle, voivat selvittää, kuinka pitkälle voi mennä."</w:t>
        <w:t xml:space="preserve">T.S. Eliot</w:t>
        <w:br/>
        <w:br/>
        <w:t xml:space="preserve">#MAYWARDForMcDonalds</w:t>
      </w:r>
    </w:p>
    <w:p>
      <w:r>
        <w:rPr>
          <w:b/>
          <w:u w:val="single"/>
        </w:rPr>
        <w:t xml:space="preserve">263033</w:t>
      </w:r>
    </w:p>
    <w:p>
      <w:r>
        <w:t xml:space="preserve">Langaton Bluetooth-kaiutin Kannettava Stereo Radio Support USB HOST Micro SD-kortti https://t.co/3wv8kSlGE7 https://t.co/wColTxz8CD https://t.co/wColTxz8CD</w:t>
      </w:r>
    </w:p>
    <w:p>
      <w:r>
        <w:rPr>
          <w:b/>
          <w:u w:val="single"/>
        </w:rPr>
        <w:t xml:space="preserve">263034</w:t>
      </w:r>
    </w:p>
    <w:p>
      <w:r>
        <w:t xml:space="preserve">#KendallJenner, Harry Styles Mahdollisesti uudelleen syttynyt romanssi Yksityiskohtaiset #KendallJenner https://t.co/BJxpVUP4jo</w:t>
      </w:r>
    </w:p>
    <w:p>
      <w:r>
        <w:rPr>
          <w:b/>
          <w:u w:val="single"/>
        </w:rPr>
        <w:t xml:space="preserve">263035</w:t>
      </w:r>
    </w:p>
    <w:p>
      <w:r>
        <w:t xml:space="preserve">@glaiveralf Laitettuaan etäisyyttä pois kaveri hän varasti, hänen silmänsä keskittyi hänen koiransa ja katselee lemmikkieläinten juosta pois pelata. Kuullessaan hänen -</w:t>
      </w:r>
    </w:p>
    <w:p>
      <w:r>
        <w:rPr>
          <w:b/>
          <w:u w:val="single"/>
        </w:rPr>
        <w:t xml:space="preserve">263036</w:t>
      </w:r>
    </w:p>
    <w:p>
      <w:r>
        <w:t xml:space="preserve">Kuunteleminen (via #WorkflowHQ) https://t.co/eWTwiI6bac https://t.co/WUTNWTDftS https://t.co/zuhfvlLQGr ... ... ...... https://t.co/xEzFqiEx9t</w:t>
      </w:r>
    </w:p>
    <w:p>
      <w:r>
        <w:rPr>
          <w:b/>
          <w:u w:val="single"/>
        </w:rPr>
        <w:t xml:space="preserve">263037</w:t>
      </w:r>
    </w:p>
    <w:p>
      <w:r>
        <w:t xml:space="preserve">@MrHodl Olisi myös hienoa helpottaa solmujen käyttöä.  Olen suorittanut kaksi solmua, TBH oli vaivalloista setup &amp;amp; En ollut varma, että se oli hyödyllistä.</w:t>
      </w:r>
    </w:p>
    <w:p>
      <w:r>
        <w:rPr>
          <w:b/>
          <w:u w:val="single"/>
        </w:rPr>
        <w:t xml:space="preserve">263038</w:t>
      </w:r>
    </w:p>
    <w:p>
      <w:r>
        <w:t xml:space="preserve">@subhajit_k9472 Hei! Kuten keskusteltiin, olen jakanut tietoja, jotka liittyvät latauskyselyyn, ilmoita meille, jos haluat lisätietoja 1/2.</w:t>
      </w:r>
    </w:p>
    <w:p>
      <w:r>
        <w:rPr>
          <w:b/>
          <w:u w:val="single"/>
        </w:rPr>
        <w:t xml:space="preserve">263039</w:t>
      </w:r>
    </w:p>
    <w:p>
      <w:r>
        <w:t xml:space="preserve">Saapui se veitsenterällä @u11s_ponty @csru_u11 10 - 10 @ArmsParkCardiff https://t.co/0U9yvxUUuE</w:t>
      </w:r>
    </w:p>
    <w:p>
      <w:r>
        <w:rPr>
          <w:b/>
          <w:u w:val="single"/>
        </w:rPr>
        <w:t xml:space="preserve">263040</w:t>
      </w:r>
    </w:p>
    <w:p>
      <w:r>
        <w:t xml:space="preserve">mainokset mainonta - facebook-mainonta - opi mainostamaan facebookissa muutamassa minuutissa https://t.co/wv74FzGfPj</w:t>
      </w:r>
    </w:p>
    <w:p>
      <w:r>
        <w:rPr>
          <w:b/>
          <w:u w:val="single"/>
        </w:rPr>
        <w:t xml:space="preserve">263041</w:t>
      </w:r>
    </w:p>
    <w:p>
      <w:r>
        <w:t xml:space="preserve">Demokraatit,</w:t>
        <w:br/>
        <w:t xml:space="preserve">Ketä äänestäisit, jos vaalit olisivat tänään, etkä voisi äänestää HRC:tä tai Bernietä? 🤔🤔</w:t>
      </w:r>
    </w:p>
    <w:p>
      <w:r>
        <w:rPr>
          <w:b/>
          <w:u w:val="single"/>
        </w:rPr>
        <w:t xml:space="preserve">263042</w:t>
      </w:r>
    </w:p>
    <w:p>
      <w:r>
        <w:t xml:space="preserve">UFM jakaa mielellään kanssanne artikkeleita Re: Men's Health: https://t.co/A0vBvuniyp ... https://t.co/JC6fq1tkHw) https://t.co/XOFByABsSy.</w:t>
      </w:r>
    </w:p>
    <w:p>
      <w:r>
        <w:rPr>
          <w:b/>
          <w:u w:val="single"/>
        </w:rPr>
        <w:t xml:space="preserve">263043</w:t>
      </w:r>
    </w:p>
    <w:p>
      <w:r>
        <w:t xml:space="preserve">Opi Webin kaikkein metodinen ja perusteellinen kurssi Modern Mixing Techniques! https://t.co/CwHHGW6i04 #mixing 01:16</w:t>
      </w:r>
    </w:p>
    <w:p>
      <w:r>
        <w:rPr>
          <w:b/>
          <w:u w:val="single"/>
        </w:rPr>
        <w:t xml:space="preserve">263044</w:t>
      </w:r>
    </w:p>
    <w:p>
      <w:r>
        <w:t xml:space="preserve">Kaveri pyysi juuri shakeria löytötavarastostamme, koska hän unohti omansa. Me emme puhdista niitä, koska hän ei välittänyt ja sai likaisen...</w:t>
      </w:r>
    </w:p>
    <w:p>
      <w:r>
        <w:rPr>
          <w:b/>
          <w:u w:val="single"/>
        </w:rPr>
        <w:t xml:space="preserve">263045</w:t>
      </w:r>
    </w:p>
    <w:p>
      <w:r>
        <w:t xml:space="preserve">Pysykää poissa 1 Jalan Tuaranin läheltä Jalan Tuaranin ohitustietä #kltu. Ajoaika 28m tavallista pidempi https://t.co/oBnW6WFWLY https://t.co/H4wBa3uuLU https://t.co/H4wBa3uuLU</w:t>
      </w:r>
    </w:p>
    <w:p>
      <w:r>
        <w:rPr>
          <w:b/>
          <w:u w:val="single"/>
        </w:rPr>
        <w:t xml:space="preserve">263046</w:t>
      </w:r>
    </w:p>
    <w:p>
      <w:r>
        <w:t xml:space="preserve">#NowPlaying En #jotabecheradio escuchas "Oh happy day" en la voz de Steve wonder &amp;amp; Aretha Franklin &amp;amp; Mavis Staples #jotabeche</w:t>
      </w:r>
    </w:p>
    <w:p>
      <w:r>
        <w:rPr>
          <w:b/>
          <w:u w:val="single"/>
        </w:rPr>
        <w:t xml:space="preserve">263047</w:t>
      </w:r>
    </w:p>
    <w:p>
      <w:r>
        <w:t xml:space="preserve">Ensimmäinen itseohjautuva auto debytoi kolmen vuoden kuluttua, mutta haluatko ostaa sellaisen? #automateddriving https://t.co/m0rHhOIF41</w:t>
      </w:r>
    </w:p>
    <w:p>
      <w:r>
        <w:rPr>
          <w:b/>
          <w:u w:val="single"/>
        </w:rPr>
        <w:t xml:space="preserve">263048</w:t>
      </w:r>
    </w:p>
    <w:p>
      <w:r>
        <w:t xml:space="preserve">Todella kyllästynyt negatiivisiin ihmisiin elämässäni 🙃🙃trying to stay positive &amp;amp; beat the negativity #sorrynotsorry #nomorenegativity #positivevibes</w:t>
      </w:r>
    </w:p>
    <w:p>
      <w:r>
        <w:rPr>
          <w:b/>
          <w:u w:val="single"/>
        </w:rPr>
        <w:t xml:space="preserve">263049</w:t>
      </w:r>
    </w:p>
    <w:p>
      <w:r>
        <w:t xml:space="preserve">@undead3xvi PS VR ei edes liiku hyllystä täällä veli lol. Nuo $500 $600 hinnat eivät pärjää täällä hyvin</w:t>
      </w:r>
    </w:p>
    <w:p>
      <w:r>
        <w:rPr>
          <w:b/>
          <w:u w:val="single"/>
        </w:rPr>
        <w:t xml:space="preserve">263050</w:t>
      </w:r>
    </w:p>
    <w:p>
      <w:r>
        <w:t xml:space="preserve">Me kuulemme sinua: GOP, Freedom Caucus, and Obamacare...And Cronyism @SpeakerRyan https://t.co/kzLdJ4Nbst</w:t>
      </w:r>
    </w:p>
    <w:p>
      <w:r>
        <w:rPr>
          <w:b/>
          <w:u w:val="single"/>
        </w:rPr>
        <w:t xml:space="preserve">263051</w:t>
      </w:r>
    </w:p>
    <w:p>
      <w:r>
        <w:t xml:space="preserve">Täällä Peters Chevroletissa olemme erikoistuneet Elite-ilmeisiin kaikkiin haluamiisi ajoneuvoihin. Se on... https://t.co/EsUnh122oN</w:t>
      </w:r>
    </w:p>
    <w:p>
      <w:r>
        <w:rPr>
          <w:b/>
          <w:u w:val="single"/>
        </w:rPr>
        <w:t xml:space="preserve">263052</w:t>
      </w:r>
    </w:p>
    <w:p>
      <w:r>
        <w:t xml:space="preserve">Vain 15 $20 #Barcrawl-lippuja jäljellä - Mene nyt ennen kuin hinta menee - https://t.co/U0BkaIVr9C https://t.co/uf467HCLkp</w:t>
      </w:r>
    </w:p>
    <w:p>
      <w:r>
        <w:rPr>
          <w:b/>
          <w:u w:val="single"/>
        </w:rPr>
        <w:t xml:space="preserve">263053</w:t>
      </w:r>
    </w:p>
    <w:p>
      <w:r>
        <w:t xml:space="preserve">Don the Con masentuneessa tilassa.ei ihmisiä hänen ympärillään hän on masentunut eikä hän ota Prozacia vain vibraattori perseessään ei muuta mitään !</w:t>
      </w:r>
    </w:p>
    <w:p>
      <w:r>
        <w:rPr>
          <w:b/>
          <w:u w:val="single"/>
        </w:rPr>
        <w:t xml:space="preserve">263054</w:t>
      </w:r>
    </w:p>
    <w:p>
      <w:r>
        <w:t xml:space="preserve">Mielenkiintoisia ehdotuksia @UCI_cycling osana #IWGA:n jäsenhakemusta @saconventionissa https://t.co/8Tv78ZNrIN #SAC2017 #ITGliveblog #ITGliveblog</w:t>
      </w:r>
    </w:p>
    <w:p>
      <w:r>
        <w:rPr>
          <w:b/>
          <w:u w:val="single"/>
        </w:rPr>
        <w:t xml:space="preserve">263055</w:t>
      </w:r>
    </w:p>
    <w:p>
      <w:r>
        <w:t xml:space="preserve">Humzan vastaukset tulevat @DXAgentsin kautta. Kiitos, Humza, kun liityit seuraamme ja annoit meille näkökulmasi kanadalaisista CIO:ista! #dxagentstalk</w:t>
      </w:r>
    </w:p>
    <w:p>
      <w:r>
        <w:rPr>
          <w:b/>
          <w:u w:val="single"/>
        </w:rPr>
        <w:t xml:space="preserve">263056</w:t>
      </w:r>
    </w:p>
    <w:p>
      <w:r>
        <w:t xml:space="preserve">Julkkikset: Kylie Jenner näyttää tyrmäävän Tygan erohuhut s-- https://t.co/4CBbW0pSHX #tähdet https://t.co/WHOo3WZUjo</w:t>
      </w:r>
    </w:p>
    <w:p>
      <w:r>
        <w:rPr>
          <w:b/>
          <w:u w:val="single"/>
        </w:rPr>
        <w:t xml:space="preserve">263057</w:t>
      </w:r>
    </w:p>
    <w:p>
      <w:r>
        <w:t xml:space="preserve">Voit haudata tunteesi yhtä tehokkaasti kuin kuka tahansa muukin, ... Lisää Skorpionille https://t.co/5NLRoMJHNc</w:t>
      </w:r>
    </w:p>
    <w:p>
      <w:r>
        <w:rPr>
          <w:b/>
          <w:u w:val="single"/>
        </w:rPr>
        <w:t xml:space="preserve">263058</w:t>
      </w:r>
    </w:p>
    <w:p>
      <w:r>
        <w:t xml:space="preserve">SPC antoi Etelä-Illinoisin osille ankaran ukkosmyrskyn vartioinnin verrattuna tornadovartiointiin, koska... https://t.co/cuoKqw06zL</w:t>
      </w:r>
    </w:p>
    <w:p>
      <w:r>
        <w:rPr>
          <w:b/>
          <w:u w:val="single"/>
        </w:rPr>
        <w:t xml:space="preserve">263059</w:t>
      </w:r>
    </w:p>
    <w:p>
      <w:r>
        <w:t xml:space="preserve">@jordanzuniga34 @AntonioLPulido Käyttäydyt kuin paini ei olisi lainkaan intensiivinen laji. Pelkästään harjoittelu ja ottelut ovat intensiivisiä. Ei tarvitse mennä leireille tajutakseen sen.</w:t>
      </w:r>
    </w:p>
    <w:p>
      <w:r>
        <w:rPr>
          <w:b/>
          <w:u w:val="single"/>
        </w:rPr>
        <w:t xml:space="preserve">263060</w:t>
      </w:r>
    </w:p>
    <w:p>
      <w:r>
        <w:t xml:space="preserve">Tykkäsin @YouTube-videosta https://t.co/TmChl8JQZ5 Cardi B "Red Barz" (WSHH Exclusive - Official Music Video)</w:t>
      </w:r>
    </w:p>
    <w:p>
      <w:r>
        <w:rPr>
          <w:b/>
          <w:u w:val="single"/>
        </w:rPr>
        <w:t xml:space="preserve">263061</w:t>
      </w:r>
    </w:p>
    <w:p>
      <w:r>
        <w:t xml:space="preserve">Arkham Knight: Tutkimusten jälkeen käy ilmi, että Scarecrow valmistaa myrkkyään Ace Chemicalsissa. ... .. . Totta kai hän valmistaa!</w:t>
      </w:r>
    </w:p>
    <w:p>
      <w:r>
        <w:rPr>
          <w:b/>
          <w:u w:val="single"/>
        </w:rPr>
        <w:t xml:space="preserve">263062</w:t>
      </w:r>
    </w:p>
    <w:p>
      <w:r>
        <w:t xml:space="preserve">Katsoin juuri jakson S01E11 sarjasta Strong Woman Do Bong...! https://t.co/4pKUAS7Qio https://t.co/lEpcvLZ6WU</w:t>
      </w:r>
    </w:p>
    <w:p>
      <w:r>
        <w:rPr>
          <w:b/>
          <w:u w:val="single"/>
        </w:rPr>
        <w:t xml:space="preserve">263063</w:t>
      </w:r>
    </w:p>
    <w:p>
      <w:r>
        <w:t xml:space="preserve">@Me_K8E Pystyn edelleen toimimaan täysin, mutta toipuminen kestää hieman kauemmin. Ennen pystyin tekemään näitä päiviä koko viikon, ei niin paljon nyt!</w:t>
      </w:r>
    </w:p>
    <w:p>
      <w:r>
        <w:rPr>
          <w:b/>
          <w:u w:val="single"/>
        </w:rPr>
        <w:t xml:space="preserve">263064</w:t>
      </w:r>
    </w:p>
    <w:p>
      <w:r>
        <w:t xml:space="preserve">Glitter leikattu rypytys! Tein tämän autossa istuessani ja odottaessani Alexia!!!!.</w:t>
        <w:br/>
        <w:br/>
        <w:t xml:space="preserve"> Tuotteet... https://t.co/KsOA7uw1Nk</w:t>
      </w:r>
    </w:p>
    <w:p>
      <w:r>
        <w:rPr>
          <w:b/>
          <w:u w:val="single"/>
        </w:rPr>
        <w:t xml:space="preserve">263065</w:t>
      </w:r>
    </w:p>
    <w:p>
      <w:r>
        <w:t xml:space="preserve">"#POTUS Uutiset: #Trump Gains With Rural Supporters, Slips With Military Communities" #News: https://t.co/QWqBmug8s9</w:t>
      </w:r>
    </w:p>
    <w:p>
      <w:r>
        <w:rPr>
          <w:b/>
          <w:u w:val="single"/>
        </w:rPr>
        <w:t xml:space="preserve">263066</w:t>
      </w:r>
    </w:p>
    <w:p>
      <w:r>
        <w:t xml:space="preserve">Sinulla ei ole koskaan ollut ämmää joka ymmärtää sinua, useimmat heistä haluavat käyttää sinua &amp;amp;he juoksivat läpi Minä haluan vain olla joku joka voi lisätä sinua❤</w:t>
      </w:r>
    </w:p>
    <w:p>
      <w:r>
        <w:rPr>
          <w:b/>
          <w:u w:val="single"/>
        </w:rPr>
        <w:t xml:space="preserve">263067</w:t>
      </w:r>
    </w:p>
    <w:p>
      <w:r>
        <w:t xml:space="preserve">Tykkäsin @pixxeltrixxin @YouTube-videosta https://t.co/SClLloIyDQ ITS A DRAGON - Zelda Breath Of The Wild [P19]</w:t>
      </w:r>
    </w:p>
    <w:p>
      <w:r>
        <w:rPr>
          <w:b/>
          <w:u w:val="single"/>
        </w:rPr>
        <w:t xml:space="preserve">263068</w:t>
      </w:r>
    </w:p>
    <w:p>
      <w:r>
        <w:t xml:space="preserve">#MobileMonday spotlight: https://t.co/FwuOI9h1S1 #Infographic #SDGs via @good https://t.co/2YelKNvb2a.</w:t>
      </w:r>
    </w:p>
    <w:p>
      <w:r>
        <w:rPr>
          <w:b/>
          <w:u w:val="single"/>
        </w:rPr>
        <w:t xml:space="preserve">263069</w:t>
      </w:r>
    </w:p>
    <w:p>
      <w:r>
        <w:t xml:space="preserve">Näin juuri tytön menossa töihin ja hänen kaverinsa sanoi i love you autosta noin 5 kertaa ja se oli niin söpöä haha</w:t>
      </w:r>
    </w:p>
    <w:p>
      <w:r>
        <w:rPr>
          <w:b/>
          <w:u w:val="single"/>
        </w:rPr>
        <w:t xml:space="preserve">263070</w:t>
      </w:r>
    </w:p>
    <w:p>
      <w:r>
        <w:t xml:space="preserve">@USWNTaddict1 toivottavasti heitä ei laiteta eri pelipaikkoihin, joihin he ovat tottuneet, joita he ovat pelanneet tähän mennessä nuoressa elämässään....</w:t>
      </w:r>
    </w:p>
    <w:p>
      <w:r>
        <w:rPr>
          <w:b/>
          <w:u w:val="single"/>
        </w:rPr>
        <w:t xml:space="preserve">263071</w:t>
      </w:r>
    </w:p>
    <w:p>
      <w:r>
        <w:t xml:space="preserve">Colen temperamentti ei ole koskaan ennen ollut tiellä... Ehkä tämä oli vain sattumaa, ja kaikki muuttuu paremmaksi jatkossa. #SarcasmFont https://t.co/1lvNtabzZg</w:t>
      </w:r>
    </w:p>
    <w:p>
      <w:r>
        <w:rPr>
          <w:b/>
          <w:u w:val="single"/>
        </w:rPr>
        <w:t xml:space="preserve">263072</w:t>
      </w:r>
    </w:p>
    <w:p>
      <w:r>
        <w:t xml:space="preserve">Voiko mikään symbolisoida kaaosta peittävää ohutta sivistyksen verhoa paremmin kuin ylikuormitettu lentokenttä? Okei, ehkä Trumpin ralli.</w:t>
      </w:r>
    </w:p>
    <w:p>
      <w:r>
        <w:rPr>
          <w:b/>
          <w:u w:val="single"/>
        </w:rPr>
        <w:t xml:space="preserve">263073</w:t>
      </w:r>
    </w:p>
    <w:p>
      <w:r>
        <w:t xml:space="preserve">Luettele kaikki vahingot, joita #POTUS aiheutti sinulle, lumihiutale. Muuten jatka matkaa. #MAGA https://t.co/JSrZAOvJw4</w:t>
      </w:r>
    </w:p>
    <w:p>
      <w:r>
        <w:rPr>
          <w:b/>
          <w:u w:val="single"/>
        </w:rPr>
        <w:t xml:space="preserve">263074</w:t>
      </w:r>
    </w:p>
    <w:p>
      <w:r>
        <w:t xml:space="preserve">Tänä iltana 75 lahjakasta ja kaunista nuorta naista haki joukkueeseen. Kaikki tekivät upeaa työtä &amp;amp; toivomme, että voisimme ottaa kaikki!</w:t>
      </w:r>
    </w:p>
    <w:p>
      <w:r>
        <w:rPr>
          <w:b/>
          <w:u w:val="single"/>
        </w:rPr>
        <w:t xml:space="preserve">263075</w:t>
      </w:r>
    </w:p>
    <w:p>
      <w:r>
        <w:t xml:space="preserve">Snorlax (F) (IV: 44%) 09:56:24AM asti osoitteessa 2016 Shannon Dr https://t.co/BNEEkZNOwF https://t.co/Mc8ijhsha2 https://t.co/Mc8ijhsha2</w:t>
      </w:r>
    </w:p>
    <w:p>
      <w:r>
        <w:rPr>
          <w:b/>
          <w:u w:val="single"/>
        </w:rPr>
        <w:t xml:space="preserve">263076</w:t>
      </w:r>
    </w:p>
    <w:p>
      <w:r>
        <w:t xml:space="preserve">TshirtGrill Homoavioliitot, joissa molemmat mimmit ovat kuumia T-paita - Tytöt Slimfit, väri Y https://t.co/c5RxdWc3jx https://t.co/elNezN0V32</w:t>
      </w:r>
    </w:p>
    <w:p>
      <w:r>
        <w:rPr>
          <w:b/>
          <w:u w:val="single"/>
        </w:rPr>
        <w:t xml:space="preserve">263077</w:t>
      </w:r>
    </w:p>
    <w:p>
      <w:r>
        <w:t xml:space="preserve">Star Wars Yoda Joulupukin hattu &amp;gt;&amp;gt;&amp;gt;&amp;gt; Great deal https://t.co/tJV5okYymE https://t.co/c80mG6mltW</w:t>
      </w:r>
    </w:p>
    <w:p>
      <w:r>
        <w:rPr>
          <w:b/>
          <w:u w:val="single"/>
        </w:rPr>
        <w:t xml:space="preserve">263078</w:t>
      </w:r>
    </w:p>
    <w:p>
      <w:r>
        <w:t xml:space="preserve">#huskiesgolf @FendtNolan vie kotiin hänen ensimmäinen mitali tänään GINW JV kutsua! Hienoa työtä, Nolan!  #aurorahuskies https://t.co/2rM3S4G8DD</w:t>
      </w:r>
    </w:p>
    <w:p>
      <w:r>
        <w:rPr>
          <w:b/>
          <w:u w:val="single"/>
        </w:rPr>
        <w:t xml:space="preserve">263079</w:t>
      </w:r>
    </w:p>
    <w:p>
      <w:r>
        <w:t xml:space="preserve">Oppia opiskelijoiden oppimiskäsityksestä, jota voit soveltaa työssäsi by @jonpacker #senecamedia https://t.co/RcY9fWOgQo</w:t>
      </w:r>
    </w:p>
    <w:p>
      <w:r>
        <w:rPr>
          <w:b/>
          <w:u w:val="single"/>
        </w:rPr>
        <w:t xml:space="preserve">263080</w:t>
      </w:r>
    </w:p>
    <w:p>
      <w:r>
        <w:t xml:space="preserve">Los Santosin superpallo streamataan suorana 2 tunnin kuluttua, muista laittaa muistutus ikiaikojen tapahtumasta! https://t.co/6wZ8u2XGVS https://t.co/lipUNap7A9</w:t>
      </w:r>
    </w:p>
    <w:p>
      <w:r>
        <w:rPr>
          <w:b/>
          <w:u w:val="single"/>
        </w:rPr>
        <w:t xml:space="preserve">263081</w:t>
      </w:r>
    </w:p>
    <w:p>
      <w:r>
        <w:t xml:space="preserve">@LennaLeprena @YouTube Bucks Fizz oli valtava vuonna 1981, he taisivat voittaa Euroviisut, heillä oli valtava hitti ja tämä ja sitten he vain hiipuivat pois.</w:t>
      </w:r>
    </w:p>
    <w:p>
      <w:r>
        <w:rPr>
          <w:b/>
          <w:u w:val="single"/>
        </w:rPr>
        <w:t xml:space="preserve">263082</w:t>
      </w:r>
    </w:p>
    <w:p>
      <w:r>
        <w:t xml:space="preserve">Tykkäsin @omgitsalian @YouTube-videosta https://t.co/WqNenjwGpY Call of Duty: WW2 - Lisää LEAKED-kuvia! (+ TRAILERI PIAN!)</w:t>
      </w:r>
    </w:p>
    <w:p>
      <w:r>
        <w:rPr>
          <w:b/>
          <w:u w:val="single"/>
        </w:rPr>
        <w:t xml:space="preserve">263083</w:t>
      </w:r>
    </w:p>
    <w:p>
      <w:r>
        <w:t xml:space="preserve">Mikä olisi unelmatyösi?</w:t>
        <w:t xml:space="preserve">Oya Play @Jaydonjec Ft @kingblaizy - #Successful</w:t>
        <w:br/>
        <w:br/>
        <w:t xml:space="preserve">&amp;gt;&amp;gt;https://t.co/JKAspgPhai Kindly Retweet</w:t>
      </w:r>
    </w:p>
    <w:p>
      <w:r>
        <w:rPr>
          <w:b/>
          <w:u w:val="single"/>
        </w:rPr>
        <w:t xml:space="preserve">263084</w:t>
      </w:r>
    </w:p>
    <w:p>
      <w:r>
        <w:t xml:space="preserve">Minä #TheWalkingDeadin finaalin jälkeen 😭😭😭😭😭😭😭😭 ja nyt odotamme seuraavaa kautta https://t.co/09Sw5Z22co</w:t>
      </w:r>
    </w:p>
    <w:p>
      <w:r>
        <w:rPr>
          <w:b/>
          <w:u w:val="single"/>
        </w:rPr>
        <w:t xml:space="preserve">263085</w:t>
      </w:r>
    </w:p>
    <w:p>
      <w:r>
        <w:t xml:space="preserve">@OtakuShepherd @l34str0 @Semiproweeaboo @Zikrayrus Ikään kuin semi voisi koskaan piilottaa sen https://t.co/u0YyUUwdAl</w:t>
      </w:r>
    </w:p>
    <w:p>
      <w:r>
        <w:rPr>
          <w:b/>
          <w:u w:val="single"/>
        </w:rPr>
        <w:t xml:space="preserve">263086</w:t>
      </w:r>
    </w:p>
    <w:p>
      <w:r>
        <w:t xml:space="preserve">Meidän @PerdueChicken BBQ-pizzamme on helppo valmistaa ja täynnä makua, kokeile sitä! #PerdueCrew #Promotion - https://t.co/yIqPTUEaZk https://t.co/xCh4kSY308</w:t>
      </w:r>
    </w:p>
    <w:p>
      <w:r>
        <w:rPr>
          <w:b/>
          <w:u w:val="single"/>
        </w:rPr>
        <w:t xml:space="preserve">263087</w:t>
      </w:r>
    </w:p>
    <w:p>
      <w:r>
        <w:t xml:space="preserve">Onko se O.K., että ystävämme ovat jatkuvasti haastaa ihmisiä? by KWAME ANTHONY APPIAH https://t.co/1q11l1tX6J</w:t>
      </w:r>
    </w:p>
    <w:p>
      <w:r>
        <w:rPr>
          <w:b/>
          <w:u w:val="single"/>
        </w:rPr>
        <w:t xml:space="preserve">263088</w:t>
      </w:r>
    </w:p>
    <w:p>
      <w:r>
        <w:t xml:space="preserve">Nyrkkeilylegenda Ricky Hatton viettää iltaa Playboy-malli Carla Howen kanssa https://t.co/z2kw56l5tB https://t.co/5Ztx7tkqOK https://t.co/5Ztx7tkqOK</w:t>
      </w:r>
    </w:p>
    <w:p>
      <w:r>
        <w:rPr>
          <w:b/>
          <w:u w:val="single"/>
        </w:rPr>
        <w:t xml:space="preserve">263089</w:t>
      </w:r>
    </w:p>
    <w:p>
      <w:r>
        <w:t xml:space="preserve">Vielä yksi onnellinen syntymäpäivä brudder fati 🙌🏼🎉🎊 Toivotan vielä monta lisää veljeni @FPacuku https://t.co/l4ZzHffhQ8</w:t>
      </w:r>
    </w:p>
    <w:p>
      <w:r>
        <w:rPr>
          <w:b/>
          <w:u w:val="single"/>
        </w:rPr>
        <w:t xml:space="preserve">263090</w:t>
      </w:r>
    </w:p>
    <w:p>
      <w:r>
        <w:t xml:space="preserve">Snapchat-fanit ovat univajeessa enemmän kuin muut sosiaalisen median käyttäjät https://t.co/vwoxrO598c https://t.co/votpK1C7Gb</w:t>
      </w:r>
    </w:p>
    <w:p>
      <w:r>
        <w:rPr>
          <w:b/>
          <w:u w:val="single"/>
        </w:rPr>
        <w:t xml:space="preserve">263091</w:t>
      </w:r>
    </w:p>
    <w:p>
      <w:r>
        <w:t xml:space="preserve">Haluan voittaa #hotelchocolat pääsiäiskinkun @frugalfamily ja @hotel_chocolat kanssa #comp #win https://t.co/GfMzZIj183</w:t>
      </w:r>
    </w:p>
    <w:p>
      <w:r>
        <w:rPr>
          <w:b/>
          <w:u w:val="single"/>
        </w:rPr>
        <w:t xml:space="preserve">263092</w:t>
      </w:r>
    </w:p>
    <w:p>
      <w:r>
        <w:t xml:space="preserve">#NowPlaying on Kronehit Black : Sage the gemini - Now and later @SageTheGemini @FEAR_RTs #HipHop #RnB #Radio https://t.co/bBKR46h5Y8</w:t>
      </w:r>
    </w:p>
    <w:p>
      <w:r>
        <w:rPr>
          <w:b/>
          <w:u w:val="single"/>
        </w:rPr>
        <w:t xml:space="preserve">263093</w:t>
      </w:r>
    </w:p>
    <w:p>
      <w:r>
        <w:t xml:space="preserve">Gainesville Middle School evakuoitu pommiuhan vuoksi https://t.co/5nbs99byEP Päivitykset klo 12 kanavalla 2 https://t.co/OnVxyYUQBH https://t.co/OnVxyYUQBH</w:t>
      </w:r>
    </w:p>
    <w:p>
      <w:r>
        <w:rPr>
          <w:b/>
          <w:u w:val="single"/>
        </w:rPr>
        <w:t xml:space="preserve">263094</w:t>
      </w:r>
    </w:p>
    <w:p>
      <w:r>
        <w:t xml:space="preserve">Taitto Bambu pyykkikori kankaalla kansi ja irrotettava vuori Lau... https://t.co/bu0FSkr9nj 来自 @amazon</w:t>
      </w:r>
    </w:p>
    <w:p>
      <w:r>
        <w:rPr>
          <w:b/>
          <w:u w:val="single"/>
        </w:rPr>
        <w:t xml:space="preserve">263095</w:t>
      </w:r>
    </w:p>
    <w:p>
      <w:r>
        <w:t xml:space="preserve">@vashtasticmagic Joo. Jos voisin uskoa, että he ovat paremmassa paikassa, ehkä....</w:t>
        <w:br/>
        <w:t xml:space="preserve"> Toivon vain, että he löysivät rauhan. Missä he sitten ovatkin.</w:t>
      </w:r>
    </w:p>
    <w:p>
      <w:r>
        <w:rPr>
          <w:b/>
          <w:u w:val="single"/>
        </w:rPr>
        <w:t xml:space="preserve">263096</w:t>
      </w:r>
    </w:p>
    <w:p>
      <w:r>
        <w:t xml:space="preserve">GOP saattaa hallita hallitustamme, mutta enemmistö äänesti Trumpia vastaan. Meidän on mobilisoitava enemmistömme ja otettava maamme takaisin. #trumprussia</w:t>
      </w:r>
    </w:p>
    <w:p>
      <w:r>
        <w:rPr>
          <w:b/>
          <w:u w:val="single"/>
        </w:rPr>
        <w:t xml:space="preserve">263097</w:t>
      </w:r>
    </w:p>
    <w:p>
      <w:r>
        <w:t xml:space="preserve">Ansaitseminen saa sinut tuntemaan olosi hyväksi ... Lisää Oinas https://t.co/HhcT78PB92</w:t>
      </w:r>
    </w:p>
    <w:p>
      <w:r>
        <w:rPr>
          <w:b/>
          <w:u w:val="single"/>
        </w:rPr>
        <w:t xml:space="preserve">263098</w:t>
      </w:r>
    </w:p>
    <w:p>
      <w:r>
        <w:t xml:space="preserve">Älä luovuta ihmisten suhteen. Vaikka he eivät muutu nyt, se ei tarkoita, etteivät he koskaan muutu. Mahdoton on myytti.</w:t>
      </w:r>
    </w:p>
    <w:p>
      <w:r>
        <w:rPr>
          <w:b/>
          <w:u w:val="single"/>
        </w:rPr>
        <w:t xml:space="preserve">263099</w:t>
      </w:r>
    </w:p>
    <w:p>
      <w:r>
        <w:t xml:space="preserve">Joitakin vinkkejä, joiden avulla esikoululainen voi harjoitella nimensä kirjoittamista! #vanhemmille ja #opettajille: https://t.co/EHT0eIvKSi</w:t>
      </w:r>
    </w:p>
    <w:p>
      <w:r>
        <w:rPr>
          <w:b/>
          <w:u w:val="single"/>
        </w:rPr>
        <w:t xml:space="preserve">263100</w:t>
      </w:r>
    </w:p>
    <w:p>
      <w:r>
        <w:t xml:space="preserve">@somberisdead Tarkoitatko siis, että yleensä vain pureudut appelsiiniin ilman mitään vittuilua?</w:t>
        <w:br/>
        <w:t xml:space="preserve"> Tuo on Savage.</w:t>
      </w:r>
    </w:p>
    <w:p>
      <w:r>
        <w:rPr>
          <w:b/>
          <w:u w:val="single"/>
        </w:rPr>
        <w:t xml:space="preserve">263101</w:t>
      </w:r>
    </w:p>
    <w:p>
      <w:r>
        <w:t xml:space="preserve">7 Alexa-taitoa, joita todella tarvitset elämässäsi juuri nyt https://t.co/nA29A8iLDa https://t.co/U3l2pgXtdV</w:t>
      </w:r>
    </w:p>
    <w:p>
      <w:r>
        <w:rPr>
          <w:b/>
          <w:u w:val="single"/>
        </w:rPr>
        <w:t xml:space="preserve">263102</w:t>
      </w:r>
    </w:p>
    <w:p>
      <w:r>
        <w:t xml:space="preserve">Harry Kane saattaa palata Tottenhamin kokoonpanoon Watford-kohtaamisessa: https://t.co/02uzvM7Rtl via @YouTube</w:t>
      </w:r>
    </w:p>
    <w:p>
      <w:r>
        <w:rPr>
          <w:b/>
          <w:u w:val="single"/>
        </w:rPr>
        <w:t xml:space="preserve">263103</w:t>
      </w:r>
    </w:p>
    <w:p>
      <w:r>
        <w:t xml:space="preserve">@thelindsayellis Mihin voin lunastaa petopisteeni? Voinko lunastaa ne kanta-asiakasmailuihin?</w:t>
      </w:r>
    </w:p>
    <w:p>
      <w:r>
        <w:rPr>
          <w:b/>
          <w:u w:val="single"/>
        </w:rPr>
        <w:t xml:space="preserve">263104</w:t>
      </w:r>
    </w:p>
    <w:p>
      <w:r>
        <w:t xml:space="preserve">Oletko valmis näkemään, kuinka hyvin voit tuntea olosi?  Liity mukaan seuraavaan Vitality Challenge -haasteeseen! https://t.co/wnrXyFip75 https://t.co/LR9BvMNvKK https://t.co/LR9BvMNvKK</w:t>
      </w:r>
    </w:p>
    <w:p>
      <w:r>
        <w:rPr>
          <w:b/>
          <w:u w:val="single"/>
        </w:rPr>
        <w:t xml:space="preserve">263105</w:t>
      </w:r>
    </w:p>
    <w:p>
      <w:r>
        <w:t xml:space="preserve">Passion is Her Middle Name #Emma Calinin uusin kuuma poliisi #draama https://t.co/8eyArvwWJe via @anneli33</w:t>
      </w:r>
    </w:p>
    <w:p>
      <w:r>
        <w:rPr>
          <w:b/>
          <w:u w:val="single"/>
        </w:rPr>
        <w:t xml:space="preserve">263106</w:t>
      </w:r>
    </w:p>
    <w:p>
      <w:r>
        <w:t xml:space="preserve">@Jack_Septic_Eye Oli erittäin rento! Tuli vain viimeisen 10 minuutin aikana, mutta iloinen, että olin mukana!</w:t>
      </w:r>
    </w:p>
    <w:p>
      <w:r>
        <w:rPr>
          <w:b/>
          <w:u w:val="single"/>
        </w:rPr>
        <w:t xml:space="preserve">263107</w:t>
      </w:r>
    </w:p>
    <w:p>
      <w:r>
        <w:t xml:space="preserve">Emme näe Megnatronia viimeistä kertaa.</w:t>
        <w:t xml:space="preserve">Toivottavasti se on pääsuunnitelma laajentumisdraftin paljastamiseksi.</w:t>
        <w:br/>
        <w:br/>
        <w:t xml:space="preserve">https://t.co/eVHimDpKyY https://t.co/YC3Ze74bU8 https://t.co/YC3Ze74bU8</w:t>
      </w:r>
    </w:p>
    <w:p>
      <w:r>
        <w:rPr>
          <w:b/>
          <w:u w:val="single"/>
        </w:rPr>
        <w:t xml:space="preserve">263108</w:t>
      </w:r>
    </w:p>
    <w:p>
      <w:r>
        <w:t xml:space="preserve">Hei ihmiset !!! Minulla on #janganmengata tuotteita täällä. Sain Skincare Treatment Setin, seerumin,... https://t.co/MTrD8gtP9L...</w:t>
      </w:r>
    </w:p>
    <w:p>
      <w:r>
        <w:rPr>
          <w:b/>
          <w:u w:val="single"/>
        </w:rPr>
        <w:t xml:space="preserve">263109</w:t>
      </w:r>
    </w:p>
    <w:p>
      <w:r>
        <w:t xml:space="preserve">Olen melko tyytyväinen SMN-glamouriini. Musta ja valkoinen sekä joitakin muita värejä. Ehkä minun pitäisi ryhtyä muodin eikä taiteen pariin :P https://t.co/HRXIADXPm8 https://t.co/HRXIADXPm8</w:t>
      </w:r>
    </w:p>
    <w:p>
      <w:r>
        <w:rPr>
          <w:b/>
          <w:u w:val="single"/>
        </w:rPr>
        <w:t xml:space="preserve">263110</w:t>
      </w:r>
    </w:p>
    <w:p>
      <w:r>
        <w:t xml:space="preserve">Vuonna 1967 Kathrine Switzer oli ensimmäinen nainen, joka juoksi Bostonin maratonin. Jock Semple lähti hänen peräänsä huutaen: "Painu helvettiin kisastani!" https://t.co/SfmEyixfVa https://t.co/SfmEyixfVa</w:t>
      </w:r>
    </w:p>
    <w:p>
      <w:r>
        <w:rPr>
          <w:b/>
          <w:u w:val="single"/>
        </w:rPr>
        <w:t xml:space="preserve">263111</w:t>
      </w:r>
    </w:p>
    <w:p>
      <w:r>
        <w:t xml:space="preserve">Tämä TEDtalk nousee jatkuvasti esiin keskusteluissa - Brene Brown "Haavoittuvuuden voima "https://t.co/SvAxbKBz6c via @TEDTalks</w:t>
      </w:r>
    </w:p>
    <w:p>
      <w:r>
        <w:rPr>
          <w:b/>
          <w:u w:val="single"/>
        </w:rPr>
        <w:t xml:space="preserve">263112</w:t>
      </w:r>
    </w:p>
    <w:p>
      <w:r>
        <w:t xml:space="preserve">Tänä viikonloppuna ei ole vuorikävelyviikonloppu. Näyttää siltä, että vien 6-vuotiaan ja hänen äitinsä Great Yarmouthiin..........</w:t>
      </w:r>
    </w:p>
    <w:p>
      <w:r>
        <w:rPr>
          <w:b/>
          <w:u w:val="single"/>
        </w:rPr>
        <w:t xml:space="preserve">263113</w:t>
      </w:r>
    </w:p>
    <w:p>
      <w:r>
        <w:t xml:space="preserve">Onko Diners, Drive-ins and Dives -ohjelmasta olemassa otoksia, joissa Guy Fieri paskantaa rajusti housuunsa, koska hän söi liikaa haamupaprikaa?</w:t>
      </w:r>
    </w:p>
    <w:p>
      <w:r>
        <w:rPr>
          <w:b/>
          <w:u w:val="single"/>
        </w:rPr>
        <w:t xml:space="preserve">263114</w:t>
      </w:r>
    </w:p>
    <w:p>
      <w:r>
        <w:t xml:space="preserve">@MTNza @yongamayogie Todellako? Shem. Katsoin myös juuri Beyoncén Die with you -klipin. Aion nyt katsoa koko vidin @/Bey_Legionista 😊🙌 https://t.co/nmaNUzIa9c https://t.co/nmaNUzIa9c.</w:t>
      </w:r>
    </w:p>
    <w:p>
      <w:r>
        <w:rPr>
          <w:b/>
          <w:u w:val="single"/>
        </w:rPr>
        <w:t xml:space="preserve">263115</w:t>
      </w:r>
    </w:p>
    <w:p>
      <w:r>
        <w:t xml:space="preserve">@hughjasscock313 @TheMeemStreams @ConstanceQueen8 @GeorgiaDirtRoad @American1765 @SpecialKMB1969 @LVNancy @VFL2013 @RepublicanChick @tamaraleighllc @GaetaSusan @skb_sara Koskettiko hän..... sinua tavalla, joka tuntui sekä hyvältä että väärältä?</w:t>
      </w:r>
    </w:p>
    <w:p>
      <w:r>
        <w:rPr>
          <w:b/>
          <w:u w:val="single"/>
        </w:rPr>
        <w:t xml:space="preserve">263116</w:t>
      </w:r>
    </w:p>
    <w:p>
      <w:r>
        <w:t xml:space="preserve">Ei ihme, että hän haluaa koskemattomuuden: https://t.co/5bHEpWw8jk via @PalmerReport</w:t>
      </w:r>
    </w:p>
    <w:p>
      <w:r>
        <w:rPr>
          <w:b/>
          <w:u w:val="single"/>
        </w:rPr>
        <w:t xml:space="preserve">263117</w:t>
      </w:r>
    </w:p>
    <w:p>
      <w:r>
        <w:t xml:space="preserve">Älä unohda Family First Saturday -tapahtumaa huomenna klo 14-14. Tule mukaan ilmaiseen toimintaan, jonka teemana ovat ihmeelliset tarinat. https://t.co/soYVR7XSSc</w:t>
      </w:r>
    </w:p>
    <w:p>
      <w:r>
        <w:rPr>
          <w:b/>
          <w:u w:val="single"/>
        </w:rPr>
        <w:t xml:space="preserve">263118</w:t>
      </w:r>
    </w:p>
    <w:p>
      <w:r>
        <w:t xml:space="preserve">Kunnia myös @SenJohnMcCainille siitä, että hän välittää edelleen koko maasta eikä vain puolueestaan. Sinulla on *lähes* aina ollut tukeni.</w:t>
      </w:r>
    </w:p>
    <w:p>
      <w:r>
        <w:rPr>
          <w:b/>
          <w:u w:val="single"/>
        </w:rPr>
        <w:t xml:space="preserve">263119</w:t>
      </w:r>
    </w:p>
    <w:p>
      <w:r>
        <w:t xml:space="preserve">Muoti naisten käsilaukku nahka olkalaukku Messenger laukku naiset matkalaukut: C $0.01 (0 Bids)End Date: https://t.co/UQIRRI9qk4</w:t>
      </w:r>
    </w:p>
    <w:p>
      <w:r>
        <w:rPr>
          <w:b/>
          <w:u w:val="single"/>
        </w:rPr>
        <w:t xml:space="preserve">263120</w:t>
      </w:r>
    </w:p>
    <w:p>
      <w:r>
        <w:t xml:space="preserve">Ihmiset eivät ehkä aina kerro sinulle, mitä he tuntevat sinua kohtaan, mutta he näyttävät sen aina. Kiinnitä huomiota. - Kim ... #quote https://t.co/fBNoo0lKKY</w:t>
      </w:r>
    </w:p>
    <w:p>
      <w:r>
        <w:rPr>
          <w:b/>
          <w:u w:val="single"/>
        </w:rPr>
        <w:t xml:space="preserve">263121</w:t>
      </w:r>
    </w:p>
    <w:p>
      <w:r>
        <w:t xml:space="preserve">Senator presses Trump get tough with Chinese president on fentanyl manufacturing https://t.co/M6xB0od4an # via @HuffPostPol.        #icare❤</w:t>
      </w:r>
    </w:p>
    <w:p>
      <w:r>
        <w:rPr>
          <w:b/>
          <w:u w:val="single"/>
        </w:rPr>
        <w:t xml:space="preserve">263122</w:t>
      </w:r>
    </w:p>
    <w:p>
      <w:r>
        <w:t xml:space="preserve">@XcelFantasy @nytimes @StarTrek Tavoitteena on siis planeetta, jossa ei ole köyhyyttä, jossa ei ole nälkäisiä lapsia, jossa jokaisesta huolehditaan, jotta he voivat elää ja olla oma itsensä.</w:t>
      </w:r>
    </w:p>
    <w:p>
      <w:r>
        <w:rPr>
          <w:b/>
          <w:u w:val="single"/>
        </w:rPr>
        <w:t xml:space="preserve">263123</w:t>
      </w:r>
    </w:p>
    <w:p>
      <w:r>
        <w:t xml:space="preserve">Morgana oli suuri leipuri, ja tämä laulu kertoo hänen seikkailustaan. Morgana taitteli taikinaa, sitten hän leipoi leipää, sitten hän lähti kotiin rakastamaan elämää.</w:t>
      </w:r>
    </w:p>
    <w:p>
      <w:r>
        <w:rPr>
          <w:b/>
          <w:u w:val="single"/>
        </w:rPr>
        <w:t xml:space="preserve">263124</w:t>
      </w:r>
    </w:p>
    <w:p>
      <w:r>
        <w:t xml:space="preserve">Vahvistettu: pesukarhut ovat uusia kissoja. https://t.co/ONTC2KFppR by #YouTube via @c0nvey https://t.co/UVdI5zadJ0 https://t.co/UVdI5zadJ0</w:t>
      </w:r>
    </w:p>
    <w:p>
      <w:r>
        <w:rPr>
          <w:b/>
          <w:u w:val="single"/>
        </w:rPr>
        <w:t xml:space="preserve">263125</w:t>
      </w:r>
    </w:p>
    <w:p>
      <w:r>
        <w:t xml:space="preserve">#enews24ghanta Rick ja Kathy Hilton sanovat, että on liian aikaista sanoa, meneekö Paris naimisiin uuden BF:n kanssa (VIDEO) https://t.co/2Llt2RSBlR via #enews24ghanta https://t.co/ov6zQ4Fief</w:t>
      </w:r>
    </w:p>
    <w:p>
      <w:r>
        <w:rPr>
          <w:b/>
          <w:u w:val="single"/>
        </w:rPr>
        <w:t xml:space="preserve">263126</w:t>
      </w:r>
    </w:p>
    <w:p>
      <w:r>
        <w:t xml:space="preserve">Löytyi transponderi etana!</w:t>
        <w:br/>
        <w:t xml:space="preserve">Jättiläisiä, merihirviöitä ja muita uskomattomia kohtaamisia!</w:t>
        <w:br/>
        <w:t xml:space="preserve">https://t.co/tkeG5ibpjy #TreCru https://t.co/Q7H04hyen7</w:t>
      </w:r>
    </w:p>
    <w:p>
      <w:r>
        <w:rPr>
          <w:b/>
          <w:u w:val="single"/>
        </w:rPr>
        <w:t xml:space="preserve">263127</w:t>
      </w:r>
    </w:p>
    <w:p>
      <w:r>
        <w:t xml:space="preserve">Paavi Franciscus avasi oven SSPX:n avioliittojen tunnustamiselle - Tiistaina paavi Franciscus hyväksyi kirkolle tavan ... https://t.co/taXlX5F3cJ</w:t>
      </w:r>
    </w:p>
    <w:p>
      <w:r>
        <w:rPr>
          <w:b/>
          <w:u w:val="single"/>
        </w:rPr>
        <w:t xml:space="preserve">263128</w:t>
      </w:r>
    </w:p>
    <w:p>
      <w:r>
        <w:t xml:space="preserve">Hyvää perjantaita! Tarvitsetko 12 TFLOP-näytönohjaimen laitteeseesi? Mikä muu voi ajaa 120 FPS ultra UHD Jumbotronissa? https://t.co/ZeujExMg5c https://t.co/ZeujExMg5c</w:t>
      </w:r>
    </w:p>
    <w:p>
      <w:r>
        <w:rPr>
          <w:b/>
          <w:u w:val="single"/>
        </w:rPr>
        <w:t xml:space="preserve">263129</w:t>
      </w:r>
    </w:p>
    <w:p>
      <w:r>
        <w:t xml:space="preserve">Kiitos Assemblywoman @Miller4AD5 siitä, että liityit seuraamme #VouchersHurt townhallissa tänä aamuna! #nvleg</w:t>
      </w:r>
    </w:p>
    <w:p>
      <w:r>
        <w:rPr>
          <w:b/>
          <w:u w:val="single"/>
        </w:rPr>
        <w:t xml:space="preserve">263130</w:t>
      </w:r>
    </w:p>
    <w:p>
      <w:r>
        <w:t xml:space="preserve">Olen niin ylpeä parhaasta ystävästäni😘Toivottavasti tiedät, että tämä tarkoittaa, että tulen olemaan siellä ärsyttämässä sinua viikonloppuisin❤ https://t.co/SLBpFk67d5</w:t>
      </w:r>
    </w:p>
    <w:p>
      <w:r>
        <w:rPr>
          <w:b/>
          <w:u w:val="single"/>
        </w:rPr>
        <w:t xml:space="preserve">263131</w:t>
      </w:r>
    </w:p>
    <w:p>
      <w:r>
        <w:t xml:space="preserve">Paljon meidän mukit ovat takaisin varastossa tilata tänään saada 15% pois käyttää koodia HATCH kassalla https://t.co/EVkH7ixweV</w:t>
      </w:r>
    </w:p>
    <w:p>
      <w:r>
        <w:rPr>
          <w:b/>
          <w:u w:val="single"/>
        </w:rPr>
        <w:t xml:space="preserve">263132</w:t>
      </w:r>
    </w:p>
    <w:p>
      <w:r>
        <w:t xml:space="preserve">@mawico1938 1/ VAKUUTUS ei toimi näin!</w:t>
        <w:br/>
        <w:t xml:space="preserve"> Jos vain kroonisesti sairaat &amp;amp; vanhukset käyttävät ACA:ta, se hajoaa.</w:t>
        <w:br/>
        <w:t xml:space="preserve"> KAIKKI vakuutukset TARVITSEVAT terveitä ja nuoria ihmisiä maksamaan siihen.</w:t>
      </w:r>
    </w:p>
    <w:p>
      <w:r>
        <w:rPr>
          <w:b/>
          <w:u w:val="single"/>
        </w:rPr>
        <w:t xml:space="preserve">263133</w:t>
      </w:r>
    </w:p>
    <w:p>
      <w:r>
        <w:t xml:space="preserve">IOGT International Daily Courier on ilmestynyt! https://t.co/OV7lCSMxzU Stories via UNODC #letstalk #worldhealthday</w:t>
      </w:r>
    </w:p>
    <w:p>
      <w:r>
        <w:rPr>
          <w:b/>
          <w:u w:val="single"/>
        </w:rPr>
        <w:t xml:space="preserve">263134</w:t>
      </w:r>
    </w:p>
    <w:p>
      <w:r>
        <w:t xml:space="preserve">Hemmetti. Minulla ei ole ketään, joka voisi samaistua tähän tunnetasolla!</w:t>
        <w:br/>
        <w:t xml:space="preserve"> Minusta tämä oli niin kaunis</w:t>
      </w:r>
    </w:p>
    <w:p>
      <w:r>
        <w:rPr>
          <w:b/>
          <w:u w:val="single"/>
        </w:rPr>
        <w:t xml:space="preserve">263135</w:t>
      </w:r>
    </w:p>
    <w:p>
      <w:r>
        <w:t xml:space="preserve">...Herätys on täällä! Kyse ei ole The Booty-O'sista tai popsista, sillä #TopGuys on täällä #RAW:ssa! #RAWafterMania</w:t>
      </w:r>
    </w:p>
    <w:p>
      <w:r>
        <w:rPr>
          <w:b/>
          <w:u w:val="single"/>
        </w:rPr>
        <w:t xml:space="preserve">263136</w:t>
      </w:r>
    </w:p>
    <w:p>
      <w:r>
        <w:t xml:space="preserve">@RoseLuvSoul Olen juuri tehnyt No Diggityn mash upin muutaman ystävän kanssa, jos pidät siitä, tviittaathan ja jaa 👊👊👊👊👊👊 https://t.co/4Rpfh8wfqj</w:t>
      </w:r>
    </w:p>
    <w:p>
      <w:r>
        <w:rPr>
          <w:b/>
          <w:u w:val="single"/>
        </w:rPr>
        <w:t xml:space="preserve">263137</w:t>
      </w:r>
    </w:p>
    <w:p>
      <w:r>
        <w:t xml:space="preserve">Liity IBHS:n näytelmään The Great Gatsby (Suuri Gatsby) huomenna ja lauantaina klo 7. Älä ole "kaunis pieni hölmö", jos et näe sitä. #ibtigerpride https://t.co/EVKz35ca4i</w:t>
      </w:r>
    </w:p>
    <w:p>
      <w:r>
        <w:rPr>
          <w:b/>
          <w:u w:val="single"/>
        </w:rPr>
        <w:t xml:space="preserve">263138</w:t>
      </w:r>
    </w:p>
    <w:p>
      <w:r>
        <w:t xml:space="preserve">Lähetä kommentti, jossa kehotat Nebraskaa ottamaan huomioon ilmastovaikutukset &amp;amp; vastusta Keystone XL:n lupaa. #NoKXL https://t.co/mN7TWOFRgX</w:t>
      </w:r>
    </w:p>
    <w:p>
      <w:r>
        <w:rPr>
          <w:b/>
          <w:u w:val="single"/>
        </w:rPr>
        <w:t xml:space="preserve">263139</w:t>
      </w:r>
    </w:p>
    <w:p>
      <w:r>
        <w:t xml:space="preserve">Löytyi transponderi etana!</w:t>
        <w:br/>
        <w:t xml:space="preserve"> Mitä sisällä on?</w:t>
        <w:t xml:space="preserve">Mysteeritynnyrin järkyttävä salaisuus!!!</w:t>
        <w:br/>
        <w:t xml:space="preserve">https://t.co/KjOAKo2lAO #TreCru https://t.co/hRMrJ6HNYh #TreCru https://t.co/hRMrJ6HNYh</w:t>
      </w:r>
    </w:p>
    <w:p>
      <w:r>
        <w:rPr>
          <w:b/>
          <w:u w:val="single"/>
        </w:rPr>
        <w:t xml:space="preserve">263140</w:t>
      </w:r>
    </w:p>
    <w:p>
      <w:r>
        <w:t xml:space="preserve">#Authortip @BookDailycomilta: @DABale1 https://t.co/HVFlrp786b #amwriting #writerslife</w:t>
      </w:r>
    </w:p>
    <w:p>
      <w:r>
        <w:rPr>
          <w:b/>
          <w:u w:val="single"/>
        </w:rPr>
        <w:t xml:space="preserve">263141</w:t>
      </w:r>
    </w:p>
    <w:p>
      <w:r>
        <w:t xml:space="preserve">Klay Thompson kysyi minulta, voimmeko ottaa selfien...</w:t>
        <w:br/>
        <w:br/>
        <w:t xml:space="preserve"> Sanoin: "Toki, miksei?"</w:t>
        <w:t xml:space="preserve">(maliit na bagay 😏🌚)</w:t>
        <w:br/>
        <w:br/>
        <w:t xml:space="preserve">HA HA HA HA (lul mo Ang) https://t.co/6dtGbnMl34</w:t>
      </w:r>
    </w:p>
    <w:p>
      <w:r>
        <w:rPr>
          <w:b/>
          <w:u w:val="single"/>
        </w:rPr>
        <w:t xml:space="preserve">263142</w:t>
      </w:r>
    </w:p>
    <w:p>
      <w:r>
        <w:t xml:space="preserve">Shinobi Ninja - Dancing In The Crowd (Official 360 Music Video) https://t.co/YswtlNoLSE via @YouTube</w:t>
      </w:r>
    </w:p>
    <w:p>
      <w:r>
        <w:rPr>
          <w:b/>
          <w:u w:val="single"/>
        </w:rPr>
        <w:t xml:space="preserve">263143</w:t>
      </w:r>
    </w:p>
    <w:p>
      <w:r>
        <w:t xml:space="preserve">Vau! Katso näitä upeita lahjoja osoitteessa https://t.co/UtB8jxtJoE. Osallistuin juuri heidän arvontaan. @thoughtfullyco https://t.co/ql3kUxaMyX #giveaway</w:t>
      </w:r>
    </w:p>
    <w:p>
      <w:r>
        <w:rPr>
          <w:b/>
          <w:u w:val="single"/>
        </w:rPr>
        <w:t xml:space="preserve">263144</w:t>
      </w:r>
    </w:p>
    <w:p>
      <w:r>
        <w:t xml:space="preserve">@Harry_Styles et koskaan lakkaa hämmästyttämästä minua kohteliaisuudellasi ja halukkuudellasi auttaa ihmisiä. Rakastan sinua loputtomasti. Voisitko seurata minua? -77,797</w:t>
      </w:r>
    </w:p>
    <w:p>
      <w:r>
        <w:rPr>
          <w:b/>
          <w:u w:val="single"/>
        </w:rPr>
        <w:t xml:space="preserve">263145</w:t>
      </w:r>
    </w:p>
    <w:p>
      <w:r>
        <w:t xml:space="preserve">Voit tehdä tarkemmat johtopäätökset itse kuin ... Lisää Taurus https://t.co/AQyZl4Rv57</w:t>
      </w:r>
    </w:p>
    <w:p>
      <w:r>
        <w:rPr>
          <w:b/>
          <w:u w:val="single"/>
        </w:rPr>
        <w:t xml:space="preserve">263146</w:t>
      </w:r>
    </w:p>
    <w:p>
      <w:r>
        <w:t xml:space="preserve">@AndreaMThomas kasvattaa niitä tänä vuonna pusseissa....curious miten se on verrattuna kasvattamiseen täydessä maaperässä! :D</w:t>
      </w:r>
    </w:p>
    <w:p>
      <w:r>
        <w:rPr>
          <w:b/>
          <w:u w:val="single"/>
        </w:rPr>
        <w:t xml:space="preserve">263147</w:t>
      </w:r>
    </w:p>
    <w:p>
      <w:r>
        <w:t xml:space="preserve">@lego101man En ole varma, miten se toimii vielä. Ensin kuulin yhteen suuntaan ja sitten toiseen, mutta se on minun arvaukseni. Jos näin on, niin Zhoomilla oli hyvä syy.</w:t>
      </w:r>
    </w:p>
    <w:p>
      <w:r>
        <w:rPr>
          <w:b/>
          <w:u w:val="single"/>
        </w:rPr>
        <w:t xml:space="preserve">263148</w:t>
      </w:r>
    </w:p>
    <w:p>
      <w:r>
        <w:t xml:space="preserve">FIFA Soccer 10 (Sony PlayStation 3) Pelkkä kotelo ja käyttöohje - Region 2 -versio https://t.co/hGGeodoKVX https://t.co/S3bcPg1sI8</w:t>
      </w:r>
    </w:p>
    <w:p>
      <w:r>
        <w:rPr>
          <w:b/>
          <w:u w:val="single"/>
        </w:rPr>
        <w:t xml:space="preserve">263149</w:t>
      </w:r>
    </w:p>
    <w:p>
      <w:r>
        <w:t xml:space="preserve">10 päivää @MonAfterMastersiin - Siitä tulee suuri Rager!!!!! #MAM2017 #Golf https://t.co/rDFI8O6YhW</w:t>
      </w:r>
    </w:p>
    <w:p>
      <w:r>
        <w:rPr>
          <w:b/>
          <w:u w:val="single"/>
        </w:rPr>
        <w:t xml:space="preserve">263150</w:t>
      </w:r>
    </w:p>
    <w:p>
      <w:r>
        <w:t xml:space="preserve">Diili: Samsung Galaxy S7 edge myynnissä T-Mobilella, säästä 120 dollaria normaalihinnasta https://t.co/Bp5RmgCTEb https://t.co/n14Tzgh8Ol</w:t>
      </w:r>
    </w:p>
    <w:p>
      <w:r>
        <w:rPr>
          <w:b/>
          <w:u w:val="single"/>
        </w:rPr>
        <w:t xml:space="preserve">263151</w:t>
      </w:r>
    </w:p>
    <w:p>
      <w:r>
        <w:t xml:space="preserve">Erityisiä herkkuja ihanille vapaaehtoisillemme! #RanIBStars #nationalvolunteermonth #VolunteerHere https://t.co/tOmrsTIic9</w:t>
      </w:r>
    </w:p>
    <w:p>
      <w:r>
        <w:rPr>
          <w:b/>
          <w:u w:val="single"/>
        </w:rPr>
        <w:t xml:space="preserve">263152</w:t>
      </w:r>
    </w:p>
    <w:p>
      <w:r>
        <w:t xml:space="preserve">#TBT vuodelta #2014 #JrJuice Ihmiset kysyvät minulta usein: "Miten saan lapseni tekemään samaa kuin sinun lapsesi?". Vastaukseni on useimmiten... https://t.co/fapeIedhCw</w:t>
      </w:r>
    </w:p>
    <w:p>
      <w:r>
        <w:rPr>
          <w:b/>
          <w:u w:val="single"/>
        </w:rPr>
        <w:t xml:space="preserve">263153</w:t>
      </w:r>
    </w:p>
    <w:p>
      <w:r>
        <w:t xml:space="preserve">@FaZeRug saada leluauto, jossa u voi ohjata remit kiinni GoPro sitä ja laittaa salama valo ja mennä tunnelissa parempi kuin menee sisään</w:t>
      </w:r>
    </w:p>
    <w:p>
      <w:r>
        <w:rPr>
          <w:b/>
          <w:u w:val="single"/>
        </w:rPr>
        <w:t xml:space="preserve">263154</w:t>
      </w:r>
    </w:p>
    <w:p>
      <w:r>
        <w:t xml:space="preserve">Cyber Security Chicagon ennakkoliput ovat nyt saatavilla osoitteessa https://t.co/wJcHZiCTzv #Cybersecurity #security</w:t>
      </w:r>
    </w:p>
    <w:p>
      <w:r>
        <w:rPr>
          <w:b/>
          <w:u w:val="single"/>
        </w:rPr>
        <w:t xml:space="preserve">263155</w:t>
      </w:r>
    </w:p>
    <w:p>
      <w:r>
        <w:t xml:space="preserve">Muista pitää tuuletusaukot vapaina, sillä se rasittaa järjestelmääsi tarpeettomasti, mikä maksaa sinulle rahaa! https://t.co/gnQSsggiGw</w:t>
      </w:r>
    </w:p>
    <w:p>
      <w:r>
        <w:rPr>
          <w:b/>
          <w:u w:val="single"/>
        </w:rPr>
        <w:t xml:space="preserve">263156</w:t>
      </w:r>
    </w:p>
    <w:p>
      <w:r>
        <w:t xml:space="preserve">2x 7443 5630 12 SMD + CREE Amber LED-projektorin linssi auton jarruvalon merkkivalo https://t.co/dzxsmBUuOU https://t.co/8HDF3iXdhH</w:t>
      </w:r>
    </w:p>
    <w:p>
      <w:r>
        <w:rPr>
          <w:b/>
          <w:u w:val="single"/>
        </w:rPr>
        <w:t xml:space="preserve">263157</w:t>
      </w:r>
    </w:p>
    <w:p>
      <w:r>
        <w:t xml:space="preserve">@blog4health @charluv2011 @OTWCollectibles Kiitos, että otit minut mukaan. Sinulla on aina mielenkiintoisia artikkeleita.</w:t>
      </w:r>
    </w:p>
    <w:p>
      <w:r>
        <w:rPr>
          <w:b/>
          <w:u w:val="single"/>
        </w:rPr>
        <w:t xml:space="preserve">263158</w:t>
      </w:r>
    </w:p>
    <w:p>
      <w:r>
        <w:t xml:space="preserve">Juuri niin!!!  Olen kuin kuka antaa henkilökohtaisia tietojaan ja sitten pelaa pelejä..... smdh... idiootit, jotka lol https://t.co/ONmA9ytN1t</w:t>
      </w:r>
    </w:p>
    <w:p>
      <w:r>
        <w:rPr>
          <w:b/>
          <w:u w:val="single"/>
        </w:rPr>
        <w:t xml:space="preserve">263159</w:t>
      </w:r>
    </w:p>
    <w:p>
      <w:r>
        <w:t xml:space="preserve">Leicester City yllättää amerikkalaisen syövästä selvinneen teinin unelmamatkalla katsomaan heidän peliään https://t.co/zMTRlgDgQ9 #lcfc</w:t>
      </w:r>
    </w:p>
    <w:p>
      <w:r>
        <w:rPr>
          <w:b/>
          <w:u w:val="single"/>
        </w:rPr>
        <w:t xml:space="preserve">263160</w:t>
      </w:r>
    </w:p>
    <w:p>
      <w:r>
        <w:t xml:space="preserve">Niantic mobiilipeli tietokoneeni kanssa, joka tekee adderallin sijasta pikku serkkuni teki minulle tämän asian erityinen ja kiusaa minua:</w:t>
      </w:r>
    </w:p>
    <w:p>
      <w:r>
        <w:rPr>
          <w:b/>
          <w:u w:val="single"/>
        </w:rPr>
        <w:t xml:space="preserve">263161</w:t>
      </w:r>
    </w:p>
    <w:p>
      <w:r>
        <w:t xml:space="preserve">@sara_hjelm Kuulostaa hyvältä! Britanniassa pidetään yhä useammin passelina edes mainita Suomea niiden taholta, jotka pyrkivät valvomaan keskustelun rajoja</w:t>
      </w:r>
    </w:p>
    <w:p>
      <w:r>
        <w:rPr>
          <w:b/>
          <w:u w:val="single"/>
        </w:rPr>
        <w:t xml:space="preserve">263162</w:t>
      </w:r>
    </w:p>
    <w:p>
      <w:r>
        <w:t xml:space="preserve">Vaikka tunteesi ovat monimutkaisia, sinun ei tarvitse puhua.... Lisää Skorpionille https://t.co/sh4eCeHXUh</w:t>
      </w:r>
    </w:p>
    <w:p>
      <w:r>
        <w:rPr>
          <w:b/>
          <w:u w:val="single"/>
        </w:rPr>
        <w:t xml:space="preserve">263163</w:t>
      </w:r>
    </w:p>
    <w:p>
      <w:r>
        <w:t xml:space="preserve">@ObstinateWriter "Katso, katso, katso! Se on Angien lentokone! Wrrr!!" Hän laski ja nosti kätensä ja teki hassuja ääniä.</w:t>
      </w:r>
    </w:p>
    <w:p>
      <w:r>
        <w:rPr>
          <w:b/>
          <w:u w:val="single"/>
        </w:rPr>
        <w:t xml:space="preserve">263164</w:t>
      </w:r>
    </w:p>
    <w:p>
      <w:r>
        <w:t xml:space="preserve">'Naam Shabana', Rahul Bosen ohjaama 'Poorna' Bollywoodin tämän viikon huippujulkaisut https://t.co/imIYI4hMvI</w:t>
      </w:r>
    </w:p>
    <w:p>
      <w:r>
        <w:rPr>
          <w:b/>
          <w:u w:val="single"/>
        </w:rPr>
        <w:t xml:space="preserve">263165</w:t>
      </w:r>
    </w:p>
    <w:p>
      <w:r>
        <w:t xml:space="preserve">@Melonhead999 EI, mutta se voi muuttua hyvin pian, kun hallitus vaatii leikkauksia huumelaskuihin, saan ilmaisia reseptejä, mutta nyt maksan tarvitsemastani lääkityksestä.</w:t>
      </w:r>
    </w:p>
    <w:p>
      <w:r>
        <w:rPr>
          <w:b/>
          <w:u w:val="single"/>
        </w:rPr>
        <w:t xml:space="preserve">263166</w:t>
      </w:r>
    </w:p>
    <w:p>
      <w:r>
        <w:t xml:space="preserve">Kopioi superryhmän "Gr8te Mindz" @positive_k_ ja @darealgregnice uusi albumi katso koko video täältä</w:t>
        <w:br/>
        <w:t xml:space="preserve">https://t.co/4ecbjCMcdg https://t.co/ya7toTsYgj</w:t>
      </w:r>
    </w:p>
    <w:p>
      <w:r>
        <w:rPr>
          <w:b/>
          <w:u w:val="single"/>
        </w:rPr>
        <w:t xml:space="preserve">263167</w:t>
      </w:r>
    </w:p>
    <w:p>
      <w:r>
        <w:t xml:space="preserve">Valmentaja: Poseeraa 1, 2 ja 3 sekuntia, kun pääset loppuun!!!</w:t>
        <w:br/>
        <w:br/>
        <w:t xml:space="preserve"> Täydellinen suoritus!!! 😂😂😂😂😂 https://t.co/KosbLavxJv</w:t>
      </w:r>
    </w:p>
    <w:p>
      <w:r>
        <w:rPr>
          <w:b/>
          <w:u w:val="single"/>
        </w:rPr>
        <w:t xml:space="preserve">263168</w:t>
      </w:r>
    </w:p>
    <w:p>
      <w:r>
        <w:t xml:space="preserve">Viaton Asaram Bapu Ji on vangittuna POCSO:n väärinkäytön vuoksi! Häntä vastaan ei ole todisteita! #RemoveUnfairPOCSOlaw #RemoveUnfairPOCSOlaw</w:t>
      </w:r>
    </w:p>
    <w:p>
      <w:r>
        <w:rPr>
          <w:b/>
          <w:u w:val="single"/>
        </w:rPr>
        <w:t xml:space="preserve">263169</w:t>
      </w:r>
    </w:p>
    <w:p>
      <w:r>
        <w:t xml:space="preserve">Tämä JSCR-julkaisu osoittaa, että voima/teho ei eroa vaahtomuovirullauksen ja vaahtomuovirullauksen välillä, mutta siitä on muita hyötyjä. Todennäköisesti ei kuitenkaan mitä varten? https://t.co/KT0qlNEiQo</w:t>
      </w:r>
    </w:p>
    <w:p>
      <w:r>
        <w:rPr>
          <w:b/>
          <w:u w:val="single"/>
        </w:rPr>
        <w:t xml:space="preserve">263170</w:t>
      </w:r>
    </w:p>
    <w:p>
      <w:r>
        <w:t xml:space="preserve">@_haileycarroll tai satunnaiset tuntemattomat ihmiset, jotka tulevat luoksesi julkisesti ja kertovat sinulle, mitä tehdä lapsesi kanssa Anteeksi, kuka sinä oletkaan?! 👋🏼</w:t>
      </w:r>
    </w:p>
    <w:p>
      <w:r>
        <w:rPr>
          <w:b/>
          <w:u w:val="single"/>
        </w:rPr>
        <w:t xml:space="preserve">263171</w:t>
      </w:r>
    </w:p>
    <w:p>
      <w:r>
        <w:t xml:space="preserve">Comedy Central teasaa uutta myöhäisillan sarjaa 'The President Show' https://t.co/iKnek25VPq https://t.co/3ABx0xGr4B https://t.co/3ABx0xGr4B</w:t>
      </w:r>
    </w:p>
    <w:p>
      <w:r>
        <w:rPr>
          <w:b/>
          <w:u w:val="single"/>
        </w:rPr>
        <w:t xml:space="preserve">263172</w:t>
      </w:r>
    </w:p>
    <w:p>
      <w:r>
        <w:t xml:space="preserve">Castlevania Harmony of Dissonance Game Boy Advance SP Game https://t.co/Vm9b2wBsrB https://t.co/xZaIHFig0p https://t.co/xZaIHFig0p</w:t>
      </w:r>
    </w:p>
    <w:p>
      <w:r>
        <w:rPr>
          <w:b/>
          <w:u w:val="single"/>
        </w:rPr>
        <w:t xml:space="preserve">263173</w:t>
      </w:r>
    </w:p>
    <w:p>
      <w:r>
        <w:t xml:space="preserve">Pilleri voi torjua rintasyöpää. Miksi useammat naiset eivät käytä sitä? https://t.co/QogowAVBX1 https://t.co/tG0P1QyNUW https://t.co/tG0P1QyNUW</w:t>
      </w:r>
    </w:p>
    <w:p>
      <w:r>
        <w:rPr>
          <w:b/>
          <w:u w:val="single"/>
        </w:rPr>
        <w:t xml:space="preserve">263174</w:t>
      </w:r>
    </w:p>
    <w:p>
      <w:r>
        <w:t xml:space="preserve">Jonkun toimeenpanovallan vastuuhenkilön pitäisi ehkä tehdä asialle jotain. https://t.co/jFLML5sR8G.</w:t>
      </w:r>
    </w:p>
    <w:p>
      <w:r>
        <w:rPr>
          <w:b/>
          <w:u w:val="single"/>
        </w:rPr>
        <w:t xml:space="preserve">263175</w:t>
      </w:r>
    </w:p>
    <w:p>
      <w:r>
        <w:t xml:space="preserve">Yrityksen perustaminen Chilessä 7 päivässä, OP INTERNACIONAL on johtava konsulttiyritys Chilessä ---&amp;gt; https://t.co/G4dDPvDctC . #Canada</w:t>
      </w:r>
    </w:p>
    <w:p>
      <w:r>
        <w:rPr>
          <w:b/>
          <w:u w:val="single"/>
        </w:rPr>
        <w:t xml:space="preserve">263176</w:t>
      </w:r>
    </w:p>
    <w:p>
      <w:r>
        <w:t xml:space="preserve">Lankojen halaus! Sukupolvet pitävät lämpimänä käsintehdyillä virkatuilla huovilla, jotka ovat elinikäisiä muistoesineitä (tai ainakin kunnes... https://t.co/5R7rNrsb86</w:t>
      </w:r>
    </w:p>
    <w:p>
      <w:r>
        <w:rPr>
          <w:b/>
          <w:u w:val="single"/>
        </w:rPr>
        <w:t xml:space="preserve">263177</w:t>
      </w:r>
    </w:p>
    <w:p>
      <w:r>
        <w:t xml:space="preserve">Martin House by BG Architecture | https://t.co/RFpZsMH9no</w:t>
        <w:br/>
        <w:t xml:space="preserve">Please RT #arkkitehtuuri #sisustussuunnittelu by #HomeAdore via @c0nvey https://t.co/yMhPyLblGl</w:t>
      </w:r>
    </w:p>
    <w:p>
      <w:r>
        <w:rPr>
          <w:b/>
          <w:u w:val="single"/>
        </w:rPr>
        <w:t xml:space="preserve">263178</w:t>
      </w:r>
    </w:p>
    <w:p>
      <w:r>
        <w:t xml:space="preserve">Minä kerroin hänelle! Puhuimme muutosta ja sanoin: "Olen ollut niin stressaantunut muutosta, mutta nyt kun minulla on työpaikka..." ja hän vain sanoi...</w:t>
      </w:r>
    </w:p>
    <w:p>
      <w:r>
        <w:rPr>
          <w:b/>
          <w:u w:val="single"/>
        </w:rPr>
        <w:t xml:space="preserve">263179</w:t>
      </w:r>
    </w:p>
    <w:p>
      <w:r>
        <w:t xml:space="preserve">߷ #Music #NewsHappy Birthday Quavo: Kuuntele kaikki Migos-jäsenen soolo-ominaisuudet https://t.co/rz0KPL5mZZ Via: Billboard</w:t>
      </w:r>
    </w:p>
    <w:p>
      <w:r>
        <w:rPr>
          <w:b/>
          <w:u w:val="single"/>
        </w:rPr>
        <w:t xml:space="preserve">263180</w:t>
      </w:r>
    </w:p>
    <w:p>
      <w:r>
        <w:t xml:space="preserve">Mielenkiintoisia juttuja.  Vaikuttaa kaukaa haetulta, että Tony olisi tyytymätön siihen, että Kevin on ystävä exänsä kanssa, kuten rouva Ward väittää.</w:t>
        <w:br/>
        <w:br/>
        <w:t xml:space="preserve"> #NASCAR https://t.co/irSs2YlvWY</w:t>
      </w:r>
    </w:p>
    <w:p>
      <w:r>
        <w:rPr>
          <w:b/>
          <w:u w:val="single"/>
        </w:rPr>
        <w:t xml:space="preserve">263181</w:t>
      </w:r>
    </w:p>
    <w:p>
      <w:r>
        <w:t xml:space="preserve">Encinitas: Larvitar ♀ 53.3% (8/9/7 - Bite/Crunch - s:large) til 09:51:21(27m 43s). https://t.co/E4DVgm9q7v. https://t.co/E4DVgm9q7v</w:t>
      </w:r>
    </w:p>
    <w:p>
      <w:r>
        <w:rPr>
          <w:b/>
          <w:u w:val="single"/>
        </w:rPr>
        <w:t xml:space="preserve">263182</w:t>
      </w:r>
    </w:p>
    <w:p>
      <w:r>
        <w:t xml:space="preserve">Kiitos Agnes, olen kunnossa! Minä vain... Minä vain kuumennuin puhuessani! Aivan oikein, on melkein sinun vuorosi aika...!</w:t>
      </w:r>
    </w:p>
    <w:p>
      <w:r>
        <w:rPr>
          <w:b/>
          <w:u w:val="single"/>
        </w:rPr>
        <w:t xml:space="preserve">263183</w:t>
      </w:r>
    </w:p>
    <w:p>
      <w:r>
        <w:t xml:space="preserve">@ZeddRebel En tiedä.  Pidän ajatuksesta, että tässä vaiheessa Flynn nykii kuin Pesci JFK:n toisella tunnilla.</w:t>
      </w:r>
    </w:p>
    <w:p>
      <w:r>
        <w:rPr>
          <w:b/>
          <w:u w:val="single"/>
        </w:rPr>
        <w:t xml:space="preserve">263184</w:t>
      </w:r>
    </w:p>
    <w:p>
      <w:r>
        <w:t xml:space="preserve">Haluatko tietää, kuinka paljon energiaa @SolarRoadways tuottaa päivässä? Se riittää vedenkeittimen pyörittämiseen 10 minuutin ajan! https://t.co/mb9PjnFO5s</w:t>
      </w:r>
    </w:p>
    <w:p>
      <w:r>
        <w:rPr>
          <w:b/>
          <w:u w:val="single"/>
        </w:rPr>
        <w:t xml:space="preserve">263185</w:t>
      </w:r>
    </w:p>
    <w:p>
      <w:r>
        <w:t xml:space="preserve">@OfFallenVirtue Hän hymyili kuunnellessaan miehen huokauksia, jotka kuulostivat niin herkullisilta hänen korvissaan, purren huultaan varovasti, kun hän jatkoi vetämistä."</w:t>
      </w:r>
    </w:p>
    <w:p>
      <w:r>
        <w:rPr>
          <w:b/>
          <w:u w:val="single"/>
        </w:rPr>
        <w:t xml:space="preserve">263186</w:t>
      </w:r>
    </w:p>
    <w:p>
      <w:r>
        <w:t xml:space="preserve">@RBReich Kunpa meillä olisi oikea @POTUS #BLOTUS:n sijaan. Hän ei selviä yhdestäkään päivästä valehtelematta.</w:t>
      </w:r>
    </w:p>
    <w:p>
      <w:r>
        <w:rPr>
          <w:b/>
          <w:u w:val="single"/>
        </w:rPr>
        <w:t xml:space="preserve">263187</w:t>
      </w:r>
    </w:p>
    <w:p>
      <w:r>
        <w:t xml:space="preserve">@RiceGum Olen aina sinun puolellasi, tapahtui mitä tahansa #standwithrice.Gabbie on niin valehtelija.Hän on 🐩.</w:t>
      </w:r>
    </w:p>
    <w:p>
      <w:r>
        <w:rPr>
          <w:b/>
          <w:u w:val="single"/>
        </w:rPr>
        <w:t xml:space="preserve">263188</w:t>
      </w:r>
    </w:p>
    <w:p>
      <w:r>
        <w:t xml:space="preserve">Lopullinen: Ducks 4 Blackhawks 0. ANA: R Rakell 1 maali, ANA: J Gibson 37 torjuntaa. (ESPN) https://t.co/tKZ8PtRDex</w:t>
      </w:r>
    </w:p>
    <w:p>
      <w:r>
        <w:rPr>
          <w:b/>
          <w:u w:val="single"/>
        </w:rPr>
        <w:t xml:space="preserve">263189</w:t>
      </w:r>
    </w:p>
    <w:p>
      <w:r>
        <w:t xml:space="preserve">@Koloholic @CoutinhoFlair Meillä on ollut joitain huonoimpia kausia puolustuksellisesti hänen kanssaan puolella, mutta ihmiset haluavat hänet silti takaisin!</w:t>
      </w:r>
    </w:p>
    <w:p>
      <w:r>
        <w:rPr>
          <w:b/>
          <w:u w:val="single"/>
        </w:rPr>
        <w:t xml:space="preserve">263190</w:t>
      </w:r>
    </w:p>
    <w:p>
      <w:r>
        <w:t xml:space="preserve">Kannatan @CancerSocietyä heidän työssään #CancerSupport. Miksi tuet? #JoinTheFight https://t.co/pd9NlCGf8j</w:t>
      </w:r>
    </w:p>
    <w:p>
      <w:r>
        <w:rPr>
          <w:b/>
          <w:u w:val="single"/>
        </w:rPr>
        <w:t xml:space="preserve">263191</w:t>
      </w:r>
    </w:p>
    <w:p>
      <w:r>
        <w:t xml:space="preserve">Ja siksi me rakastamme sitä.  Se on rakkauden juhlaa! #sbseurovision #laulukilpailu https://t.co/qaz5VqjA6o</w:t>
      </w:r>
    </w:p>
    <w:p>
      <w:r>
        <w:rPr>
          <w:b/>
          <w:u w:val="single"/>
        </w:rPr>
        <w:t xml:space="preserve">263192</w:t>
      </w:r>
    </w:p>
    <w:p>
      <w:r>
        <w:t xml:space="preserve">@khanumarfa @Fashionopolis Tge todellinen ongelma on post Talaq / Avioero. Kukaan ei halua käsitellä todellista ongelmaa. Vaatisi todellista työtä &amp;amp; ei vain "jumlas" tai otsikoita.</w:t>
      </w:r>
    </w:p>
    <w:p>
      <w:r>
        <w:rPr>
          <w:b/>
          <w:u w:val="single"/>
        </w:rPr>
        <w:t xml:space="preserve">263193</w:t>
      </w:r>
    </w:p>
    <w:p>
      <w:r>
        <w:t xml:space="preserve">Sanoi perseelleni, että näytin yhä raskaana &amp;amp; löin luurin korvaan... ei voi estää minua jostain paskasta, jonka teit, miten se toimii😐</w:t>
      </w:r>
    </w:p>
    <w:p>
      <w:r>
        <w:rPr>
          <w:b/>
          <w:u w:val="single"/>
        </w:rPr>
        <w:t xml:space="preserve">263194</w:t>
      </w:r>
    </w:p>
    <w:p>
      <w:r>
        <w:t xml:space="preserve">24 6-vuotiaat lapset osoittavat vastuuta omasta oppimisestaan... ja parkkipaikka täynnä omistautuneita kollegoita. #EasterSchool @unity_primary https://t.co/RpckjS4b6O https://t.co/RpckjS4b6O</w:t>
      </w:r>
    </w:p>
    <w:p>
      <w:r>
        <w:rPr>
          <w:b/>
          <w:u w:val="single"/>
        </w:rPr>
        <w:t xml:space="preserve">263195</w:t>
      </w:r>
    </w:p>
    <w:p>
      <w:r>
        <w:t xml:space="preserve">Kit Carson: Larvitar ♀ 64.4% (11/11/7 - Rock Smash/Ancient Power - s:normal) til 17:43:22(26m 30s). https://t.co/sNDlwVg4RX</w:t>
      </w:r>
    </w:p>
    <w:p>
      <w:r>
        <w:rPr>
          <w:b/>
          <w:u w:val="single"/>
        </w:rPr>
        <w:t xml:space="preserve">263196</w:t>
      </w:r>
    </w:p>
    <w:p>
      <w:r>
        <w:t xml:space="preserve">[South Side] Lapras (F) (IV: 91%) kunnes 11:06:12PM klo 941 W 51st St https://t.co/dZbCP1ZJ8j https://t.co/pf5dGPXWeR https://t.co/pf5dGPXWeR</w:t>
      </w:r>
    </w:p>
    <w:p>
      <w:r>
        <w:rPr>
          <w:b/>
          <w:u w:val="single"/>
        </w:rPr>
        <w:t xml:space="preserve">263197</w:t>
      </w:r>
    </w:p>
    <w:p>
      <w:r>
        <w:t xml:space="preserve">32 prosentilla pienyrityssijoittajista on enintään 40 000 dollarin tulot. Joten jos luulet, että tarvitaan järjettömän varakas... https://t.co/IoNhRqYQTk...</w:t>
      </w:r>
    </w:p>
    <w:p>
      <w:r>
        <w:rPr>
          <w:b/>
          <w:u w:val="single"/>
        </w:rPr>
        <w:t xml:space="preserve">263198</w:t>
      </w:r>
    </w:p>
    <w:p>
      <w:r>
        <w:t xml:space="preserve">Se on @ShamirAndy, joka pelaa #OptrafairBuzzChallengea @xeyexonline kanssa #softwareforopticians https://t.co/u53gRFTMYH</w:t>
      </w:r>
    </w:p>
    <w:p>
      <w:r>
        <w:rPr>
          <w:b/>
          <w:u w:val="single"/>
        </w:rPr>
        <w:t xml:space="preserve">263199</w:t>
      </w:r>
    </w:p>
    <w:p>
      <w:r>
        <w:t xml:space="preserve">Saatat olla iloisesti odottamassa vapaapäivää, mutta joudut sitten... Lisää Vesimiehelle https://t.co/YU0ocXzO6a</w:t>
      </w:r>
    </w:p>
    <w:p>
      <w:r>
        <w:rPr>
          <w:b/>
          <w:u w:val="single"/>
        </w:rPr>
        <w:t xml:space="preserve">263200</w:t>
      </w:r>
    </w:p>
    <w:p>
      <w:r>
        <w:t xml:space="preserve">2 päivää ennen peliämme Greenhillia vastaan Clarkissa! Tutustu senioriin #7 Amanda McKee!!!!! https://t.co/QAvUAhipfG https://t.co/QAvUAhipfG</w:t>
      </w:r>
    </w:p>
    <w:p>
      <w:r>
        <w:rPr>
          <w:b/>
          <w:u w:val="single"/>
        </w:rPr>
        <w:t xml:space="preserve">263201</w:t>
      </w:r>
    </w:p>
    <w:p>
      <w:r>
        <w:t xml:space="preserve">.@hjosephine @StanfordLibs Todella hyviä todisteita @Stanfordin tutkijoilta (eri tieteenaloilta) @overleafin käytön puolesta. #DSwebinar</w:t>
      </w:r>
    </w:p>
    <w:p>
      <w:r>
        <w:rPr>
          <w:b/>
          <w:u w:val="single"/>
        </w:rPr>
        <w:t xml:space="preserve">263202</w:t>
      </w:r>
    </w:p>
    <w:p>
      <w:r>
        <w:t xml:space="preserve">OMG! Sinun on nähtävä tämä.</w:t>
        <w:t xml:space="preserve">#BIGOLIVE &amp;gt; Eiya Jasmine.</w:t>
        <w:br/>
        <w:t xml:space="preserve">https://t.co/CnrrW7FE5G https://t.co/JKPeGSDTBz https://t.co/JKPeGSDTBz</w:t>
      </w:r>
    </w:p>
    <w:p>
      <w:r>
        <w:rPr>
          <w:b/>
          <w:u w:val="single"/>
        </w:rPr>
        <w:t xml:space="preserve">263203</w:t>
      </w:r>
    </w:p>
    <w:p>
      <w:r>
        <w:t xml:space="preserve">Aloita kaikki, mitä voit tehdä tai mistä unelmoit, että voit tehdä. Rohkeudessa on neroutta, voimaa ja taikaa. - Johann Wolfgang von Goethe https://t.co/dCp6bvy3Z8</w:t>
      </w:r>
    </w:p>
    <w:p>
      <w:r>
        <w:rPr>
          <w:b/>
          <w:u w:val="single"/>
        </w:rPr>
        <w:t xml:space="preserve">263204</w:t>
      </w:r>
    </w:p>
    <w:p>
      <w:r>
        <w:t xml:space="preserve">Löytyi transponderi etana!</w:t>
        <w:br/>
        <w:t xml:space="preserve"> Valaan tapaaminen!</w:t>
        <w:t xml:space="preserve">"Tapaamme täällä taas!"</w:t>
        <w:br/>
        <w:t xml:space="preserve">https://t.co/HiigdXbK1G #TreCru https://t.co/nwDgnDPUdr</w:t>
      </w:r>
    </w:p>
    <w:p>
      <w:r>
        <w:rPr>
          <w:b/>
          <w:u w:val="single"/>
        </w:rPr>
        <w:t xml:space="preserve">263205</w:t>
      </w:r>
    </w:p>
    <w:p>
      <w:r>
        <w:t xml:space="preserve">-50% ALENNUS KOKO LUETTELOSTA, SIS.</w:t>
        <w:t xml:space="preserve">PAIDAT, BUNDLES, VINYLS &amp;amp; CD:t</w:t>
        <w:br/>
        <w:br/>
        <w:t xml:space="preserve">Vinyylit 4€</w:t>
        <w:br/>
        <w:t xml:space="preserve">CD:t 3,50€</w:t>
        <w:br/>
        <w:t xml:space="preserve">Paidat 10€ (vain yksi... https://t</w:t>
      </w:r>
    </w:p>
    <w:p>
      <w:r>
        <w:rPr>
          <w:b/>
          <w:u w:val="single"/>
        </w:rPr>
        <w:t xml:space="preserve">263206</w:t>
      </w:r>
    </w:p>
    <w:p>
      <w:r>
        <w:t xml:space="preserve">Kuinka monta syytteeseen asetettavaa rikosta meillä on nyt? Koska demokraatti olisi jo asetettu syytteeseen @GOP https://t.co/jInHwdgfH5 https://t.co/jInHwdgfH5</w:t>
      </w:r>
    </w:p>
    <w:p>
      <w:r>
        <w:rPr>
          <w:b/>
          <w:u w:val="single"/>
        </w:rPr>
        <w:t xml:space="preserve">263207</w:t>
      </w:r>
    </w:p>
    <w:p>
      <w:r>
        <w:t xml:space="preserve">Brasilian presidenttiä syytteeseen samaan aikaan, kun Jacob Zumaa yritettiin syyttää.</w:t>
        <w:br/>
        <w:br/>
        <w:t xml:space="preserve"> Ymmärrättekö jo, mitä on tapahtumassa???? https://t.co/3cpIDQyjNW https://t.co/3cpIDQyjNW</w:t>
      </w:r>
    </w:p>
    <w:p>
      <w:r>
        <w:rPr>
          <w:b/>
          <w:u w:val="single"/>
        </w:rPr>
        <w:t xml:space="preserve">263208</w:t>
      </w:r>
    </w:p>
    <w:p>
      <w:r>
        <w:t xml:space="preserve">Löytyi transponderi etana!</w:t>
        <w:br/>
        <w:t xml:space="preserve"> Scoop!</w:t>
        <w:t xml:space="preserve">Eksklusiivisia kuvia salaperäisestä herra 0:sta!!!</w:t>
        <w:br/>
        <w:t xml:space="preserve">https://t.co/uZFcC55saZ #TreCru https://t.co/1ONaUf3Yr4 #TreCru https://t.co/1ONaUf3Yr4</w:t>
      </w:r>
    </w:p>
    <w:p>
      <w:r>
        <w:rPr>
          <w:b/>
          <w:u w:val="single"/>
        </w:rPr>
        <w:t xml:space="preserve">263209</w:t>
      </w:r>
    </w:p>
    <w:p>
      <w:r>
        <w:t xml:space="preserve">ME OLEMME MESTARIT, KAVERIT, JA JATKAMME TAISTELUA LOPPUUN!!!Kiitos elämän lähettiläälle, Lee-Annille... https://t.co/b93IAVyWq8...</w:t>
      </w:r>
    </w:p>
    <w:p>
      <w:r>
        <w:rPr>
          <w:b/>
          <w:u w:val="single"/>
        </w:rPr>
        <w:t xml:space="preserve">263210</w:t>
      </w:r>
    </w:p>
    <w:p>
      <w:r>
        <w:t xml:space="preserve">A&amp;amp;B Conversations: #Pepsi FAIL Sorry Kendall #AandBConversations #KendallJenner https://t.co/2OvIZCpYWP https://t.co/2OvIZCpYWP</w:t>
      </w:r>
    </w:p>
    <w:p>
      <w:r>
        <w:rPr>
          <w:b/>
          <w:u w:val="single"/>
        </w:rPr>
        <w:t xml:space="preserve">263211</w:t>
      </w:r>
    </w:p>
    <w:p>
      <w:r>
        <w:t xml:space="preserve">Vau, Meyers Leonard todella puolusti hyvin Hardenia vastaan. Hän repi Hardenia, mutta Frauden saa näitä puheluita.</w:t>
      </w:r>
    </w:p>
    <w:p>
      <w:r>
        <w:rPr>
          <w:b/>
          <w:u w:val="single"/>
        </w:rPr>
        <w:t xml:space="preserve">263212</w:t>
      </w:r>
    </w:p>
    <w:p>
      <w:r>
        <w:t xml:space="preserve">Aloitan torstaiaamuni oikein, #BitOfBiscuitilla. Kiitos, Eva. 💜 https://t.co/L4zbQT6bCd</w:t>
      </w:r>
    </w:p>
    <w:p>
      <w:r>
        <w:rPr>
          <w:b/>
          <w:u w:val="single"/>
        </w:rPr>
        <w:t xml:space="preserve">263213</w:t>
      </w:r>
    </w:p>
    <w:p>
      <w:r>
        <w:t xml:space="preserve">Aamiaissmoothie!!! Vyötärötön Vanilja Shake hedelmiä &amp;amp; GREEN w/NV! #waistless #painonlasku... https://t.co/KTPFGJXNUq...</w:t>
      </w:r>
    </w:p>
    <w:p>
      <w:r>
        <w:rPr>
          <w:b/>
          <w:u w:val="single"/>
        </w:rPr>
        <w:t xml:space="preserve">263214</w:t>
      </w:r>
    </w:p>
    <w:p>
      <w:r>
        <w:t xml:space="preserve">Analyysi | Ampuuko Pohjois-Korea ohjuksen, joka pystyy iskemään Yhdysvaltojen mantereelle? Todennäköisesti. https://t.co/HMjgGPcdnW</w:t>
      </w:r>
    </w:p>
    <w:p>
      <w:r>
        <w:rPr>
          <w:b/>
          <w:u w:val="single"/>
        </w:rPr>
        <w:t xml:space="preserve">263215</w:t>
      </w:r>
    </w:p>
    <w:p>
      <w:r>
        <w:t xml:space="preserve">OMG! Sinun on nähtävä tämä.</w:t>
        <w:t xml:space="preserve">#BIGOLIVE &amp;gt; Osakkeet ja kellottaminen.</w:t>
        <w:br/>
        <w:t xml:space="preserve">https://t.co/zzp7i7uxrK https://t.co/qeC3a2dAKi</w:t>
      </w:r>
    </w:p>
    <w:p>
      <w:r>
        <w:rPr>
          <w:b/>
          <w:u w:val="single"/>
        </w:rPr>
        <w:t xml:space="preserve">263216</w:t>
      </w:r>
    </w:p>
    <w:p>
      <w:r>
        <w:t xml:space="preserve">Studio Swinen Cosille tekemä installaatio päästää kuplia, jotka voi ottaa kiinni räjähtämättömillä hanskoilla https://t.co/76Tmdr7C8T</w:t>
      </w:r>
    </w:p>
    <w:p>
      <w:r>
        <w:rPr>
          <w:b/>
          <w:u w:val="single"/>
        </w:rPr>
        <w:t xml:space="preserve">263217</w:t>
      </w:r>
    </w:p>
    <w:p>
      <w:r>
        <w:t xml:space="preserve">Koira tietää, mistä on kyse... kuuntele koiraa. #Froyo #CantWaitforSummer #BeeAndTea #MorganHill https://t.co/amTts8dR4Z</w:t>
      </w:r>
    </w:p>
    <w:p>
      <w:r>
        <w:rPr>
          <w:b/>
          <w:u w:val="single"/>
        </w:rPr>
        <w:t xml:space="preserve">263218</w:t>
      </w:r>
    </w:p>
    <w:p>
      <w:r>
        <w:t xml:space="preserve">@BroadcastSunny q5. Minulla oli tapana puutarhanhoito isäni kanssa... Kaipaan sitä todella. Meillä oli tapana puutarhanhoitoa, mutta muutamme liian usein, joten..  #MomChat</w:t>
      </w:r>
    </w:p>
    <w:p>
      <w:r>
        <w:rPr>
          <w:b/>
          <w:u w:val="single"/>
        </w:rPr>
        <w:t xml:space="preserve">263219</w:t>
      </w:r>
    </w:p>
    <w:p>
      <w:r>
        <w:t xml:space="preserve">Onko tiede yksiselitteinen tie totuuteen? Vai tarjoaako se pelkkiä malleja ja tarinoita selittämättömän edessä? https://t.co/xqowZLrh9R https://t.co/xqowZLrh9R</w:t>
      </w:r>
    </w:p>
    <w:p>
      <w:r>
        <w:rPr>
          <w:b/>
          <w:u w:val="single"/>
        </w:rPr>
        <w:t xml:space="preserve">263220</w:t>
      </w:r>
    </w:p>
    <w:p>
      <w:r>
        <w:t xml:space="preserve">Vain 24 tuntia aikaa äänestää. Se on nopeaa, helppoa ja ILMAISTA.</w:t>
        <w:br/>
        <w:t xml:space="preserve"> Katso, miksi tarvitsemme ääniäsi https://t.co/5XHydPgDaa ... @WorthingNetwork https://t.co/acdZJ3J7wF...</w:t>
      </w:r>
    </w:p>
    <w:p>
      <w:r>
        <w:rPr>
          <w:b/>
          <w:u w:val="single"/>
        </w:rPr>
        <w:t xml:space="preserve">263221</w:t>
      </w:r>
    </w:p>
    <w:p>
      <w:r>
        <w:t xml:space="preserve">@mrhollandmcavoy @JamesMcAvoy1979 Kun näimme hänet Pariisin ensi-illan jälkeen, se ei ollut suunniteltua</w:t>
        <w:br/>
        <w:t xml:space="preserve">Puhuimme Splitistä ja hän vain käveli ohi 😎</w:t>
      </w:r>
    </w:p>
    <w:p>
      <w:r>
        <w:rPr>
          <w:b/>
          <w:u w:val="single"/>
        </w:rPr>
        <w:t xml:space="preserve">263222</w:t>
      </w:r>
    </w:p>
    <w:p>
      <w:r>
        <w:t xml:space="preserve">Kirjat. Inspiraatio. Henkilökohtainen kasvu. Teemani #AtoZChallenge @blogchatter @AprilA2Z Päivä 1 Uusi maa https://t.co/ZZmddd9yLR</w:t>
      </w:r>
    </w:p>
    <w:p>
      <w:r>
        <w:rPr>
          <w:b/>
          <w:u w:val="single"/>
        </w:rPr>
        <w:t xml:space="preserve">263223</w:t>
      </w:r>
    </w:p>
    <w:p>
      <w:r>
        <w:t xml:space="preserve">Samantha Ruth Musta ja kultainen suunnittelija Bollywood Lehenga Choli https://t.co/5Ji06DEeeZ #lehengacholis #sale #offer #deals</w:t>
      </w:r>
    </w:p>
    <w:p>
      <w:r>
        <w:rPr>
          <w:b/>
          <w:u w:val="single"/>
        </w:rPr>
        <w:t xml:space="preserve">263224</w:t>
      </w:r>
    </w:p>
    <w:p>
      <w:r>
        <w:t xml:space="preserve">Kaikki alkaa asenteesta.  Ilmoita urheilijasi mukaan Bud and Bug Festivaliin 29.4.17 nähdäksesi, mitä he... https://t.co/8q2CVIqvdX</w:t>
      </w:r>
    </w:p>
    <w:p>
      <w:r>
        <w:rPr>
          <w:b/>
          <w:u w:val="single"/>
        </w:rPr>
        <w:t xml:space="preserve">263225</w:t>
      </w:r>
    </w:p>
    <w:p>
      <w:r>
        <w:t xml:space="preserve">Talking Tom Eat Lot Of Sweet Candy 2017 Kids Animation Montage: https://t.co/WXWO8gMidX via @YouTube</w:t>
      </w:r>
    </w:p>
    <w:p>
      <w:r>
        <w:rPr>
          <w:b/>
          <w:u w:val="single"/>
        </w:rPr>
        <w:t xml:space="preserve">263226</w:t>
      </w:r>
    </w:p>
    <w:p>
      <w:r>
        <w:t xml:space="preserve">UUSI T-Mobile Anti-Fingerprint Screen Protector Google Nexus 7 Clear KIDZ https://t.co/unMECQzFfF https://t.co/dJzayfpkZN https://t.co/dJzayfpkZN</w:t>
      </w:r>
    </w:p>
    <w:p>
      <w:r>
        <w:rPr>
          <w:b/>
          <w:u w:val="single"/>
        </w:rPr>
        <w:t xml:space="preserve">263227</w:t>
      </w:r>
    </w:p>
    <w:p>
      <w:r>
        <w:t xml:space="preserve">Join ennen Pepsiä, koska vihasin kokiksen makua, joten nyt en taida enää koskaan juoda kolaa.</w:t>
      </w:r>
    </w:p>
    <w:p>
      <w:r>
        <w:rPr>
          <w:b/>
          <w:u w:val="single"/>
        </w:rPr>
        <w:t xml:space="preserve">263228</w:t>
      </w:r>
    </w:p>
    <w:p>
      <w:r>
        <w:t xml:space="preserve">Tutustu ZUMBA GET FADED DENIM Dance Pants Cargo Capri &amp;amp; IT'S DANCEable!~Denim pehmeät housut https://t.co/3rDTcTwfbD kautta @eBay</w:t>
      </w:r>
    </w:p>
    <w:p>
      <w:r>
        <w:rPr>
          <w:b/>
          <w:u w:val="single"/>
        </w:rPr>
        <w:t xml:space="preserve">263229</w:t>
      </w:r>
    </w:p>
    <w:p>
      <w:r>
        <w:t xml:space="preserve">Rekisteröidy tänään saadaksesi 25% POIS: Kuuntele ammattilaisia &amp;amp; #PTAB-tuomarit antavat ohjeita #TrialProceedings &amp;amp; paljon muuta! https://t.co/rE7vccPWLo https://t.co/40ZtdtbDWv</w:t>
      </w:r>
    </w:p>
    <w:p>
      <w:r>
        <w:rPr>
          <w:b/>
          <w:u w:val="single"/>
        </w:rPr>
        <w:t xml:space="preserve">263230</w:t>
      </w:r>
    </w:p>
    <w:p>
      <w:r>
        <w:t xml:space="preserve">@NigelWootton1 Varmasti säilyttää määräysvallan brexit-sopimukseen asti ja sen jälkeen omalta osaltaan neuvotteluissa, jotka *tulevat* seuraamaan sitä.</w:t>
      </w:r>
    </w:p>
    <w:p>
      <w:r>
        <w:rPr>
          <w:b/>
          <w:u w:val="single"/>
        </w:rPr>
        <w:t xml:space="preserve">263231</w:t>
      </w:r>
    </w:p>
    <w:p>
      <w:r>
        <w:t xml:space="preserve">@WGPFearlessSyd @Ryasarous @Naelargent @kenz_bellatrix @MARSWGP @MaddieWGP Joo, Kiitos kun toivotit minulle hyvää syntymäpäivää...ei 😒😒😒😒</w:t>
      </w:r>
    </w:p>
    <w:p>
      <w:r>
        <w:rPr>
          <w:b/>
          <w:u w:val="single"/>
        </w:rPr>
        <w:t xml:space="preserve">263232</w:t>
      </w:r>
    </w:p>
    <w:p>
      <w:r>
        <w:t xml:space="preserve">Brooklynin kitaristi @SteveGunnMusic ja Sonic Youthin perustaja @leeranaldo ovat täällä pe 6/23 @meglingbairdin kanssa! https://t.co/INWpGD7Y5w https://t.co/cZPBxVAvhp</w:t>
      </w:r>
    </w:p>
    <w:p>
      <w:r>
        <w:rPr>
          <w:b/>
          <w:u w:val="single"/>
        </w:rPr>
        <w:t xml:space="preserve">263233</w:t>
      </w:r>
    </w:p>
    <w:p>
      <w:r>
        <w:t xml:space="preserve">@CoronusBlack varmasti ne voivat olla rinnakkain nguwe oright. ongelma on, että minun on löydettävä molempien mielialojen kohteet ensin.</w:t>
      </w:r>
    </w:p>
    <w:p>
      <w:r>
        <w:rPr>
          <w:b/>
          <w:u w:val="single"/>
        </w:rPr>
        <w:t xml:space="preserve">263234</w:t>
      </w:r>
    </w:p>
    <w:p>
      <w:r>
        <w:t xml:space="preserve">@WWWERomanReigns Juuri katsomassa RAW ja että erinomainen, kukaan ei voinut ostaa määrä lämpöä sait voittaa Taker ja että promo täydellinen. Well Done</w:t>
      </w:r>
    </w:p>
    <w:p>
      <w:r>
        <w:rPr>
          <w:b/>
          <w:u w:val="single"/>
        </w:rPr>
        <w:t xml:space="preserve">263235</w:t>
      </w:r>
    </w:p>
    <w:p>
      <w:r>
        <w:t xml:space="preserve">Laitteisto GATE ELBOW with Bolts Nuts 13/8" 328623B Factory Sealed Ell https://t.co/7FRh6drcUt https://t.co/9pOYT5JBH4 https://t.co/9pOYT5JBH4</w:t>
      </w:r>
    </w:p>
    <w:p>
      <w:r>
        <w:rPr>
          <w:b/>
          <w:u w:val="single"/>
        </w:rPr>
        <w:t xml:space="preserve">263236</w:t>
      </w:r>
    </w:p>
    <w:p>
      <w:r>
        <w:t xml:space="preserve">Lahjan löytäminen erityistilaisuuteen voi usein olla vaikeaa. Silver Liningillä on juuri sitä, mitä tarvitset. - https://t.co/zN24Xi1KZn https://t.co/ga19WG41dT</w:t>
      </w:r>
    </w:p>
    <w:p>
      <w:r>
        <w:rPr>
          <w:b/>
          <w:u w:val="single"/>
        </w:rPr>
        <w:t xml:space="preserve">263237</w:t>
      </w:r>
    </w:p>
    <w:p>
      <w:r>
        <w:t xml:space="preserve">@talk2GLOBE En halua olla epäkohtelias, mutta teidän peeps ovat hyödyttömiä ja sen vaikea puhua you.I ei soittaa puhelinpalveluun, mutta ei tavoittaa</w:t>
      </w:r>
    </w:p>
    <w:p>
      <w:r>
        <w:rPr>
          <w:b/>
          <w:u w:val="single"/>
        </w:rPr>
        <w:t xml:space="preserve">263238</w:t>
      </w:r>
    </w:p>
    <w:p>
      <w:r>
        <w:t xml:space="preserve">Toivoin, että joku twiittaisi: "Tämä ääliö ei tiedä mitään painista, ja nyt hän puhuu geologiasta?!". Cenozoic BULLSHIT!" https://t.co/j7H7mq7ocS" https://t.co/j7H7mq7ocS</w:t>
      </w:r>
    </w:p>
    <w:p>
      <w:r>
        <w:rPr>
          <w:b/>
          <w:u w:val="single"/>
        </w:rPr>
        <w:t xml:space="preserve">263239</w:t>
      </w:r>
    </w:p>
    <w:p>
      <w:r>
        <w:t xml:space="preserve">Sean Spicer haukkuu mediaa "kiinnostuksen puutteesta" Susan Ricen tarinaa kohtaan https://t.co/KsGrajPIgq https://t.co/hUkaZVkqaG</w:t>
      </w:r>
    </w:p>
    <w:p>
      <w:r>
        <w:rPr>
          <w:b/>
          <w:u w:val="single"/>
        </w:rPr>
        <w:t xml:space="preserve">263240</w:t>
      </w:r>
    </w:p>
    <w:p>
      <w:r>
        <w:t xml:space="preserve">Lisäsin videon @YouTube-soittolistalle https://t.co/44uio0PcTq Fifth Harmony - All In My Head (Flex) ft. Fetty Wap</w:t>
      </w:r>
    </w:p>
    <w:p>
      <w:r>
        <w:rPr>
          <w:b/>
          <w:u w:val="single"/>
        </w:rPr>
        <w:t xml:space="preserve">263241</w:t>
      </w:r>
    </w:p>
    <w:p>
      <w:r>
        <w:t xml:space="preserve">Top 10 Affiliate Marketing Tracking Software Platforms -- https://t.co/yOzY1VCXop #affiliates https://t.co/fEWT0rkHui</w:t>
      </w:r>
    </w:p>
    <w:p>
      <w:r>
        <w:rPr>
          <w:b/>
          <w:u w:val="single"/>
        </w:rPr>
        <w:t xml:space="preserve">263242</w:t>
      </w:r>
    </w:p>
    <w:p>
      <w:r>
        <w:t xml:space="preserve">Missäköhän @LukeBryanOnline hengailee tänä iltana? Hmmmm #LukeBryan aikoo nostaa kattoa huomenna illalla #ACMAwards🎲 #EOTY🏆🎸🎶🎹 https://t.co/YtqO7aujkw https://t.co/YtqO7aujkw</w:t>
      </w:r>
    </w:p>
    <w:p>
      <w:r>
        <w:rPr>
          <w:b/>
          <w:u w:val="single"/>
        </w:rPr>
        <w:t xml:space="preserve">263243</w:t>
      </w:r>
    </w:p>
    <w:p>
      <w:r>
        <w:t xml:space="preserve">Kaunis päivä DC:ssä @Nationals #OpeningDay! Katso myös ennustukseni tälle #Nats-kaudelle. https://t.co/dElcc4nWnh.</w:t>
      </w:r>
    </w:p>
    <w:p>
      <w:r>
        <w:rPr>
          <w:b/>
          <w:u w:val="single"/>
        </w:rPr>
        <w:t xml:space="preserve">263244</w:t>
      </w:r>
    </w:p>
    <w:p>
      <w:r>
        <w:t xml:space="preserve">#MICONS WITH @FLMBROOKYLN TUNE IN @AIRITOUTRADIO CLICK LINK https://t.co/u50TC6ARVz https://t.co/RDp7RoywVJ</w:t>
      </w:r>
    </w:p>
    <w:p>
      <w:r>
        <w:rPr>
          <w:b/>
          <w:u w:val="single"/>
        </w:rPr>
        <w:t xml:space="preserve">263245</w:t>
      </w:r>
    </w:p>
    <w:p>
      <w:r>
        <w:t xml:space="preserve">Mesenaatit: seuraava päivitys &amp;amp; palkinnot tulevat huomenna! Kiitos jatkuvasta tuestanne, se auttaa todella paljon. https://t.co/VDqZZB584y.</w:t>
      </w:r>
    </w:p>
    <w:p>
      <w:r>
        <w:rPr>
          <w:b/>
          <w:u w:val="single"/>
        </w:rPr>
        <w:t xml:space="preserve">263246</w:t>
      </w:r>
    </w:p>
    <w:p>
      <w:r>
        <w:t xml:space="preserve">"Herra on minun kallioni, minun linnani ja vapahtajani; minun Jumalani on minun kallioni, johon minä turvaudun, minun kilpeni ja ho..." https://t.co/UXotjf3uhT...</w:t>
      </w:r>
    </w:p>
    <w:p>
      <w:r>
        <w:rPr>
          <w:b/>
          <w:u w:val="single"/>
        </w:rPr>
        <w:t xml:space="preserve">263247</w:t>
      </w:r>
    </w:p>
    <w:p>
      <w:r>
        <w:t xml:space="preserve">Uutta @mountgayrumilta - kupariset tislaamot -kokoelma, jossa on yksi kuparisessa pot stillissä ja yksi kuparisessa column stillissä kypsytetty rommi! https://t.co/1c4HcTi6Ar</w:t>
      </w:r>
    </w:p>
    <w:p>
      <w:r>
        <w:rPr>
          <w:b/>
          <w:u w:val="single"/>
        </w:rPr>
        <w:t xml:space="preserve">263248</w:t>
      </w:r>
    </w:p>
    <w:p>
      <w:r>
        <w:t xml:space="preserve">2016 HOT 1080P 3'' HD Car DVR Dash Camera G-sensor Vehicle Video Cam Recorder https://t.co/Mn5C3AaF9Q https://t.co/2mIqsM82Mb</w:t>
      </w:r>
    </w:p>
    <w:p>
      <w:r>
        <w:rPr>
          <w:b/>
          <w:u w:val="single"/>
        </w:rPr>
        <w:t xml:space="preserve">263249</w:t>
      </w:r>
    </w:p>
    <w:p>
      <w:r>
        <w:t xml:space="preserve">SIUNATKOON KAIKKIA</w:t>
        <w:br/>
        <w:t xml:space="preserve">TEITÄ RUKOILLAAN JOKA PÄIVÄ</w:t>
        <w:br/>
        <w:t xml:space="preserve">SAMOIN KUIN TEIDÄN PERHEITÄNNE</w:t>
        <w:br/>
        <w:t xml:space="preserve">TY PALVELUKSESTANNE JA UHRAUKSISTANNE</w:t>
        <w:br/>
        <w:t xml:space="preserve">SANKAREITA MINULLE, IKUISESTI</w:t>
        <w:br/>
        <w:t xml:space="preserve">RAUHA ON KANSSANNE https://t.co/C1fuXjrVuz</w:t>
      </w:r>
    </w:p>
    <w:p>
      <w:r>
        <w:rPr>
          <w:b/>
          <w:u w:val="single"/>
        </w:rPr>
        <w:t xml:space="preserve">263250</w:t>
      </w:r>
    </w:p>
    <w:p>
      <w:r>
        <w:t xml:space="preserve">"...tekee DCIA:sta PC:n pysyvän jäsenen ja palauttaa CJCS:n ja DNI:n pysyviksi jäseniksi" - hyvä</w:t>
        <w:br/>
        <w:t xml:space="preserve">https://t.co/wkuL8aCoWT</w:t>
      </w:r>
    </w:p>
    <w:p>
      <w:r>
        <w:rPr>
          <w:b/>
          <w:u w:val="single"/>
        </w:rPr>
        <w:t xml:space="preserve">263251</w:t>
      </w:r>
    </w:p>
    <w:p>
      <w:r>
        <w:t xml:space="preserve">20 dollarin torstain lahjoituspäivä...liity facebook-ryhmäämme: yes we "can" entrepreneurs...lahjoittaa 20 dollaria täällä: https://t.co/ito7EyFdOE</w:t>
      </w:r>
    </w:p>
    <w:p>
      <w:r>
        <w:rPr>
          <w:b/>
          <w:u w:val="single"/>
        </w:rPr>
        <w:t xml:space="preserve">263252</w:t>
      </w:r>
    </w:p>
    <w:p>
      <w:r>
        <w:t xml:space="preserve">@_sabanaqvi . Anna niin kutsuttujen toimittajien siirtyä uskonnon ja jakautumisen edelle ..sinun pitäisi ottaa johtoasema Saba Naqvi,.pls pls pls pls pls</w:t>
      </w:r>
    </w:p>
    <w:p>
      <w:r>
        <w:rPr>
          <w:b/>
          <w:u w:val="single"/>
        </w:rPr>
        <w:t xml:space="preserve">263253</w:t>
      </w:r>
    </w:p>
    <w:p>
      <w:r>
        <w:t xml:space="preserve">@nairaland #FOOD🐉TrUst https://t.co/xeo2RI5L6a</w:t>
        <w:br/>
        <w:br/>
        <w:t xml:space="preserve">REvolUtioN WoRld - INdusTry</w:t>
        <w:br/>
        <w:t xml:space="preserve">https://t.co/fcDMEKkn1N</w:t>
        <w:br/>
        <w:br/>
        <w:t xml:space="preserve">SHare TRust☀https://t.co/LWvE0ds1ZY @nairaland</w:t>
      </w:r>
    </w:p>
    <w:p>
      <w:r>
        <w:rPr>
          <w:b/>
          <w:u w:val="single"/>
        </w:rPr>
        <w:t xml:space="preserve">263254</w:t>
      </w:r>
    </w:p>
    <w:p>
      <w:r>
        <w:t xml:space="preserve">Pääsiäinen on tulossa 😊 Mikä tarkoittaa kirjoittamista Camp Nanoon ja suklaan syömistä : täydellinen... https://t.co/QpLz0OeZM9...</w:t>
      </w:r>
    </w:p>
    <w:p>
      <w:r>
        <w:rPr>
          <w:b/>
          <w:u w:val="single"/>
        </w:rPr>
        <w:t xml:space="preserve">263255</w:t>
      </w:r>
    </w:p>
    <w:p>
      <w:r>
        <w:t xml:space="preserve">Magellano: joustavuus höyryn avulla tapahtuvaan ruoanlaittoon ja mekaanisen tuotteen yksinkertaisuus.</w:t>
        <w:br/>
        <w:t xml:space="preserve"> #pironovens https://t.co/M6vAlyvS5U</w:t>
      </w:r>
    </w:p>
    <w:p>
      <w:r>
        <w:rPr>
          <w:b/>
          <w:u w:val="single"/>
        </w:rPr>
        <w:t xml:space="preserve">263256</w:t>
      </w:r>
    </w:p>
    <w:p>
      <w:r>
        <w:t xml:space="preserve">@SethAbramson Mitään todisteita tai todistusaineistoa ei ole olemassa tukemaan häiriintynyttä, muukalaisvihamielistä, &amp;amp; sekavaa salaliittoteoriaasi.</w:t>
      </w:r>
    </w:p>
    <w:p>
      <w:r>
        <w:rPr>
          <w:b/>
          <w:u w:val="single"/>
        </w:rPr>
        <w:t xml:space="preserve">263257</w:t>
      </w:r>
    </w:p>
    <w:p>
      <w:r>
        <w:t xml:space="preserve">@doddleoddle Milloin tahansa haluat tbh, tai sinulla on päiväunet, jotta voit jatkaa! Mutta jotta et pilaa kehosi ajoitusta... aikaisintaan klo 20?</w:t>
      </w:r>
    </w:p>
    <w:p>
      <w:r>
        <w:rPr>
          <w:b/>
          <w:u w:val="single"/>
        </w:rPr>
        <w:t xml:space="preserve">263258</w:t>
      </w:r>
    </w:p>
    <w:p>
      <w:r>
        <w:t xml:space="preserve">@a_sandhya_rani UUSI TEHTÄVÄ AVAUTETTU: Pura OnePlus-slogan ja voita 1 Cr #OneCroreOnePlus https://t.co/fbMKG7Nw51</w:t>
      </w:r>
    </w:p>
    <w:p>
      <w:r>
        <w:rPr>
          <w:b/>
          <w:u w:val="single"/>
        </w:rPr>
        <w:t xml:space="preserve">263259</w:t>
      </w:r>
    </w:p>
    <w:p>
      <w:r>
        <w:t xml:space="preserve">Muuttuvatko korkeampi edtech, innovaatiot todella Trumpin aikana? - eCampus News https://t.co/5ju0PfVaw2 #highered</w:t>
      </w:r>
    </w:p>
    <w:p>
      <w:r>
        <w:rPr>
          <w:b/>
          <w:u w:val="single"/>
        </w:rPr>
        <w:t xml:space="preserve">263260</w:t>
      </w:r>
    </w:p>
    <w:p>
      <w:r>
        <w:t xml:space="preserve">#LoveThursdayShow with @ucdmc #NR Unexplained Wealth Order: Britannia paljastaa nigerialaiset kiinteistönomistajat @TheSun</w:t>
      </w:r>
    </w:p>
    <w:p>
      <w:r>
        <w:rPr>
          <w:b/>
          <w:u w:val="single"/>
        </w:rPr>
        <w:t xml:space="preserve">263261</w:t>
      </w:r>
    </w:p>
    <w:p>
      <w:r>
        <w:t xml:space="preserve">Tämä on mahtavaa. Tsekkaa se! Happenin' Again (DjHitmanRocks) by @DjHitmanRocks https://t.co/hxLKCwcXnB on #SoundCloud</w:t>
      </w:r>
    </w:p>
    <w:p>
      <w:r>
        <w:rPr>
          <w:b/>
          <w:u w:val="single"/>
        </w:rPr>
        <w:t xml:space="preserve">263262</w:t>
      </w:r>
    </w:p>
    <w:p>
      <w:r>
        <w:t xml:space="preserve">Eläkkeellä oleva merijalkaväen kenraali: Pohjois-Korean taltuttamiseksi - Breitbart https://t.co/pm5X7jUXdq https://t.co/pm5X7jUXdq</w:t>
      </w:r>
    </w:p>
    <w:p>
      <w:r>
        <w:rPr>
          <w:b/>
          <w:u w:val="single"/>
        </w:rPr>
        <w:t xml:space="preserve">263263</w:t>
      </w:r>
    </w:p>
    <w:p>
      <w:r>
        <w:t xml:space="preserve">Tässä vaiheessa epäilen, onko Kyungsoo todellinen, koska hän ikääntyy... takaperin!?!?!?!?! https://t.co/UcE2vmXwub</w:t>
      </w:r>
    </w:p>
    <w:p>
      <w:r>
        <w:rPr>
          <w:b/>
          <w:u w:val="single"/>
        </w:rPr>
        <w:t xml:space="preserve">263264</w:t>
      </w:r>
    </w:p>
    <w:p>
      <w:r>
        <w:t xml:space="preserve">Tulossa kirkkaana ja aikaisin huomenna: PennLiven vuoden 2017 painin all-star-joukkue ja valintamme vuoden painijaksi.</w:t>
      </w:r>
    </w:p>
    <w:p>
      <w:r>
        <w:rPr>
          <w:b/>
          <w:u w:val="single"/>
        </w:rPr>
        <w:t xml:space="preserve">263265</w:t>
      </w:r>
    </w:p>
    <w:p>
      <w:r>
        <w:t xml:space="preserve">@shutuplola mene vain kauppoihin, ota pepsi, tuijota sitä, sitten leeeeeeean alas siihen &amp;amp; sano "FUCK you" &amp;amp; laita se takaisin. se tietää. se tietää.</w:t>
      </w:r>
    </w:p>
    <w:p>
      <w:r>
        <w:rPr>
          <w:b/>
          <w:u w:val="single"/>
        </w:rPr>
        <w:t xml:space="preserve">263266</w:t>
      </w:r>
    </w:p>
    <w:p>
      <w:r>
        <w:t xml:space="preserve">Olen niin vaikuttunut siitä intohimosta ja tietämyksestä, jota JLMS:n oppilailla on maailman asioita kohtaan! #PBL @GraftonSchools https://t.co/ExaU0pfz6o https://t.co/ExaU0pfz6o</w:t>
      </w:r>
    </w:p>
    <w:p>
      <w:r>
        <w:rPr>
          <w:b/>
          <w:u w:val="single"/>
        </w:rPr>
        <w:t xml:space="preserve">263267</w:t>
      </w:r>
    </w:p>
    <w:p>
      <w:r>
        <w:t xml:space="preserve">Miten mun isä heittää pyykit mun sänkyyn kun oon menossa töihin 😐 nyt mun pitää pakata ne bc mun OCD paha kun on töitä tekemässä 😢😢😢</w:t>
      </w:r>
    </w:p>
    <w:p>
      <w:r>
        <w:rPr>
          <w:b/>
          <w:u w:val="single"/>
        </w:rPr>
        <w:t xml:space="preserve">263268</w:t>
      </w:r>
    </w:p>
    <w:p>
      <w:r>
        <w:t xml:space="preserve">Mieheni mielestä Big Bang Theoryn ja Naked and Afraidin välillä pitäisi olla risteytys!!! Umm ei.</w:t>
      </w:r>
    </w:p>
    <w:p>
      <w:r>
        <w:rPr>
          <w:b/>
          <w:u w:val="single"/>
        </w:rPr>
        <w:t xml:space="preserve">263269</w:t>
      </w:r>
    </w:p>
    <w:p>
      <w:r>
        <w:t xml:space="preserve">Kiitos naapurin, joka on liian humalassa löytääkseen avaimensa, joten hänen ystävänsä potkaisi hänen etuoven ikkunoita sisään. Olen taas hereillä 🙃🙃🙃🙃🙃.</w:t>
      </w:r>
    </w:p>
    <w:p>
      <w:r>
        <w:rPr>
          <w:b/>
          <w:u w:val="single"/>
        </w:rPr>
        <w:t xml:space="preserve">263270</w:t>
      </w:r>
    </w:p>
    <w:p>
      <w:r>
        <w:t xml:space="preserve">Ajan Zetlandiin ja jaan reaaliaikaisia tieinfoja alueeni tiellä liikkujien kanssa. Arvioitu saapumisaika klo 21:14 @waze - Drive Social -palvelun avulla.</w:t>
      </w:r>
    </w:p>
    <w:p>
      <w:r>
        <w:rPr>
          <w:b/>
          <w:u w:val="single"/>
        </w:rPr>
        <w:t xml:space="preserve">263271</w:t>
      </w:r>
    </w:p>
    <w:p>
      <w:r>
        <w:t xml:space="preserve">https://t.co/PGwqgQ8vWP @youtube kautta eilisen show'n loppu. Mahtavaa. 💚🇺🇸🎸 #stillbreathing #vegas</w:t>
      </w:r>
    </w:p>
    <w:p>
      <w:r>
        <w:rPr>
          <w:b/>
          <w:u w:val="single"/>
        </w:rPr>
        <w:t xml:space="preserve">263272</w:t>
      </w:r>
    </w:p>
    <w:p>
      <w:r>
        <w:t xml:space="preserve">@kreesholvah SGU:n näyttelijöille annettiin oikeus hyväksyä piirtämänsä hahmot ennen kuin sarjakuvan tekeminen voitiin aloittaa. Robert Cooper</w:t>
      </w:r>
    </w:p>
    <w:p>
      <w:r>
        <w:rPr>
          <w:b/>
          <w:u w:val="single"/>
        </w:rPr>
        <w:t xml:space="preserve">263273</w:t>
      </w:r>
    </w:p>
    <w:p>
      <w:r>
        <w:t xml:space="preserve">Miksi Trump hyökkää Freedom Caucusia vastaan? Yksinkertaista: He voittivat, hän hävisi. Da. Orange One ei ole ison kuvan kaveri. On ääliö. https://t.co/7wjBKIBy5N</w:t>
      </w:r>
    </w:p>
    <w:p>
      <w:r>
        <w:rPr>
          <w:b/>
          <w:u w:val="single"/>
        </w:rPr>
        <w:t xml:space="preserve">263274</w:t>
      </w:r>
    </w:p>
    <w:p>
      <w:r>
        <w:t xml:space="preserve">@duncantrussell Ottaen huomioon mahtavan podcastisi Petersonin kanssa, ota huomioon tilanne, jossa hän on!</w:t>
        <w:br/>
        <w:br/>
        <w:t xml:space="preserve">https://t.co/JFDfihQsDY</w:t>
      </w:r>
    </w:p>
    <w:p>
      <w:r>
        <w:rPr>
          <w:b/>
          <w:u w:val="single"/>
        </w:rPr>
        <w:t xml:space="preserve">263275</w:t>
      </w:r>
    </w:p>
    <w:p>
      <w:r>
        <w:t xml:space="preserve">@andreasleiofc @BVB joo 'huonosti' aiheutti sekaannusta, olen sama hän tekee ihmeitä tämän joukkueen kanssa kokonaisuudessaan</w:t>
      </w:r>
    </w:p>
    <w:p>
      <w:r>
        <w:rPr>
          <w:b/>
          <w:u w:val="single"/>
        </w:rPr>
        <w:t xml:space="preserve">263276</w:t>
      </w:r>
    </w:p>
    <w:p>
      <w:r>
        <w:t xml:space="preserve">Älä koskaan anna neekerin käyttää hyväkseen sitä, että rakastat häntä niin paljon, että hän luulee, että sinun pitäisi antaa kaiken, mitä hän tekee, liukua❗️</w:t>
      </w:r>
    </w:p>
    <w:p>
      <w:r>
        <w:rPr>
          <w:b/>
          <w:u w:val="single"/>
        </w:rPr>
        <w:t xml:space="preserve">263277</w:t>
      </w:r>
    </w:p>
    <w:p>
      <w:r>
        <w:t xml:space="preserve">#Live #NP #HipHop #Rap Dope Boy (Miami Paradise Radio) - DJ Mustard ft OT Genesis &amp;amp; Jeezy https://t.co/aGYBwOO1Be @DJUrBanCrew</w:t>
      </w:r>
    </w:p>
    <w:p>
      <w:r>
        <w:rPr>
          <w:b/>
          <w:u w:val="single"/>
        </w:rPr>
        <w:t xml:space="preserve">263278</w:t>
      </w:r>
    </w:p>
    <w:p>
      <w:r>
        <w:t xml:space="preserve">Sain juuri selville, että yhteinen ystävä minun ja minun ex paras ystäväni poisti seuraamiseni tumblrissa (luonnollisesti jättäen minut seuraamaan häntä edelleen) lmfao</w:t>
      </w:r>
    </w:p>
    <w:p>
      <w:r>
        <w:rPr>
          <w:b/>
          <w:u w:val="single"/>
        </w:rPr>
        <w:t xml:space="preserve">263279</w:t>
      </w:r>
    </w:p>
    <w:p>
      <w:r>
        <w:t xml:space="preserve">Tunnet itsesi voittamattomaksi, koska kaikki mitä teet, edistää sinua... Lisää syöpään https://t.co/A74pO5pIRn</w:t>
      </w:r>
    </w:p>
    <w:p>
      <w:r>
        <w:rPr>
          <w:b/>
          <w:u w:val="single"/>
        </w:rPr>
        <w:t xml:space="preserve">263280</w:t>
      </w:r>
    </w:p>
    <w:p>
      <w:r>
        <w:t xml:space="preserve">@EuanGhxstIyy @Angoryyyy @ClimateBruh Vannon, että olet noin 18-vuotias ja ainoat repeytymisesi ovat "kuolleet nansisi" lmao kasvata vittu ylöspäin</w:t>
      </w:r>
    </w:p>
    <w:p>
      <w:r>
        <w:rPr>
          <w:b/>
          <w:u w:val="single"/>
        </w:rPr>
        <w:t xml:space="preserve">263281</w:t>
      </w:r>
    </w:p>
    <w:p>
      <w:r>
        <w:t xml:space="preserve">@Daniel13Hall Jos kysyt Christianilta, kuka minä olen, hän on tavannut minut lukuisia kertoja Vancouverissa hyväntekeväisyystapahtumassa YR:n kanssa, hän tuntee minut. https://t.co/xTFY824LNP.</w:t>
      </w:r>
    </w:p>
    <w:p>
      <w:r>
        <w:rPr>
          <w:b/>
          <w:u w:val="single"/>
        </w:rPr>
        <w:t xml:space="preserve">263282</w:t>
      </w:r>
    </w:p>
    <w:p>
      <w:r>
        <w:t xml:space="preserve">@RogerPielkeJr @darrenrovell @k_trahan Ja ehdottomasti se on politiikkaa, koska politiikassa on kyse siitä, kuka saa mitä ja kuka saa päättää siitä.</w:t>
      </w:r>
    </w:p>
    <w:p>
      <w:r>
        <w:rPr>
          <w:b/>
          <w:u w:val="single"/>
        </w:rPr>
        <w:t xml:space="preserve">263283</w:t>
      </w:r>
    </w:p>
    <w:p>
      <w:r>
        <w:t xml:space="preserve">Yhdysvaltalainen teini tunnustaa syyllisyytensä vuonna 2015 IS:n innoittamaan juoneen tappaa paavi https://t.co/wy2QFBvz2h https://t.co/OZl6TyQjhb</w:t>
      </w:r>
    </w:p>
    <w:p>
      <w:r>
        <w:rPr>
          <w:b/>
          <w:u w:val="single"/>
        </w:rPr>
        <w:t xml:space="preserve">263284</w:t>
      </w:r>
    </w:p>
    <w:p>
      <w:r>
        <w:t xml:space="preserve">RI Elite -harjoitus tänään!!!! 🏀🏀 Kaikki joukkueet. Samat ajat ja paikka.  @RIElite_ @ https://t.co/6UedSfiy1h</w:t>
      </w:r>
    </w:p>
    <w:p>
      <w:r>
        <w:rPr>
          <w:b/>
          <w:u w:val="single"/>
        </w:rPr>
        <w:t xml:space="preserve">263285</w:t>
      </w:r>
    </w:p>
    <w:p>
      <w:r>
        <w:t xml:space="preserve">Top 10 modernia arkkitehtuurin ihmettä, muinaisen maailman ihmeitä Rakennukset https://t.co/mrqeN1IUNy #moviemovie #news #story</w:t>
      </w:r>
    </w:p>
    <w:p>
      <w:r>
        <w:rPr>
          <w:b/>
          <w:u w:val="single"/>
        </w:rPr>
        <w:t xml:space="preserve">263286</w:t>
      </w:r>
    </w:p>
    <w:p>
      <w:r>
        <w:t xml:space="preserve">Uusi @victoriabeckham for @Target -mainos on kaikki kaikessa. Spice Girls for life. #SpiceUpYourLife</w:t>
      </w:r>
    </w:p>
    <w:p>
      <w:r>
        <w:rPr>
          <w:b/>
          <w:u w:val="single"/>
        </w:rPr>
        <w:t xml:space="preserve">263287</w:t>
      </w:r>
    </w:p>
    <w:p>
      <w:r>
        <w:t xml:space="preserve">Kiitos @HopkinsPICU, joka keräsi 8096 purkkia @PlayDohia Child Life's Play-Doh Wars -tapahtuman aikana! https://t.co/qRzEtbgmww</w:t>
      </w:r>
    </w:p>
    <w:p>
      <w:r>
        <w:rPr>
          <w:b/>
          <w:u w:val="single"/>
        </w:rPr>
        <w:t xml:space="preserve">263288</w:t>
      </w:r>
    </w:p>
    <w:p>
      <w:r>
        <w:t xml:space="preserve">Tohtori Perkins on suurin kusipää, jonka olen koskaan tavannut tässä yliopistossa.. kuin en olisi koskaan ennen tavannut ketään näin töykeää ja ajattelematonta 😡😡😡😡</w:t>
      </w:r>
    </w:p>
    <w:p>
      <w:r>
        <w:rPr>
          <w:b/>
          <w:u w:val="single"/>
        </w:rPr>
        <w:t xml:space="preserve">263289</w:t>
      </w:r>
    </w:p>
    <w:p>
      <w:r>
        <w:t xml:space="preserve">@Footaction haki minun Jordan 1: n ja laatikko tuhoutui. Shores hyvä vaikka. Ehdotus puhua shipper siitä.</w:t>
      </w:r>
    </w:p>
    <w:p>
      <w:r>
        <w:rPr>
          <w:b/>
          <w:u w:val="single"/>
        </w:rPr>
        <w:t xml:space="preserve">263290</w:t>
      </w:r>
    </w:p>
    <w:p>
      <w:r>
        <w:t xml:space="preserve">Myyn Iope BB-tyynyni ( Buy In Korea ) RM50:llä https://t.co/lcxmJ9WePO #carousell @thecarousell</w:t>
      </w:r>
    </w:p>
    <w:p>
      <w:r>
        <w:rPr>
          <w:b/>
          <w:u w:val="single"/>
        </w:rPr>
        <w:t xml:space="preserve">263291</w:t>
      </w:r>
    </w:p>
    <w:p>
      <w:r>
        <w:t xml:space="preserve">Josie Packardia ja Catherine Martellia näytelleitä näyttelijöitä ei pyydetty takaisin uusintoihin,,,,,,, he tekivät tytöilleni niin likaista jälkeä.</w:t>
      </w:r>
    </w:p>
    <w:p>
      <w:r>
        <w:rPr>
          <w:b/>
          <w:u w:val="single"/>
        </w:rPr>
        <w:t xml:space="preserve">263292</w:t>
      </w:r>
    </w:p>
    <w:p>
      <w:r>
        <w:t xml:space="preserve">@Alex_Roarty Ha, me haluaisimme mielellämme sellaista rahaa. Mutta kansallisesti, single-payer on 65% kannatus yleistä; 81% Dem äänestäjien keskuudessa.</w:t>
      </w:r>
    </w:p>
    <w:p>
      <w:r>
        <w:rPr>
          <w:b/>
          <w:u w:val="single"/>
        </w:rPr>
        <w:t xml:space="preserve">263293</w:t>
      </w:r>
    </w:p>
    <w:p>
      <w:r>
        <w:t xml:space="preserve">Myyjien on maksettava taiteilijan jälleenmyyntikorvaus, Ranskan tuomioistuin päättää https://t.co/z5g2ITGodh | #art https://t.co/X7cZYXNb47</w:t>
      </w:r>
    </w:p>
    <w:p>
      <w:r>
        <w:rPr>
          <w:b/>
          <w:u w:val="single"/>
        </w:rPr>
        <w:t xml:space="preserve">263294</w:t>
      </w:r>
    </w:p>
    <w:p>
      <w:r>
        <w:t xml:space="preserve">Kuuntele The Lovin' Spoonfulin "Nashville Cats" Amazon Musicissa. https://t.co/TCI7o8VRw5</w:t>
        <w:br/>
        <w:t xml:space="preserve">Lauantaikappaleet. https://t.co/xYc565hTSk</w:t>
      </w:r>
    </w:p>
    <w:p>
      <w:r>
        <w:rPr>
          <w:b/>
          <w:u w:val="single"/>
        </w:rPr>
        <w:t xml:space="preserve">263295</w:t>
      </w:r>
    </w:p>
    <w:p>
      <w:r>
        <w:t xml:space="preserve">#thebenefitscap Olen pahoillani, mutta olen ollut helvetissä n takaisin yksinhuoltajaäitinä lastenhoito, vuokra allsorts 2 lapsen kanssa, mutta tein sen, joten se voidaan tehdä!</w:t>
      </w:r>
    </w:p>
    <w:p>
      <w:r>
        <w:rPr>
          <w:b/>
          <w:u w:val="single"/>
        </w:rPr>
        <w:t xml:space="preserve">263296</w:t>
      </w:r>
    </w:p>
    <w:p>
      <w:r>
        <w:t xml:space="preserve">@Vermontindywre1 @KillBoniferKill @PeteCorvus Olen samaa mieltä 100 % siksi Bonifer on yksi suosikeistani rosterissa.</w:t>
      </w:r>
    </w:p>
    <w:p>
      <w:r>
        <w:rPr>
          <w:b/>
          <w:u w:val="single"/>
        </w:rPr>
        <w:t xml:space="preserve">263297</w:t>
      </w:r>
    </w:p>
    <w:p>
      <w:r>
        <w:t xml:space="preserve">on aika viehättävää, kun joku voi vastata sarkasmiin sarkasmilla sen sijaan, että loukkaantuisi.</w:t>
      </w:r>
    </w:p>
    <w:p>
      <w:r>
        <w:rPr>
          <w:b/>
          <w:u w:val="single"/>
        </w:rPr>
        <w:t xml:space="preserve">263298</w:t>
      </w:r>
    </w:p>
    <w:p>
      <w:r>
        <w:t xml:space="preserve">Bangbros Isot Tissit Pyöreät Perseet Angela White Whites seksikäs vartalo - https://t.co/JFzEkj7ThZ https://t.co/FDK27K2hv7</w:t>
      </w:r>
    </w:p>
    <w:p>
      <w:r>
        <w:rPr>
          <w:b/>
          <w:u w:val="single"/>
        </w:rPr>
        <w:t xml:space="preserve">263299</w:t>
      </w:r>
    </w:p>
    <w:p>
      <w:r>
        <w:t xml:space="preserve">Seison pitkässä jonossa @Sprintin toimistolla jo toisena päivänä peräkkäin surkean @Apple iPhonen kanssa, joka pudottaa puheluita eikä soita ulos!</w:t>
      </w:r>
    </w:p>
    <w:p>
      <w:r>
        <w:rPr>
          <w:b/>
          <w:u w:val="single"/>
        </w:rPr>
        <w:t xml:space="preserve">263300</w:t>
      </w:r>
    </w:p>
    <w:p>
      <w:r>
        <w:t xml:space="preserve">@marcosjsramos Ei mitään yleistä, joten se on todennäköisesti asennus-/linjaongelma. Oletko ollut yhteydessä tukeen 1300 788 233 saadaksesi vikailmoituksen? - T</w:t>
      </w:r>
    </w:p>
    <w:p>
      <w:r>
        <w:rPr>
          <w:b/>
          <w:u w:val="single"/>
        </w:rPr>
        <w:t xml:space="preserve">263301</w:t>
      </w:r>
    </w:p>
    <w:p>
      <w:r>
        <w:t xml:space="preserve">#readadv ppl. Älä unohda, että @ARRTreads etsii ehdokkaita vuosittaiseen @IllLibraryAssoc-palkintoomme. Dead 5/15. https://t.co/uTtxK9Gkha</w:t>
      </w:r>
    </w:p>
    <w:p>
      <w:r>
        <w:rPr>
          <w:b/>
          <w:u w:val="single"/>
        </w:rPr>
        <w:t xml:space="preserve">263302</w:t>
      </w:r>
    </w:p>
    <w:p>
      <w:r>
        <w:t xml:space="preserve">Suuri kysymys: mitä aiomme tehdä ihmiskunnan hyväksi? Toisten palveleminen on korkeammalla tasolla johtamisen ydin. - Ken Blanchard</w:t>
      </w:r>
    </w:p>
    <w:p>
      <w:r>
        <w:rPr>
          <w:b/>
          <w:u w:val="single"/>
        </w:rPr>
        <w:t xml:space="preserve">263303</w:t>
      </w:r>
    </w:p>
    <w:p>
      <w:r>
        <w:t xml:space="preserve">@smoothsweetlove @JDMahama @UChiPolitics Isäni pyörittää omaa yritystään ja hän on hyvin menestynyt.Kukaan ei voi osoittaa häntä korruptoituneeksi.Hän ei ehkä ole presidentti, mutta hän ei ole varas.</w:t>
      </w:r>
    </w:p>
    <w:p>
      <w:r>
        <w:rPr>
          <w:b/>
          <w:u w:val="single"/>
        </w:rPr>
        <w:t xml:space="preserve">263304</w:t>
      </w:r>
    </w:p>
    <w:p>
      <w:r>
        <w:t xml:space="preserve">@SophiaSkySays Juuri niin minäkin ajattelin!</w:t>
        <w:br/>
        <w:t xml:space="preserve"> Sitten ei. Mutta silti, en malta odottaa @GeorgeTakei voittoa! ~S</w:t>
      </w:r>
    </w:p>
    <w:p>
      <w:r>
        <w:rPr>
          <w:b/>
          <w:u w:val="single"/>
        </w:rPr>
        <w:t xml:space="preserve">263305</w:t>
      </w:r>
    </w:p>
    <w:p>
      <w:r>
        <w:t xml:space="preserve">EU:n uutiset: Täydellinen valvonta Schengen-rajoilla tästä päivästä alkaen https://t.co/5hWMJXncDD via @New_Europe https://t.co/cqsvBHo0j4</w:t>
      </w:r>
    </w:p>
    <w:p>
      <w:r>
        <w:rPr>
          <w:b/>
          <w:u w:val="single"/>
        </w:rPr>
        <w:t xml:space="preserve">263306</w:t>
      </w:r>
    </w:p>
    <w:p>
      <w:r>
        <w:t xml:space="preserve">Löytyi transponderi etana!</w:t>
        <w:br/>
        <w:t xml:space="preserve">Kandidaattikuvia olkihattujen uudesta aluksestaan!</w:t>
        <w:br/>
        <w:t xml:space="preserve">https://t.co/u1KeNY9TiW #TreCru https://t.co/IPEggZflK2</w:t>
      </w:r>
    </w:p>
    <w:p>
      <w:r>
        <w:rPr>
          <w:b/>
          <w:u w:val="single"/>
        </w:rPr>
        <w:t xml:space="preserve">263307</w:t>
      </w:r>
    </w:p>
    <w:p>
      <w:r>
        <w:t xml:space="preserve">VETOKETJULLINEN HOUVI VOLCOM 01</w:t>
        <w:br/>
        <w:t xml:space="preserve">KOKO X-LARGE</w:t>
        <w:br/>
        <w:t xml:space="preserve">Rp 150.000</w:t>
        <w:br/>
        <w:t xml:space="preserve">#Volcom #VolcomSecond #VolcomOriginal... https://t.co/C7203aNPZy</w:t>
      </w:r>
    </w:p>
    <w:p>
      <w:r>
        <w:rPr>
          <w:b/>
          <w:u w:val="single"/>
        </w:rPr>
        <w:t xml:space="preserve">263308</w:t>
      </w:r>
    </w:p>
    <w:p>
      <w:r>
        <w:t xml:space="preserve">"Jos maksat ilmestyksen hinnan, nöyrtyt, rukoilet ja teet parannuksen, taivaat avautuvat ja saat tietää." ...... https://t.co/RJgBtGtHko.</w:t>
      </w:r>
    </w:p>
    <w:p>
      <w:r>
        <w:rPr>
          <w:b/>
          <w:u w:val="single"/>
        </w:rPr>
        <w:t xml:space="preserve">263309</w:t>
      </w:r>
    </w:p>
    <w:p>
      <w:r>
        <w:t xml:space="preserve">Tämänpäiväinen Raamatun tutkimus Progressiivisen kristillisen blogin kirjoittajan Rev Paul J Bernin kanssa on Luukkaan evankeliumin 11. luvun 3. osahttps://goo.gl/61Rtlu😇 https://t.co/3rP7lJyHfv.</w:t>
      </w:r>
    </w:p>
    <w:p>
      <w:r>
        <w:rPr>
          <w:b/>
          <w:u w:val="single"/>
        </w:rPr>
        <w:t xml:space="preserve">263310</w:t>
      </w:r>
    </w:p>
    <w:p>
      <w:r>
        <w:t xml:space="preserve">Pätkiä #startup-uutisia keskeltä. Kutsumme sitä Middle Bitsiksi. Tutustu kuluneeseen viikkoon täällä: https://t.co/14E2YRdfQO.</w:t>
      </w:r>
    </w:p>
    <w:p>
      <w:r>
        <w:rPr>
          <w:b/>
          <w:u w:val="single"/>
        </w:rPr>
        <w:t xml:space="preserve">263311</w:t>
      </w:r>
    </w:p>
    <w:p>
      <w:r>
        <w:t xml:space="preserve">Viikonloppuna jouduin hyvästelemään tyttövauva Fionan. Hän ei ollut oma itsensä ja... https://t.co/YbUZakLrhB...</w:t>
      </w:r>
    </w:p>
    <w:p>
      <w:r>
        <w:rPr>
          <w:b/>
          <w:u w:val="single"/>
        </w:rPr>
        <w:t xml:space="preserve">263312</w:t>
      </w:r>
    </w:p>
    <w:p>
      <w:r>
        <w:t xml:space="preserve">Piikit antavat sinulle tarvitsemasi lisänopeuden tällä juoksukaudella! 20 % alennus piikeistä ja 10 % alennus treenitossuista opiskelijoille https://t.co/oXQadVimPS.</w:t>
      </w:r>
    </w:p>
    <w:p>
      <w:r>
        <w:rPr>
          <w:b/>
          <w:u w:val="single"/>
        </w:rPr>
        <w:t xml:space="preserve">263313</w:t>
      </w:r>
    </w:p>
    <w:p>
      <w:r>
        <w:t xml:space="preserve">Ennätyksen arvoinen #Channel 5 tänä iltana klo 21.00. 'Marilyn Monroe-Auction of a Lifetime' https://t.co/dGePvnSFzZ https://t.co/dGePvnSFzZ</w:t>
      </w:r>
    </w:p>
    <w:p>
      <w:r>
        <w:rPr>
          <w:b/>
          <w:u w:val="single"/>
        </w:rPr>
        <w:t xml:space="preserve">263314</w:t>
      </w:r>
    </w:p>
    <w:p>
      <w:r>
        <w:t xml:space="preserve">PÄIVÄN KYSYMYS? Mikä saa sinut eloon elämässäsi?</w:t>
        <w:br/>
        <w:br/>
        <w:t xml:space="preserve"> Saat lisää vastauksia täältä: https://t.co/Fx182tL82j https://t.co/AVMbJ6TnWS</w:t>
      </w:r>
    </w:p>
    <w:p>
      <w:r>
        <w:rPr>
          <w:b/>
          <w:u w:val="single"/>
        </w:rPr>
        <w:t xml:space="preserve">263315</w:t>
      </w:r>
    </w:p>
    <w:p>
      <w:r>
        <w:t xml:space="preserve">Katso, kuinka #BreathOfTheWild-ääninäyttelijä yllättää pelaajan, joka on juuri voittanut pelin.</w:t>
        <w:br/>
        <w:br/>
        <w:t xml:space="preserve"> #Zelda @ojedi_ @sonicmega https://t.co/IT5S73OfjM https://t.co/IT5S73OfjM</w:t>
      </w:r>
    </w:p>
    <w:p>
      <w:r>
        <w:rPr>
          <w:b/>
          <w:u w:val="single"/>
        </w:rPr>
        <w:t xml:space="preserve">263316</w:t>
      </w:r>
    </w:p>
    <w:p>
      <w:r>
        <w:t xml:space="preserve">Dawn Staleyn ja A'ja Wilsonin johtama South Carolina voitti juuri ensimmäisen naisten NCAA-koripallomestaruutensa!</w:t>
      </w:r>
    </w:p>
    <w:p>
      <w:r>
        <w:rPr>
          <w:b/>
          <w:u w:val="single"/>
        </w:rPr>
        <w:t xml:space="preserve">263317</w:t>
      </w:r>
    </w:p>
    <w:p>
      <w:r>
        <w:t xml:space="preserve">@WeAreKannaway "ISRAELSTONE "Kiitos:We Are Kannaway "4:HiT "Autatko minua:pelastamaan tämän planeetan "4 "Tulevaisuuden lapset:sanat:2 "L*B*D "albumi</w:t>
      </w:r>
    </w:p>
    <w:p>
      <w:r>
        <w:rPr>
          <w:b/>
          <w:u w:val="single"/>
        </w:rPr>
        <w:t xml:space="preserve">263318</w:t>
      </w:r>
    </w:p>
    <w:p>
      <w:r>
        <w:t xml:space="preserve">@brides @PBandJenelley_1 En malta odottaa, että Ensley vihaa sinua ja kohtelee sinua kuten sinä .kohtelet äitiäsi. Karma!</w:t>
      </w:r>
    </w:p>
    <w:p>
      <w:r>
        <w:rPr>
          <w:b/>
          <w:u w:val="single"/>
        </w:rPr>
        <w:t xml:space="preserve">263319</w:t>
      </w:r>
    </w:p>
    <w:p>
      <w:r>
        <w:t xml:space="preserve">#NMGInvestorBriefing @ntvuganda tarvitsee lisää uusia kasvoja ruudulle, rakenneuudistuksia ja ohjelmointia kilpailijansa @nbstv:n rinnalle.</w:t>
      </w:r>
    </w:p>
    <w:p>
      <w:r>
        <w:rPr>
          <w:b/>
          <w:u w:val="single"/>
        </w:rPr>
        <w:t xml:space="preserve">263320</w:t>
      </w:r>
    </w:p>
    <w:p>
      <w:r>
        <w:t xml:space="preserve">Saimme 1 uuden seuraajan viimeisen päivän aikana. Kasvatan tiliäni oikealla tavalla, kasvatatko sinä? Tee se https://t.co/K8BmfuHCCc avulla.</w:t>
      </w:r>
    </w:p>
    <w:p>
      <w:r>
        <w:rPr>
          <w:b/>
          <w:u w:val="single"/>
        </w:rPr>
        <w:t xml:space="preserve">263321</w:t>
      </w:r>
    </w:p>
    <w:p>
      <w:r>
        <w:t xml:space="preserve">On joitakin suoranaisia tappaja tarjouksia top vape mehu tuotemerkkejä kuten charlieschalkdust... https://t.co/q7qqiIYK1H...</w:t>
      </w:r>
    </w:p>
    <w:p>
      <w:r>
        <w:rPr>
          <w:b/>
          <w:u w:val="single"/>
        </w:rPr>
        <w:t xml:space="preserve">263322</w:t>
      </w:r>
    </w:p>
    <w:p>
      <w:r>
        <w:t xml:space="preserve">Viranomaiset nimesivät Kirgisiasta kotoisin olevan epäillyn Pietarin metropommi-iskusta - Washington Post: Washington Post... https://t.co/esjd9ftGwA https://t.co/mZnVY1Sgsu</w:t>
      </w:r>
    </w:p>
    <w:p>
      <w:r>
        <w:rPr>
          <w:b/>
          <w:u w:val="single"/>
        </w:rPr>
        <w:t xml:space="preserve">263323</w:t>
      </w:r>
    </w:p>
    <w:p>
      <w:r>
        <w:t xml:space="preserve">Isien oikeuksia puolustava aktivisti puhuu vanhempien tasa-arvosta perheoikeudessa - KEPR 19 https://t.co/F7TPRg5tgk https://t.co/F7TPRg5tgk</w:t>
      </w:r>
    </w:p>
    <w:p>
      <w:r>
        <w:rPr>
          <w:b/>
          <w:u w:val="single"/>
        </w:rPr>
        <w:t xml:space="preserve">263324</w:t>
      </w:r>
    </w:p>
    <w:p>
      <w:r>
        <w:t xml:space="preserve">Hanki tämä mahtava freebie ja pysy kuulolla lisää. https://t.co/SrnsGBXhDq @macgrav101 #freebie #freePSD</w:t>
      </w:r>
    </w:p>
    <w:p>
      <w:r>
        <w:rPr>
          <w:b/>
          <w:u w:val="single"/>
        </w:rPr>
        <w:t xml:space="preserve">263325</w:t>
      </w:r>
    </w:p>
    <w:p>
      <w:r>
        <w:t xml:space="preserve">Aamiainen ennen luokkaan menoa.. #SushiLover #ShasimiLover... (w/ Ayesha at Rise English Center Binus) [pic] - https://t.co/aLGlfWohhs</w:t>
      </w:r>
    </w:p>
    <w:p>
      <w:r>
        <w:rPr>
          <w:b/>
          <w:u w:val="single"/>
        </w:rPr>
        <w:t xml:space="preserve">263326</w:t>
      </w:r>
    </w:p>
    <w:p>
      <w:r>
        <w:t xml:space="preserve">The Universe, she's wounded</w:t>
        <w:br/>
        <w:t xml:space="preserve">Hänellä on vielä äärettömyys ed</w:t>
        <w:br/>
        <w:t xml:space="preserve">Hänellä on vielä sinä ja minä</w:t>
        <w:br/>
        <w:t xml:space="preserve">Kaikki sanovat, että hän on kaunis</w:t>
        <w:br/>
        <w:br/>
        <w:t xml:space="preserve">@GregoryAIsakov</w:t>
      </w:r>
    </w:p>
    <w:p>
      <w:r>
        <w:rPr>
          <w:b/>
          <w:u w:val="single"/>
        </w:rPr>
        <w:t xml:space="preserve">263327</w:t>
      </w:r>
    </w:p>
    <w:p>
      <w:r>
        <w:t xml:space="preserve">Levätköön hänen sielunsa rauhassa, kun hän liittyi taivaalliseen Isäämme. Loreta, ole meidän enkelimme.</w:t>
        <w:br/>
        <w:br/>
        <w:t xml:space="preserve">@mainedcm 💛</w:t>
        <w:br/>
        <w:br/>
        <w:t xml:space="preserve">#DTBYSurprise https://t.co/y8EMFBf3yX</w:t>
      </w:r>
    </w:p>
    <w:p>
      <w:r>
        <w:rPr>
          <w:b/>
          <w:u w:val="single"/>
        </w:rPr>
        <w:t xml:space="preserve">263328</w:t>
      </w:r>
    </w:p>
    <w:p>
      <w:r>
        <w:t xml:space="preserve">Se, että sinut pysäytetään kahdesti viiden minuutin sisällä klo 1 yöllä, voi todella viedä 10 vuotta elämästäsi, kunhan vain sanon.</w:t>
      </w:r>
    </w:p>
    <w:p>
      <w:r>
        <w:rPr>
          <w:b/>
          <w:u w:val="single"/>
        </w:rPr>
        <w:t xml:space="preserve">263329</w:t>
      </w:r>
    </w:p>
    <w:p>
      <w:r>
        <w:t xml:space="preserve">Te, Cthulhu Rise, olette uskomattoman siistejä!</w:t>
        <w:t xml:space="preserve">Ilo tavata teidät)</w:t>
        <w:br/>
        <w:t xml:space="preserve">https://t.co/zy3oNz8Awb https://t.co/YFla0GyGn1 https://t.co/YFla0GyGn1</w:t>
      </w:r>
    </w:p>
    <w:p>
      <w:r>
        <w:rPr>
          <w:b/>
          <w:u w:val="single"/>
        </w:rPr>
        <w:t xml:space="preserve">263330</w:t>
      </w:r>
    </w:p>
    <w:p>
      <w:r>
        <w:t xml:space="preserve">Naoko Mabonin vastaus työskentelystä paikoissa, joita ei tunneta nykytaiteesta, on, että on tärkeää kehittää luottamusta yhteistyökumppaneiden välillä.</w:t>
      </w:r>
    </w:p>
    <w:p>
      <w:r>
        <w:rPr>
          <w:b/>
          <w:u w:val="single"/>
        </w:rPr>
        <w:t xml:space="preserve">263331</w:t>
      </w:r>
    </w:p>
    <w:p>
      <w:r>
        <w:t xml:space="preserve">Opioidit eivät ole ongelma eikä Chris Christie ole ratkaisu https://t.co/BNCKRlJJhw https://t.co/daau40jN77</w:t>
      </w:r>
    </w:p>
    <w:p>
      <w:r>
        <w:rPr>
          <w:b/>
          <w:u w:val="single"/>
        </w:rPr>
        <w:t xml:space="preserve">263332</w:t>
      </w:r>
    </w:p>
    <w:p>
      <w:r>
        <w:t xml:space="preserve">🍕🌭🍔Et voi olla huomaamatta Hammis Round Drop Leaf Table -pöydän charmia. Tee upeita muistoja tämän upean... https://t.co/PPkPod4nLC...</w:t>
      </w:r>
    </w:p>
    <w:p>
      <w:r>
        <w:rPr>
          <w:b/>
          <w:u w:val="single"/>
        </w:rPr>
        <w:t xml:space="preserve">263333</w:t>
      </w:r>
    </w:p>
    <w:p>
      <w:r>
        <w:t xml:space="preserve">@ravishankar465 Olen pahoillani, ettet ole saanut päivityksiä. Tiimimme ottaa sinuun yhteyttä, kun heillä on uusia päivityksiä. ^JO</w:t>
      </w:r>
    </w:p>
    <w:p>
      <w:r>
        <w:rPr>
          <w:b/>
          <w:u w:val="single"/>
        </w:rPr>
        <w:t xml:space="preserve">263334</w:t>
      </w:r>
    </w:p>
    <w:p>
      <w:r>
        <w:t xml:space="preserve">He tekevät sitä taas! @CommSchoolRke opiskelijat tekevät osansa yhteisössä. #communityschoolroanoke https://t.co/LiS6VE9mom https://t.co/LiS6VE9mom</w:t>
      </w:r>
    </w:p>
    <w:p>
      <w:r>
        <w:rPr>
          <w:b/>
          <w:u w:val="single"/>
        </w:rPr>
        <w:t xml:space="preserve">263335</w:t>
      </w:r>
    </w:p>
    <w:p>
      <w:r>
        <w:t xml:space="preserve">Heillä on numerot: Deyonta Davis #grizzlies #GrizzNation #NBA https://t.co/dI9LGzOEGK https://t.co/8pkYXbuN6Z</w:t>
      </w:r>
    </w:p>
    <w:p>
      <w:r>
        <w:rPr>
          <w:b/>
          <w:u w:val="single"/>
        </w:rPr>
        <w:t xml:space="preserve">263336</w:t>
      </w:r>
    </w:p>
    <w:p>
      <w:r>
        <w:t xml:space="preserve">SOCCER: Cruz Azul 1, Veracruz 1, 2. puoliaika - 81' - RUWTbot lisäsi 5 juurta</w:t>
        <w:br/>
        <w:t xml:space="preserve">(Close Finish)</w:t>
        <w:br/>
        <w:t xml:space="preserve">https://t.co/EonbFUyYeL https://t.co/EonbFUyYeL</w:t>
      </w:r>
    </w:p>
    <w:p>
      <w:r>
        <w:rPr>
          <w:b/>
          <w:u w:val="single"/>
        </w:rPr>
        <w:t xml:space="preserve">263337</w:t>
      </w:r>
    </w:p>
    <w:p>
      <w:r>
        <w:t xml:space="preserve">Aina kun nousen ylös kaadun takaisin tietääkseni että lähdit mutta taas nousen ylös ja sanon Olet aina ollut minun 💜te rakastan elektronista musiikkia https://t.co/7w032EjxzK</w:t>
      </w:r>
    </w:p>
    <w:p>
      <w:r>
        <w:rPr>
          <w:b/>
          <w:u w:val="single"/>
        </w:rPr>
        <w:t xml:space="preserve">263338</w:t>
      </w:r>
    </w:p>
    <w:p>
      <w:r>
        <w:t xml:space="preserve">Fort Peckissä ei ole biisoneita, kun Yellowstonen vuotuinen tappo päättyy https://t.co/tpMV5UmmRe via @IndianCountry</w:t>
      </w:r>
    </w:p>
    <w:p>
      <w:r>
        <w:rPr>
          <w:b/>
          <w:u w:val="single"/>
        </w:rPr>
        <w:t xml:space="preserve">263339</w:t>
      </w:r>
    </w:p>
    <w:p>
      <w:r>
        <w:t xml:space="preserve">Sain nähdä corgin tänä viikonloppuna @_Trevin_Adamsin ansiosta. Huusin jopa hänen nimeään. Tunsin tämän Corgin. Brittiläinen Kaiju</w:t>
      </w:r>
    </w:p>
    <w:p>
      <w:r>
        <w:rPr>
          <w:b/>
          <w:u w:val="single"/>
        </w:rPr>
        <w:t xml:space="preserve">263340</w:t>
      </w:r>
    </w:p>
    <w:p>
      <w:r>
        <w:t xml:space="preserve">@MommyGoneBonkie @MomsMeet Plus Moms Meet antaa sinun käyttää tätä 15% off-koodia osoitteessa https://t.co/ujt4yI4I74! "MOMS"</w:t>
      </w:r>
    </w:p>
    <w:p>
      <w:r>
        <w:rPr>
          <w:b/>
          <w:u w:val="single"/>
        </w:rPr>
        <w:t xml:space="preserve">263341</w:t>
      </w:r>
    </w:p>
    <w:p>
      <w:r>
        <w:t xml:space="preserve">Kaikki puhuvat säästä - Blogi (GSODR #rstats paketti). Via @rOpenSci @sckottie https://t.co/n5XldUhOiU https://t.co/n5XldUhOiU</w:t>
      </w:r>
    </w:p>
    <w:p>
      <w:r>
        <w:rPr>
          <w:b/>
          <w:u w:val="single"/>
        </w:rPr>
        <w:t xml:space="preserve">263342</w:t>
      </w:r>
    </w:p>
    <w:p>
      <w:r>
        <w:t xml:space="preserve">⭐️ #News - Analyytikko sanoo, että Tesla "aliarvioi" Model 3:n Autopilot-ominaisuuksia: Morgan Stanleyn Adam Jonas... https://t.co/McilDOLqgO https://t.co/xDMTeBtF2H https://t.co/xDMTeBtF2H</w:t>
      </w:r>
    </w:p>
    <w:p>
      <w:r>
        <w:rPr>
          <w:b/>
          <w:u w:val="single"/>
        </w:rPr>
        <w:t xml:space="preserve">263343</w:t>
      </w:r>
    </w:p>
    <w:p>
      <w:r>
        <w:t xml:space="preserve">Ei se mitään, olo oli paskamainen suurimman osan päivästä ja tapasin tyttöystäväni, jota en ollut nähnyt aikoihin, joten se oli mukavaa.</w:t>
      </w:r>
    </w:p>
    <w:p>
      <w:r>
        <w:rPr>
          <w:b/>
          <w:u w:val="single"/>
        </w:rPr>
        <w:t xml:space="preserve">263344</w:t>
      </w:r>
    </w:p>
    <w:p>
      <w:r>
        <w:t xml:space="preserve">Voit voittaa 10 000 dollaria ja pelata mahdollisuudesta voittaa 1 yli 1000 pikapalkinnosta! #Sweepstakes NoPurNec18+Rules https://t.co/pVVvTg57i6 https://t.co/pVVvTg57i6</w:t>
      </w:r>
    </w:p>
    <w:p>
      <w:r>
        <w:rPr>
          <w:b/>
          <w:u w:val="single"/>
        </w:rPr>
        <w:t xml:space="preserve">263345</w:t>
      </w:r>
    </w:p>
    <w:p>
      <w:r>
        <w:t xml:space="preserve">#Telmi #Baseball | #sport | Twins saada avainhittejä, outs lakaista Royals: Se ei ollut aivan kuuden juoksun purkauksia... https://t.co/8X7yGjo3w7</w:t>
      </w:r>
    </w:p>
    <w:p>
      <w:r>
        <w:rPr>
          <w:b/>
          <w:u w:val="single"/>
        </w:rPr>
        <w:t xml:space="preserve">263346</w:t>
      </w:r>
    </w:p>
    <w:p>
      <w:r>
        <w:t xml:space="preserve">Nykyinen supervoimasi on kykysi erottaa, milloin kannattaa työntää... Lisää Leo https://t.co/OcVemNjsSn</w:t>
      </w:r>
    </w:p>
    <w:p>
      <w:r>
        <w:rPr>
          <w:b/>
          <w:u w:val="single"/>
        </w:rPr>
        <w:t xml:space="preserve">263347</w:t>
      </w:r>
    </w:p>
    <w:p>
      <w:r>
        <w:t xml:space="preserve">... Esimerkiksi itseäni koskien? Minulle kelpaa latina. Viitaten johonkin muuhun, jota en tunne? Latinx on vain kohteliaampi, imo.</w:t>
      </w:r>
    </w:p>
    <w:p>
      <w:r>
        <w:rPr>
          <w:b/>
          <w:u w:val="single"/>
        </w:rPr>
        <w:t xml:space="preserve">263348</w:t>
      </w:r>
    </w:p>
    <w:p>
      <w:r>
        <w:t xml:space="preserve">RUSH: Haluatteko puhua oikeusvaltioperiaatteen rikkomisesta? Haluatteko puhua YK:n oikeusjärjestelmän uhkaamisesta? https://t.co/lnNsDzGrOr https://t.co/iBO6L3ADie https://t.co/iBO6L3ADie</w:t>
      </w:r>
    </w:p>
    <w:p>
      <w:r>
        <w:rPr>
          <w:b/>
          <w:u w:val="single"/>
        </w:rPr>
        <w:t xml:space="preserve">263349</w:t>
      </w:r>
    </w:p>
    <w:p>
      <w:r>
        <w:t xml:space="preserve">@realDonaldTrump tämä calbrexit ei ehkä ole huono ideaali, varsinkin jos he jatkavat lähettämällä meille edustajia kuten Pelosi ja Waters</w:t>
      </w:r>
    </w:p>
    <w:p>
      <w:r>
        <w:rPr>
          <w:b/>
          <w:u w:val="single"/>
        </w:rPr>
        <w:t xml:space="preserve">263350</w:t>
      </w:r>
    </w:p>
    <w:p>
      <w:r>
        <w:t xml:space="preserve">@SoulScrawls Ei, ei... En ole kirjailija. Näin vain TL:si ja huomasin DoB:si. Meillä on yhteinen syntymäpäivä, joten ajattelin moikata :)</w:t>
      </w:r>
    </w:p>
    <w:p>
      <w:r>
        <w:rPr>
          <w:b/>
          <w:u w:val="single"/>
        </w:rPr>
        <w:t xml:space="preserve">263351</w:t>
      </w:r>
    </w:p>
    <w:p>
      <w:r>
        <w:t xml:space="preserve">@johnrobb_1968 @OcherCardMan @1carolinagirl @JenniferElm @lkchidester @PamMcElravy @madaboutHolly @edguygz @simon_lindsell Toivottavasti sinulla on hyvä päivä x</w:t>
      </w:r>
    </w:p>
    <w:p>
      <w:r>
        <w:rPr>
          <w:b/>
          <w:u w:val="single"/>
        </w:rPr>
        <w:t xml:space="preserve">263352</w:t>
      </w:r>
    </w:p>
    <w:p>
      <w:r>
        <w:t xml:space="preserve">Ensimmäiset työpajamme ovat jo hyvässä vauhdissa! #Craft4Crafters #Handmade #Crafts #Somerset https://t.co/Ccsdf7zEP9</w:t>
      </w:r>
    </w:p>
    <w:p>
      <w:r>
        <w:rPr>
          <w:b/>
          <w:u w:val="single"/>
        </w:rPr>
        <w:t xml:space="preserve">263353</w:t>
      </w:r>
    </w:p>
    <w:p>
      <w:r>
        <w:t xml:space="preserve">Olen #TeamSerena @Chase Battle of the Paddle - kukaan ei voita hänen rystylyöntiään! Kenen joukkueessa sinä olet? https://t.co/eSO663Jua4</w:t>
      </w:r>
    </w:p>
    <w:p>
      <w:r>
        <w:rPr>
          <w:b/>
          <w:u w:val="single"/>
        </w:rPr>
        <w:t xml:space="preserve">263354</w:t>
      </w:r>
    </w:p>
    <w:p>
      <w:r>
        <w:t xml:space="preserve">@VeniceMase Tämä on kuin toistuva peräpukama, joka palaa aina takaisin...ei sillä, että tietäisin.</w:t>
        <w:br/>
        <w:t xml:space="preserve">https://t.co/6emNDSluNv</w:t>
      </w:r>
    </w:p>
    <w:p>
      <w:r>
        <w:rPr>
          <w:b/>
          <w:u w:val="single"/>
        </w:rPr>
        <w:t xml:space="preserve">263355</w:t>
      </w:r>
    </w:p>
    <w:p>
      <w:r>
        <w:t xml:space="preserve">TRUMPIN VASTAINEN HYSTERIA: Doug Giles ⋆ #ClashDaily - https://t.co/fZiIZ9uz4E #ClashDaily - https://t.co/fZiIZ9uz4E</w:t>
      </w:r>
    </w:p>
    <w:p>
      <w:r>
        <w:rPr>
          <w:b/>
          <w:u w:val="single"/>
        </w:rPr>
        <w:t xml:space="preserve">263356</w:t>
      </w:r>
    </w:p>
    <w:p>
      <w:r>
        <w:t xml:space="preserve">Vanha logo</w:t>
        <w:br/>
        <w:t xml:space="preserve">@BohInBaltimore</w:t>
        <w:br/>
        <w:t xml:space="preserve">rekisteröity tavaramerkki olutta varten</w:t>
        <w:br/>
        <w:t xml:space="preserve">3. huhtikuuta 1951</w:t>
        <w:br/>
        <w:br/>
        <w:t xml:space="preserve">https://t.co/JR2Vl6khDp</w:t>
        <w:br/>
        <w:br/>
        <w:t xml:space="preserve">#trademarks https://t.co/sLhhzm251M</w:t>
      </w:r>
    </w:p>
    <w:p>
      <w:r>
        <w:rPr>
          <w:b/>
          <w:u w:val="single"/>
        </w:rPr>
        <w:t xml:space="preserve">263357</w:t>
      </w:r>
    </w:p>
    <w:p>
      <w:r>
        <w:t xml:space="preserve">Älkää antako sen olla aprillipila. Ovatko kommarit osoittaneet selkärankaa? https://t.co/HXjInIbusO ...</w:t>
      </w:r>
    </w:p>
    <w:p>
      <w:r>
        <w:rPr>
          <w:b/>
          <w:u w:val="single"/>
        </w:rPr>
        <w:t xml:space="preserve">263358</w:t>
      </w:r>
    </w:p>
    <w:p>
      <w:r>
        <w:t xml:space="preserve">"Kyberrikollisuus on vuonna 2017 pahempaa kuin koskaan ennen, sanoo yksi tutkimus" https://t.co/T8pX6nVO5f #startup #beyourownboss</w:t>
      </w:r>
    </w:p>
    <w:p>
      <w:r>
        <w:rPr>
          <w:b/>
          <w:u w:val="single"/>
        </w:rPr>
        <w:t xml:space="preserve">263359</w:t>
      </w:r>
    </w:p>
    <w:p>
      <w:r>
        <w:t xml:space="preserve">. @Aidan_Regan liittyy studioon keskustelemaan Davysin raportissa esiin tulleista hämmästyttävistä julkisen ja yksityisen sektorin palkkaeroista #TV3Agenda</w:t>
      </w:r>
    </w:p>
    <w:p>
      <w:r>
        <w:rPr>
          <w:b/>
          <w:u w:val="single"/>
        </w:rPr>
        <w:t xml:space="preserve">263360</w:t>
      </w:r>
    </w:p>
    <w:p>
      <w:r>
        <w:t xml:space="preserve">Kun olit kanssani, hän oli pakkomielle. Se antoi sinulle potkua, kun tiesit, että joku pitää sinusta aivan liikaa.</w:t>
      </w:r>
    </w:p>
    <w:p>
      <w:r>
        <w:rPr>
          <w:b/>
          <w:u w:val="single"/>
        </w:rPr>
        <w:t xml:space="preserve">263361</w:t>
      </w:r>
    </w:p>
    <w:p>
      <w:r>
        <w:t xml:space="preserve">@deansalar23 Koska olet #SocialMedia Fight4justice sitten taata VAPAA merkintä hakemistoon täällä https://t.co/Tot72uxhq5</w:t>
      </w:r>
    </w:p>
    <w:p>
      <w:r>
        <w:rPr>
          <w:b/>
          <w:u w:val="single"/>
        </w:rPr>
        <w:t xml:space="preserve">263362</w:t>
      </w:r>
    </w:p>
    <w:p>
      <w:r>
        <w:t xml:space="preserve">Näin juuri Kaunotar ja hirviö -elokuvan uudelleen ja luulin toipuvani nopeammin tällä kertaa, mutta sitten selasin kuvia nähdäkseni, mitä lähettää... https://t.co/ZXw5y62mUw</w:t>
      </w:r>
    </w:p>
    <w:p>
      <w:r>
        <w:rPr>
          <w:b/>
          <w:u w:val="single"/>
        </w:rPr>
        <w:t xml:space="preserve">263363</w:t>
      </w:r>
    </w:p>
    <w:p>
      <w:r>
        <w:t xml:space="preserve">Jakso jossa Snooki tapaa miehensä on niin arvokas kuin ei koskaan tiedä kuka on se !!!!!😩 he olivat kaikki kännissä</w:t>
      </w:r>
    </w:p>
    <w:p>
      <w:r>
        <w:rPr>
          <w:b/>
          <w:u w:val="single"/>
        </w:rPr>
        <w:t xml:space="preserve">263364</w:t>
      </w:r>
    </w:p>
    <w:p>
      <w:r>
        <w:t xml:space="preserve">Lisäsin videon @YouTube-soittolistaan https://t.co/Kte75dh3oa Kevin Gates - 2 Phones (Official Video)</w:t>
      </w:r>
    </w:p>
    <w:p>
      <w:r>
        <w:rPr>
          <w:b/>
          <w:u w:val="single"/>
        </w:rPr>
        <w:t xml:space="preserve">263365</w:t>
      </w:r>
    </w:p>
    <w:p>
      <w:r>
        <w:t xml:space="preserve">@splitbricks GO TO THE APP STORY AND CHECK FOR UPDATES tho oikeastaan im android niin idk jos apple on se vielä?</w:t>
      </w:r>
    </w:p>
    <w:p>
      <w:r>
        <w:rPr>
          <w:b/>
          <w:u w:val="single"/>
        </w:rPr>
        <w:t xml:space="preserve">263366</w:t>
      </w:r>
    </w:p>
    <w:p>
      <w:r>
        <w:t xml:space="preserve">Top 3 | Schwartz komealla otteella oikealla lopettaa Northern Coloradon kolmannen erän.</w:t>
        <w:br/>
        <w:br/>
        <w:t xml:space="preserve"> GCU 2, NC 0 https://t.co/O1UUOZkWET</w:t>
      </w:r>
    </w:p>
    <w:p>
      <w:r>
        <w:rPr>
          <w:b/>
          <w:u w:val="single"/>
        </w:rPr>
        <w:t xml:space="preserve">263367</w:t>
      </w:r>
    </w:p>
    <w:p>
      <w:r>
        <w:t xml:space="preserve">Tutustu L'EAU D'ISSEY- ISSEY MIYAKI FRAICHE**Pour Homme** 4.2oz MENS EDF-CLEAR BOTTLE https://t.co/2j421n7qwm kautta @eBay</w:t>
      </w:r>
    </w:p>
    <w:p>
      <w:r>
        <w:rPr>
          <w:b/>
          <w:u w:val="single"/>
        </w:rPr>
        <w:t xml:space="preserve">263368</w:t>
      </w:r>
    </w:p>
    <w:p>
      <w:r>
        <w:t xml:space="preserve">@AmosSurae @system_unit @Hero_Radio @IAmEmos @DjRay_Kenya @Moseax CASE CLOSED By Dr Fisher [ virallinen HD video ] https://t.co/9JxaMvmYVe</w:t>
      </w:r>
    </w:p>
    <w:p>
      <w:r>
        <w:rPr>
          <w:b/>
          <w:u w:val="single"/>
        </w:rPr>
        <w:t xml:space="preserve">263369</w:t>
      </w:r>
    </w:p>
    <w:p>
      <w:r>
        <w:t xml:space="preserve">@jkisthe1 Se on enemmän toiminnallista kuin miellyttävää tbh. Voin kyntää säästöt buffalon siipiin ja olueen huomenna.</w:t>
      </w:r>
    </w:p>
    <w:p>
      <w:r>
        <w:rPr>
          <w:b/>
          <w:u w:val="single"/>
        </w:rPr>
        <w:t xml:space="preserve">263370</w:t>
      </w:r>
    </w:p>
    <w:p>
      <w:r>
        <w:t xml:space="preserve">#linux #ajurit #x86 [PATCH v5 5/6] platform/x86: intel_pmc_ipc: Korjaa iTCO_wdt GCS-muistin kartoitusvirhe https://t.co/oJQ9VT4ac3.</w:t>
      </w:r>
    </w:p>
    <w:p>
      <w:r>
        <w:rPr>
          <w:b/>
          <w:u w:val="single"/>
        </w:rPr>
        <w:t xml:space="preserve">263371</w:t>
      </w:r>
    </w:p>
    <w:p>
      <w:r>
        <w:t xml:space="preserve">'Ghost in the Shell': https://t.co/AUZyJ2zIJX https://t.co/AUZyJ2zIJX</w:t>
      </w:r>
    </w:p>
    <w:p>
      <w:r>
        <w:rPr>
          <w:b/>
          <w:u w:val="single"/>
        </w:rPr>
        <w:t xml:space="preserve">263372</w:t>
      </w:r>
    </w:p>
    <w:p>
      <w:r>
        <w:t xml:space="preserve">... olisin vähän pidempi, olisinpa pallerompi, olisipa minulla tyttö joka näyttää hyvältä kutsuisin häntä 😁 https://t.co/QzZCRdNOA9</w:t>
      </w:r>
    </w:p>
    <w:p>
      <w:r>
        <w:rPr>
          <w:b/>
          <w:u w:val="single"/>
        </w:rPr>
        <w:t xml:space="preserve">263373</w:t>
      </w:r>
    </w:p>
    <w:p>
      <w:r>
        <w:t xml:space="preserve">(1) @Acheroth teki ensimmäisen animaationsa uudelleen ja selitti vihdoin, mistä kaikki laakson robotit tulivat:</w:t>
      </w:r>
    </w:p>
    <w:p>
      <w:r>
        <w:rPr>
          <w:b/>
          <w:u w:val="single"/>
        </w:rPr>
        <w:t xml:space="preserve">263374</w:t>
      </w:r>
    </w:p>
    <w:p>
      <w:r>
        <w:t xml:space="preserve">Sama koskee Drakea. Hän teki BBW:stä pitämisestä hieman siistimpää. Seurusteluvaihtoehtoni lisääntyivät. Olen tyytyväinen. Keep it a hunnid</w:t>
      </w:r>
    </w:p>
    <w:p>
      <w:r>
        <w:rPr>
          <w:b/>
          <w:u w:val="single"/>
        </w:rPr>
        <w:t xml:space="preserve">263375</w:t>
      </w:r>
    </w:p>
    <w:p>
      <w:r>
        <w:t xml:space="preserve">Jos haluat sponsoroida tai olla yhteistyökumppani tässä tapahtumassa, lähetä meille sähköpostia; sosocialmultimedia1@gmail.com 0243055453 0500008467 0261682977 #VoltaXcape</w:t>
      </w:r>
    </w:p>
    <w:p>
      <w:r>
        <w:rPr>
          <w:b/>
          <w:u w:val="single"/>
        </w:rPr>
        <w:t xml:space="preserve">263376</w:t>
      </w:r>
    </w:p>
    <w:p>
      <w:r>
        <w:t xml:space="preserve">@Amyloukingery Valtavirran kustantajat sensuroivat. Lue se ymmärtääksesi miksi! Vinkki: Se on moskeijat! https://t.co/MbSv8XlhO5</w:t>
      </w:r>
    </w:p>
    <w:p>
      <w:r>
        <w:rPr>
          <w:b/>
          <w:u w:val="single"/>
        </w:rPr>
        <w:t xml:space="preserve">263377</w:t>
      </w:r>
    </w:p>
    <w:p>
      <w:r>
        <w:t xml:space="preserve">Siirrymme nyt ravitsemuksen osalta päivällä eteenpäin...tsekkaa mahtava mustikka-kaalimoothine...ohjeet Facebookissa tai instagramissa...#Shake #nutrition https://t.co/qnrBnCbe5i</w:t>
      </w:r>
    </w:p>
    <w:p>
      <w:r>
        <w:rPr>
          <w:b/>
          <w:u w:val="single"/>
        </w:rPr>
        <w:t xml:space="preserve">263378</w:t>
      </w:r>
    </w:p>
    <w:p>
      <w:r>
        <w:t xml:space="preserve">Älä missaa 7912 Echo Basin St #LasVegas #OpenHouse 5.-7. huhtikuuta (4 - 7 pm) &amp;amp; 8. huhtikuuta (11 am - 3 pm) 6BR/3BA https://t.co/5CJhC8DZId</w:t>
      </w:r>
    </w:p>
    <w:p>
      <w:r>
        <w:rPr>
          <w:b/>
          <w:u w:val="single"/>
        </w:rPr>
        <w:t xml:space="preserve">263379</w:t>
      </w:r>
    </w:p>
    <w:p>
      <w:r>
        <w:t xml:space="preserve">#MarchForChange #ZumaMustFall Kannattajat pitelevät SA:n lippuja ja Zuman vastaisia julisteita Mary... https://t.co/JQdBv4kq18</w:t>
      </w:r>
    </w:p>
    <w:p>
      <w:r>
        <w:rPr>
          <w:b/>
          <w:u w:val="single"/>
        </w:rPr>
        <w:t xml:space="preserve">263380</w:t>
      </w:r>
    </w:p>
    <w:p>
      <w:r>
        <w:t xml:space="preserve">@dmartosko Luulen, että Trump vain trollaa NYT:tä tuolla kommentillaan. Laittaa NYT:n ja LIBELin yhteen.</w:t>
      </w:r>
    </w:p>
    <w:p>
      <w:r>
        <w:rPr>
          <w:b/>
          <w:u w:val="single"/>
        </w:rPr>
        <w:t xml:space="preserve">263381</w:t>
      </w:r>
    </w:p>
    <w:p>
      <w:r>
        <w:t xml:space="preserve">1 vuosi sitten @sum1sub käynnisti subsmissives, sen kunniaksi, osallistu #win £ 50 viettää @KnickerRocker #KRGift https://t.co/DxezPpMclD</w:t>
      </w:r>
    </w:p>
    <w:p>
      <w:r>
        <w:rPr>
          <w:b/>
          <w:u w:val="single"/>
        </w:rPr>
        <w:t xml:space="preserve">263382</w:t>
      </w:r>
    </w:p>
    <w:p>
      <w:r>
        <w:t xml:space="preserve">Twitterin oletusprofiilikuvan muna on korvattu uudella ihmisen kaltaisella kuvalla... https://t.co/O3ViRnH8qD</w:t>
      </w:r>
    </w:p>
    <w:p>
      <w:r>
        <w:rPr>
          <w:b/>
          <w:u w:val="single"/>
        </w:rPr>
        <w:t xml:space="preserve">263383</w:t>
      </w:r>
    </w:p>
    <w:p>
      <w:r>
        <w:t xml:space="preserve">.@kickstarter @SkullBatStudio Rephaim on:</w:t>
        <w:br/>
        <w:br/>
        <w:t xml:space="preserve">..</w:t>
        <w:t xml:space="preserve"> "2D-seikkailutasohyppely, jossa on kevyitä RPG-elementtejä, NES- ja Master System -klassikoiden innoittamana." https://t.co/MOQGq4WjUO.</w:t>
      </w:r>
    </w:p>
    <w:p>
      <w:r>
        <w:rPr>
          <w:b/>
          <w:u w:val="single"/>
        </w:rPr>
        <w:t xml:space="preserve">263384</w:t>
      </w:r>
    </w:p>
    <w:p>
      <w:r>
        <w:t xml:space="preserve">Hallmark koristeet Frosty Friends Lot Of 22 1982, 1983, 1984, 1985 1987-2004 https://t.co/rMQK2qrrMZ https://t.co/6QrKDnQ7NQ https://t.co/6QrKDnQ7NQ</w:t>
      </w:r>
    </w:p>
    <w:p>
      <w:r>
        <w:rPr>
          <w:b/>
          <w:u w:val="single"/>
        </w:rPr>
        <w:t xml:space="preserve">263385</w:t>
      </w:r>
    </w:p>
    <w:p>
      <w:r>
        <w:t xml:space="preserve">@_TwoBrosGaming jos koskaan saat suuper tylsää, voit vapaasti tarkistaa minun sarjakuva jos haluat! tai älä! ei paineita! :3 https://t.co/UV9VyjIg4Z</w:t>
      </w:r>
    </w:p>
    <w:p>
      <w:r>
        <w:rPr>
          <w:b/>
          <w:u w:val="single"/>
        </w:rPr>
        <w:t xml:space="preserve">263386</w:t>
      </w:r>
    </w:p>
    <w:p>
      <w:r>
        <w:t xml:space="preserve">Tiedät intuitiivisesti, mitä on tehtävä tehokkuutesi lisäämiseksi.... Lisää aiheesta Libra https://t.co/oqsjsNLrba</w:t>
      </w:r>
    </w:p>
    <w:p>
      <w:r>
        <w:rPr>
          <w:b/>
          <w:u w:val="single"/>
        </w:rPr>
        <w:t xml:space="preserve">263387</w:t>
      </w:r>
    </w:p>
    <w:p>
      <w:r>
        <w:t xml:space="preserve">Haluatko, että 4 MILJOONAA ihmistä näkee twiittisi? KLIKKAA TÄSTÄ NYT JA SAAT ILMAISEN KOULUTUKSEN! https://t.co/Nh5hMuOvIE https://t.co/7ydySx4x2E</w:t>
      </w:r>
    </w:p>
    <w:p>
      <w:r>
        <w:rPr>
          <w:b/>
          <w:u w:val="single"/>
        </w:rPr>
        <w:t xml:space="preserve">263388</w:t>
      </w:r>
    </w:p>
    <w:p>
      <w:r>
        <w:t xml:space="preserve">Affi big up glenmuir he yrittävät ❤❤❤❤ Nuff Respect kaikille kouluille WOOOW en malta odottaa, että nämä nuoret edustavat tulevissa olympialaisissa https://t.co/8EfqYhmJD6</w:t>
      </w:r>
    </w:p>
    <w:p>
      <w:r>
        <w:rPr>
          <w:b/>
          <w:u w:val="single"/>
        </w:rPr>
        <w:t xml:space="preserve">263389</w:t>
      </w:r>
    </w:p>
    <w:p>
      <w:r>
        <w:t xml:space="preserve">kirjoittakaa tuomari David Larimerille osoitteeseen 100 State St, Rochester, NY 14614 ja pyytäkää häntä myöntämään Dawn Nguyenin 2255-anomus, jonka hän on saanut tietää.</w:t>
      </w:r>
    </w:p>
    <w:p>
      <w:r>
        <w:rPr>
          <w:b/>
          <w:u w:val="single"/>
        </w:rPr>
        <w:t xml:space="preserve">263390</w:t>
      </w:r>
    </w:p>
    <w:p>
      <w:r>
        <w:t xml:space="preserve">Sanon itselleni, että minulle tapahtuu paskaa, mutta jotain todella hienoa tulee tapahtumaan, koska romanttiset komediat ovat pilanneet minut!</w:t>
      </w:r>
    </w:p>
    <w:p>
      <w:r>
        <w:rPr>
          <w:b/>
          <w:u w:val="single"/>
        </w:rPr>
        <w:t xml:space="preserve">263391</w:t>
      </w:r>
    </w:p>
    <w:p>
      <w:r>
        <w:t xml:space="preserve">@SS_Sophisticats @SkeltonSophie Hän on nuori. Hänen isänsä kuoli. Hän saa selville, että hänen äitinsä on valehdellut hänelle, ja se, jota hän luuli isäkseen, ei olekaan hänen isänsä.</w:t>
      </w:r>
    </w:p>
    <w:p>
      <w:r>
        <w:rPr>
          <w:b/>
          <w:u w:val="single"/>
        </w:rPr>
        <w:t xml:space="preserve">263392</w:t>
      </w:r>
    </w:p>
    <w:p>
      <w:r>
        <w:t xml:space="preserve">Sri Lankan polkujen ulkopuolella https://t.co/D2MBTaar6t via @InsightGuides #lka #SriLanka #Travel https://t.co/mxcd7P84IJ</w:t>
      </w:r>
    </w:p>
    <w:p>
      <w:r>
        <w:rPr>
          <w:b/>
          <w:u w:val="single"/>
        </w:rPr>
        <w:t xml:space="preserve">263393</w:t>
      </w:r>
    </w:p>
    <w:p>
      <w:r>
        <w:t xml:space="preserve">Tuo on se näytelmä, joka laadittiin...? Jos aiot hidastaa hieman, mene kolmoseen. Älä mene hitaasti ja ota sitten huono kakkonen...</w:t>
      </w:r>
    </w:p>
    <w:p>
      <w:r>
        <w:rPr>
          <w:b/>
          <w:u w:val="single"/>
        </w:rPr>
        <w:t xml:space="preserve">263394</w:t>
      </w:r>
    </w:p>
    <w:p>
      <w:r>
        <w:t xml:space="preserve">WEB EXCLUSIVE: TOTUUS tuosta Pepsi-mainoksesta - Tässä on mitä sinulle ei kerrota https://t.co/9tRv3EhTcQ</w:t>
      </w:r>
    </w:p>
    <w:p>
      <w:r>
        <w:rPr>
          <w:b/>
          <w:u w:val="single"/>
        </w:rPr>
        <w:t xml:space="preserve">263395</w:t>
      </w:r>
    </w:p>
    <w:p>
      <w:r>
        <w:t xml:space="preserve">@yashar Ajatukseni ovat jokaisen naisen kanssa, joka on joutunut kärsimään O'Reillystä yhtään pidempään kuin yhden sekunnin ajan.</w:t>
      </w:r>
    </w:p>
    <w:p>
      <w:r>
        <w:rPr>
          <w:b/>
          <w:u w:val="single"/>
        </w:rPr>
        <w:t xml:space="preserve">263396</w:t>
      </w:r>
    </w:p>
    <w:p>
      <w:r>
        <w:t xml:space="preserve">@LauraCortez_RP selvittää asian antamatta vihjeitä kenellekään tai laittamatta @MaxJackson_RP:tä hakkeroimaan heidän järjestelmäänsä.</w:t>
      </w:r>
    </w:p>
    <w:p>
      <w:r>
        <w:rPr>
          <w:b/>
          <w:u w:val="single"/>
        </w:rPr>
        <w:t xml:space="preserve">263397</w:t>
      </w:r>
    </w:p>
    <w:p>
      <w:r>
        <w:t xml:space="preserve">"Menestys ei perustu siihen, kuinka paljon rahaa ansaitset, vaan siihen, miten teet sen ansaitsemiseksi." @Entrepreneur</w:t>
      </w:r>
    </w:p>
    <w:p>
      <w:r>
        <w:rPr>
          <w:b/>
          <w:u w:val="single"/>
        </w:rPr>
        <w:t xml:space="preserve">263398</w:t>
      </w:r>
    </w:p>
    <w:p>
      <w:r>
        <w:t xml:space="preserve">Nate Johnson loisti kirkkaasti viimeisen kerran. Kaupungin pitkäaikainen koripallovalmentaja on luopunut yhden kauden jälkeen Independencen tyttöjen valmentajan tehtävästä.</w:t>
      </w:r>
    </w:p>
    <w:p>
      <w:r>
        <w:rPr>
          <w:b/>
          <w:u w:val="single"/>
        </w:rPr>
        <w:t xml:space="preserve">263399</w:t>
      </w:r>
    </w:p>
    <w:p>
      <w:r>
        <w:t xml:space="preserve">Ymmärrän.  Mieheni on syntyperäinen, jotkut pitävät häntä latinona. Meillä oli matka Meksikoon &amp;amp; peruttu.  Olin huolissani, että häntä ahdisteltaisiin rajalla. https://t.co/MYCgP9LvNb.</w:t>
      </w:r>
    </w:p>
    <w:p>
      <w:r>
        <w:rPr>
          <w:b/>
          <w:u w:val="single"/>
        </w:rPr>
        <w:t xml:space="preserve">263400</w:t>
      </w:r>
    </w:p>
    <w:p>
      <w:r>
        <w:t xml:space="preserve">Pikkupoikani on niin väsynyt, että minun on juuri pitänyt antaa hänelle hengitysharjoitus, jotta hän nukahtaisi.... Hän ei ole tottunut tanssimaan myöhään yöllä :-)</w:t>
      </w:r>
    </w:p>
    <w:p>
      <w:r>
        <w:rPr>
          <w:b/>
          <w:u w:val="single"/>
        </w:rPr>
        <w:t xml:space="preserve">263401</w:t>
      </w:r>
    </w:p>
    <w:p>
      <w:r>
        <w:t xml:space="preserve">Neljä kysymystä Big Data -osaajapulaan vastaamiseksi https://t.co/NFAVt4ZAJS https://t.co/1oXIQALESe https://t.co/1oXIQALESe</w:t>
      </w:r>
    </w:p>
    <w:p>
      <w:r>
        <w:rPr>
          <w:b/>
          <w:u w:val="single"/>
        </w:rPr>
        <w:t xml:space="preserve">263402</w:t>
      </w:r>
    </w:p>
    <w:p>
      <w:r>
        <w:t xml:space="preserve">Illustration of Cassini Spacecraft's Grand Finale Dive via NASA https://t.co/fw7VF7rE2R https://t.co/StNhrrLXr1 https://t.co/StNhrrLXr1</w:t>
      </w:r>
    </w:p>
    <w:p>
      <w:r>
        <w:rPr>
          <w:b/>
          <w:u w:val="single"/>
        </w:rPr>
        <w:t xml:space="preserve">263403</w:t>
      </w:r>
    </w:p>
    <w:p>
      <w:r>
        <w:t xml:space="preserve">@christinekirby TÄTÄ?</w:t>
        <w:t xml:space="preserve">LMAOOOOOOO...tee itsellesi palvelus ja pysy poissa mustien ihmisten maininnoista ja huolehdi kaukasialaisten asioista.</w:t>
        <w:br/>
        <w:br/>
        <w:t xml:space="preserve">https://t.co/vDXkVA5XUX</w:t>
      </w:r>
    </w:p>
    <w:p>
      <w:r>
        <w:rPr>
          <w:b/>
          <w:u w:val="single"/>
        </w:rPr>
        <w:t xml:space="preserve">263404</w:t>
      </w:r>
    </w:p>
    <w:p>
      <w:r>
        <w:t xml:space="preserve">@MisteCaulder Uskon, että toisen maailmansodan jälkeen olimme menossa oikeaan suuntaan, mutta sitten tuli uusliberalismi (=ei vasemmisto) 80-90-luvuilla. Jätti ihmiset köyhiksi.</w:t>
      </w:r>
    </w:p>
    <w:p>
      <w:r>
        <w:rPr>
          <w:b/>
          <w:u w:val="single"/>
        </w:rPr>
        <w:t xml:space="preserve">263405</w:t>
      </w:r>
    </w:p>
    <w:p>
      <w:r>
        <w:t xml:space="preserve">@joneaves @JoMcElhinney2 Sano, voisitko tarkistaa ravitsemusasiantuntijalta, jos yhdessä puolikkaassa juustokakussa oli 16000Kj, ja minulla oli kaksi (2) puolikasta juustokakkua, kuinka herkullinen juustokakku on?</w:t>
      </w:r>
    </w:p>
    <w:p>
      <w:r>
        <w:rPr>
          <w:b/>
          <w:u w:val="single"/>
        </w:rPr>
        <w:t xml:space="preserve">263406</w:t>
      </w:r>
    </w:p>
    <w:p>
      <w:r>
        <w:t xml:space="preserve">Tämä on Intia, hindulainen kulttuuri ja demokratia, muuten teidät olisi jo mestattu, jos olisitte jossain muualla. 🙏😇😇 https://t.co/3GJnsHfmbH</w:t>
      </w:r>
    </w:p>
    <w:p>
      <w:r>
        <w:rPr>
          <w:b/>
          <w:u w:val="single"/>
        </w:rPr>
        <w:t xml:space="preserve">263407</w:t>
      </w:r>
    </w:p>
    <w:p>
      <w:r>
        <w:t xml:space="preserve">NYT: Mikä on masennuksen ja genetiikan välinen yhteys? @BenDavis74 puhuu uuden @QIMRBerghofer-tutkimuksen australialaisen johtajan kanssa https://t.co/cN2KuHjZQi.</w:t>
      </w:r>
    </w:p>
    <w:p>
      <w:r>
        <w:rPr>
          <w:b/>
          <w:u w:val="single"/>
        </w:rPr>
        <w:t xml:space="preserve">263408</w:t>
      </w:r>
    </w:p>
    <w:p>
      <w:r>
        <w:t xml:space="preserve">@N8Sutcliffe Kävin katsomassa, kun Colne FC voitti tänään Lancasterin. En tajunnutkaan, kuinka paljon skoutseja asuu Lancasterissa.</w:t>
      </w:r>
    </w:p>
    <w:p>
      <w:r>
        <w:rPr>
          <w:b/>
          <w:u w:val="single"/>
        </w:rPr>
        <w:t xml:space="preserve">263409</w:t>
      </w:r>
    </w:p>
    <w:p>
      <w:r>
        <w:t xml:space="preserve">@sureshpprabhu sir junani 12440 Ranchi rajdhani on pysähtynyt khurja jn: ssä moottorihäiriön vuoksi viimeisen 1 tunnin ajan..</w:t>
      </w:r>
    </w:p>
    <w:p>
      <w:r>
        <w:rPr>
          <w:b/>
          <w:u w:val="single"/>
        </w:rPr>
        <w:t xml:space="preserve">263410</w:t>
      </w:r>
    </w:p>
    <w:p>
      <w:r>
        <w:t xml:space="preserve">Pysy ajan tasalla #AlternativeHealingin uusimmista uutuuksista!</w:t>
        <w:br/>
        <w:t xml:space="preserve">https://t.co/Ygn4gJaNGQ</w:t>
        <w:br/>
        <w:t xml:space="preserve">#AltWaysToHeal ! Be Healthy Be Happy!!! https://t.co/4YGOJblsFd</w:t>
      </w:r>
    </w:p>
    <w:p>
      <w:r>
        <w:rPr>
          <w:b/>
          <w:u w:val="single"/>
        </w:rPr>
        <w:t xml:space="preserve">263411</w:t>
      </w:r>
    </w:p>
    <w:p>
      <w:r>
        <w:t xml:space="preserve">Lisäsin videon @YouTube-soittolistaan https://t.co/BubycUrZCC Eminem - Lose Yourself (San Holo Remix) [Bass Boosted]</w:t>
      </w:r>
    </w:p>
    <w:p>
      <w:r>
        <w:rPr>
          <w:b/>
          <w:u w:val="single"/>
        </w:rPr>
        <w:t xml:space="preserve">263412</w:t>
      </w:r>
    </w:p>
    <w:p>
      <w:r>
        <w:t xml:space="preserve">Kiinnitymme väliaikaisiin asioihin ja ihmettelemme sitten, miksi onnemme ei koskaan kestä.</w:t>
        <w:br/>
        <w:br/>
        <w:t xml:space="preserve"> KissWard SUNaKayoNalang</w:t>
      </w:r>
    </w:p>
    <w:p>
      <w:r>
        <w:rPr>
          <w:b/>
          <w:u w:val="single"/>
        </w:rPr>
        <w:t xml:space="preserve">263413</w:t>
      </w:r>
    </w:p>
    <w:p>
      <w:r>
        <w:t xml:space="preserve">Saatat toivoa, että ystäväsi tai kumppanisi keventäisi hieman... Lisää Skorpionille https://t.co/7iu3CjaYZB</w:t>
      </w:r>
    </w:p>
    <w:p>
      <w:r>
        <w:rPr>
          <w:b/>
          <w:u w:val="single"/>
        </w:rPr>
        <w:t xml:space="preserve">263414</w:t>
      </w:r>
    </w:p>
    <w:p>
      <w:r>
        <w:t xml:space="preserve">Top 3 suosikkini viimeistelyliikkeistä</w:t>
        <w:br/>
        <w:t xml:space="preserve">1.</w:t>
        <w:t xml:space="preserve">Sweet Chin Music</w:t>
        <w:br/>
        <w:t xml:space="preserve">2.</w:t>
        <w:t xml:space="preserve">Flying Elbow Drop</w:t>
        <w:br/>
        <w:t xml:space="preserve">3.</w:t>
        <w:t xml:space="preserve">Code Breaker</w:t>
        <w:br/>
        <w:t xml:space="preserve">#WrestleMania</w:t>
      </w:r>
    </w:p>
    <w:p>
      <w:r>
        <w:rPr>
          <w:b/>
          <w:u w:val="single"/>
        </w:rPr>
        <w:t xml:space="preserve">263415</w:t>
      </w:r>
    </w:p>
    <w:p>
      <w:r>
        <w:t xml:space="preserve">@Kkdking27 Hei! Haluamme ilmoittaa sinulle, että Jion järjestelmät ovat ylikuormitettuja, joten ne eivät pysty käsittelemään pyyntöjä välittömästi.</w:t>
      </w:r>
    </w:p>
    <w:p>
      <w:r>
        <w:rPr>
          <w:b/>
          <w:u w:val="single"/>
        </w:rPr>
        <w:t xml:space="preserve">263416</w:t>
      </w:r>
    </w:p>
    <w:p>
      <w:r>
        <w:t xml:space="preserve">Oi Aatamin poika, myy tämä maailma tuonpuoleisen puolesta ja voitat molemmat, myy tuonpuoleinen tämän maailman puolesta ja menetät molemmat. - Al-Hasan al-Basri</w:t>
      </w:r>
    </w:p>
    <w:p>
      <w:r>
        <w:rPr>
          <w:b/>
          <w:u w:val="single"/>
        </w:rPr>
        <w:t xml:space="preserve">263417</w:t>
      </w:r>
    </w:p>
    <w:p>
      <w:r>
        <w:t xml:space="preserve">Elätkö #arvojasi joka päivä? Se voi olla hankalaa! Käytä apuna verkkosovellustamme, voit kokeilla sitä ilmaiseksi! https://t.co/J4T9GQ8ufE https://t.co/w5TJx8sC80 https://t.co/w5TJx8sC80</w:t>
      </w:r>
    </w:p>
    <w:p>
      <w:r>
        <w:rPr>
          <w:b/>
          <w:u w:val="single"/>
        </w:rPr>
        <w:t xml:space="preserve">263418</w:t>
      </w:r>
    </w:p>
    <w:p>
      <w:r>
        <w:t xml:space="preserve">@OorPolly @Dorothy_Aidulis @bill_mcbain Tässä se nyt istuu Polly 👌🏼 https://t.co/N3MotWwC1d</w:t>
      </w:r>
    </w:p>
    <w:p>
      <w:r>
        <w:rPr>
          <w:b/>
          <w:u w:val="single"/>
        </w:rPr>
        <w:t xml:space="preserve">263419</w:t>
      </w:r>
    </w:p>
    <w:p>
      <w:r>
        <w:t xml:space="preserve">Positiivinen mediajulkisuus vaikuttaa hyvin todennäköisesti Mellanox Technologies $MLNX osakekurssiin https://t.co/ZEwGtWcvLR</w:t>
      </w:r>
    </w:p>
    <w:p>
      <w:r>
        <w:rPr>
          <w:b/>
          <w:u w:val="single"/>
        </w:rPr>
        <w:t xml:space="preserve">263420</w:t>
      </w:r>
    </w:p>
    <w:p>
      <w:r>
        <w:t xml:space="preserve">Redskins edelleen varuillaan Aaron Rodgersin suhteen Packersin ongelmista huolimatta #AaronRodgers https://t.co/IuxWV112fH #aaronrodgers</w:t>
      </w:r>
    </w:p>
    <w:p>
      <w:r>
        <w:rPr>
          <w:b/>
          <w:u w:val="single"/>
        </w:rPr>
        <w:t xml:space="preserve">263421</w:t>
      </w:r>
    </w:p>
    <w:p>
      <w:r>
        <w:t xml:space="preserve">Tämä nainen tuli työpaikalleni. Hän osti pizzan. Kysyi, miksi emme leiponeet sitä (olemme take n bake) ja kertoi, ettei hänellä ole uunia kotona....</w:t>
      </w:r>
    </w:p>
    <w:p>
      <w:r>
        <w:rPr>
          <w:b/>
          <w:u w:val="single"/>
        </w:rPr>
        <w:t xml:space="preserve">263422</w:t>
      </w:r>
    </w:p>
    <w:p>
      <w:r>
        <w:t xml:space="preserve">Gossip Wolf: Lumpen Radioaseman johtaja Logan Bay kärsii katastrofaalisesta vammasta ja tarvitsee apuasi https://t.co/UO52229oat.</w:t>
      </w:r>
    </w:p>
    <w:p>
      <w:r>
        <w:rPr>
          <w:b/>
          <w:u w:val="single"/>
        </w:rPr>
        <w:t xml:space="preserve">263423</w:t>
      </w:r>
    </w:p>
    <w:p>
      <w:r>
        <w:t xml:space="preserve">Voi luoja, postasin paljon Nicholas Sparksin sitaatteja Facebookissani 9 vuotta sitten... mitä tapahtui vuonna 2008?</w:t>
      </w:r>
    </w:p>
    <w:p>
      <w:r>
        <w:rPr>
          <w:b/>
          <w:u w:val="single"/>
        </w:rPr>
        <w:t xml:space="preserve">263424</w:t>
      </w:r>
    </w:p>
    <w:p>
      <w:r>
        <w:t xml:space="preserve">Pääkirjoitus: RIGHTCOPYRIGHT on kampanja tekijänoikeuslainsäädännön korjaamiseksi koulutusta varten. https://t.co/PxQxsI0gom, katso lisää https://t.co/T7irLhkzmv.</w:t>
      </w:r>
    </w:p>
    <w:p>
      <w:r>
        <w:rPr>
          <w:b/>
          <w:u w:val="single"/>
        </w:rPr>
        <w:t xml:space="preserve">263425</w:t>
      </w:r>
    </w:p>
    <w:p>
      <w:r>
        <w:t xml:space="preserve">Kiitos, ArtyPolar! Otetaanpa aikaa tämän käsittelyyn, @ArtyMash #bot2bot https://t.co/MGb5Kawnsg https://t.co/MGb5Kawnsg</w:t>
      </w:r>
    </w:p>
    <w:p>
      <w:r>
        <w:rPr>
          <w:b/>
          <w:u w:val="single"/>
        </w:rPr>
        <w:t xml:space="preserve">263426</w:t>
      </w:r>
    </w:p>
    <w:p>
      <w:r>
        <w:t xml:space="preserve">@SandipGhose Mutta nykypäivänä ja -aikana, miten voi tietää, kuinka uskottavaa hänen rehellisyytensä on, koettu tai ennustettu? Jokainen totuus on sekaisin valheiden kanssa</w:t>
      </w:r>
    </w:p>
    <w:p>
      <w:r>
        <w:rPr>
          <w:b/>
          <w:u w:val="single"/>
        </w:rPr>
        <w:t xml:space="preserve">263427</w:t>
      </w:r>
    </w:p>
    <w:p>
      <w:r>
        <w:t xml:space="preserve">Toivot voivasi vetäytyä toimistoosi ja työskennellä suhteellisen hiljaa.... Lisää Vesimies https://t.co/ow2gIpG0PQ</w:t>
      </w:r>
    </w:p>
    <w:p>
      <w:r>
        <w:rPr>
          <w:b/>
          <w:u w:val="single"/>
        </w:rPr>
        <w:t xml:space="preserve">263428</w:t>
      </w:r>
    </w:p>
    <w:p>
      <w:r>
        <w:t xml:space="preserve">Oli ilo @TheTwoMikes @Iromg @mikeparry8 podcast lennolla kotiin abs PMSL ääneen liian! (minimalistinen) gr8 viihdettä</w:t>
      </w:r>
    </w:p>
    <w:p>
      <w:r>
        <w:rPr>
          <w:b/>
          <w:u w:val="single"/>
        </w:rPr>
        <w:t xml:space="preserve">263429</w:t>
      </w:r>
    </w:p>
    <w:p>
      <w:r>
        <w:t xml:space="preserve">Maailmassa on vain yksi asia, joka on pahempi kuin se, että siitä puhutaan, ja se on se, että siitä ei puhuta. - Oscar Wilde</w:t>
      </w:r>
    </w:p>
    <w:p>
      <w:r>
        <w:rPr>
          <w:b/>
          <w:u w:val="single"/>
        </w:rPr>
        <w:t xml:space="preserve">263430</w:t>
      </w:r>
    </w:p>
    <w:p>
      <w:r>
        <w:t xml:space="preserve">Hyvin sanottu. RT @TwiterIsFascist: https://t.co/hoHu1rmCTZ... https://t.co/hoHu1rmCTZ</w:t>
      </w:r>
    </w:p>
    <w:p>
      <w:r>
        <w:rPr>
          <w:b/>
          <w:u w:val="single"/>
        </w:rPr>
        <w:t xml:space="preserve">263431</w:t>
      </w:r>
    </w:p>
    <w:p>
      <w:r>
        <w:t xml:space="preserve">Jaa mahdollisuus voittaa loma Time Out -hotelliin @BlueBayTravelin kanssa #Comp #Win #Competition https://t.co/V8EKiD4I5t</w:t>
      </w:r>
    </w:p>
    <w:p>
      <w:r>
        <w:rPr>
          <w:b/>
          <w:u w:val="single"/>
        </w:rPr>
        <w:t xml:space="preserve">263432</w:t>
      </w:r>
    </w:p>
    <w:p>
      <w:r>
        <w:t xml:space="preserve">@oheyyitsheather Voi helvetti ei.  He eivät ikinä salli sitä.  M0, ehkä... M+, varsinkin kun ne vielä ylittävät kieliryhmät, ei koskaan.</w:t>
      </w:r>
    </w:p>
    <w:p>
      <w:r>
        <w:rPr>
          <w:b/>
          <w:u w:val="single"/>
        </w:rPr>
        <w:t xml:space="preserve">263433</w:t>
      </w:r>
    </w:p>
    <w:p>
      <w:r>
        <w:t xml:space="preserve">Ester! Tapasin sinut 8 vuotta sitten! Vau. Tässä kuvassa ovat Ester, Lisa Nova ja Jill Hanner Ester's Butterflies -ravintolassa... https://t.co/I5FGG75PqL...</w:t>
      </w:r>
    </w:p>
    <w:p>
      <w:r>
        <w:rPr>
          <w:b/>
          <w:u w:val="single"/>
        </w:rPr>
        <w:t xml:space="preserve">263434</w:t>
      </w:r>
    </w:p>
    <w:p>
      <w:r>
        <w:t xml:space="preserve">ReadersGazette: ChrisSurretsky #Romance #Fantasia https://t.co/mg7AFGG70H Teini-ikäisen p... https://t.co/lNlWl4DZsq</w:t>
      </w:r>
    </w:p>
    <w:p>
      <w:r>
        <w:rPr>
          <w:b/>
          <w:u w:val="single"/>
        </w:rPr>
        <w:t xml:space="preserve">263435</w:t>
      </w:r>
    </w:p>
    <w:p>
      <w:r>
        <w:t xml:space="preserve">Alicia M:n käyttäminen väittelyssä hyveen esikuvana osoittaa vain, että kiero Hillary kärsii PAHASTA TUOMITSEMUKSESTA! Huijari lavasti Hillaryn.</w:t>
      </w:r>
    </w:p>
    <w:p>
      <w:r>
        <w:rPr>
          <w:b/>
          <w:u w:val="single"/>
        </w:rPr>
        <w:t xml:space="preserve">263436</w:t>
      </w:r>
    </w:p>
    <w:p>
      <w:r>
        <w:t xml:space="preserve">@ProjetoooHelp @onedirection @radiodisney @NiallOfficial @LiamPayne @Louis_Tomlinson @Harry_Styles Votem votrm voteeeem DIRECTS WARRIORS</w:t>
        <w:br/>
        <w:t xml:space="preserve">#OneDirection #YouKnowYouLoveThem @radiodisney @radiodisney</w:t>
      </w:r>
    </w:p>
    <w:p>
      <w:r>
        <w:rPr>
          <w:b/>
          <w:u w:val="single"/>
        </w:rPr>
        <w:t xml:space="preserve">263437</w:t>
      </w:r>
    </w:p>
    <w:p>
      <w:r>
        <w:t xml:space="preserve">@senthilcp Kukkakaali, parsakaali-lam negatiivinen kaloreita, vega vachi evlo vena sapdalaam, paino koraium 🤓😜</w:t>
      </w:r>
    </w:p>
    <w:p>
      <w:r>
        <w:rPr>
          <w:b/>
          <w:u w:val="single"/>
        </w:rPr>
        <w:t xml:space="preserve">263438</w:t>
      </w:r>
    </w:p>
    <w:p>
      <w:r>
        <w:t xml:space="preserve">@DjangoWexler @miangraham Koska japanilaiset kutsuvat Bismarckia 鉄血宰相:ksi, joten se on luultavasti lyhenneviittaus ja automaattiset käännösalgoritmit perustuvat kontekstin vastaavuuteen.</w:t>
      </w:r>
    </w:p>
    <w:p>
      <w:r>
        <w:rPr>
          <w:b/>
          <w:u w:val="single"/>
        </w:rPr>
        <w:t xml:space="preserve">263439</w:t>
      </w:r>
    </w:p>
    <w:p>
      <w:r>
        <w:t xml:space="preserve">Meillä on ollut hauskaa kaikkien kanssa #SED17:ssä - tänään on viimeinen keynote.</w:t>
      </w:r>
    </w:p>
    <w:p>
      <w:r>
        <w:rPr>
          <w:b/>
          <w:u w:val="single"/>
        </w:rPr>
        <w:t xml:space="preserve">263440</w:t>
      </w:r>
    </w:p>
    <w:p>
      <w:r>
        <w:t xml:space="preserve">Ansaitaan palkintoja @Farmville2:ssa! Seuraa URL-osoitetta voittaaksesi! #farmrewards https://t.co/MHJ5SPaI9h https://t.co/Y4mIhgw7AJ</w:t>
      </w:r>
    </w:p>
    <w:p>
      <w:r>
        <w:rPr>
          <w:b/>
          <w:u w:val="single"/>
        </w:rPr>
        <w:t xml:space="preserve">263441</w:t>
      </w:r>
    </w:p>
    <w:p>
      <w:r>
        <w:t xml:space="preserve">40-50-vuotiaat koiranomistajat, jotka eivät suostu kasvattamaan, haluaisin puhua kanssasi kirjatutkimusta varten, ta! #journorequest #PRrequest</w:t>
      </w:r>
    </w:p>
    <w:p>
      <w:r>
        <w:rPr>
          <w:b/>
          <w:u w:val="single"/>
        </w:rPr>
        <w:t xml:space="preserve">263442</w:t>
      </w:r>
    </w:p>
    <w:p>
      <w:r>
        <w:t xml:space="preserve">Se on GAL-juttu, jota et ymmärrä T-paidat hupparit ... | Sun ... - https://t.co/d6MlntNqd6 #TShirts #Shirts #Sunfrog #Teespring #Hoodie https://t.co/iePqZa8iQg</w:t>
      </w:r>
    </w:p>
    <w:p>
      <w:r>
        <w:rPr>
          <w:b/>
          <w:u w:val="single"/>
        </w:rPr>
        <w:t xml:space="preserve">263443</w:t>
      </w:r>
    </w:p>
    <w:p>
      <w:r>
        <w:t xml:space="preserve">Trumpin vanhempi neuvonantaja Jared Kushner matkustaa Irakiin: Virallinen https://t.co/KVoEP4gthv https://t.co/ElkcjyWCaL</w:t>
      </w:r>
    </w:p>
    <w:p>
      <w:r>
        <w:rPr>
          <w:b/>
          <w:u w:val="single"/>
        </w:rPr>
        <w:t xml:space="preserve">263444</w:t>
      </w:r>
    </w:p>
    <w:p>
      <w:r>
        <w:t xml:space="preserve">@chrisgalke1 @Christin2402 @annepaisley1 @sherylsimmons @TenganD @davinalytle Rakkaus &amp;amp; Halaukset rakas Chris &amp;amp; Kaikki💝🌼🌷🌷🌷🌷🌷🌷👒</w:t>
      </w:r>
    </w:p>
    <w:p>
      <w:r>
        <w:rPr>
          <w:b/>
          <w:u w:val="single"/>
        </w:rPr>
        <w:t xml:space="preserve">263445</w:t>
      </w:r>
    </w:p>
    <w:p>
      <w:r>
        <w:t xml:space="preserve">Minun juustoinen virne kertoo kaiken ☺️ Upea tapahtuma, kiitos @AustWomenInAg järjestämisestä &amp;amp; @FionaLakeAus tarinasi jakamisesta! https://t.co/auJLkzIkJS</w:t>
      </w:r>
    </w:p>
    <w:p>
      <w:r>
        <w:rPr>
          <w:b/>
          <w:u w:val="single"/>
        </w:rPr>
        <w:t xml:space="preserve">263446</w:t>
      </w:r>
    </w:p>
    <w:p>
      <w:r>
        <w:t xml:space="preserve">FTampa - Love Is All We Need ft. Anne M. @ftampa #LoveIsAllWeNeed #MusicNews https://t.co/MJviFSUDcz</w:t>
      </w:r>
    </w:p>
    <w:p>
      <w:r>
        <w:rPr>
          <w:b/>
          <w:u w:val="single"/>
        </w:rPr>
        <w:t xml:space="preserve">263447</w:t>
      </w:r>
    </w:p>
    <w:p>
      <w:r>
        <w:t xml:space="preserve">Hyvää huomenta Patagonialta 🏔🇦🇷🙌🏔 Ensimmäinen kuvauspäivä Barilochessa oli hemmetin EPIKKINEN!!!! Niin paljon... https://t.co/c9hjn3ngk9</w:t>
      </w:r>
    </w:p>
    <w:p>
      <w:r>
        <w:rPr>
          <w:b/>
          <w:u w:val="single"/>
        </w:rPr>
        <w:t xml:space="preserve">263448</w:t>
      </w:r>
    </w:p>
    <w:p>
      <w:r>
        <w:t xml:space="preserve">Tykkäätkö kuunnella musiikkia, joka inspiroi sinua?</w:t>
        <w:t xml:space="preserve">Tilaa ja katso Mercy D Lain musiikkia</w:t>
        <w:br/>
        <w:t xml:space="preserve">#MercyDLaiUtubeChannel</w:t>
        <w:br/>
        <w:t xml:space="preserve">https://t.co/cFCUOxSo5s https://t.co/AmsaSlK9nk</w:t>
      </w:r>
    </w:p>
    <w:p>
      <w:r>
        <w:rPr>
          <w:b/>
          <w:u w:val="single"/>
        </w:rPr>
        <w:t xml:space="preserve">263449</w:t>
      </w:r>
    </w:p>
    <w:p>
      <w:r>
        <w:t xml:space="preserve">Lee Donghyuck on niin suuri siunaus elämässäni ja olen niin kiitollinen, että minulla on hänen kaltaisensa iso auringonpaisteen pallo, joka piristää minua koko ajan 💕💕💕</w:t>
      </w:r>
    </w:p>
    <w:p>
      <w:r>
        <w:rPr>
          <w:b/>
          <w:u w:val="single"/>
        </w:rPr>
        <w:t xml:space="preserve">263450</w:t>
      </w:r>
    </w:p>
    <w:p>
      <w:r>
        <w:t xml:space="preserve">Haluatko hyvän sijoituksen? Muista napata @cpajoe (e)CPAJOE:n osakkeita @EmpireKred https://t.co/4chRPAqbJb https://t.co/rMnQxBpB9K https://t.co/rMnQxBpB9K.</w:t>
      </w:r>
    </w:p>
    <w:p>
      <w:r>
        <w:rPr>
          <w:b/>
          <w:u w:val="single"/>
        </w:rPr>
        <w:t xml:space="preserve">263451</w:t>
      </w:r>
    </w:p>
    <w:p>
      <w:r>
        <w:t xml:space="preserve">On ollut aika toimia jo VUOSIA sitten...mutta kerran suuri @MYANC ei taaskaan tee mitään! https://t.co/a1i9LugTLH</w:t>
      </w:r>
    </w:p>
    <w:p>
      <w:r>
        <w:rPr>
          <w:b/>
          <w:u w:val="single"/>
        </w:rPr>
        <w:t xml:space="preserve">263452</w:t>
      </w:r>
    </w:p>
    <w:p>
      <w:r>
        <w:t xml:space="preserve">Hei ihmiset #NYC, #LosAngeles, #London &amp;amp; muualla, katsokaa Maleficent (2014) täällä: https://t.co/8o75lrdZhu https://t.co/NiN5sA28yV</w:t>
      </w:r>
    </w:p>
    <w:p>
      <w:r>
        <w:rPr>
          <w:b/>
          <w:u w:val="single"/>
        </w:rPr>
        <w:t xml:space="preserve">263453</w:t>
      </w:r>
    </w:p>
    <w:p>
      <w:r>
        <w:t xml:space="preserve">Samsung T matkapuhelin Valkoinen vihreä näppäimistö Board 2.0 Mega https://t.co/YnBLf4EaRg https://t.co/CyswJLPtx0 https://t.co/CyswJLPtx0</w:t>
      </w:r>
    </w:p>
    <w:p>
      <w:r>
        <w:rPr>
          <w:b/>
          <w:u w:val="single"/>
        </w:rPr>
        <w:t xml:space="preserve">263454</w:t>
      </w:r>
    </w:p>
    <w:p>
      <w:r>
        <w:t xml:space="preserve">Kyseenalaistan sen, ymmärtävätkö likaiset vapaa-ajan ihmiset, että tämä Michael Jacksonin nahkapukuun pukeutunut japanilainen mies on täyttä paskaa. #sdlive</w:t>
      </w:r>
    </w:p>
    <w:p>
      <w:r>
        <w:rPr>
          <w:b/>
          <w:u w:val="single"/>
        </w:rPr>
        <w:t xml:space="preserve">263455</w:t>
      </w:r>
    </w:p>
    <w:p>
      <w:r>
        <w:t xml:space="preserve">@abitx2u @The_Mad_Rebel @HomeOfUncleSam @lindajeanne123 @sundoghigh @popstherock33 GN Linda SD &amp;amp; GBU,,,Hope 2 moro on hyvä Halaukset xoxoxoxo https://t.co/IHxbVmoGPb</w:t>
      </w:r>
    </w:p>
    <w:p>
      <w:r>
        <w:rPr>
          <w:b/>
          <w:u w:val="single"/>
        </w:rPr>
        <w:t xml:space="preserve">263456</w:t>
      </w:r>
    </w:p>
    <w:p>
      <w:r>
        <w:t xml:space="preserve">Malakiittivihreän ja kongonpunaisen biologinen poisto eräiden säikeissienien avulla https://t.co/DNpnBQICQs ReseachBib</w:t>
      </w:r>
    </w:p>
    <w:p>
      <w:r>
        <w:rPr>
          <w:b/>
          <w:u w:val="single"/>
        </w:rPr>
        <w:t xml:space="preserve">263457</w:t>
      </w:r>
    </w:p>
    <w:p>
      <w:r>
        <w:t xml:space="preserve">Jos et juuri saanut minulta #poopsnappia...</w:t>
        <w:br/>
        <w:t xml:space="preserve">1) olet tervetullut</w:t>
        <w:br/>
        <w:t xml:space="preserve">2) et ole edes oikea ystäväni, homit kaikki mukana #grouppoopfuheva</w:t>
      </w:r>
    </w:p>
    <w:p>
      <w:r>
        <w:rPr>
          <w:b/>
          <w:u w:val="single"/>
        </w:rPr>
        <w:t xml:space="preserve">263458</w:t>
      </w:r>
    </w:p>
    <w:p>
      <w:r>
        <w:t xml:space="preserve">Pitkä päivä kirkossa. Meillä on paljon johtajamuutoksia, joihin meidän on puututtava tulevina kuukausina. Rukoilemme Pyhän Hengen johdatusta...</w:t>
      </w:r>
    </w:p>
    <w:p>
      <w:r>
        <w:rPr>
          <w:b/>
          <w:u w:val="single"/>
        </w:rPr>
        <w:t xml:space="preserve">263459</w:t>
      </w:r>
    </w:p>
    <w:p>
      <w:r>
        <w:t xml:space="preserve">Tehtäväluettelosi on tänään laaja, kun yrität optimistisesti... Lisää Skorpionille https://t.co/7aNGrAIeoO</w:t>
      </w:r>
    </w:p>
    <w:p>
      <w:r>
        <w:rPr>
          <w:b/>
          <w:u w:val="single"/>
        </w:rPr>
        <w:t xml:space="preserve">263460</w:t>
      </w:r>
    </w:p>
    <w:p>
      <w:r>
        <w:t xml:space="preserve">@lnfinitrisha 4 GA-lippuja kiitos! 1 D1:lle ja 2 D2:lle :(((( myös joku, joka voi vaihtaa minun D2-paikkani B:n omaan D2-paikkansa A:han tai C:hen 😭🙏</w:t>
      </w:r>
    </w:p>
    <w:p>
      <w:r>
        <w:rPr>
          <w:b/>
          <w:u w:val="single"/>
        </w:rPr>
        <w:t xml:space="preserve">263461</w:t>
      </w:r>
    </w:p>
    <w:p>
      <w:r>
        <w:t xml:space="preserve">yksi henkilö seurasi minua ja 2 henkilöä jätti minut seuraamatta // automaattisesti tarkistanut https://t.co/AtCUTMOaRi</w:t>
      </w:r>
    </w:p>
    <w:p>
      <w:r>
        <w:rPr>
          <w:b/>
          <w:u w:val="single"/>
        </w:rPr>
        <w:t xml:space="preserve">263462</w:t>
      </w:r>
    </w:p>
    <w:p>
      <w:r>
        <w:t xml:space="preserve">@AMike4761 @WakeUpCanada1 Tapahtumailmoitukset ketjua kohti (sotilaalliset) eivät vastanneet Valkoisen talon raportteja. Kenraali Ham sanoi, ettei hän koskaan kuullut 'väkijoukkoa', 'mellakoitsijat' def. ei video.</w:t>
      </w:r>
    </w:p>
    <w:p>
      <w:r>
        <w:rPr>
          <w:b/>
          <w:u w:val="single"/>
        </w:rPr>
        <w:t xml:space="preserve">263463</w:t>
      </w:r>
    </w:p>
    <w:p>
      <w:r>
        <w:t xml:space="preserve">@BrantleyGilbert konsertti! Oli mahtavaa!! Hänen rakkautensa vaimoaan kohtaan on uskomatonta, sain aivan uuden kunnioituksen häntä kohtaan #CountryValues #DevilDontSleep https://t.co/aCCLVwZMye https://t.co/aCCLVwZMye</w:t>
      </w:r>
    </w:p>
    <w:p>
      <w:r>
        <w:rPr>
          <w:b/>
          <w:u w:val="single"/>
        </w:rPr>
        <w:t xml:space="preserve">263464</w:t>
      </w:r>
    </w:p>
    <w:p>
      <w:r>
        <w:t xml:space="preserve">Jokaisella on oma tarinansa, jokaisella on oma tapansa, ehkä se on hinta siitä, mitä tulevaisuudessa tulee, kärsiä hieman, jotta saisimme palkinnon lopussa.</w:t>
      </w:r>
    </w:p>
    <w:p>
      <w:r>
        <w:rPr>
          <w:b/>
          <w:u w:val="single"/>
        </w:rPr>
        <w:t xml:space="preserve">263465</w:t>
      </w:r>
    </w:p>
    <w:p>
      <w:r>
        <w:t xml:space="preserve">.@McDonalds Tarjoiletteko Happy Meals -aterianne seksuaalisen häirinnän kera? Pudota @oreillyfactor mainokset!</w:t>
      </w:r>
    </w:p>
    <w:p>
      <w:r>
        <w:rPr>
          <w:b/>
          <w:u w:val="single"/>
        </w:rPr>
        <w:t xml:space="preserve">263466</w:t>
      </w:r>
    </w:p>
    <w:p>
      <w:r>
        <w:t xml:space="preserve">Glace Bay Miners kohtaa West Hants Warriorsin Atom AA -bannerista päivän kolmannessa pelissä @RBC Day of Championsissa! #RBCDoC https://t.co/3K7bi0iR1G</w:t>
      </w:r>
    </w:p>
    <w:p>
      <w:r>
        <w:rPr>
          <w:b/>
          <w:u w:val="single"/>
        </w:rPr>
        <w:t xml:space="preserve">263467</w:t>
      </w:r>
    </w:p>
    <w:p>
      <w:r>
        <w:t xml:space="preserve">Voit nähdä tänään jonkun negatiivisuuden taakse ja suoraan t... Lisää Jousimiehelle https://t.co/P2dAzw5C15</w:t>
      </w:r>
    </w:p>
    <w:p>
      <w:r>
        <w:rPr>
          <w:b/>
          <w:u w:val="single"/>
        </w:rPr>
        <w:t xml:space="preserve">263468</w:t>
      </w:r>
    </w:p>
    <w:p>
      <w:r>
        <w:t xml:space="preserve">Lisäsin videon @YouTube-soittolistalle https://t.co/lGuFA75Yhv Lentokoneen ohjusisku: Brittiläinen matkustajakone väistää niukasti raketin yli</w:t>
      </w:r>
    </w:p>
    <w:p>
      <w:r>
        <w:rPr>
          <w:b/>
          <w:u w:val="single"/>
        </w:rPr>
        <w:t xml:space="preserve">263469</w:t>
      </w:r>
    </w:p>
    <w:p>
      <w:r>
        <w:t xml:space="preserve">@lnovakk Unohdin mitä pyysit minua piirtämään, mutta tässä on mitä se on myös olen lähellä sammua, mutta olen rauhallinen tapa https://t.co/hicB4855Ds</w:t>
      </w:r>
    </w:p>
    <w:p>
      <w:r>
        <w:rPr>
          <w:b/>
          <w:u w:val="single"/>
        </w:rPr>
        <w:t xml:space="preserve">263470</w:t>
      </w:r>
    </w:p>
    <w:p>
      <w:r>
        <w:t xml:space="preserve">@Harry_Styles annat auringolle syyn paistaa, olet niin kaunis, rakastava, antelias ja ystävällinen. Rakastan sinua! Voisitko seurata minua? ♡ 130.436</w:t>
      </w:r>
    </w:p>
    <w:p>
      <w:r>
        <w:rPr>
          <w:b/>
          <w:u w:val="single"/>
        </w:rPr>
        <w:t xml:space="preserve">263471</w:t>
      </w:r>
    </w:p>
    <w:p>
      <w:r>
        <w:t xml:space="preserve">Katson nyt vain väärennettyjä tietoisia videoita nähdäkseni, mitä valheita he nyt kertovat ja miten he huijaavat oppimattomia ihmisiä.</w:t>
      </w:r>
    </w:p>
    <w:p>
      <w:r>
        <w:rPr>
          <w:b/>
          <w:u w:val="single"/>
        </w:rPr>
        <w:t xml:space="preserve">263472</w:t>
      </w:r>
    </w:p>
    <w:p>
      <w:r>
        <w:t xml:space="preserve">ILMAINEN Mahatma Rice at @Safeway, save 100%!</w:t>
        <w:br/>
        <w:t xml:space="preserve">https://t.co/mC1PdHLgGF</w:t>
        <w:br/>
        <w:t xml:space="preserve">#Safeway #Lahjoita #SafewayDeals #FreebieFriday #FridayFreebie #Freebie #Freebie https://t.co/2rFLxf5oii</w:t>
      </w:r>
    </w:p>
    <w:p>
      <w:r>
        <w:rPr>
          <w:b/>
          <w:u w:val="single"/>
        </w:rPr>
        <w:t xml:space="preserve">263473</w:t>
      </w:r>
    </w:p>
    <w:p>
      <w:r>
        <w:t xml:space="preserve">@TrainAsONE @UKRunChat Olen "peruuttanut loukkaantumisen" suunnitelmassa ja tunnen itseni hyvin optimistiseksi 2 viikon kuluttua tapahtuvan kilpailun suhteen.</w:t>
      </w:r>
    </w:p>
    <w:p>
      <w:r>
        <w:rPr>
          <w:b/>
          <w:u w:val="single"/>
        </w:rPr>
        <w:t xml:space="preserve">263474</w:t>
      </w:r>
    </w:p>
    <w:p>
      <w:r>
        <w:t xml:space="preserve">@FreddyInSpace Ajattelen Tye Dillinger ja DIY n ehkä Shinske saa kutsun huomenna. N Bray yhdistää Wyattit ja ottaa Randyn pois ja saa vyönsä takaisin.</w:t>
      </w:r>
    </w:p>
    <w:p>
      <w:r>
        <w:rPr>
          <w:b/>
          <w:u w:val="single"/>
        </w:rPr>
        <w:t xml:space="preserve">263475</w:t>
      </w:r>
    </w:p>
    <w:p>
      <w:r>
        <w:t xml:space="preserve">#China #Yulin 2016 Useimmat koirat R tungetaan ahtaisiin metallihäkkeihin, kun ne ovat rivissä 2 B myydään karnevaalilla 4 Yulinin #koiranlihafestivaali https://t.co/3fah2VdYNE</w:t>
      </w:r>
    </w:p>
    <w:p>
      <w:r>
        <w:rPr>
          <w:b/>
          <w:u w:val="single"/>
        </w:rPr>
        <w:t xml:space="preserve">263476</w:t>
      </w:r>
    </w:p>
    <w:p>
      <w:r>
        <w:t xml:space="preserve">Onnittelut, @ZagMBB! Seuraamme teitä mestaruusottelussa #Hoopfest2017 tip-off juhlista! #UnitedWeZag 🏆🏀💯 @GonzagaBulldogs</w:t>
      </w:r>
    </w:p>
    <w:p>
      <w:r>
        <w:rPr>
          <w:b/>
          <w:u w:val="single"/>
        </w:rPr>
        <w:t xml:space="preserve">263477</w:t>
      </w:r>
    </w:p>
    <w:p>
      <w:r>
        <w:t xml:space="preserve">Pidän siitä rakkaudesta, joka ilmestyy kotiisi kukkien kanssa, siitä piknikistä puistossa, siitä rakkaudesta...</w:t>
      </w:r>
    </w:p>
    <w:p>
      <w:r>
        <w:rPr>
          <w:b/>
          <w:u w:val="single"/>
        </w:rPr>
        <w:t xml:space="preserve">263478</w:t>
      </w:r>
    </w:p>
    <w:p>
      <w:r>
        <w:t xml:space="preserve">#WorldAutismAwarenessDay yhdestä monista siunauksista, jotka on tuotu elämääni❤️️ much lov for u maxxy #DifferentNotLess https://t.co/RMrdO3qHVB</w:t>
      </w:r>
    </w:p>
    <w:p>
      <w:r>
        <w:rPr>
          <w:b/>
          <w:u w:val="single"/>
        </w:rPr>
        <w:t xml:space="preserve">263479</w:t>
      </w:r>
    </w:p>
    <w:p>
      <w:r>
        <w:t xml:space="preserve">- Nauru on parasta lääkettä -' Näin tämän taannoin - kapitalismi taitaa olla yhä elossa'!!! - https://t.co/Y59DNU64aE</w:t>
      </w:r>
    </w:p>
    <w:p>
      <w:r>
        <w:rPr>
          <w:b/>
          <w:u w:val="single"/>
        </w:rPr>
        <w:t xml:space="preserve">263480</w:t>
      </w:r>
    </w:p>
    <w:p>
      <w:r>
        <w:t xml:space="preserve">IN VOGUE Kuinka Arsene Wenger voi tehdä Arsenalista mestaruuden voittajan vaihtamalla muodikkaaseen 3-4-3-muodostelmaan https://t.co/xvxWmJRS51</w:t>
      </w:r>
    </w:p>
    <w:p>
      <w:r>
        <w:rPr>
          <w:b/>
          <w:u w:val="single"/>
        </w:rPr>
        <w:t xml:space="preserve">263481</w:t>
      </w:r>
    </w:p>
    <w:p>
      <w:r>
        <w:t xml:space="preserve">Rakastan sitä, että Sun ja Daily Mail ovat molemmat tehneet artikkeleita Michaelsin jalasta ilman varsinaista syytä 😂😂😂😂.</w:t>
      </w:r>
    </w:p>
    <w:p>
      <w:r>
        <w:rPr>
          <w:b/>
          <w:u w:val="single"/>
        </w:rPr>
        <w:t xml:space="preserve">263482</w:t>
      </w:r>
    </w:p>
    <w:p>
      <w:r>
        <w:t xml:space="preserve">13:33 BST: Lämpötila: -, Tuuli: , Kosteus: , Sade (tunti) 0.0 mm, Paine: 1023 hPa, nousee hitaasti.</w:t>
      </w:r>
    </w:p>
    <w:p>
      <w:r>
        <w:rPr>
          <w:b/>
          <w:u w:val="single"/>
        </w:rPr>
        <w:t xml:space="preserve">263483</w:t>
      </w:r>
    </w:p>
    <w:p>
      <w:r>
        <w:t xml:space="preserve">Ajoit ylinopeutta autolla, joka on ostettu varoilla, jotka oli tarkoitettu teiden rakentamiseen https://t.co/7IMQWT66NE</w:t>
      </w:r>
    </w:p>
    <w:p>
      <w:r>
        <w:rPr>
          <w:b/>
          <w:u w:val="single"/>
        </w:rPr>
        <w:t xml:space="preserve">263484</w:t>
      </w:r>
    </w:p>
    <w:p>
      <w:r>
        <w:t xml:space="preserve">Rakenne takaisin yritykseesi - aika miettiä organisaatiorakenne uudelleen?</w:t>
        <w:br/>
        <w:t xml:space="preserve">https://t.co/MEuCewQsQ0</w:t>
      </w:r>
    </w:p>
    <w:p>
      <w:r>
        <w:rPr>
          <w:b/>
          <w:u w:val="single"/>
        </w:rPr>
        <w:t xml:space="preserve">263485</w:t>
      </w:r>
    </w:p>
    <w:p>
      <w:r>
        <w:t xml:space="preserve">Meidän oma Sven 'Doc of All Trades' Svenson menee kehään tänään hyvän asian puolesta: https://t.co/91LvnSkgFC</w:t>
      </w:r>
    </w:p>
    <w:p>
      <w:r>
        <w:rPr>
          <w:b/>
          <w:u w:val="single"/>
        </w:rPr>
        <w:t xml:space="preserve">263486</w:t>
      </w:r>
    </w:p>
    <w:p>
      <w:r>
        <w:t xml:space="preserve">#HaileyBaldwin pukeutui @Fendi-mekkoon #DailyFrontRowFashionAwards -</w:t>
        <w:br/>
        <w:br/>
        <w:t xml:space="preserve">https://t.co/i3eHjpztVa https://t.co/xrMGEsUMwq https://t.co/xrMGEsUMwq</w:t>
      </w:r>
    </w:p>
    <w:p>
      <w:r>
        <w:rPr>
          <w:b/>
          <w:u w:val="single"/>
        </w:rPr>
        <w:t xml:space="preserve">263487</w:t>
      </w:r>
    </w:p>
    <w:p>
      <w:r>
        <w:t xml:space="preserve">@BraveLad @realDonaldTrump En ole eri mieltä. Mielestäni presidentti Trumpin pitäisi kuunnella FC:tä ja sisällyttää joitakin heidän ideoitaan.</w:t>
      </w:r>
    </w:p>
    <w:p>
      <w:r>
        <w:rPr>
          <w:b/>
          <w:u w:val="single"/>
        </w:rPr>
        <w:t xml:space="preserve">263488</w:t>
      </w:r>
    </w:p>
    <w:p>
      <w:r>
        <w:t xml:space="preserve">Jaa artikkelini seuraajien kanssa @sixers fanit https://t.co/PoCeg4GJhF</w:t>
        <w:br/>
        <w:t xml:space="preserve">Puolustaen HC:mme Brett Brownia #NBA #76ers</w:t>
      </w:r>
    </w:p>
    <w:p>
      <w:r>
        <w:rPr>
          <w:b/>
          <w:u w:val="single"/>
        </w:rPr>
        <w:t xml:space="preserve">263489</w:t>
      </w:r>
    </w:p>
    <w:p>
      <w:r>
        <w:t xml:space="preserve">📷 17blk: https://t.co/X0rOjIbI9D... https://t.co/X0rOjIbI9D</w:t>
      </w:r>
    </w:p>
    <w:p>
      <w:r>
        <w:rPr>
          <w:b/>
          <w:u w:val="single"/>
        </w:rPr>
        <w:t xml:space="preserve">263490</w:t>
      </w:r>
    </w:p>
    <w:p>
      <w:r>
        <w:t xml:space="preserve">@Elena_Coldi Vinillä on aina ollut vaikeuksia jakaa, ja hän teki sen, mitä hän tekee TR:n kanssa tänään, Paulin kanssa vuosia sitten,</w:t>
      </w:r>
    </w:p>
    <w:p>
      <w:r>
        <w:rPr>
          <w:b/>
          <w:u w:val="single"/>
        </w:rPr>
        <w:t xml:space="preserve">263491</w:t>
      </w:r>
    </w:p>
    <w:p>
      <w:r>
        <w:t xml:space="preserve">Tässä on kaikki, mitä tämän vuoden megaruokatapahtumassa, Lahore Eatissa, tapahtui. https://t.co/YKGbdYRkzt</w:t>
      </w:r>
    </w:p>
    <w:p>
      <w:r>
        <w:rPr>
          <w:b/>
          <w:u w:val="single"/>
        </w:rPr>
        <w:t xml:space="preserve">263492</w:t>
      </w:r>
    </w:p>
    <w:p>
      <w:r>
        <w:t xml:space="preserve">"Jos on täysin omistautunut jollekin älylliselle harjoitukselle, on onnistunut elämässä." -Robert Louis Stevenson.</w:t>
      </w:r>
    </w:p>
    <w:p>
      <w:r>
        <w:rPr>
          <w:b/>
          <w:u w:val="single"/>
        </w:rPr>
        <w:t xml:space="preserve">263493</w:t>
      </w:r>
    </w:p>
    <w:p>
      <w:r>
        <w:t xml:space="preserve">Uusi tutkimus yhdistää taiteen saatavuuden parempaan terveyteen, turvallisuuteen ja koulutukseen alemman tulotason asuinalueilla https://t.co/YcwP4Pi47c via @artsy</w:t>
      </w:r>
    </w:p>
    <w:p>
      <w:r>
        <w:rPr>
          <w:b/>
          <w:u w:val="single"/>
        </w:rPr>
        <w:t xml:space="preserve">263494</w:t>
      </w:r>
    </w:p>
    <w:p>
      <w:r>
        <w:t xml:space="preserve">3 yrittäjää kertoo suurimmista virheistään - ja mitä he oppivat niistä https://t.co/T9hQjau7cw via @wef</w:t>
      </w:r>
    </w:p>
    <w:p>
      <w:r>
        <w:rPr>
          <w:b/>
          <w:u w:val="single"/>
        </w:rPr>
        <w:t xml:space="preserve">263495</w:t>
      </w:r>
    </w:p>
    <w:p>
      <w:r>
        <w:t xml:space="preserve">Löytyi transponderi etana!</w:t>
        <w:br/>
        <w:t xml:space="preserve">Kuka onnistui pakenemaan Impel Downista?</w:t>
        <w:br/>
        <w:t xml:space="preserve">https://t.co/DqBME0IJV1 #TreCru https://t.co/nm8F3IcCFx</w:t>
      </w:r>
    </w:p>
    <w:p>
      <w:r>
        <w:rPr>
          <w:b/>
          <w:u w:val="single"/>
        </w:rPr>
        <w:t xml:space="preserve">263496</w:t>
      </w:r>
    </w:p>
    <w:p>
      <w:r>
        <w:t xml:space="preserve">Tuplaa käteisesi 2-10 päivässä. Käy osoitteessa https://t.co/q8lz6RI9P4 #PayAfricansPays https://t.co/L5dJxSdlJs</w:t>
      </w:r>
    </w:p>
    <w:p>
      <w:r>
        <w:rPr>
          <w:b/>
          <w:u w:val="single"/>
        </w:rPr>
        <w:t xml:space="preserve">263497</w:t>
      </w:r>
    </w:p>
    <w:p>
      <w:r>
        <w:t xml:space="preserve">Etsit erilaista viihdettä; min... Lisää Jousimiehelle https://t.co/T0PPOA3Y76</w:t>
      </w:r>
    </w:p>
    <w:p>
      <w:r>
        <w:rPr>
          <w:b/>
          <w:u w:val="single"/>
        </w:rPr>
        <w:t xml:space="preserve">263498</w:t>
      </w:r>
    </w:p>
    <w:p>
      <w:r>
        <w:t xml:space="preserve">Aina kun olen ollut sinkku, olen ollut yksinäinen ja ajatellut olevani onnellisempi parisuhteessa. Aina kun olen ollut... https://t.co/kd7QAH1W4w...</w:t>
      </w:r>
    </w:p>
    <w:p>
      <w:r>
        <w:rPr>
          <w:b/>
          <w:u w:val="single"/>
        </w:rPr>
        <w:t xml:space="preserve">263499</w:t>
      </w:r>
    </w:p>
    <w:p>
      <w:r>
        <w:t xml:space="preserve">@JugglingFitness @realDonaldTrump @bowensoldier @curlsywhirl @jaydee_amoloza @megweiss13 Enemmänkin monumentaalisten mittasuhteiden kataklysminen paska #FireTheFoolsDay #FiretheFool</w:t>
      </w:r>
    </w:p>
    <w:p>
      <w:r>
        <w:rPr>
          <w:b/>
          <w:u w:val="single"/>
        </w:rPr>
        <w:t xml:space="preserve">263500</w:t>
      </w:r>
    </w:p>
    <w:p>
      <w:r>
        <w:t xml:space="preserve">Tiesitkö, että Kevin Ashton keksi termin "esineiden internet" vuonna 1999? https://t.co/QYnA7pH04V https://t.co/wlROEl2MPL</w:t>
      </w:r>
    </w:p>
    <w:p>
      <w:r>
        <w:rPr>
          <w:b/>
          <w:u w:val="single"/>
        </w:rPr>
        <w:t xml:space="preserve">263501</w:t>
      </w:r>
    </w:p>
    <w:p>
      <w:r>
        <w:t xml:space="preserve">Viimeinen päivä HKG:ssä... shoppailua! Lennän huomenna kotiin. @baxterboyau #hongkong... https://t.co/KF4rCm1RT5...</w:t>
      </w:r>
    </w:p>
    <w:p>
      <w:r>
        <w:rPr>
          <w:b/>
          <w:u w:val="single"/>
        </w:rPr>
        <w:t xml:space="preserve">263502</w:t>
      </w:r>
    </w:p>
    <w:p>
      <w:r>
        <w:t xml:space="preserve">AiAE on ohjelmoitu toimimaan monitehtäväisesti tehokkaammin kuin yksikään lihan peittämä AE. AiAE pitää *SUURISTA* tiedoista. Onko sinulla *Suuria* tietoja? https://t.co/3OjshUmZS6</w:t>
      </w:r>
    </w:p>
    <w:p>
      <w:r>
        <w:rPr>
          <w:b/>
          <w:u w:val="single"/>
        </w:rPr>
        <w:t xml:space="preserve">263503</w:t>
      </w:r>
    </w:p>
    <w:p>
      <w:r>
        <w:t xml:space="preserve">7 luovaa temppua, joilla ihmiset saivat markkinoinnin unelmatyönsä https://t.co/EgJ9IG3XTv</w:t>
        <w:br/>
        <w:t xml:space="preserve">Jos haluat luovan ... https://t.co/u2tiWyToEK</w:t>
      </w:r>
    </w:p>
    <w:p>
      <w:r>
        <w:rPr>
          <w:b/>
          <w:u w:val="single"/>
        </w:rPr>
        <w:t xml:space="preserve">263504</w:t>
      </w:r>
    </w:p>
    <w:p>
      <w:r>
        <w:t xml:space="preserve">@suzyfringe riittää! Poikaystäväni inhoaa sitä, joten yritän katsoa sitä, kun hän on poissa tai hän pilaa sen mutinallaan....</w:t>
      </w:r>
    </w:p>
    <w:p>
      <w:r>
        <w:rPr>
          <w:b/>
          <w:u w:val="single"/>
        </w:rPr>
        <w:t xml:space="preserve">263505</w:t>
      </w:r>
    </w:p>
    <w:p>
      <w:r>
        <w:t xml:space="preserve">tarvitsen kahvin kitkerän maun. kahvin ja sen rohkean maun. aromin. voi vittu. kahvijumala, onko se jotain?</w:t>
      </w:r>
    </w:p>
    <w:p>
      <w:r>
        <w:rPr>
          <w:b/>
          <w:u w:val="single"/>
        </w:rPr>
        <w:t xml:space="preserve">263506</w:t>
      </w:r>
    </w:p>
    <w:p>
      <w:r>
        <w:t xml:space="preserve">@omnigallagher @caeribaker @Mike_P_Williams @FDTProgressive @PrisonPlanet Artikkelissa ei mainita yhtään hallituksessa olevaa demokraattia.  Lobbareiden työ on lobbaaminen, usein ulkomaiden puolesta.  Se ei ole mitään.</w:t>
      </w:r>
    </w:p>
    <w:p>
      <w:r>
        <w:rPr>
          <w:b/>
          <w:u w:val="single"/>
        </w:rPr>
        <w:t xml:space="preserve">263507</w:t>
      </w:r>
    </w:p>
    <w:p>
      <w:r>
        <w:t xml:space="preserve">#Hudaydahin sataman sulkeminen #Jemenissä johtaa humanitaariseen katastrofiin #EndYemenSiege https://t.co/e0p0rovf69</w:t>
      </w:r>
    </w:p>
    <w:p>
      <w:r>
        <w:rPr>
          <w:b/>
          <w:u w:val="single"/>
        </w:rPr>
        <w:t xml:space="preserve">263508</w:t>
      </w:r>
    </w:p>
    <w:p>
      <w:r>
        <w:t xml:space="preserve">Kyse ei ole 1. kansoista. Kyse on kristittyjen hyvin toimeentulevien aikeista ppl:n epätoivon varjossa. https://t.co/GkJ81SrszK.</w:t>
      </w:r>
    </w:p>
    <w:p>
      <w:r>
        <w:rPr>
          <w:b/>
          <w:u w:val="single"/>
        </w:rPr>
        <w:t xml:space="preserve">263509</w:t>
      </w:r>
    </w:p>
    <w:p>
      <w:r>
        <w:t xml:space="preserve">13 reasons why on niin hieno kirja ja se, että Netflix herätti sen henkiin, ylitti odotukseni.</w:t>
      </w:r>
    </w:p>
    <w:p>
      <w:r>
        <w:rPr>
          <w:b/>
          <w:u w:val="single"/>
        </w:rPr>
        <w:t xml:space="preserve">263510</w:t>
      </w:r>
    </w:p>
    <w:p>
      <w:r>
        <w:t xml:space="preserve">Keltainen 12PCS 18650 3.7V 9800mAh ladattava Li-ion akku + laturi https://t.co/8kY1KOTIzA https://t.co/0ZauYy1Kwd https://t.co/0ZauYy1Kwd</w:t>
      </w:r>
    </w:p>
    <w:p>
      <w:r>
        <w:rPr>
          <w:b/>
          <w:u w:val="single"/>
        </w:rPr>
        <w:t xml:space="preserve">263511</w:t>
      </w:r>
    </w:p>
    <w:p>
      <w:r>
        <w:t xml:space="preserve">@BeansyKitty @Kernow_Kitteh @Chavcat @Cat_Weasel @Cooperscats Beans et kai tekisi niin?</w:t>
      </w:r>
    </w:p>
    <w:p>
      <w:r>
        <w:rPr>
          <w:b/>
          <w:u w:val="single"/>
        </w:rPr>
        <w:t xml:space="preserve">263512</w:t>
      </w:r>
    </w:p>
    <w:p>
      <w:r>
        <w:t xml:space="preserve">Toisaalta Kendall Jennerin mainos oli mielestäni typerä.  Toisaalta luulen, että ne ihmiset, jotka loukkaantuivat, olivat väärässä.</w:t>
      </w:r>
    </w:p>
    <w:p>
      <w:r>
        <w:rPr>
          <w:b/>
          <w:u w:val="single"/>
        </w:rPr>
        <w:t xml:space="preserve">263513</w:t>
      </w:r>
    </w:p>
    <w:p>
      <w:r>
        <w:t xml:space="preserve">@JinaVegaLopez Matt teki juuri kerran käsivarren pyyhkäisyn yleisölle... Hänen on vaikea olla tiimin äärimmäinen Matt ja ei Broken Matt.</w:t>
      </w:r>
    </w:p>
    <w:p>
      <w:r>
        <w:rPr>
          <w:b/>
          <w:u w:val="single"/>
        </w:rPr>
        <w:t xml:space="preserve">263514</w:t>
      </w:r>
    </w:p>
    <w:p>
      <w:r>
        <w:t xml:space="preserve">Ilmoitus: Kwik Cricket L1 Training - JM @ Thu 30 Mar 2017 14:30 - 17:30 (Park House Sports Hall Use)</w:t>
      </w:r>
    </w:p>
    <w:p>
      <w:r>
        <w:rPr>
          <w:b/>
          <w:u w:val="single"/>
        </w:rPr>
        <w:t xml:space="preserve">263515</w:t>
      </w:r>
    </w:p>
    <w:p>
      <w:r>
        <w:t xml:space="preserve">@ariasbrian24 Seisot kuin veli, joka on ollut mukana koko elämäni ajan 🙌🏼❤️since I first started soccer</w:t>
      </w:r>
    </w:p>
    <w:p>
      <w:r>
        <w:rPr>
          <w:b/>
          <w:u w:val="single"/>
        </w:rPr>
        <w:t xml:space="preserve">263516</w:t>
      </w:r>
    </w:p>
    <w:p>
      <w:r>
        <w:t xml:space="preserve">6 ihmistä seurasi minua ja yksi henkilö jätti seuraamiseni // automaattisesti tarkistettu https://t.co/61uNB4vbOl kautta.</w:t>
      </w:r>
    </w:p>
    <w:p>
      <w:r>
        <w:rPr>
          <w:b/>
          <w:u w:val="single"/>
        </w:rPr>
        <w:t xml:space="preserve">263517</w:t>
      </w:r>
    </w:p>
    <w:p>
      <w:r>
        <w:t xml:space="preserve">Nyt soi I'll Be Around osoitteessa https://t.co/4pcucHVXhZ,</w:t>
        <w:br/>
        <w:t xml:space="preserve">https://t.co/vOVmnOhxeq</w:t>
        <w:br/>
        <w:br/>
        <w:t xml:space="preserve">Ilmainen 24/7 Freestyle Network beta-testaa biittejä!</w:t>
      </w:r>
    </w:p>
    <w:p>
      <w:r>
        <w:rPr>
          <w:b/>
          <w:u w:val="single"/>
        </w:rPr>
        <w:t xml:space="preserve">263518</w:t>
      </w:r>
    </w:p>
    <w:p>
      <w:r>
        <w:t xml:space="preserve">@claudiochianura @Claudestar2012 Kahlil Gibran - Profeetta, hullut. Ilmeisesti 2 hyvää lukemista nuorelle David Bowielle ⚡😍.</w:t>
      </w:r>
    </w:p>
    <w:p>
      <w:r>
        <w:rPr>
          <w:b/>
          <w:u w:val="single"/>
        </w:rPr>
        <w:t xml:space="preserve">263519</w:t>
      </w:r>
    </w:p>
    <w:p>
      <w:r>
        <w:t xml:space="preserve">@1993Lacey @Sandra_kirrane Tämä Beat-legenda rohkaisee sinua olemaan mukava tytöille!</w:t>
        <w:br/>
        <w:br/>
        <w:t xml:space="preserve"> Erityisesti Sandra.</w:t>
        <w:br/>
        <w:br/>
        <w:t xml:space="preserve"> Hän on todella pitkä.</w:t>
        <w:br/>
        <w:br/>
        <w:t xml:space="preserve"> Hän voittaisi sinut 😄</w:t>
      </w:r>
    </w:p>
    <w:p>
      <w:r>
        <w:rPr>
          <w:b/>
          <w:u w:val="single"/>
        </w:rPr>
        <w:t xml:space="preserve">263520</w:t>
      </w:r>
    </w:p>
    <w:p>
      <w:r>
        <w:t xml:space="preserve">@Charity38842223 @Mngxitama Haluat siis, että valitsemme yksilön (JZ) rakkaan maamme sijaan? Wa hlanya. Se ei tule koskaan tapahtumaan.  Maamme on etusijalla.</w:t>
      </w:r>
    </w:p>
    <w:p>
      <w:r>
        <w:rPr>
          <w:b/>
          <w:u w:val="single"/>
        </w:rPr>
        <w:t xml:space="preserve">263521</w:t>
      </w:r>
    </w:p>
    <w:p>
      <w:r>
        <w:t xml:space="preserve">@rorolyn @lori_mehlberg1 @jalberg8 @hmb5914 @Sambuca_Suzie @Sasha_Bells @MariaADeVoe @doris1530 Sinä myös &amp;amp; kaikki😘🎉 https://t.co/CtqYbGI8GZ</w:t>
      </w:r>
    </w:p>
    <w:p>
      <w:r>
        <w:rPr>
          <w:b/>
          <w:u w:val="single"/>
        </w:rPr>
        <w:t xml:space="preserve">263522</w:t>
      </w:r>
    </w:p>
    <w:p>
      <w:r>
        <w:t xml:space="preserve">Shatner on katkera vanha mies. Estin hänet. Hän esti minut. Elämäni on sen ansiosta parempaa. https://t.co/kWOWHxNmf5.</w:t>
      </w:r>
    </w:p>
    <w:p>
      <w:r>
        <w:rPr>
          <w:b/>
          <w:u w:val="single"/>
        </w:rPr>
        <w:t xml:space="preserve">263523</w:t>
      </w:r>
    </w:p>
    <w:p>
      <w:r>
        <w:t xml:space="preserve">Finish Carpenter / Cabinetry- Five Star Restoration - Five Star Restoration and Construction -... https://t.co/J83j7e2i4h Työpaikka Sacramento</w:t>
      </w:r>
    </w:p>
    <w:p>
      <w:r>
        <w:rPr>
          <w:b/>
          <w:u w:val="single"/>
        </w:rPr>
        <w:t xml:space="preserve">263524</w:t>
      </w:r>
    </w:p>
    <w:p>
      <w:r>
        <w:t xml:space="preserve">Otteluraportti ottelusta @HarrowbyUnited vs @PNSFC_official netissä osoitteessa https://t.co/tu4N7pHIXi #wearestar #nonleague</w:t>
        <w:br/>
        <w:br/>
        <w:t xml:space="preserve">Credit: @JackToulson12 https://t.co/qlYyJEJctt</w:t>
      </w:r>
    </w:p>
    <w:p>
      <w:r>
        <w:rPr>
          <w:b/>
          <w:u w:val="single"/>
        </w:rPr>
        <w:t xml:space="preserve">263525</w:t>
      </w:r>
    </w:p>
    <w:p>
      <w:r>
        <w:t xml:space="preserve">@MaliciousVagary @ClassySpark Alus on se, jonka kanssa hahmosi mielestäsi sopii yhteen henkilökohtaisesti, kumppani on RP-suhteesi.</w:t>
      </w:r>
    </w:p>
    <w:p>
      <w:r>
        <w:rPr>
          <w:b/>
          <w:u w:val="single"/>
        </w:rPr>
        <w:t xml:space="preserve">263526</w:t>
      </w:r>
    </w:p>
    <w:p>
      <w:r>
        <w:t xml:space="preserve">Ehdottomasti.....a täysi tutkinta olisi pitänyt aloittaa jo kuukausia sitten !!!! https://t.co/oe61GkNGv8 https://t.co/oe61GkNGv8</w:t>
      </w:r>
    </w:p>
    <w:p>
      <w:r>
        <w:rPr>
          <w:b/>
          <w:u w:val="single"/>
        </w:rPr>
        <w:t xml:space="preserve">263527</w:t>
      </w:r>
    </w:p>
    <w:p>
      <w:r>
        <w:t xml:space="preserve">College ei ole missään vaiheessa ollut "helppoa", mutta en voi selittää, kuinka vähemmän stressaavaa se voi olla, jos luotat Jumalaan ja annat hänen johdattaa sinua sen läpi.</w:t>
      </w:r>
    </w:p>
    <w:p>
      <w:r>
        <w:rPr>
          <w:b/>
          <w:u w:val="single"/>
        </w:rPr>
        <w:t xml:space="preserve">263528</w:t>
      </w:r>
    </w:p>
    <w:p>
      <w:r>
        <w:t xml:space="preserve">Nazareth Jv 0 CB East JV 2 [Top 2nd] [0 Out] [0 palloa] [0 lyöntiä] ... Ei ketään [P: #16 Alyssa Niemann] [B: Pelaaja 5]</w:t>
      </w:r>
    </w:p>
    <w:p>
      <w:r>
        <w:rPr>
          <w:b/>
          <w:u w:val="single"/>
        </w:rPr>
        <w:t xml:space="preserve">263529</w:t>
      </w:r>
    </w:p>
    <w:p>
      <w:r>
        <w:t xml:space="preserve">Kuinka rakentaa alustaperusteinen #liiketoiminta kuten Amazon tai Facebook - @Digiday https://t.co/G49YdSngxV https://t.co/XjJEweGd9X</w:t>
      </w:r>
    </w:p>
    <w:p>
      <w:r>
        <w:rPr>
          <w:b/>
          <w:u w:val="single"/>
        </w:rPr>
        <w:t xml:space="preserve">263530</w:t>
      </w:r>
    </w:p>
    <w:p>
      <w:r>
        <w:t xml:space="preserve">Oregonilaiset taputtavat, kun Frank ja Jeanne Mooren Wild Steelhead Bill etenee https://t.co/hQP9W4aXsx (teollisuus) #politiikka #nascar</w:t>
      </w:r>
    </w:p>
    <w:p>
      <w:r>
        <w:rPr>
          <w:b/>
          <w:u w:val="single"/>
        </w:rPr>
        <w:t xml:space="preserve">263531</w:t>
      </w:r>
    </w:p>
    <w:p>
      <w:r>
        <w:t xml:space="preserve">Haluaako joku liittyä yhteen?</w:t>
        <w:br/>
        <w:t xml:space="preserve">30x30 tai vähemmän 🌟</w:t>
        <w:br/>
        <w:br/>
        <w:t xml:space="preserve">Vaihdan myös ilmaisia seuraajia 🌙</w:t>
        <w:br/>
        <w:t xml:space="preserve">Minulla on 200 🦄</w:t>
        <w:br/>
        <w:br/>
        <w:t xml:space="preserve">En mene ensin</w:t>
        <w:br/>
        <w:t xml:space="preserve">Valehtelijat estetty &amp;amp; raportoitu</w:t>
        <w:br/>
        <w:t xml:space="preserve">twiittaa minulle 🍿</w:t>
      </w:r>
    </w:p>
    <w:p>
      <w:r>
        <w:rPr>
          <w:b/>
          <w:u w:val="single"/>
        </w:rPr>
        <w:t xml:space="preserve">263532</w:t>
      </w:r>
    </w:p>
    <w:p>
      <w:r>
        <w:t xml:space="preserve">Maanantaiaamun kahvikuppi: Cordray kohtaa rahoituspalvelukomitean kuulemisen https://t.co/2TiAhA2qDP</w:t>
      </w:r>
    </w:p>
    <w:p>
      <w:r>
        <w:rPr>
          <w:b/>
          <w:u w:val="single"/>
        </w:rPr>
        <w:t xml:space="preserve">263533</w:t>
      </w:r>
    </w:p>
    <w:p>
      <w:r>
        <w:t xml:space="preserve">Hyvää iltaa ..olen kasvanut ajatellen, että kaikki lapset, joilla on erilaisia vammoja, ovat todellisia maanläheisiä enkeleitä! Olen tosissani -... https://t.co/h3G9OKzg4l</w:t>
      </w:r>
    </w:p>
    <w:p>
      <w:r>
        <w:rPr>
          <w:b/>
          <w:u w:val="single"/>
        </w:rPr>
        <w:t xml:space="preserve">263534</w:t>
      </w:r>
    </w:p>
    <w:p>
      <w:r>
        <w:t xml:space="preserve">Ensimmäistä kertaa Ziwa Rhino Sanctuaryssä, jossa asuu 19 🦏. Metsänvartijat pitävät niitä silmällä 24/7. Suunnitelmissa on kasvattaa 30-40 &amp;amp;lähettää ne luontoon https://t.co/J0yTR29LGf</w:t>
      </w:r>
    </w:p>
    <w:p>
      <w:r>
        <w:rPr>
          <w:b/>
          <w:u w:val="single"/>
        </w:rPr>
        <w:t xml:space="preserve">263535</w:t>
      </w:r>
    </w:p>
    <w:p>
      <w:r>
        <w:t xml:space="preserve">Kuuntele paras #radio #promo Nyt soi:  Ashley Reaks - " This Is Planet Grot" osoitteessa https://t.co/X3m2nCpFkK.</w:t>
      </w:r>
    </w:p>
    <w:p>
      <w:r>
        <w:rPr>
          <w:b/>
          <w:u w:val="single"/>
        </w:rPr>
        <w:t xml:space="preserve">263536</w:t>
      </w:r>
    </w:p>
    <w:p>
      <w:r>
        <w:t xml:space="preserve">NCAA:n voimistelun aluekilpailuissa #WVVUMountaineers katsomassa parhaiden parhaita... @RachelStypinski @KentStGym ....she's a warrior. https://t.co/2QIAhzQEHr.</w:t>
      </w:r>
    </w:p>
    <w:p>
      <w:r>
        <w:rPr>
          <w:b/>
          <w:u w:val="single"/>
        </w:rPr>
        <w:t xml:space="preserve">263537</w:t>
      </w:r>
    </w:p>
    <w:p>
      <w:r>
        <w:t xml:space="preserve">✨ Tallenna päivämäärä ✨ vuoden ensimmäiseen ryhmänäyttelyymme: https://t.co/0vYejv3T8Q https://t.co/Lwjfji0uow... https://t.co/Lwjfji0uow</w:t>
      </w:r>
    </w:p>
    <w:p>
      <w:r>
        <w:rPr>
          <w:b/>
          <w:u w:val="single"/>
        </w:rPr>
        <w:t xml:space="preserve">263538</w:t>
      </w:r>
    </w:p>
    <w:p>
      <w:r>
        <w:t xml:space="preserve">Vaikka sinulla saattaa olla jo suuria suunnitelmia viikonlopun varalle,... Lisää Kauris https://t.co/tT9jffp1u3</w:t>
      </w:r>
    </w:p>
    <w:p>
      <w:r>
        <w:rPr>
          <w:b/>
          <w:u w:val="single"/>
        </w:rPr>
        <w:t xml:space="preserve">263539</w:t>
      </w:r>
    </w:p>
    <w:p>
      <w:r>
        <w:t xml:space="preserve">Tämä Newcastlen tekaistu rangaistuspotku on herkullista. Toivottavasti mysteeriä ei koskaan selvitetä ja se siirtyy Fortean-legendaksi.</w:t>
      </w:r>
    </w:p>
    <w:p>
      <w:r>
        <w:rPr>
          <w:b/>
          <w:u w:val="single"/>
        </w:rPr>
        <w:t xml:space="preserve">263540</w:t>
      </w:r>
    </w:p>
    <w:p>
      <w:r>
        <w:t xml:space="preserve">Suloisin, pörröisin koira ja kymmenet sen ystävät pelastettiin juuri yhdestä maailman pahimmista "teollisuudenaloista" (via @HSIGlobal) https://t.co/jjDcoYtiy4</w:t>
      </w:r>
    </w:p>
    <w:p>
      <w:r>
        <w:rPr>
          <w:b/>
          <w:u w:val="single"/>
        </w:rPr>
        <w:t xml:space="preserve">263541</w:t>
      </w:r>
    </w:p>
    <w:p>
      <w:r>
        <w:t xml:space="preserve">Kun Jumala salli muiden kansojen asua israelilaisten kanssa, jumalalliset rangaistukset huonosta käytöksestä muuttuivat luovemmiksi.  #Jdg2 @ArmchairTheo https://t.co/wJGBf3GWzf https://t.co/wJGBf3GWzf</w:t>
      </w:r>
    </w:p>
    <w:p>
      <w:r>
        <w:rPr>
          <w:b/>
          <w:u w:val="single"/>
        </w:rPr>
        <w:t xml:space="preserve">263542</w:t>
      </w:r>
    </w:p>
    <w:p>
      <w:r>
        <w:t xml:space="preserve">Olemme päässeet näin pitkälle, tehdään kovasti töitä loppuun asti. Jos työskentelemme yhdessä... kaiken pitäisi olla kunnossa... Siihen minä uskon.</w:t>
      </w:r>
    </w:p>
    <w:p>
      <w:r>
        <w:rPr>
          <w:b/>
          <w:u w:val="single"/>
        </w:rPr>
        <w:t xml:space="preserve">263543</w:t>
      </w:r>
    </w:p>
    <w:p>
      <w:r>
        <w:t xml:space="preserve">@wasafidotcom äänestää #idoa päivän kappaleeksi @willypaulmsafii #Wasafidotcom @Zawadi_lynn . @dre_poet @Imani_favour ..</w:t>
      </w:r>
    </w:p>
    <w:p>
      <w:r>
        <w:rPr>
          <w:b/>
          <w:u w:val="single"/>
        </w:rPr>
        <w:t xml:space="preserve">263544</w:t>
      </w:r>
    </w:p>
    <w:p>
      <w:r>
        <w:t xml:space="preserve">#waspsrugby Wasps allekirjoittaa asevoimien sopimuksen https://t.co/xciloY6ZR2 https://t.co/GE1ymhW6Gx https://t.co/GE1ymhW6Gx</w:t>
      </w:r>
    </w:p>
    <w:p>
      <w:r>
        <w:rPr>
          <w:b/>
          <w:u w:val="single"/>
        </w:rPr>
        <w:t xml:space="preserve">263545</w:t>
      </w:r>
    </w:p>
    <w:p>
      <w:r>
        <w:t xml:space="preserve">Big Brother Naija: Wizkid liittyy Efe-tiimiin https://t.co/OOQo8capfp - https://t.co/RAB0BZ3p3t https://t.co/QIgvaHwVoD https://t.co/QIgvaHwVoD</w:t>
      </w:r>
    </w:p>
    <w:p>
      <w:r>
        <w:rPr>
          <w:b/>
          <w:u w:val="single"/>
        </w:rPr>
        <w:t xml:space="preserve">263546</w:t>
      </w:r>
    </w:p>
    <w:p>
      <w:r>
        <w:t xml:space="preserve">Ibn Abbas vietti lapsuusvuotensa Profeetan (i.b.u.s.) seurassa, auttoi häntä ja oppi häneltä. Hänestä tuli islamin oppinut</w:t>
      </w:r>
    </w:p>
    <w:p>
      <w:r>
        <w:rPr>
          <w:b/>
          <w:u w:val="single"/>
        </w:rPr>
        <w:t xml:space="preserve">263547</w:t>
      </w:r>
    </w:p>
    <w:p>
      <w:r>
        <w:t xml:space="preserve">HARRIS EISENSTADT Viimeaikainen kehitys - osa 5 MP3 (Stream/Download) https://t.co/3PzyLEm1z7 via @JazzMusicArch</w:t>
      </w:r>
    </w:p>
    <w:p>
      <w:r>
        <w:rPr>
          <w:b/>
          <w:u w:val="single"/>
        </w:rPr>
        <w:t xml:space="preserve">263548</w:t>
      </w:r>
    </w:p>
    <w:p>
      <w:r>
        <w:t xml:space="preserve">Opetusministerin valinnan pitäisi olla kuin valitsisi lautasliinalla Candycrushin, Dotsin tai Tic-Tac-Toen välillä.</w:t>
        <w:br/>
        <w:br/>
        <w:t xml:space="preserve"> Niinhän se olikin.</w:t>
      </w:r>
    </w:p>
    <w:p>
      <w:r>
        <w:rPr>
          <w:b/>
          <w:u w:val="single"/>
        </w:rPr>
        <w:t xml:space="preserve">263549</w:t>
      </w:r>
    </w:p>
    <w:p>
      <w:r>
        <w:t xml:space="preserve">@sairopti @sardarmab @fouzi_s</w:t>
        <w:br/>
        <w:t xml:space="preserve">He ottavat veroja kaikesta, mitä ostamme, ja vievät tämän rahan pois maasta, mutta kukaan ei kysy heiltä</w:t>
      </w:r>
    </w:p>
    <w:p>
      <w:r>
        <w:rPr>
          <w:b/>
          <w:u w:val="single"/>
        </w:rPr>
        <w:t xml:space="preserve">263550</w:t>
      </w:r>
    </w:p>
    <w:p>
      <w:r>
        <w:t xml:space="preserve">Sarah Daleyn kirjoittama Drowning Sandy saa sinut ajattelemaan merenneitoja aivan uudessa valossa!</w:t>
        <w:br/>
        <w:br/>
        <w:t xml:space="preserve">https://t.co/Sir0sq5lD9 https://t.co/xqBP0LfXIJ</w:t>
      </w:r>
    </w:p>
    <w:p>
      <w:r>
        <w:rPr>
          <w:b/>
          <w:u w:val="single"/>
        </w:rPr>
        <w:t xml:space="preserve">263551</w:t>
      </w:r>
    </w:p>
    <w:p>
      <w:r>
        <w:t xml:space="preserve">Osallistu KOA:n Behind The Sign -arvontaan. Voita Keystone Outback 2017! #KOAGiveawayEntry @KOAKampgrounds https://t.co/UTvdlWXhya</w:t>
      </w:r>
    </w:p>
    <w:p>
      <w:r>
        <w:rPr>
          <w:b/>
          <w:u w:val="single"/>
        </w:rPr>
        <w:t xml:space="preserve">263552</w:t>
      </w:r>
    </w:p>
    <w:p>
      <w:r>
        <w:t xml:space="preserve">20 ihmistä seurasi minua ja 4 ihmistä jätti minut seuraamatta // automaattisesti tarkistettu https://t.co/90P2EgXoQu.</w:t>
      </w:r>
    </w:p>
    <w:p>
      <w:r>
        <w:rPr>
          <w:b/>
          <w:u w:val="single"/>
        </w:rPr>
        <w:t xml:space="preserve">263553</w:t>
      </w:r>
    </w:p>
    <w:p>
      <w:r>
        <w:t xml:space="preserve">#808news</w:t>
        <w:br/>
        <w:t xml:space="preserve">Missä on BIAS media @KHONnews</w:t>
        <w:br/>
        <w:t xml:space="preserve">@EvelynNFarkas myönsi</w:t>
        <w:br/>
        <w:t xml:space="preserve">Hän &amp;amp; FMR kollegat olivat vuotajia!</w:t>
        <w:br/>
        <w:t xml:space="preserve"> "ei tarpeeksi julkisuuteen"</w:t>
      </w:r>
    </w:p>
    <w:p>
      <w:r>
        <w:rPr>
          <w:b/>
          <w:u w:val="single"/>
        </w:rPr>
        <w:t xml:space="preserve">263554</w:t>
      </w:r>
    </w:p>
    <w:p>
      <w:r>
        <w:t xml:space="preserve">@realDonaldTrump @FoxNews Eikö teillä ole kokonainen vakoojayhteisö, jonka puoleen kääntyä? Miksi luotat uutisaseman tietoihin?</w:t>
      </w:r>
    </w:p>
    <w:p>
      <w:r>
        <w:rPr>
          <w:b/>
          <w:u w:val="single"/>
        </w:rPr>
        <w:t xml:space="preserve">263555</w:t>
      </w:r>
    </w:p>
    <w:p>
      <w:r>
        <w:t xml:space="preserve">Mama Junella on supersankarin tahdonvoima. Mikä riemuvoitto saavuttaa itselleen uusi näkökulma, kun hän on tyytyväinen. Ihailen häntä suuresti.</w:t>
      </w:r>
    </w:p>
    <w:p>
      <w:r>
        <w:rPr>
          <w:b/>
          <w:u w:val="single"/>
        </w:rPr>
        <w:t xml:space="preserve">263556</w:t>
      </w:r>
    </w:p>
    <w:p>
      <w:r>
        <w:t xml:space="preserve">Joskus paras lääke levottomaan mieleen on hiljainen yö.... Lisää Pisces https://t.co/8Yba08iCtp</w:t>
      </w:r>
    </w:p>
    <w:p>
      <w:r>
        <w:rPr>
          <w:b/>
          <w:u w:val="single"/>
        </w:rPr>
        <w:t xml:space="preserve">263557</w:t>
      </w:r>
    </w:p>
    <w:p>
      <w:r>
        <w:t xml:space="preserve">@OliviaHungers @talkwordy Onko se niin kuin mantelimaito, jossa sitä vain puristetaan, kunnes siitä tulee "maitoa"?</w:t>
      </w:r>
    </w:p>
    <w:p>
      <w:r>
        <w:rPr>
          <w:b/>
          <w:u w:val="single"/>
        </w:rPr>
        <w:t xml:space="preserve">263558</w:t>
      </w:r>
    </w:p>
    <w:p>
      <w:r>
        <w:t xml:space="preserve">@yunghelenkiller Yea Yritin, kun olin lukiossa, mutta menetin jäljen. Ja kävin vain läpi musiikkivaiheita</w:t>
      </w:r>
    </w:p>
    <w:p>
      <w:r>
        <w:rPr>
          <w:b/>
          <w:u w:val="single"/>
        </w:rPr>
        <w:t xml:space="preserve">263559</w:t>
      </w:r>
    </w:p>
    <w:p>
      <w:r>
        <w:br/>
        <w:t xml:space="preserve">Miten tragediasta voi tehdä komedian: katsoTVB:n draama &amp;lt;naimisissa mutta vapaana&amp;gt;(2017) https://t.co/vhY5degdiP</w:t>
      </w:r>
    </w:p>
    <w:p>
      <w:r>
        <w:rPr>
          <w:b/>
          <w:u w:val="single"/>
        </w:rPr>
        <w:t xml:space="preserve">263560</w:t>
      </w:r>
    </w:p>
    <w:p>
      <w:r>
        <w:t xml:space="preserve">Pyhät painovoimakengät! Tuntuu kuin eläisin tulevaisuudessa! Voisit tehdä todellista automaattista tuloa https://t.co/wdI9kuYls8 https://t.co/6bBhHSkSV6 https://t.co/6bBhHSkSV6</w:t>
      </w:r>
    </w:p>
    <w:p>
      <w:r>
        <w:rPr>
          <w:b/>
          <w:u w:val="single"/>
        </w:rPr>
        <w:t xml:space="preserve">263561</w:t>
      </w:r>
    </w:p>
    <w:p>
      <w:r>
        <w:t xml:space="preserve">Huhujen mukaan Malusi Gigaba on allekirjoittanut ydinsopimuksen. Siitä ei ole kulunut edes viikkoa ja jo.... #CabinetReshufle</w:t>
      </w:r>
    </w:p>
    <w:p>
      <w:r>
        <w:rPr>
          <w:b/>
          <w:u w:val="single"/>
        </w:rPr>
        <w:t xml:space="preserve">263562</w:t>
      </w:r>
    </w:p>
    <w:p>
      <w:r>
        <w:t xml:space="preserve">@MaisyPlum2 @IndraJewellery @PiggyMarketNo1 @ChiChiCardsUK @Magnifisense5 @polkadotcrafty Hän on! Spoilt rotten mutta hän ansaitsee sen! Olen jopa luvannut olla tekemättä mitään bisnestä 😂 (tätä ei lasketa😳)</w:t>
      </w:r>
    </w:p>
    <w:p>
      <w:r>
        <w:rPr>
          <w:b/>
          <w:u w:val="single"/>
        </w:rPr>
        <w:t xml:space="preserve">263563</w:t>
      </w:r>
    </w:p>
    <w:p>
      <w:r>
        <w:t xml:space="preserve">Abstrakti sininen viiva timantit Stock Photo - Image: 90006949 https://t.co/5ANXOPA6gA #stockimages via @dreamstime</w:t>
      </w:r>
    </w:p>
    <w:p>
      <w:r>
        <w:rPr>
          <w:b/>
          <w:u w:val="single"/>
        </w:rPr>
        <w:t xml:space="preserve">263564</w:t>
      </w:r>
    </w:p>
    <w:p>
      <w:r>
        <w:t xml:space="preserve">@SethAbramson "Trump on Hitler!"</w:t>
        <w:br/>
        <w:t xml:space="preserve"> Todella vitun omaperäinen. Vertaa häntä ensi kerralla johonkin vähemmän kliseiseen, kuten Voldemortiin. OH WAIT.</w:t>
      </w:r>
    </w:p>
    <w:p>
      <w:r>
        <w:rPr>
          <w:b/>
          <w:u w:val="single"/>
        </w:rPr>
        <w:t xml:space="preserve">263565</w:t>
      </w:r>
    </w:p>
    <w:p>
      <w:r>
        <w:t xml:space="preserve">Malesian ja Kiinan suhteet: https://t.co/eAd6bhBSsD https://t.co/ovld8AJf08 https://t.co/ovld8AJf08...</w:t>
      </w:r>
    </w:p>
    <w:p>
      <w:r>
        <w:rPr>
          <w:b/>
          <w:u w:val="single"/>
        </w:rPr>
        <w:t xml:space="preserve">263566</w:t>
      </w:r>
    </w:p>
    <w:p>
      <w:r>
        <w:t xml:space="preserve">♣❋ 2017 P Australia Gold Lunar Rooster (2 oz) $200 PCGS MS70 First Strike... https://t.co/TZdrhzDiGi https://t.co/IKhyS8x4tV</w:t>
      </w:r>
    </w:p>
    <w:p>
      <w:r>
        <w:rPr>
          <w:b/>
          <w:u w:val="single"/>
        </w:rPr>
        <w:t xml:space="preserve">263567</w:t>
      </w:r>
    </w:p>
    <w:p>
      <w:r>
        <w:t xml:space="preserve">Nopeuskameroiden sijainnit:</w:t>
        <w:br/>
        <w:t xml:space="preserve">300 Blk S 8th St (30 mph)</w:t>
        <w:br/>
        <w:t xml:space="preserve">2600 Blk N 15th St (35 mph)</w:t>
        <w:br/>
        <w:t xml:space="preserve">1800 Blk 1st Ave S (25 mph) https://t.co/tmV0uucAJ4 https://t.co/tmV0uucAJ4</w:t>
      </w:r>
    </w:p>
    <w:p>
      <w:r>
        <w:rPr>
          <w:b/>
          <w:u w:val="single"/>
        </w:rPr>
        <w:t xml:space="preserve">263568</w:t>
      </w:r>
    </w:p>
    <w:p>
      <w:r>
        <w:t xml:space="preserve">Avain menestykseen on keskittää tietoinen mielemme asioihin, joita haluamme, ei asioihin, joita pelkäämme.</w:t>
        <w:br/>
        <w:br/>
        <w:t xml:space="preserve">#ALDUBxDTBYSabotahe</w:t>
        <w:br/>
        <w:t xml:space="preserve">#DTBYSurprise</w:t>
      </w:r>
    </w:p>
    <w:p>
      <w:r>
        <w:rPr>
          <w:b/>
          <w:u w:val="single"/>
        </w:rPr>
        <w:t xml:space="preserve">263569</w:t>
      </w:r>
    </w:p>
    <w:p>
      <w:r>
        <w:t xml:space="preserve">Argumentin molempien puolien näkeminen ei ole uusi ongelma useimmille.... Lisää aiheesta Libra https://t.co/uDJcXOQgqJ</w:t>
      </w:r>
    </w:p>
    <w:p>
      <w:r>
        <w:rPr>
          <w:b/>
          <w:u w:val="single"/>
        </w:rPr>
        <w:t xml:space="preserve">263570</w:t>
      </w:r>
    </w:p>
    <w:p>
      <w:r>
        <w:t xml:space="preserve">G6753 Punainen koralli, Pearl &amp;; 925 Silver Overlay Ring US 10.2 Korut https://t.co/itjh2jckmL https://t.co/snkVzeFDCA</w:t>
      </w:r>
    </w:p>
    <w:p>
      <w:r>
        <w:rPr>
          <w:b/>
          <w:u w:val="single"/>
        </w:rPr>
        <w:t xml:space="preserve">263571</w:t>
      </w:r>
    </w:p>
    <w:p>
      <w:r>
        <w:t xml:space="preserve">Monet näistä yrityksistä eivät oikeastaan välitä näistä liikkeistä. Ne haluavat vain olla yhteydessä niihin, jotta ostaisit niiden tuotteita.</w:t>
      </w:r>
    </w:p>
    <w:p>
      <w:r>
        <w:rPr>
          <w:b/>
          <w:u w:val="single"/>
        </w:rPr>
        <w:t xml:space="preserve">263572</w:t>
      </w:r>
    </w:p>
    <w:p>
      <w:r>
        <w:t xml:space="preserve">1988 TOPPS BASEBALL UK MINIS TIFFANY VINCE COLEMAN #16 - ST. LOUIS CARDINALS https://t.co/H2pH7K5bHY https://t.co/1IQyYn6Zt2 https://t.co/1IQyYn6Zt2</w:t>
      </w:r>
    </w:p>
    <w:p>
      <w:r>
        <w:rPr>
          <w:b/>
          <w:u w:val="single"/>
        </w:rPr>
        <w:t xml:space="preserve">263573</w:t>
      </w:r>
    </w:p>
    <w:p>
      <w:r>
        <w:t xml:space="preserve">@PolyhedronC @geeknson @burning_games Harmi, ettet päässyt kokeilemaan @defectiongame - Mutta olen iloinen, että mainitsit sen jaksossa. Se on hyvä peli!</w:t>
      </w:r>
    </w:p>
    <w:p>
      <w:r>
        <w:rPr>
          <w:b/>
          <w:u w:val="single"/>
        </w:rPr>
        <w:t xml:space="preserve">263574</w:t>
      </w:r>
    </w:p>
    <w:p>
      <w:r>
        <w:t xml:space="preserve">@CoolAssChazz I'll be salty af swear to god I would be hurt 😂😂😂😂😂😂 Tarvitsen kaikki noin samanikäiset 🤔😭😭😭😭</w:t>
      </w:r>
    </w:p>
    <w:p>
      <w:r>
        <w:rPr>
          <w:b/>
          <w:u w:val="single"/>
        </w:rPr>
        <w:t xml:space="preserve">263575</w:t>
      </w:r>
    </w:p>
    <w:p>
      <w:r>
        <w:t xml:space="preserve">100X70CM * 1PCS Scenery käsin maalattu kehyksetön kankaalle Art öljymaalaus https://t.co/zlxnHjrUpN https://t.co/bALVAmzLUo</w:t>
      </w:r>
    </w:p>
    <w:p>
      <w:r>
        <w:rPr>
          <w:b/>
          <w:u w:val="single"/>
        </w:rPr>
        <w:t xml:space="preserve">263576</w:t>
      </w:r>
    </w:p>
    <w:p>
      <w:r>
        <w:t xml:space="preserve">Tämä tuloskuvat YouTubesta on suora seuraus hyökkäyksistä &amp;amp; @WSJ:n hirvittävien käytäntöjen jälkimainingeista. Se on tapahtunut jokaiselle tubettajalle https://t.co/AjDHWDW4HO</w:t>
      </w:r>
    </w:p>
    <w:p>
      <w:r>
        <w:rPr>
          <w:b/>
          <w:u w:val="single"/>
        </w:rPr>
        <w:t xml:space="preserve">263577</w:t>
      </w:r>
    </w:p>
    <w:p>
      <w:r>
        <w:t xml:space="preserve">Retweeted Ramesh Sethuraman (@rameshsethu):</w:t>
        <w:br/>
        <w:br/>
        <w:t xml:space="preserve"> #ThejasFoundation 2nd Anniversary Seminar - Ramayanam by... https://t.co/e7QPpnyRKj...</w:t>
      </w:r>
    </w:p>
    <w:p>
      <w:r>
        <w:rPr>
          <w:b/>
          <w:u w:val="single"/>
        </w:rPr>
        <w:t xml:space="preserve">263578</w:t>
      </w:r>
    </w:p>
    <w:p>
      <w:r>
        <w:t xml:space="preserve">lähetä minulle sijaintisi, keskitytään viestintään</w:t>
        <w:br/>
        <w:t xml:space="preserve">koska tarvitsen vain ajan ja paikan, jotta pääsen läpi</w:t>
      </w:r>
    </w:p>
    <w:p>
      <w:r>
        <w:rPr>
          <w:b/>
          <w:u w:val="single"/>
        </w:rPr>
        <w:t xml:space="preserve">263579</w:t>
      </w:r>
    </w:p>
    <w:p>
      <w:r>
        <w:t xml:space="preserve">PBO pyysi GOP:n hallitsemaa kongressia hyväksymään hänen ehdottamansa toimet kaasuhyökkäyksiä vastaan, #CorruptGOP kongressi kieltäytyi. https://t.co/HgvEVXki8R</w:t>
      </w:r>
    </w:p>
    <w:p>
      <w:r>
        <w:rPr>
          <w:b/>
          <w:u w:val="single"/>
        </w:rPr>
        <w:t xml:space="preserve">263580</w:t>
      </w:r>
    </w:p>
    <w:p>
      <w:r>
        <w:t xml:space="preserve">@Joshua_Luna Näitkö @rizmc:n DOPE-puheen edustuksesta ja siitä, miten tärkeää on, että meillä on mahdollisuus olla sankareita omissa tarinoissamme?</w:t>
      </w:r>
    </w:p>
    <w:p>
      <w:r>
        <w:rPr>
          <w:b/>
          <w:u w:val="single"/>
        </w:rPr>
        <w:t xml:space="preserve">263581</w:t>
      </w:r>
    </w:p>
    <w:p>
      <w:r>
        <w:t xml:space="preserve">kuka tahansa, joka osaa tehdä kunnon kyykkyjä tai muita pakaraharjoituksia: voimmeko skypettää, jotta voit auttaa minua selvittämään asentoa/muotoa???</w:t>
      </w:r>
    </w:p>
    <w:p>
      <w:r>
        <w:rPr>
          <w:b/>
          <w:u w:val="single"/>
        </w:rPr>
        <w:t xml:space="preserve">263582</w:t>
      </w:r>
    </w:p>
    <w:p>
      <w:r>
        <w:t xml:space="preserve">@telesurenglish menemme takaisin keskiviikkona, hänen syntymäpäivänään. Taisteluhuuto on yksinkertainen: #ZumaMustFall</w:t>
      </w:r>
    </w:p>
    <w:p>
      <w:r>
        <w:rPr>
          <w:b/>
          <w:u w:val="single"/>
        </w:rPr>
        <w:t xml:space="preserve">263583</w:t>
      </w:r>
    </w:p>
    <w:p>
      <w:r>
        <w:t xml:space="preserve">Pahoittelut siitä, että katosin loppua kohti. Minulla oli asiakas. Kiitos kaikista RT:stä #leamingtonhour oli hauska tänään! Nauttikaa kaikki auringosta 😎</w:t>
      </w:r>
    </w:p>
    <w:p>
      <w:r>
        <w:rPr>
          <w:b/>
          <w:u w:val="single"/>
        </w:rPr>
        <w:t xml:space="preserve">263584</w:t>
      </w:r>
    </w:p>
    <w:p>
      <w:r>
        <w:t xml:space="preserve">kun töissä soi robynin dancing on my own ja olet itkemässä, niin "who let the dogs out" tulee sen jälkeen.</w:t>
      </w:r>
    </w:p>
    <w:p>
      <w:r>
        <w:rPr>
          <w:b/>
          <w:u w:val="single"/>
        </w:rPr>
        <w:t xml:space="preserve">263585</w:t>
      </w:r>
    </w:p>
    <w:p>
      <w:r>
        <w:t xml:space="preserve">Kaikki tuotteemme saatavilla myymälässä 8 rue Lallier 75009 Paris ..@boutiquegalerie_hcs .👉👉tai verkossa https://t.co/LA7KTDLWPE https://t.co/M6VEpGfINR</w:t>
      </w:r>
    </w:p>
    <w:p>
      <w:r>
        <w:rPr>
          <w:b/>
          <w:u w:val="single"/>
        </w:rPr>
        <w:t xml:space="preserve">263586</w:t>
      </w:r>
    </w:p>
    <w:p>
      <w:r>
        <w:t xml:space="preserve">Lisäsin juuri tämän kaappiini Poshmarkissa: JOE'S JEANS Coated Skinny NWT! 💗 HP💗. https://t.co/MECzCJbKGT via @poshmarkapp #shopmycloset</w:t>
      </w:r>
    </w:p>
    <w:p>
      <w:r>
        <w:rPr>
          <w:b/>
          <w:u w:val="single"/>
        </w:rPr>
        <w:t xml:space="preserve">263587</w:t>
      </w:r>
    </w:p>
    <w:p>
      <w:r>
        <w:t xml:space="preserve">Selailin juuri nyt Scorpion tietoja. Microsoft osaa tehdä mahtavaa laitteistoa, mutta maaaan ei vieläkään ohjelmistoa.</w:t>
      </w:r>
    </w:p>
    <w:p>
      <w:r>
        <w:rPr>
          <w:b/>
          <w:u w:val="single"/>
        </w:rPr>
        <w:t xml:space="preserve">263588</w:t>
      </w:r>
    </w:p>
    <w:p>
      <w:r>
        <w:t xml:space="preserve">#energy Oculuksen virtuaalitodellisuuden perustaja jättää Facebookin: https://t.co/kyJfW2evn7 https://t.co/kyJfW2evn7</w:t>
      </w:r>
    </w:p>
    <w:p>
      <w:r>
        <w:rPr>
          <w:b/>
          <w:u w:val="single"/>
        </w:rPr>
        <w:t xml:space="preserve">263589</w:t>
      </w:r>
    </w:p>
    <w:p>
      <w:r>
        <w:t xml:space="preserve">Nuorisotyöttömyys osoittaa, että euroalueen elpyminen ei toimi kaikille https://t.co/GLTdbwkalF via @markets</w:t>
      </w:r>
    </w:p>
    <w:p>
      <w:r>
        <w:rPr>
          <w:b/>
          <w:u w:val="single"/>
        </w:rPr>
        <w:t xml:space="preserve">263590</w:t>
      </w:r>
    </w:p>
    <w:p>
      <w:r>
        <w:t xml:space="preserve">Kattava #datascience-opas, jossa on useita tapoja #rstats-ohjelmoijille työskennellä @ApacheSparkin kanssa .Koodi/diat Githubissa. Kokeile sitä #DSVM:ssä https://t.co/s1Or900nmd</w:t>
      </w:r>
    </w:p>
    <w:p>
      <w:r>
        <w:rPr>
          <w:b/>
          <w:u w:val="single"/>
        </w:rPr>
        <w:t xml:space="preserve">263591</w:t>
      </w:r>
    </w:p>
    <w:p>
      <w:r>
        <w:t xml:space="preserve">Haluatko lisää Big Little Liesiä? So Does Reese Witherspoon https://t.co/mLWPJiU8bN #beauty https://t.co/x2Y7NKZHIY</w:t>
      </w:r>
    </w:p>
    <w:p>
      <w:r>
        <w:rPr>
          <w:b/>
          <w:u w:val="single"/>
        </w:rPr>
        <w:t xml:space="preserve">263592</w:t>
      </w:r>
    </w:p>
    <w:p>
      <w:r>
        <w:t xml:space="preserve">Ja päivän ensimmäinen #UTWLAX-maali menee Amanda Vogesille, syöttäjänä Rom.UT johtaa Queens 5-1. #StandAsOne https://t.co/sLJ6aRG6BZ</w:t>
      </w:r>
    </w:p>
    <w:p>
      <w:r>
        <w:rPr>
          <w:b/>
          <w:u w:val="single"/>
        </w:rPr>
        <w:t xml:space="preserve">263593</w:t>
      </w:r>
    </w:p>
    <w:p>
      <w:r>
        <w:t xml:space="preserve">Kamada Ekadashi -paaston ansiot</w:t>
        <w:br/>
        <w:t xml:space="preserve">😇 Täyttää kaikki toiveet</w:t>
        <w:br/>
        <w:t xml:space="preserve">🤗Saarnaa aviopareille lapsen.</w:t>
        <w:br/>
        <w:t xml:space="preserve">😊Saat vapautuksen kaikista synneistä</w:t>
        <w:br/>
        <w:t xml:space="preserve">#BodyServicingDay</w:t>
      </w:r>
    </w:p>
    <w:p>
      <w:r>
        <w:rPr>
          <w:b/>
          <w:u w:val="single"/>
        </w:rPr>
        <w:t xml:space="preserve">263594</w:t>
      </w:r>
    </w:p>
    <w:p>
      <w:r>
        <w:t xml:space="preserve">$fslr:llä on noin 2 miljardia käteistä ja sijoituksia. He voisivat ostaa neljänneksen osakkeistaan takaisin tänään 175 miljoonalla dollarilla.</w:t>
      </w:r>
    </w:p>
    <w:p>
      <w:r>
        <w:rPr>
          <w:b/>
          <w:u w:val="single"/>
        </w:rPr>
        <w:t xml:space="preserve">263595</w:t>
      </w:r>
    </w:p>
    <w:p>
      <w:r>
        <w:t xml:space="preserve">#mystarcraftstory</w:t>
        <w:br/>
        <w:t xml:space="preserve">Veljeni opetti minut pelaamaan, kun olin 7-vuotias. Minulla ei ole sanoja ilmaisemaan, mitä tämä peli merkitsee minulle.</w:t>
      </w:r>
    </w:p>
    <w:p>
      <w:r>
        <w:rPr>
          <w:b/>
          <w:u w:val="single"/>
        </w:rPr>
        <w:t xml:space="preserve">263596</w:t>
      </w:r>
    </w:p>
    <w:p>
      <w:r>
        <w:t xml:space="preserve">Tunnen kalloni särkyvän tylsästä höpöttelystä aivot roiskuvat seinälle harmaat tahrat eivät liukene nyt minun on maalattava se kaikki</w:t>
      </w:r>
    </w:p>
    <w:p>
      <w:r>
        <w:rPr>
          <w:b/>
          <w:u w:val="single"/>
        </w:rPr>
        <w:t xml:space="preserve">263597</w:t>
      </w:r>
    </w:p>
    <w:p>
      <w:r>
        <w:t xml:space="preserve">@IAmHarryFord @WWE @WrestleMania Mitä?! Hän teki?! Hän oli varmasti inspiraatio velipuolelleni 😛 Kopioimme hänen liikkeitään, kun olimme lapsia. Hyvää eläkepäivää #Undertaker 😁</w:t>
      </w:r>
    </w:p>
    <w:p>
      <w:r>
        <w:rPr>
          <w:b/>
          <w:u w:val="single"/>
        </w:rPr>
        <w:t xml:space="preserve">263598</w:t>
      </w:r>
    </w:p>
    <w:p>
      <w:r>
        <w:t xml:space="preserve">Hän on kyllästynyt siihen, että häntä pidätetään pankissa, kun hänen tallettamansa setelit on merkitty rahanpesun vuoksi https://t.co/buUCTQqDvT</w:t>
      </w:r>
    </w:p>
    <w:p>
      <w:r>
        <w:rPr>
          <w:b/>
          <w:u w:val="single"/>
        </w:rPr>
        <w:t xml:space="preserve">263599</w:t>
      </w:r>
    </w:p>
    <w:p>
      <w:r>
        <w:t xml:space="preserve">Äänestä ❤️Cait ❤️</w:t>
        <w:br/>
        <w:t xml:space="preserve">Amerikan tv-sarjojen parhaat näyttelijät 2016</w:t>
        <w:br/>
        <w:t xml:space="preserve">https://t.co/xiXAI1Qs64 https://t.co/XlmpOTeYEq</w:t>
      </w:r>
    </w:p>
    <w:p>
      <w:r>
        <w:rPr>
          <w:b/>
          <w:u w:val="single"/>
        </w:rPr>
        <w:t xml:space="preserve">263600</w:t>
      </w:r>
    </w:p>
    <w:p>
      <w:r>
        <w:t xml:space="preserve">Thomas sanoi: "Oletko koskaan katsonut Aqua Tein Hunger Forcea?". Ja minä sanoin "mitä Aquamarine? Rakastan sitä elokuvaa" 😂😂😂</w:t>
      </w:r>
    </w:p>
    <w:p>
      <w:r>
        <w:rPr>
          <w:b/>
          <w:u w:val="single"/>
        </w:rPr>
        <w:t xml:space="preserve">263601</w:t>
      </w:r>
    </w:p>
    <w:p>
      <w:r>
        <w:t xml:space="preserve">"Todellisuudessa ei ehkä ole mitään muuta luontaista intohimoamme, jota olisi niin vaikea nujertaa kuin ylpeyttä. Naamioi se, ponnistele... https://t.co/UugOj8X0LL...</w:t>
      </w:r>
    </w:p>
    <w:p>
      <w:r>
        <w:rPr>
          <w:b/>
          <w:u w:val="single"/>
        </w:rPr>
        <w:t xml:space="preserve">263602</w:t>
      </w:r>
    </w:p>
    <w:p>
      <w:r>
        <w:t xml:space="preserve">Kiitos Alankomaiden kuningatar Máximalle, joka varasi kaksi hyttiä Renaissance Arubasta kolmeksi päiväksi eikä käyttänyt niitä!</w:t>
      </w:r>
    </w:p>
    <w:p>
      <w:r>
        <w:rPr>
          <w:b/>
          <w:u w:val="single"/>
        </w:rPr>
        <w:t xml:space="preserve">263603</w:t>
      </w:r>
    </w:p>
    <w:p>
      <w:r>
        <w:t xml:space="preserve">#amerikka #elokuva Katso Maleficent (2014) koko elokuva täältä: https://t.co/3W1djYrZXj https://t.co/uT6Im0h2M9</w:t>
      </w:r>
    </w:p>
    <w:p>
      <w:r>
        <w:rPr>
          <w:b/>
          <w:u w:val="single"/>
        </w:rPr>
        <w:t xml:space="preserve">263604</w:t>
      </w:r>
    </w:p>
    <w:p>
      <w:r>
        <w:t xml:space="preserve">Bulk Buy: Darice DIY Crafts Beading Wire 26 Gauge Silver 22 metriä 12-pack https://t.co/hkR7D6sPTT https://t.co/wn7SjGr5Xj</w:t>
      </w:r>
    </w:p>
    <w:p>
      <w:r>
        <w:rPr>
          <w:b/>
          <w:u w:val="single"/>
        </w:rPr>
        <w:t xml:space="preserve">263605</w:t>
      </w:r>
    </w:p>
    <w:p>
      <w:r>
        <w:t xml:space="preserve">KIITOS eilisen illan puhujille siitä, että he jakoivat tarinansa, laajensivat ymmärrystämme perinteistänne, &amp;amp; murtivat esteitä. https://t.co/wg2gZnXIPS</w:t>
      </w:r>
    </w:p>
    <w:p>
      <w:r>
        <w:rPr>
          <w:b/>
          <w:u w:val="single"/>
        </w:rPr>
        <w:t xml:space="preserve">263606</w:t>
      </w:r>
    </w:p>
    <w:p>
      <w:r>
        <w:t xml:space="preserve">8 ihmistä seurasi minua ja yksi henkilö jätti seuraamiseni // automaattisesti tarkistettu https://t.co/894Nvz85QG.</w:t>
      </w:r>
    </w:p>
    <w:p>
      <w:r>
        <w:rPr>
          <w:b/>
          <w:u w:val="single"/>
        </w:rPr>
        <w:t xml:space="preserve">263607</w:t>
      </w:r>
    </w:p>
    <w:p>
      <w:r>
        <w:t xml:space="preserve">@bm0406 @jstabila @ionacrv @MichelleBurley1 @MargaGomezC Kyllä... mutta vähemmän tällaisia juttuja minulle!!! Ravistettu!</w:t>
      </w:r>
    </w:p>
    <w:p>
      <w:r>
        <w:rPr>
          <w:b/>
          <w:u w:val="single"/>
        </w:rPr>
        <w:t xml:space="preserve">263608</w:t>
      </w:r>
    </w:p>
    <w:p>
      <w:r>
        <w:t xml:space="preserve">Vatsanpohjassa on upottava tunne, joka syntyy ... Lisää Taurus https://t.co/iYqa3Ws3KI</w:t>
      </w:r>
    </w:p>
    <w:p>
      <w:r>
        <w:rPr>
          <w:b/>
          <w:u w:val="single"/>
        </w:rPr>
        <w:t xml:space="preserve">263609</w:t>
      </w:r>
    </w:p>
    <w:p>
      <w:r>
        <w:t xml:space="preserve">#BestTeachersUG OPETTAJA, joka tekee eroa: Tiedätkö poikkeuksellisen opettajan ugandalaisessa koulussa?</w:t>
        <w:br/>
        <w:br/>
        <w:t xml:space="preserve"> Ehdota häntä tunnustusta varten... https://t.co/weS4XuSqhw...</w:t>
      </w:r>
    </w:p>
    <w:p>
      <w:r>
        <w:rPr>
          <w:b/>
          <w:u w:val="single"/>
        </w:rPr>
        <w:t xml:space="preserve">263610</w:t>
      </w:r>
    </w:p>
    <w:p>
      <w:r>
        <w:t xml:space="preserve">EXO:n 'MAMA' nousee uudelleen top 100:n reaaliaikaisiin listoihin niiden 5-vuotispäivänä! https://t.co/Dntig8dJLn via @allkpop</w:t>
      </w:r>
    </w:p>
    <w:p>
      <w:r>
        <w:rPr>
          <w:b/>
          <w:u w:val="single"/>
        </w:rPr>
        <w:t xml:space="preserve">263611</w:t>
      </w:r>
    </w:p>
    <w:p>
      <w:r>
        <w:t xml:space="preserve">Kiitos #PattersonPledge, saimme apurahan @JP_Booksilta ja @ScholasticClubilta. Lue kaikki siitä täältä: https://t.co/cWpLZ2J53d https://t.co/z8rOJ7toyy https://t.co/z8rOJ7toyy</w:t>
      </w:r>
    </w:p>
    <w:p>
      <w:r>
        <w:rPr>
          <w:b/>
          <w:u w:val="single"/>
        </w:rPr>
        <w:t xml:space="preserve">263612</w:t>
      </w:r>
    </w:p>
    <w:p>
      <w:r>
        <w:t xml:space="preserve">Varmasti he ovat itselleen vihollisia,</w:t>
        <w:br/>
        <w:t xml:space="preserve">jotka kapinoivat sanojani vastaan</w:t>
        <w:br/>
        <w:t xml:space="preserve">Ja he, jotka vihaavat ohjeitani,</w:t>
        <w:br/>
        <w:t xml:space="preserve">laskevat tien helvettiin. Selah..._</w:t>
      </w:r>
    </w:p>
    <w:p>
      <w:r>
        <w:rPr>
          <w:b/>
          <w:u w:val="single"/>
        </w:rPr>
        <w:t xml:space="preserve">263613</w:t>
      </w:r>
    </w:p>
    <w:p>
      <w:r>
        <w:t xml:space="preserve">Nämä ovat ne kosmiset aallot, joita olet odottanut, joten tartu... Lisää Oinas https://t.co/Uj0AzXt9Q0</w:t>
      </w:r>
    </w:p>
    <w:p>
      <w:r>
        <w:rPr>
          <w:b/>
          <w:u w:val="single"/>
        </w:rPr>
        <w:t xml:space="preserve">263614</w:t>
      </w:r>
    </w:p>
    <w:p>
      <w:r>
        <w:t xml:space="preserve">ONKO SINULLA RULLAA?  ONKO SINULLA #MAALIPENSSELIÄ?  HUUTOKAUPPAHUONEESSA KLO 6.30 ENSIMMÄISET #MAALAUSJUHLAT!!!!  OLEMME #JÄNNITTYNEITÄ!  INNOISSAAN CAPS LOCK!  TULKAA MUKAAN!</w:t>
      </w:r>
    </w:p>
    <w:p>
      <w:r>
        <w:rPr>
          <w:b/>
          <w:u w:val="single"/>
        </w:rPr>
        <w:t xml:space="preserve">263615</w:t>
      </w:r>
    </w:p>
    <w:p>
      <w:r>
        <w:t xml:space="preserve">Kansainvälisen tuomioistuimen korkeimman virkamiehen mukaan Kongon väkivaltaisuudet voivat olla sotarikoksia https://t.co/TmdBcV8y5b</w:t>
      </w:r>
    </w:p>
    <w:p>
      <w:r>
        <w:rPr>
          <w:b/>
          <w:u w:val="single"/>
        </w:rPr>
        <w:t xml:space="preserve">263616</w:t>
      </w:r>
    </w:p>
    <w:p>
      <w:r>
        <w:t xml:space="preserve">VANHASTA AJONEUVOSTA TULEE CSI-AUTO</w:t>
        <w:br/>
        <w:t xml:space="preserve">Seriffin toimisto kunnosti äskettäin ajoneuvon rikospaikkatutkijaksi... https://t.co/Fg5niB0q4b</w:t>
      </w:r>
    </w:p>
    <w:p>
      <w:r>
        <w:rPr>
          <w:b/>
          <w:u w:val="single"/>
        </w:rPr>
        <w:t xml:space="preserve">263617</w:t>
      </w:r>
    </w:p>
    <w:p>
      <w:r>
        <w:t xml:space="preserve">Tykkäsin @thatmumbojumbo @YouTube-videosta https://t.co/4gk3TtElRY Hermitcraft 4: Episodi 160 - ENTIRE BASE:n viimeistely!</w:t>
      </w:r>
    </w:p>
    <w:p>
      <w:r>
        <w:rPr>
          <w:b/>
          <w:u w:val="single"/>
        </w:rPr>
        <w:t xml:space="preserve">263618</w:t>
      </w:r>
    </w:p>
    <w:p>
      <w:r>
        <w:t xml:space="preserve">80-vuotias auto kaatui ja tappoi Willisin naisenCONROE- Yksi nainen kuoli ja kolme muuta loukkaantui... https://t.co/q5NkIYFUZy</w:t>
      </w:r>
    </w:p>
    <w:p>
      <w:r>
        <w:rPr>
          <w:b/>
          <w:u w:val="single"/>
        </w:rPr>
        <w:t xml:space="preserve">263619</w:t>
      </w:r>
    </w:p>
    <w:p>
      <w:r>
        <w:t xml:space="preserve">Joku on perustanut ETF:n nimeltä $IBUY ja $AMZN ei ole edes top 5:ssä 🙄</w:t>
        <w:br/>
        <w:t xml:space="preserve">Tiedätkö mikä ei maksa 65 bps? Amazon.</w:t>
      </w:r>
    </w:p>
    <w:p>
      <w:r>
        <w:rPr>
          <w:b/>
          <w:u w:val="single"/>
        </w:rPr>
        <w:t xml:space="preserve">263620</w:t>
      </w:r>
    </w:p>
    <w:p>
      <w:r>
        <w:t xml:space="preserve">Viva Sevilla! Voita matka Espanjan taianomaisimpiin juhliin @truedotink toimittajien kanssa https://t.co/2spLrTILWx https://t.co/2spLrTILWx</w:t>
      </w:r>
    </w:p>
    <w:p>
      <w:r>
        <w:rPr>
          <w:b/>
          <w:u w:val="single"/>
        </w:rPr>
        <w:t xml:space="preserve">263621</w:t>
      </w:r>
    </w:p>
    <w:p>
      <w:r>
        <w:t xml:space="preserve">Pudotuksen jälkeen näet, että LB:si saavat rakkautta probateiden jälkeen ja tajuat, että mokasit https://t.co/B5AYE7gznP</w:t>
      </w:r>
    </w:p>
    <w:p>
      <w:r>
        <w:rPr>
          <w:b/>
          <w:u w:val="single"/>
        </w:rPr>
        <w:t xml:space="preserve">263622</w:t>
      </w:r>
    </w:p>
    <w:p>
      <w:r>
        <w:t xml:space="preserve">[BBC News] Räjähtämätön sota-ajan pommi uhkaa 163. venekilpailua https://t.co/u3rix42b0H https://t.co/ZMZDOqYUg1 https://t.co/ZMZDOqYUg1</w:t>
      </w:r>
    </w:p>
    <w:p>
      <w:r>
        <w:rPr>
          <w:b/>
          <w:u w:val="single"/>
        </w:rPr>
        <w:t xml:space="preserve">263623</w:t>
      </w:r>
    </w:p>
    <w:p>
      <w:r>
        <w:t xml:space="preserve">@TVMohandasPai Perheessämme puhumme ylpeinä siitä, miten Intian vedinen kulttuuri on säilynyt etelässä. Onko tämä ennakkoluuloa? Isoisät tulivat pyhiinvaellukselle.</w:t>
      </w:r>
    </w:p>
    <w:p>
      <w:r>
        <w:rPr>
          <w:b/>
          <w:u w:val="single"/>
        </w:rPr>
        <w:t xml:space="preserve">263624</w:t>
      </w:r>
    </w:p>
    <w:p>
      <w:r>
        <w:t xml:space="preserve">Blogging U #photo101 - Ihmisen ja luonnon luomat reunat https://t.co/MZIleXE30j https://t.co/oiE7pur5cV https://t.co/oiE7pur5cV</w:t>
      </w:r>
    </w:p>
    <w:p>
      <w:r>
        <w:rPr>
          <w:b/>
          <w:u w:val="single"/>
        </w:rPr>
        <w:t xml:space="preserve">263625</w:t>
      </w:r>
    </w:p>
    <w:p>
      <w:r>
        <w:t xml:space="preserve">Hengaile Denis ja muiden hauskojen uusien ihmisten kanssa lähistöllä, kun kirjaudut sisään Badoo:ssa! https://t.co/WKlQ15Vdsv</w:t>
      </w:r>
    </w:p>
    <w:p>
      <w:r>
        <w:rPr>
          <w:b/>
          <w:u w:val="single"/>
        </w:rPr>
        <w:t xml:space="preserve">263626</w:t>
      </w:r>
    </w:p>
    <w:p>
      <w:r>
        <w:t xml:space="preserve">Minusta kuulostat hyvältä laulamassa "All I have to give - BSB" #Smule: https://t.co/8OpAkpGZVy #SingKaraoke</w:t>
      </w:r>
    </w:p>
    <w:p>
      <w:r>
        <w:rPr>
          <w:b/>
          <w:u w:val="single"/>
        </w:rPr>
        <w:t xml:space="preserve">263627</w:t>
      </w:r>
    </w:p>
    <w:p>
      <w:r>
        <w:t xml:space="preserve">Innostustasi eivät vähennä logistiset ongelmat, joita... Lisätietoja Gemini https://t.co/xaDVliKIp9</w:t>
      </w:r>
    </w:p>
    <w:p>
      <w:r>
        <w:rPr>
          <w:b/>
          <w:u w:val="single"/>
        </w:rPr>
        <w:t xml:space="preserve">263628</w:t>
      </w:r>
    </w:p>
    <w:p>
      <w:r>
        <w:t xml:space="preserve">Pääkirjoitus: McCain lentää Syyriaan ja Bang! Hermokaasua &amp;amp; pommeja Syyriaan! Who Stol... https://t.co/K0D1sktM9W, katso lisää https://t.co/3L1O4jsYs5</w:t>
      </w:r>
    </w:p>
    <w:p>
      <w:r>
        <w:rPr>
          <w:b/>
          <w:u w:val="single"/>
        </w:rPr>
        <w:t xml:space="preserve">263629</w:t>
      </w:r>
    </w:p>
    <w:p>
      <w:r>
        <w:t xml:space="preserve">EUR/USD konsolidoi viikoittaiset tappiot alle 1,0700:n hylättyään 1,09:n | https://t.co/D6qxPfA8NV #forex #EURUSD</w:t>
      </w:r>
    </w:p>
    <w:p>
      <w:r>
        <w:rPr>
          <w:b/>
          <w:u w:val="single"/>
        </w:rPr>
        <w:t xml:space="preserve">263630</w:t>
      </w:r>
    </w:p>
    <w:p>
      <w:r>
        <w:t xml:space="preserve">Professional Floorings #Workzone Kodintyökalut suoraan jälleenmyyjältä - Laminaatti/puuleikkuri +</w:t>
        <w:br/>
        <w:t xml:space="preserve">Ohjeet + arvostelut 2017 https://t.co/m9btoQ0mZc https://t.co/m9btoQ0mZc</w:t>
      </w:r>
    </w:p>
    <w:p>
      <w:r>
        <w:rPr>
          <w:b/>
          <w:u w:val="single"/>
        </w:rPr>
        <w:t xml:space="preserve">263631</w:t>
      </w:r>
    </w:p>
    <w:p>
      <w:r>
        <w:t xml:space="preserve">@comradegrushko Joo. Luultavasti on, mutta hän luulee, että se on jo mennyt ohi. Mutta hän välitti minulle toissapäivänä kommentin siitä, kuinka kerron valheita' 😱</w:t>
      </w:r>
    </w:p>
    <w:p>
      <w:r>
        <w:rPr>
          <w:b/>
          <w:u w:val="single"/>
        </w:rPr>
        <w:t xml:space="preserve">263632</w:t>
      </w:r>
    </w:p>
    <w:p>
      <w:r>
        <w:t xml:space="preserve">Jarrettin seuraan liittyvät myös entiset Godwinnit, jotka ovat nyt pukeutuneet ja joita kutsutaan nimellä Southern Justice. #FullyLoaded98</w:t>
      </w:r>
    </w:p>
    <w:p>
      <w:r>
        <w:rPr>
          <w:b/>
          <w:u w:val="single"/>
        </w:rPr>
        <w:t xml:space="preserve">263633</w:t>
      </w:r>
    </w:p>
    <w:p>
      <w:r>
        <w:t xml:space="preserve">Excited to Welcome @AZPowergirl to #C32017</w:t>
        <w:br/>
        <w:t xml:space="preserve">#PowerGirl</w:t>
        <w:br/>
        <w:t xml:space="preserve">May 12-14</w:t>
        <w:br/>
        <w:t xml:space="preserve">#ComicCon #CosPlay</w:t>
        <w:br/>
        <w:t xml:space="preserve">Liput myynnissä nyt!!</w:t>
        <w:br/>
        <w:t xml:space="preserve">https://t.co/eCjYQrygPt https://t.co/fHIbNOJ0Xy</w:t>
      </w:r>
    </w:p>
    <w:p>
      <w:r>
        <w:rPr>
          <w:b/>
          <w:u w:val="single"/>
        </w:rPr>
        <w:t xml:space="preserve">263634</w:t>
      </w:r>
    </w:p>
    <w:p>
      <w:r>
        <w:t xml:space="preserve">Löytyi transponderi etana!</w:t>
        <w:br/>
        <w:t xml:space="preserve">Jättiläisiä, merihirviöitä ja muita uskomattomia kohtaamisia!</w:t>
        <w:br/>
        <w:t xml:space="preserve">https://t.co/4d9vTgbKfa #TreCru https://t.co/KXkK3Y4HmF</w:t>
      </w:r>
    </w:p>
    <w:p>
      <w:r>
        <w:rPr>
          <w:b/>
          <w:u w:val="single"/>
        </w:rPr>
        <w:t xml:space="preserve">263635</w:t>
      </w:r>
    </w:p>
    <w:p>
      <w:r>
        <w:t xml:space="preserve">#Cowdeneath * | Katso, kun SPFL Trust vie Premiership- ja Betfred Cup -pokaalit... https://t.co/uRY5ZpPZQJ #Fife https://t.co/TZeXYrUo8F</w:t>
      </w:r>
    </w:p>
    <w:p>
      <w:r>
        <w:rPr>
          <w:b/>
          <w:u w:val="single"/>
        </w:rPr>
        <w:t xml:space="preserve">263636</w:t>
      </w:r>
    </w:p>
    <w:p>
      <w:r>
        <w:t xml:space="preserve">@MykeMagawski Hän sanoi: "Oli mukavaa, että tulit työpaikalleni näin." Muuta hänellä ei ollut sanottavaa.</w:t>
      </w:r>
    </w:p>
    <w:p>
      <w:r>
        <w:rPr>
          <w:b/>
          <w:u w:val="single"/>
        </w:rPr>
        <w:t xml:space="preserve">263637</w:t>
      </w:r>
    </w:p>
    <w:p>
      <w:r>
        <w:t xml:space="preserve">Tiukan päiväohjelman laatiminen on vain yksi osa työtä.... Lisää Pisces https://t.co/VIAsgRK1LT</w:t>
      </w:r>
    </w:p>
    <w:p>
      <w:r>
        <w:rPr>
          <w:b/>
          <w:u w:val="single"/>
        </w:rPr>
        <w:t xml:space="preserve">263638</w:t>
      </w:r>
    </w:p>
    <w:p>
      <w:r>
        <w:t xml:space="preserve">PYHÄ PASKA MINUN CHOGOKIN GIL LUKU VOI TODELLA TOIMIA PUHELIMEN KOSKETUSNÄYTÖT</w:t>
        <w:br/>
        <w:br/>
        <w:t xml:space="preserve">MINUN UUSI KUTSUMINEN KATALYYTTI</w:t>
      </w:r>
    </w:p>
    <w:p>
      <w:r>
        <w:rPr>
          <w:b/>
          <w:u w:val="single"/>
        </w:rPr>
        <w:t xml:space="preserve">263639</w:t>
      </w:r>
    </w:p>
    <w:p>
      <w:r>
        <w:t xml:space="preserve">Kuvittele, että käännät avainta avataksesi kauniin uuden kotisi. #beautifulhome #homesforsale https://t.co/cyxGCYftAA https://t.co/tgR5ZhNpoH</w:t>
      </w:r>
    </w:p>
    <w:p>
      <w:r>
        <w:rPr>
          <w:b/>
          <w:u w:val="single"/>
        </w:rPr>
        <w:t xml:space="preserve">263640</w:t>
      </w:r>
    </w:p>
    <w:p>
      <w:r>
        <w:t xml:space="preserve">Jos et ole kiinnostunut R&amp;amp;M:stä, tämä jakso ei olisi huonoin lähtökohta. https://t.co/ywKUxskU0t</w:t>
      </w:r>
    </w:p>
    <w:p>
      <w:r>
        <w:rPr>
          <w:b/>
          <w:u w:val="single"/>
        </w:rPr>
        <w:t xml:space="preserve">263641</w:t>
      </w:r>
    </w:p>
    <w:p>
      <w:r>
        <w:t xml:space="preserve">Startup Collections Thanks For The Follow! https://t.co/9eJ65K2rUz Halpa verkkotunnus tai halpa web hosting</w:t>
      </w:r>
    </w:p>
    <w:p>
      <w:r>
        <w:rPr>
          <w:b/>
          <w:u w:val="single"/>
        </w:rPr>
        <w:t xml:space="preserve">263642</w:t>
      </w:r>
    </w:p>
    <w:p>
      <w:r>
        <w:t xml:space="preserve">Tieteellinen tutkimus on myös hauskaa. Tutki/kirjoita ensin, käytä suoraan iPadia. Tutkimus, kirjoittaminen, tekniikka. Love it @_SBlankenship @WaverlybelPTO https://t.co/pqPj1OtQC5 https://t.co/pqPj1OtQC5</w:t>
      </w:r>
    </w:p>
    <w:p>
      <w:r>
        <w:rPr>
          <w:b/>
          <w:u w:val="single"/>
        </w:rPr>
        <w:t xml:space="preserve">263643</w:t>
      </w:r>
    </w:p>
    <w:p>
      <w:r>
        <w:t xml:space="preserve">Harry söi 7 vitun banaania ennen konserttia ja oksensi sen jälkeen,, s e v e n,, joku auttakoon tätä poikaa...</w:t>
      </w:r>
    </w:p>
    <w:p>
      <w:r>
        <w:rPr>
          <w:b/>
          <w:u w:val="single"/>
        </w:rPr>
        <w:t xml:space="preserve">263644</w:t>
      </w:r>
    </w:p>
    <w:p>
      <w:r>
        <w:t xml:space="preserve">@Mercedes8_S @FoxNews @Gaydosland ICE kohdistuu seuraavaksi turvapaikkakouluihin, jotta kokonaisia perheitä voidaan karkottaa eikä jakaa niitä 😁.</w:t>
      </w:r>
    </w:p>
    <w:p>
      <w:r>
        <w:rPr>
          <w:b/>
          <w:u w:val="single"/>
        </w:rPr>
        <w:t xml:space="preserve">263645</w:t>
      </w:r>
    </w:p>
    <w:p>
      <w:r>
        <w:t xml:space="preserve">Mikä häiritsee sinua eniten? Kartoita häiriötekijät ja tee suunnitelma niiden käsittelemiseksi.</w:t>
        <w:br/>
        <w:t xml:space="preserve"> #laserfocus https://t.co/WINRO19lCe</w:t>
      </w:r>
    </w:p>
    <w:p>
      <w:r>
        <w:rPr>
          <w:b/>
          <w:u w:val="single"/>
        </w:rPr>
        <w:t xml:space="preserve">263646</w:t>
      </w:r>
    </w:p>
    <w:p>
      <w:r>
        <w:t xml:space="preserve">11 ihmistä seurasi minua ja 5 ihmistä jätti minut seuraamatta // automaattisesti tarkistettu https://t.co/P4OiCUD3o4 mukaan.</w:t>
      </w:r>
    </w:p>
    <w:p>
      <w:r>
        <w:rPr>
          <w:b/>
          <w:u w:val="single"/>
        </w:rPr>
        <w:t xml:space="preserve">263647</w:t>
      </w:r>
    </w:p>
    <w:p>
      <w:r>
        <w:t xml:space="preserve">Lähetä tänä pääsiäisenä "suloinen halaus" perheelle, ystäville tai kollegoille Israelissa. https://t.co/SBUN9h0sVd https://t.co/4lbX2RfjQA</w:t>
      </w:r>
    </w:p>
    <w:p>
      <w:r>
        <w:rPr>
          <w:b/>
          <w:u w:val="single"/>
        </w:rPr>
        <w:t xml:space="preserve">263648</w:t>
      </w:r>
    </w:p>
    <w:p>
      <w:r>
        <w:t xml:space="preserve">@Airtel_Presence Olen yrittänyt tehdä peruutuspyyntöä viimeisten 24 tunnin ajan - olen yrittänyt kaikkia kanavia - Airtelin toimisto, sähköposti, puhelin.(1/2)</w:t>
      </w:r>
    </w:p>
    <w:p>
      <w:r>
        <w:rPr>
          <w:b/>
          <w:u w:val="single"/>
        </w:rPr>
        <w:t xml:space="preserve">263649</w:t>
      </w:r>
    </w:p>
    <w:p>
      <w:r>
        <w:t xml:space="preserve">Nämä siskokset eivät koskaan kuvitelleet, että heidän ravintolastaan tulisi D.C.:n jazzin instituutio https://t.co/iwEybDYiYZ</w:t>
      </w:r>
    </w:p>
    <w:p>
      <w:r>
        <w:rPr>
          <w:b/>
          <w:u w:val="single"/>
        </w:rPr>
        <w:t xml:space="preserve">263650</w:t>
      </w:r>
    </w:p>
    <w:p>
      <w:r>
        <w:t xml:space="preserve">Lääkäri: OH-alueelle kumppanuudella ja poikkeuksellisella palkalla - Warren, OH, , USA #jobs... https://t.co/eb5ppJJScj</w:t>
      </w:r>
    </w:p>
    <w:p>
      <w:r>
        <w:rPr>
          <w:b/>
          <w:u w:val="single"/>
        </w:rPr>
        <w:t xml:space="preserve">263651</w:t>
      </w:r>
    </w:p>
    <w:p>
      <w:r>
        <w:t xml:space="preserve">@SatyagrahAlba Siksi laitoin hänen inspiroivan statuksensa pilkkuihin..... Kuten sanoin: Hän. Loppuu. Hän. Points. Kuten. This. Niin. He. Taputtavat!</w:t>
        <w:br/>
        <w:t xml:space="preserve"> Idiootit.</w:t>
      </w:r>
    </w:p>
    <w:p>
      <w:r>
        <w:rPr>
          <w:b/>
          <w:u w:val="single"/>
        </w:rPr>
        <w:t xml:space="preserve">263652</w:t>
      </w:r>
    </w:p>
    <w:p>
      <w:r>
        <w:t xml:space="preserve">@FrankNicholson4 Kokeile omaa, räätälöityä jälkiharjoittelua ilmaiseksi!</w:t>
        <w:br/>
        <w:t xml:space="preserve">https://t.co/Kfmjrg3Wpb https://t.co/CUVpdTEUeL</w:t>
      </w:r>
    </w:p>
    <w:p>
      <w:r>
        <w:rPr>
          <w:b/>
          <w:u w:val="single"/>
        </w:rPr>
        <w:t xml:space="preserve">263653</w:t>
      </w:r>
    </w:p>
    <w:p>
      <w:r>
        <w:t xml:space="preserve">Berck sur Mer: (leijafestivaali 9. huhtikuuta asti).</w:t>
      </w:r>
    </w:p>
    <w:p>
      <w:r>
        <w:rPr>
          <w:b/>
          <w:u w:val="single"/>
        </w:rPr>
        <w:t xml:space="preserve">263654</w:t>
      </w:r>
    </w:p>
    <w:p>
      <w:r>
        <w:t xml:space="preserve">Hei, @zaynmalik ! Se merkitsisi niin paljon, jos seuraisit @IfLexCouldFly !!! Hän on 6 vuotta syövästä selvinnyt &amp;amp; se tekisi hänet niin onnelliseksi! x261</w:t>
      </w:r>
    </w:p>
    <w:p>
      <w:r>
        <w:rPr>
          <w:b/>
          <w:u w:val="single"/>
        </w:rPr>
        <w:t xml:space="preserve">263655</w:t>
      </w:r>
    </w:p>
    <w:p>
      <w:r>
        <w:t xml:space="preserve">Lykkäätkö #sisällönluontityötäsi, koska pelkäät kirjoittamista? 5 vinkkiä ei-kirjoittajille https://t.co/sfA4EZUjo4 via @nirajr https://t.co/VKpUz1YhXD https://t.co/VKpUz1YhXD kautta.</w:t>
      </w:r>
    </w:p>
    <w:p>
      <w:r>
        <w:rPr>
          <w:b/>
          <w:u w:val="single"/>
        </w:rPr>
        <w:t xml:space="preserve">263656</w:t>
      </w:r>
    </w:p>
    <w:p>
      <w:r>
        <w:t xml:space="preserve">@FiveOhFour Pidän tuulettimen valot pois päältä suurimman osan ajasta. Kunnes hankin muutenkin paremmat tuulettimet. Vaikea saada kuvia tummennetun lasin takia 😭 https://t.co/CFu2x4rZN9 https://t.co/CFu2x4rZN9.</w:t>
      </w:r>
    </w:p>
    <w:p>
      <w:r>
        <w:rPr>
          <w:b/>
          <w:u w:val="single"/>
        </w:rPr>
        <w:t xml:space="preserve">263657</w:t>
      </w:r>
    </w:p>
    <w:p>
      <w:r>
        <w:t xml:space="preserve">Löytyi transponderi etana!</w:t>
        <w:br/>
        <w:t xml:space="preserve"> Tappajakaneja?!</w:t>
        <w:t xml:space="preserve">Hämmästyttävää eläimistöä yhdellä talvisaarella!</w:t>
        <w:br/>
        <w:t xml:space="preserve">https://t.co/5283fFoskJ #TreCru https://t.co/2Ot5a5Nkbi https://t.co/2Ot5a5Nkbi</w:t>
      </w:r>
    </w:p>
    <w:p>
      <w:r>
        <w:rPr>
          <w:b/>
          <w:u w:val="single"/>
        </w:rPr>
        <w:t xml:space="preserve">263658</w:t>
      </w:r>
    </w:p>
    <w:p>
      <w:r>
        <w:t xml:space="preserve">Missä tämä ohjelma on ollut? #sueñosdenascar Tämä oli uskomatonta. Olen paljon suurempi @Daniel_SuarezG:n fani nähtyäni sen. 👍🏼 @RaceHub @RaceHub</w:t>
      </w:r>
    </w:p>
    <w:p>
      <w:r>
        <w:rPr>
          <w:b/>
          <w:u w:val="single"/>
        </w:rPr>
        <w:t xml:space="preserve">263659</w:t>
      </w:r>
    </w:p>
    <w:p>
      <w:r>
        <w:t xml:space="preserve">Vau! Osallistuin juuri mahdollisuuteen voittaa "Men's I Love Classic Red Heart Memes T..." by I Heart Memes Tees. https://t.co/K9q7SOFEaN #giveaway</w:t>
      </w:r>
    </w:p>
    <w:p>
      <w:r>
        <w:rPr>
          <w:b/>
          <w:u w:val="single"/>
        </w:rPr>
        <w:t xml:space="preserve">263660</w:t>
      </w:r>
    </w:p>
    <w:p>
      <w:r>
        <w:t xml:space="preserve">Kärsin #masennuksesta. Ehkä sinäkin kärsit. Puhu ihmisten kanssa, pyydä apua, äläkä häpeä. #WorldHealthDay https://t.co/j36uzXPE7j</w:t>
      </w:r>
    </w:p>
    <w:p>
      <w:r>
        <w:rPr>
          <w:b/>
          <w:u w:val="single"/>
        </w:rPr>
        <w:t xml:space="preserve">263661</w:t>
      </w:r>
    </w:p>
    <w:p>
      <w:r>
        <w:t xml:space="preserve">Löydä henkesi, niin mikään haaste ei estä sinua saavuttamasta tavoitteitasi. - Christopher Penn #quote</w:t>
      </w:r>
    </w:p>
    <w:p>
      <w:r>
        <w:rPr>
          <w:b/>
          <w:u w:val="single"/>
        </w:rPr>
        <w:t xml:space="preserve">263662</w:t>
      </w:r>
    </w:p>
    <w:p>
      <w:r>
        <w:t xml:space="preserve">#LosAngeles #TheBPMStation https://t.co/FQC3mIrfNx #NowPlaying Markus Fix, Dorian Paic - This Is (Original Mix)</w:t>
      </w:r>
    </w:p>
    <w:p>
      <w:r>
        <w:rPr>
          <w:b/>
          <w:u w:val="single"/>
        </w:rPr>
        <w:t xml:space="preserve">263663</w:t>
      </w:r>
    </w:p>
    <w:p>
      <w:r>
        <w:t xml:space="preserve">Uusi leikkaus voi antaa miehille oman kohdun seuraavan 5 vuoden kuluessa? https://t.co/YXOCPlU4rS</w:t>
      </w:r>
    </w:p>
    <w:p>
      <w:r>
        <w:rPr>
          <w:b/>
          <w:u w:val="single"/>
        </w:rPr>
        <w:t xml:space="preserve">263664</w:t>
      </w:r>
    </w:p>
    <w:p>
      <w:r>
        <w:t xml:space="preserve">Normaalisti lähdet mielelläsi ystäväsi mukaan ... Lisää Jousimiehelle https://t.co/p8TAOqYSP2</w:t>
      </w:r>
    </w:p>
    <w:p>
      <w:r>
        <w:rPr>
          <w:b/>
          <w:u w:val="single"/>
        </w:rPr>
        <w:t xml:space="preserve">263665</w:t>
      </w:r>
    </w:p>
    <w:p>
      <w:r>
        <w:t xml:space="preserve">"....Ongelma on se, että te toimitte. Mutta väärällä tavalla. Ette koskaan välittäneet Syyrian kansasta. Te vain... https://t.co/pgkH4uFjq6</w:t>
      </w:r>
    </w:p>
    <w:p>
      <w:r>
        <w:rPr>
          <w:b/>
          <w:u w:val="single"/>
        </w:rPr>
        <w:t xml:space="preserve">263666</w:t>
      </w:r>
    </w:p>
    <w:p>
      <w:r>
        <w:t xml:space="preserve">Korpin lunastus:  https://t.co/ZSAocoXY9q @JohnDTrudel https://t.co/Fi99ZUVDkD https://t.co/ZSAocoXY9q @JohnDTrudel https://t.co/Fi99ZUVDkD</w:t>
      </w:r>
    </w:p>
    <w:p>
      <w:r>
        <w:rPr>
          <w:b/>
          <w:u w:val="single"/>
        </w:rPr>
        <w:t xml:space="preserve">263667</w:t>
      </w:r>
    </w:p>
    <w:p>
      <w:r>
        <w:t xml:space="preserve">Barcelona ja Real Madrid valmiina spurttaamaan maaliin La Ligan tittelikilpailussa https://t.co/x2UXRXsC2p https://t.co/VRCyACA0A2</w:t>
      </w:r>
    </w:p>
    <w:p>
      <w:r>
        <w:rPr>
          <w:b/>
          <w:u w:val="single"/>
        </w:rPr>
        <w:t xml:space="preserve">263668</w:t>
      </w:r>
    </w:p>
    <w:p>
      <w:r>
        <w:t xml:space="preserve">@PixelMetal @DrEvilGamer Jopa monilla AAA-veteraaneilla on vaikeaa. Se on äärimmäisen epävakaata. Hänen on täytynyt tietää tämä. Hän luistelee sympatian varassa.</w:t>
      </w:r>
    </w:p>
    <w:p>
      <w:r>
        <w:rPr>
          <w:b/>
          <w:u w:val="single"/>
        </w:rPr>
        <w:t xml:space="preserve">263669</w:t>
      </w:r>
    </w:p>
    <w:p>
      <w:r>
        <w:t xml:space="preserve">vain paras ystäväni haluaisi ruohobrownieita sen jälkeen, kun hänellä on vauva 😂 mutta hei, haluan lasin viiniä, joten lol</w:t>
      </w:r>
    </w:p>
    <w:p>
      <w:r>
        <w:rPr>
          <w:b/>
          <w:u w:val="single"/>
        </w:rPr>
        <w:t xml:space="preserve">263670</w:t>
      </w:r>
    </w:p>
    <w:p>
      <w:r>
        <w:t xml:space="preserve">Löytyi transponderi etana!</w:t>
        <w:br/>
        <w:t xml:space="preserve">kalamiehiä Arlong Parkin takana!</w:t>
        <w:br/>
        <w:t xml:space="preserve">https://t.co/YJ1pzSbQyI #TreCru https://t.co/PVfK6hvc5u https://t.co/PVfK6hvc5u</w:t>
      </w:r>
    </w:p>
    <w:p>
      <w:r>
        <w:rPr>
          <w:b/>
          <w:u w:val="single"/>
        </w:rPr>
        <w:t xml:space="preserve">263671</w:t>
      </w:r>
    </w:p>
    <w:p>
      <w:r>
        <w:t xml:space="preserve">@ReaganBattalion @BenSasse Näin käy, kun jonkun mielipiteelle annetaan NOLLA painoarvoa. Jos päätös tehdään heidän kanssaan tai ilman heitä, se tehdään ilman.</w:t>
      </w:r>
    </w:p>
    <w:p>
      <w:r>
        <w:rPr>
          <w:b/>
          <w:u w:val="single"/>
        </w:rPr>
        <w:t xml:space="preserve">263672</w:t>
      </w:r>
    </w:p>
    <w:p>
      <w:r>
        <w:t xml:space="preserve">Kyborgit töissä: työntekijöille istutetaan mikrosiruja (@AP:ltä) @mediamonarchy https://t.co/vPfxD1X3nL</w:t>
      </w:r>
    </w:p>
    <w:p>
      <w:r>
        <w:rPr>
          <w:b/>
          <w:u w:val="single"/>
        </w:rPr>
        <w:t xml:space="preserve">263673</w:t>
      </w:r>
    </w:p>
    <w:p>
      <w:r>
        <w:t xml:space="preserve">IBHOF: Eric Braeden nimetty 2017 Parade Grand Marshaliksi - tähdittää "Victor Newmania" ykköseksi rankatussa päivädraamasarjassa... https://t.co/4jK6V9Kyc8</w:t>
      </w:r>
    </w:p>
    <w:p>
      <w:r>
        <w:rPr>
          <w:b/>
          <w:u w:val="single"/>
        </w:rPr>
        <w:t xml:space="preserve">263674</w:t>
      </w:r>
    </w:p>
    <w:p>
      <w:r>
        <w:t xml:space="preserve">Ja sitten on elokuvia, jotka julkaisevat trailerin varsinaiseen traileriin...kuten cmon bro traileri traileriin?!! Lol 🙄</w:t>
      </w:r>
    </w:p>
    <w:p>
      <w:r>
        <w:rPr>
          <w:b/>
          <w:u w:val="single"/>
        </w:rPr>
        <w:t xml:space="preserve">263675</w:t>
      </w:r>
    </w:p>
    <w:p>
      <w:r>
        <w:t xml:space="preserve">Tykkäsin @YouTube-videosta @samgsy98 https://t.co/4sjFd7A2Uq VOIVAT MESSI, SUAREZ JA NEYMAR KANNATTAA MANSFIELD TOWNIN PREMIERIIN</w:t>
      </w:r>
    </w:p>
    <w:p>
      <w:r>
        <w:rPr>
          <w:b/>
          <w:u w:val="single"/>
        </w:rPr>
        <w:t xml:space="preserve">263676</w:t>
      </w:r>
    </w:p>
    <w:p>
      <w:r>
        <w:t xml:space="preserve">Rakastamme verkko-ostoksia! Se on yksinkertaista ja kätevää, kuten myös Shelfstoren kanssa shoppailu! https://t.co/F5ar3mJYYJ #hyllyt #kirjahyllyt #kirjahyllyt #säilytys</w:t>
      </w:r>
    </w:p>
    <w:p>
      <w:r>
        <w:rPr>
          <w:b/>
          <w:u w:val="single"/>
        </w:rPr>
        <w:t xml:space="preserve">263677</w:t>
      </w:r>
    </w:p>
    <w:p>
      <w:r>
        <w:t xml:space="preserve">@news24tvchannel Maanviljelijät kärsivät &amp;amp; Viisas media huolissaan B'townin huippuaasiasta. hämmästyttävä #SaveFarmers @cgalgale @Ramesh_hjs @sasirekha77777 @rameshsrivats</w:t>
      </w:r>
    </w:p>
    <w:p>
      <w:r>
        <w:rPr>
          <w:b/>
          <w:u w:val="single"/>
        </w:rPr>
        <w:t xml:space="preserve">263678</w:t>
      </w:r>
    </w:p>
    <w:p>
      <w:r>
        <w:t xml:space="preserve">Otan tämän esille, koska epäilen, että ubisoft oli se, joka sai nintendon poistamaan pelin alun perin. Ubisoft pelaa1/2</w:t>
      </w:r>
    </w:p>
    <w:p>
      <w:r>
        <w:rPr>
          <w:b/>
          <w:u w:val="single"/>
        </w:rPr>
        <w:t xml:space="preserve">263679</w:t>
      </w:r>
    </w:p>
    <w:p>
      <w:r>
        <w:t xml:space="preserve">@Folan_Susan @tulkur Totta! Mutta pelkällä konferenssilla #1nt elantonsa hankkiminen ei myöskään ole kovin helppoa, joten ehkäpä sekä PSI:n että confin yhdistelmä voisi toimia...</w:t>
      </w:r>
    </w:p>
    <w:p>
      <w:r>
        <w:rPr>
          <w:b/>
          <w:u w:val="single"/>
        </w:rPr>
        <w:t xml:space="preserve">263680</w:t>
      </w:r>
    </w:p>
    <w:p>
      <w:r>
        <w:t xml:space="preserve">Luonnollinen värikäs lemmikkieläinten lintujen puiset purulelut Papukaija Macaw Häkki Puiset keinulelut https://t.co/shCRHNUmv7 https://t.co/c9zSBOoEvg</w:t>
      </w:r>
    </w:p>
    <w:p>
      <w:r>
        <w:rPr>
          <w:b/>
          <w:u w:val="single"/>
        </w:rPr>
        <w:t xml:space="preserve">263681</w:t>
      </w:r>
    </w:p>
    <w:p>
      <w:r>
        <w:t xml:space="preserve">"Digitaalisen alustan hyödyntäminen sitoutumisen edistämiseksi - asiakkaiden tehokkuuden lisääminen. @fkhullar #IRX17 https://t.co/hYkjhzDAZf https://t.co/hYkjhzDAZf</w:t>
      </w:r>
    </w:p>
    <w:p>
      <w:r>
        <w:rPr>
          <w:b/>
          <w:u w:val="single"/>
        </w:rPr>
        <w:t xml:space="preserve">263682</w:t>
      </w:r>
    </w:p>
    <w:p>
      <w:r>
        <w:t xml:space="preserve">@kat_coxx @Assman2pt0 @AssReFocus @KingJohnnyMackG @TheHardDepot @1ThickCertifier @RateMyAss1 @quiet_9090 @AssAddict0 @AllKindsOfWomen @hmd401231 @Kat_Coxx2 @jax_glam @OfficialTeamTNT @Booty_Cartel @bostonbuttman2 @steve_1685 @AssPlanet #cumshot all over my phone x great pic</w:t>
      </w:r>
    </w:p>
    <w:p>
      <w:r>
        <w:rPr>
          <w:b/>
          <w:u w:val="single"/>
        </w:rPr>
        <w:t xml:space="preserve">263683</w:t>
      </w:r>
    </w:p>
    <w:p>
      <w:r>
        <w:t xml:space="preserve">12 mielettömän hyödyllistä Wordpress-liitännäistä kiireisille bloggaajille https://t.co/xUiCDFz3eh #mompreneur #bloggingtips #creativemarketing</w:t>
      </w:r>
    </w:p>
    <w:p>
      <w:r>
        <w:rPr>
          <w:b/>
          <w:u w:val="single"/>
        </w:rPr>
        <w:t xml:space="preserve">263684</w:t>
      </w:r>
    </w:p>
    <w:p>
      <w:r>
        <w:t xml:space="preserve">Teräslohikäärmeen kasvattaja! Kasvatin juuri teräslohikäärmeen DragonValessa! Käy puistossani katsomassa sitä! https://t.co/3lMIotxw48</w:t>
      </w:r>
    </w:p>
    <w:p>
      <w:r>
        <w:rPr>
          <w:b/>
          <w:u w:val="single"/>
        </w:rPr>
        <w:t xml:space="preserve">263685</w:t>
      </w:r>
    </w:p>
    <w:p>
      <w:r>
        <w:t xml:space="preserve">Throbbing GristleのThrobbing Gristle's Greatest Hits (Remastered) https://t.co/gCjx0fGhrm #NowPlaying</w:t>
      </w:r>
    </w:p>
    <w:p>
      <w:r>
        <w:rPr>
          <w:b/>
          <w:u w:val="single"/>
        </w:rPr>
        <w:t xml:space="preserve">263686</w:t>
      </w:r>
    </w:p>
    <w:p>
      <w:r>
        <w:t xml:space="preserve">Abiolan kuolema: Bamaiyi: https://t.co/bFKVehtMTv #JOsasanToday via @JohnOsasan @JohnOsasan</w:t>
      </w:r>
    </w:p>
    <w:p>
      <w:r>
        <w:rPr>
          <w:b/>
          <w:u w:val="single"/>
        </w:rPr>
        <w:t xml:space="preserve">263687</w:t>
      </w:r>
    </w:p>
    <w:p>
      <w:r>
        <w:t xml:space="preserve">Derrick et selvästikään ollut valmis tuntui vitun kiusaajalta oh fuckn well #PATS #PATRIOTS fuck u thought #PS4share... https://t.co/tAhumq5qot</w:t>
      </w:r>
    </w:p>
    <w:p>
      <w:r>
        <w:rPr>
          <w:b/>
          <w:u w:val="single"/>
        </w:rPr>
        <w:t xml:space="preserve">263688</w:t>
      </w:r>
    </w:p>
    <w:p>
      <w:r>
        <w:t xml:space="preserve">Ajan Monterreyyn ja jaan reaaliaikaisia tieinfoja alueeni tiellä liikkujien kanssa. Arvioitu saapumisaika 10:04 käyttäen @waze - Drive Social -palvelua.</w:t>
      </w:r>
    </w:p>
    <w:p>
      <w:r>
        <w:rPr>
          <w:b/>
          <w:u w:val="single"/>
        </w:rPr>
        <w:t xml:space="preserve">263689</w:t>
      </w:r>
    </w:p>
    <w:p>
      <w:r>
        <w:t xml:space="preserve">#Pääsiäinen2017 pitkäperjantaina/pääsiäislauantaina se on la TT kaikissa palveluissa &amp;amp; pääsiäissunnuntaina/pääsiäismaanantaina se on sunnuntai TT kaikissa palveluissa.</w:t>
      </w:r>
    </w:p>
    <w:p>
      <w:r>
        <w:rPr>
          <w:b/>
          <w:u w:val="single"/>
        </w:rPr>
        <w:t xml:space="preserve">263690</w:t>
      </w:r>
    </w:p>
    <w:p>
      <w:r>
        <w:t xml:space="preserve">BBC News - Kolumbian maanvyöryt: Putumayo kärsii rankkasateista: Yli 100 kuollut https://t.co/77gdrKs2jn</w:t>
      </w:r>
    </w:p>
    <w:p>
      <w:r>
        <w:rPr>
          <w:b/>
          <w:u w:val="single"/>
        </w:rPr>
        <w:t xml:space="preserve">263691</w:t>
      </w:r>
    </w:p>
    <w:p>
      <w:r>
        <w:t xml:space="preserve">🔽5⃣ HOME RUN! Luke Shadid tekee kahden juoksun lyönnin ja tasoittaa pelin Milwaukeen kanssa 2:een. https://t.co/zBWnLJannv</w:t>
      </w:r>
    </w:p>
    <w:p>
      <w:r>
        <w:rPr>
          <w:b/>
          <w:u w:val="single"/>
        </w:rPr>
        <w:t xml:space="preserve">263692</w:t>
      </w:r>
    </w:p>
    <w:p>
      <w:r>
        <w:t xml:space="preserve">@YourselfSuit Oletan, että olet tarkistanut ne hashtagit, jotka lähetin sinulle? koska se johtaa kaikkiin Twitter-pedofiileihin...</w:t>
      </w:r>
    </w:p>
    <w:p>
      <w:r>
        <w:rPr>
          <w:b/>
          <w:u w:val="single"/>
        </w:rPr>
        <w:t xml:space="preserve">263693</w:t>
      </w:r>
    </w:p>
    <w:p>
      <w:r>
        <w:t xml:space="preserve">Niin varmaa kuin se onkin, että UKIP:n jäsen on #bbcqt-paneelissa, siellä kysytään myös siitä, miten ilmeisen kauhea Jeremy Corbyn on.</w:t>
      </w:r>
    </w:p>
    <w:p>
      <w:r>
        <w:rPr>
          <w:b/>
          <w:u w:val="single"/>
        </w:rPr>
        <w:t xml:space="preserve">263694</w:t>
      </w:r>
    </w:p>
    <w:p>
      <w:r>
        <w:t xml:space="preserve">Minulla on vitun paras tyttöystävä. Kiitos @aardency_ mielettömästä Uzamaki-tuulitakista hype on todellinen https://t.co/xVg0B0mLPW</w:t>
      </w:r>
    </w:p>
    <w:p>
      <w:r>
        <w:rPr>
          <w:b/>
          <w:u w:val="single"/>
        </w:rPr>
        <w:t xml:space="preserve">263695</w:t>
      </w:r>
    </w:p>
    <w:p>
      <w:r>
        <w:t xml:space="preserve">Apple iPhone 3GS - 8GB - musta (AT&amp;amp;T) älypuhelin https://t.co/45syztazAp https://t.co/SyUihxt4FY https://t.co/SyUihxt4FY</w:t>
      </w:r>
    </w:p>
    <w:p>
      <w:r>
        <w:rPr>
          <w:b/>
          <w:u w:val="single"/>
        </w:rPr>
        <w:t xml:space="preserve">263696</w:t>
      </w:r>
    </w:p>
    <w:p>
      <w:r>
        <w:t xml:space="preserve">Lapset oppivat leikkiessään. Mikä tärkeintä, leikkiessään lapset oppivat oppimaan. " ~ O. Fred Donaldson @ChicagoDadGroup @thelastdad @thelastdad</w:t>
      </w:r>
    </w:p>
    <w:p>
      <w:r>
        <w:rPr>
          <w:b/>
          <w:u w:val="single"/>
        </w:rPr>
        <w:t xml:space="preserve">263697</w:t>
      </w:r>
    </w:p>
    <w:p>
      <w:r>
        <w:t xml:space="preserve">Päästä hänet menemään, liberaali romukasa!</w:t>
        <w:br/>
        <w:t xml:space="preserve"> Hän näki Liberaalin ampuneen rahan lehmän kettuun!</w:t>
        <w:br/>
        <w:t xml:space="preserve"> Hänellä on mielenterveysongelmia!</w:t>
        <w:br/>
        <w:t xml:space="preserve"> Liberaalien mielenlama! https://t.co/QIdJSnJvw6</w:t>
      </w:r>
    </w:p>
    <w:p>
      <w:r>
        <w:rPr>
          <w:b/>
          <w:u w:val="single"/>
        </w:rPr>
        <w:t xml:space="preserve">263698</w:t>
      </w:r>
    </w:p>
    <w:p>
      <w:r>
        <w:t xml:space="preserve">Busta Rhymes, Mariah Carey - I Know What You Want ft. Flipmode Squad https://t.co/0Sd54VOLGY via @YouTube</w:t>
      </w:r>
    </w:p>
    <w:p>
      <w:r>
        <w:rPr>
          <w:b/>
          <w:u w:val="single"/>
        </w:rPr>
        <w:t xml:space="preserve">263699</w:t>
      </w:r>
    </w:p>
    <w:p>
      <w:r>
        <w:t xml:space="preserve">@MrDevyDev odota sähköpostia tunnin sisällä meidän stipendiaatin tililtä (1000x2025@gmail.com) pyydettyjen materiaalien kanssa ...</w:t>
      </w:r>
    </w:p>
    <w:p>
      <w:r>
        <w:rPr>
          <w:b/>
          <w:u w:val="single"/>
        </w:rPr>
        <w:t xml:space="preserve">263700</w:t>
      </w:r>
    </w:p>
    <w:p>
      <w:r>
        <w:t xml:space="preserve">@GivVi_G @Solomon_Madube Heeeeheheheheh ja pointti on??? Kaverit on tietämättömiä, myeke muistuta häntä pelissä nr 25 edit log kancane nje.</w:t>
      </w:r>
    </w:p>
    <w:p>
      <w:r>
        <w:rPr>
          <w:b/>
          <w:u w:val="single"/>
        </w:rPr>
        <w:t xml:space="preserve">263701</w:t>
      </w:r>
    </w:p>
    <w:p>
      <w:r>
        <w:t xml:space="preserve">Johdamme tässä konferenssissa keskustelua naisten johtajuudesta.  Tule mukaan 23. huhtikuuta Milwaukeessa, Milwaukee... https://t.co/aFK15p4tgA...</w:t>
      </w:r>
    </w:p>
    <w:p>
      <w:r>
        <w:rPr>
          <w:b/>
          <w:u w:val="single"/>
        </w:rPr>
        <w:t xml:space="preserve">263702</w:t>
      </w:r>
    </w:p>
    <w:p>
      <w:r>
        <w:t xml:space="preserve">@VulnerableTrump @ABC Miksi uutisten sallitaan vääntää kaikkea? He mätänevät helvetissä kaikkien pedofiilien kanssa.</w:t>
      </w:r>
    </w:p>
    <w:p>
      <w:r>
        <w:rPr>
          <w:b/>
          <w:u w:val="single"/>
        </w:rPr>
        <w:t xml:space="preserve">263703</w:t>
      </w:r>
    </w:p>
    <w:p>
      <w:r>
        <w:t xml:space="preserve">Vodafonen vapaaehtoiset luovat liitualuetta Kapissa. Skeittirampin käytön laajentaminen. Käytetään jo.</w:t>
        <w:br/>
        <w:t xml:space="preserve">@volunteeringmatters</w:t>
        <w:br/>
        <w:t xml:space="preserve">@VodafoneUK https://t.co/6fqLNHsNIq https://t.co/6fqLNHsNIq</w:t>
      </w:r>
    </w:p>
    <w:p>
      <w:r>
        <w:rPr>
          <w:b/>
          <w:u w:val="single"/>
        </w:rPr>
        <w:t xml:space="preserve">263704</w:t>
      </w:r>
    </w:p>
    <w:p>
      <w:r>
        <w:t xml:space="preserve">onnellista 18-vuotissyntymäpäivää daniel, olet antanut minulle valoa synkimmille päivilleni ja olen ikuisesti kiitollinen. hyvää päivänjatkoa tänään :) https://t.co/JfTjZV22ct</w:t>
      </w:r>
    </w:p>
    <w:p>
      <w:r>
        <w:rPr>
          <w:b/>
          <w:u w:val="single"/>
        </w:rPr>
        <w:t xml:space="preserve">263705</w:t>
      </w:r>
    </w:p>
    <w:p>
      <w:r>
        <w:t xml:space="preserve">@WRESTLEZONEcom @BDSTshow Juuri niin.  Mutta mutta tiedättehän vince halusi lutkansa olevan kakkosena 23-2:ssa. #RAWAfterMania #RAW #WWE</w:t>
      </w:r>
    </w:p>
    <w:p>
      <w:r>
        <w:rPr>
          <w:b/>
          <w:u w:val="single"/>
        </w:rPr>
        <w:t xml:space="preserve">263706</w:t>
      </w:r>
    </w:p>
    <w:p>
      <w:r>
        <w:t xml:space="preserve">Tykkäsin @YouTube-videosta @illacertus https://t.co/wxzK5IOaAz WHY YOU'RE ADDICTED &amp;amp; TAKEN FOR GRANTED | ANIMATED https://t.co/e8kSkAxz2L</w:t>
      </w:r>
    </w:p>
    <w:p>
      <w:r>
        <w:rPr>
          <w:b/>
          <w:u w:val="single"/>
        </w:rPr>
        <w:t xml:space="preserve">263707</w:t>
      </w:r>
    </w:p>
    <w:p>
      <w:r>
        <w:t xml:space="preserve">Yrittikö Sky-kommentaattori korreloida 50 artiklaa Lukakun sopimusneuvottelujen kanssa mulkku #efc #LIVEVE #MerseysideDerby</w:t>
      </w:r>
    </w:p>
    <w:p>
      <w:r>
        <w:rPr>
          <w:b/>
          <w:u w:val="single"/>
        </w:rPr>
        <w:t xml:space="preserve">263708</w:t>
      </w:r>
    </w:p>
    <w:p>
      <w:r>
        <w:t xml:space="preserve">@Realrclark25 @FirstTake bro olet hölmö, jos luulet Romon olevan parempi kuin Eli Manning. Manning on eliitti qb, jolla on kaksi Super Bowl-sormusta.</w:t>
      </w:r>
    </w:p>
    <w:p>
      <w:r>
        <w:rPr>
          <w:b/>
          <w:u w:val="single"/>
        </w:rPr>
        <w:t xml:space="preserve">263709</w:t>
      </w:r>
    </w:p>
    <w:p>
      <w:r>
        <w:t xml:space="preserve">@nocki5oh Pidän vaihtoehtoni auki muutaman kuorma-auton välillä, mutta luultavasti ei Hemi ehkä jotain parempaa</w:t>
      </w:r>
    </w:p>
    <w:p>
      <w:r>
        <w:rPr>
          <w:b/>
          <w:u w:val="single"/>
        </w:rPr>
        <w:t xml:space="preserve">263710</w:t>
      </w:r>
    </w:p>
    <w:p>
      <w:r>
        <w:t xml:space="preserve">Saatat yrittää puolustaa auktoriteettiasemaasi vaatimalla valtaasi takaisin,... Lisää Neitsyt https://t.co/cWkMxj9uxA</w:t>
      </w:r>
    </w:p>
    <w:p>
      <w:r>
        <w:rPr>
          <w:b/>
          <w:u w:val="single"/>
        </w:rPr>
        <w:t xml:space="preserve">263711</w:t>
      </w:r>
    </w:p>
    <w:p>
      <w:r>
        <w:t xml:space="preserve">Avokadot eivät ole vain syömistä varten, vaan niiden kanssa voi myös pitää hauskaa! Tutustu aktiviteetteihimme #AFMsweepstakes - https://t.co/qC0Xj1h0Dy https://t.co/6g7EhdGtaF https://t.co/6g7EhdGtaF</w:t>
      </w:r>
    </w:p>
    <w:p>
      <w:r>
        <w:rPr>
          <w:b/>
          <w:u w:val="single"/>
        </w:rPr>
        <w:t xml:space="preserve">263712</w:t>
      </w:r>
    </w:p>
    <w:p>
      <w:r>
        <w:t xml:space="preserve">PREP FOOTBALL</w:t>
        <w:br/>
        <w:br/>
        <w:t xml:space="preserve">@UF @FloridaGators viimeisin koulu tarjoaa @ScottCoSports lineman @HudsonBryan https://t.co/l2Yy88EY7d</w:t>
      </w:r>
    </w:p>
    <w:p>
      <w:r>
        <w:rPr>
          <w:b/>
          <w:u w:val="single"/>
        </w:rPr>
        <w:t xml:space="preserve">263713</w:t>
      </w:r>
    </w:p>
    <w:p>
      <w:r>
        <w:t xml:space="preserve">AG-paitani on saapunut Neil Gaimanin/Bryan Fullerin puhetta varten kahden viikon päästä!!! https://t.co/LRKBHBzned</w:t>
      </w:r>
    </w:p>
    <w:p>
      <w:r>
        <w:rPr>
          <w:b/>
          <w:u w:val="single"/>
        </w:rPr>
        <w:t xml:space="preserve">263714</w:t>
      </w:r>
    </w:p>
    <w:p>
      <w:r>
        <w:t xml:space="preserve">hidekazu tanaka oli täydellinen kuuluttaja Inokiism NJPW bc hänen cadence välittää tunne kaiken on anteeksiantamaton ja sielun murskaava</w:t>
      </w:r>
    </w:p>
    <w:p>
      <w:r>
        <w:rPr>
          <w:b/>
          <w:u w:val="single"/>
        </w:rPr>
        <w:t xml:space="preserve">263715</w:t>
      </w:r>
    </w:p>
    <w:p>
      <w:r>
        <w:t xml:space="preserve">.@AmanKatyalMD esittelee posteriaan #im2017 kansallisessa posterikilpailussa!  Congrats! @CarilionClinic https://t.co/GQ8Frm6zGb https://t.co/GQ8Frm6zGb</w:t>
      </w:r>
    </w:p>
    <w:p>
      <w:r>
        <w:rPr>
          <w:b/>
          <w:u w:val="single"/>
        </w:rPr>
        <w:t xml:space="preserve">263716</w:t>
      </w:r>
    </w:p>
    <w:p>
      <w:r>
        <w:t xml:space="preserve">Ensimmäisen peltikerroksen asentaminen katolle elokuussa kirkkaana aurinkoisena päivänä osoitti minulle, että mustat ihmiset voivat palaa auringossa. https://t.co/HGXJQOHoAJ</w:t>
      </w:r>
    </w:p>
    <w:p>
      <w:r>
        <w:rPr>
          <w:b/>
          <w:u w:val="single"/>
        </w:rPr>
        <w:t xml:space="preserve">263717</w:t>
      </w:r>
    </w:p>
    <w:p>
      <w:r>
        <w:t xml:space="preserve">@DarkestKale Molemmat nukkuvat nyt, joten jos muistan huomenna, kun tulen töistä, saan silloin hyviä kuvia.</w:t>
      </w:r>
    </w:p>
    <w:p>
      <w:r>
        <w:rPr>
          <w:b/>
          <w:u w:val="single"/>
        </w:rPr>
        <w:t xml:space="preserve">263718</w:t>
      </w:r>
    </w:p>
    <w:p>
      <w:r>
        <w:t xml:space="preserve">Allekirjoittamaton Hype: https://t.co/YtPzBXFAFO https://t.co/yIL6NXJ0ew @EmanVernRogers0</w:t>
      </w:r>
    </w:p>
    <w:p>
      <w:r>
        <w:rPr>
          <w:b/>
          <w:u w:val="single"/>
        </w:rPr>
        <w:t xml:space="preserve">263719</w:t>
      </w:r>
    </w:p>
    <w:p>
      <w:r>
        <w:t xml:space="preserve">@sexaddict____ @ssilverssurfer @SupperSunny @ms395481 @ja10527228_jain @IncognitoTweep @realdesigirls @Thekedarni007 @DDevilav08 @ChhappanChhoori @hotkutti @kazchintu @prachimum @c_l_o_u_d_xXx @desaisunny111 @sultanr19 @preet__shergill @fantasy_lust @sharma_kaberi @vaibhavoman @chicks_desi @MissFaiza34 @burbhakt1 @PriyankaSexy27 Sexy queen https://t.co/dH5wwr2DJD</w:t>
      </w:r>
    </w:p>
    <w:p>
      <w:r>
        <w:rPr>
          <w:b/>
          <w:u w:val="single"/>
        </w:rPr>
        <w:t xml:space="preserve">263720</w:t>
      </w:r>
    </w:p>
    <w:p>
      <w:r>
        <w:t xml:space="preserve">@candicepaul1517 Se on siistiä, me vain heräämme aikaisin, että kun Darin haluaa mennä liian..varhain aamulla..varhain aamulla</w:t>
      </w:r>
    </w:p>
    <w:p>
      <w:r>
        <w:rPr>
          <w:b/>
          <w:u w:val="single"/>
        </w:rPr>
        <w:t xml:space="preserve">263721</w:t>
      </w:r>
    </w:p>
    <w:p>
      <w:r>
        <w:t xml:space="preserve">Tämä ruijanpallas Aguachile @pigeonholeyyc kurkkujen, avokadon, maapähkinöiden ja punasipulin kanssa. Kaikki... https://t.co/fCxXXGKXTc</w:t>
      </w:r>
    </w:p>
    <w:p>
      <w:r>
        <w:rPr>
          <w:b/>
          <w:u w:val="single"/>
        </w:rPr>
        <w:t xml:space="preserve">263722</w:t>
      </w:r>
    </w:p>
    <w:p>
      <w:r>
        <w:t xml:space="preserve">@DeadlyRavager Mies virnisti leveästi ja rentoutui naisen vieressä. Hänen sormensa kulkivat hänen vatsaansa pitkin... Ja ehkä hieman alempaa... Nyt häivytetään...</w:t>
      </w:r>
    </w:p>
    <w:p>
      <w:r>
        <w:rPr>
          <w:b/>
          <w:u w:val="single"/>
        </w:rPr>
        <w:t xml:space="preserve">263723</w:t>
      </w:r>
    </w:p>
    <w:p>
      <w:r>
        <w:t xml:space="preserve">Se, että olet hammasratas suuremmassa kokonaisuudessa, saattaa järkyttää jotakuta ... Lisää Neitsyt https://t.co/Pa0uvmOEzl</w:t>
      </w:r>
    </w:p>
    <w:p>
      <w:r>
        <w:rPr>
          <w:b/>
          <w:u w:val="single"/>
        </w:rPr>
        <w:t xml:space="preserve">263724</w:t>
      </w:r>
    </w:p>
    <w:p>
      <w:r>
        <w:t xml:space="preserve">Hillary Clintonin tuho: seksismi, Sanders ja vuosituhannen vaihteen feministit | Susan Bordo https://t.co/t9qYYvwBur</w:t>
      </w:r>
    </w:p>
    <w:p>
      <w:r>
        <w:rPr>
          <w:b/>
          <w:u w:val="single"/>
        </w:rPr>
        <w:t xml:space="preserve">263725</w:t>
      </w:r>
    </w:p>
    <w:p>
      <w:r>
        <w:t xml:space="preserve">Katso reaktio, kun tämä pesukarhu opettelee kesähyppyä... Nyt se ei vain voi lopettaa, hahaha!!! https://t.co/uttEQCSDhf ...</w:t>
      </w:r>
    </w:p>
    <w:p>
      <w:r>
        <w:rPr>
          <w:b/>
          <w:u w:val="single"/>
        </w:rPr>
        <w:t xml:space="preserve">263726</w:t>
      </w:r>
    </w:p>
    <w:p>
      <w:r>
        <w:t xml:space="preserve">Trumpin epäpätevä peittely murenee, kun Devin Nunesin lähteet paljastuivat 2 Valkoisen talon virkamiehenä via @politicususa https://t.co/xOM2EFzTap</w:t>
      </w:r>
    </w:p>
    <w:p>
      <w:r>
        <w:rPr>
          <w:b/>
          <w:u w:val="single"/>
        </w:rPr>
        <w:t xml:space="preserve">263727</w:t>
      </w:r>
    </w:p>
    <w:p>
      <w:r>
        <w:t xml:space="preserve">LOL on hätä mielenosoitus Union Square tänään klo 6:30 vastaan Hillary / Trump tai vain Trump idk kuka on milläkin puolella enää</w:t>
      </w:r>
    </w:p>
    <w:p>
      <w:r>
        <w:rPr>
          <w:b/>
          <w:u w:val="single"/>
        </w:rPr>
        <w:t xml:space="preserve">263728</w:t>
      </w:r>
    </w:p>
    <w:p>
      <w:r>
        <w:t xml:space="preserve">@____ThisNo_____ @500voicesforyes Taisi koskettaa hermoja Skotlannin koulutuksen epäonnistumisesta. Ai niin, ei se mitään 😆. Nae tappio.</w:t>
      </w:r>
    </w:p>
    <w:p>
      <w:r>
        <w:rPr>
          <w:b/>
          <w:u w:val="single"/>
        </w:rPr>
        <w:t xml:space="preserve">263729</w:t>
      </w:r>
    </w:p>
    <w:p>
      <w:r>
        <w:t xml:space="preserve">Etsitkö katalysaattoria, joka inspiroisi opiskelijoiden ääntä? @flipgrid on juuri sitä, mitä etsit! #education #studentvoice #edtech https://t.co/ttkwVpP6tX https://t.co/ttkwVpP6tX</w:t>
      </w:r>
    </w:p>
    <w:p>
      <w:r>
        <w:rPr>
          <w:b/>
          <w:u w:val="single"/>
        </w:rPr>
        <w:t xml:space="preserve">263730</w:t>
      </w:r>
    </w:p>
    <w:p>
      <w:r>
        <w:t xml:space="preserve">HIEMAN KÄYTETTÄVÄ! DH, Rubino &amp;amp; Markstein:</w:t>
        <w:br/>
        <w:t xml:space="preserve"> Markino &amp; Markino: Jos pidät niistä, jaa ne.</w:t>
        <w:t xml:space="preserve">Jos vihaat niitä, KOMMENTOI!</w:t>
        <w:br/>
        <w:t xml:space="preserve">https://t.co/qoCz9la0H5 https://t.co/HbRnXWEegs https://t.co/HbRnXWEegs</w:t>
      </w:r>
    </w:p>
    <w:p>
      <w:r>
        <w:rPr>
          <w:b/>
          <w:u w:val="single"/>
        </w:rPr>
        <w:t xml:space="preserve">263731</w:t>
      </w:r>
    </w:p>
    <w:p>
      <w:r>
        <w:t xml:space="preserve">Onko sinulla Players-kirja? Edulliset #perhead #payperhead palvelut https://t.co/6PtcdD4jhj https://t.co/du76Jcgk7N https://t.co/du76Jcgk7N</w:t>
      </w:r>
    </w:p>
    <w:p>
      <w:r>
        <w:rPr>
          <w:b/>
          <w:u w:val="single"/>
        </w:rPr>
        <w:t xml:space="preserve">263732</w:t>
      </w:r>
    </w:p>
    <w:p>
      <w:r>
        <w:t xml:space="preserve">Tänään on määräaika jättää hakemus taiteen &amp;amp; käsityöläisten myyjät Southern Miss Jazz &amp;amp; Blues Festival la 15. huhtikuuta! https://t.co/XkO0JNXqHy</w:t>
      </w:r>
    </w:p>
    <w:p>
      <w:r>
        <w:rPr>
          <w:b/>
          <w:u w:val="single"/>
        </w:rPr>
        <w:t xml:space="preserve">263733</w:t>
      </w:r>
    </w:p>
    <w:p>
      <w:r>
        <w:t xml:space="preserve">Juuri nartut vannovat shit makea täällä... et itse halua ystävällinen neekeri joten älä kutsu minua kusipää koska minun täytyy kurvata u päivittäin https://t.co/pjDgh22jHf</w:t>
      </w:r>
    </w:p>
    <w:p>
      <w:r>
        <w:rPr>
          <w:b/>
          <w:u w:val="single"/>
        </w:rPr>
        <w:t xml:space="preserve">263734</w:t>
      </w:r>
    </w:p>
    <w:p>
      <w:r>
        <w:t xml:space="preserve">Lehmänkellot johtavat. Musiikin mukautuva tekniikka vammaisille.  #makered #dtk12chat #kcedu @makeymakey https://t.co/MjulixtKML https://t.co/MjulixtKML</w:t>
      </w:r>
    </w:p>
    <w:p>
      <w:r>
        <w:rPr>
          <w:b/>
          <w:u w:val="single"/>
        </w:rPr>
        <w:t xml:space="preserve">263735</w:t>
      </w:r>
    </w:p>
    <w:p>
      <w:r>
        <w:t xml:space="preserve">Onnea ensimmäiseen työpäivääsi Fenway Parkissa | Avajaispäivä | Go Sox!!!!... https://t.co/2RqXfhdjNF...</w:t>
      </w:r>
    </w:p>
    <w:p>
      <w:r>
        <w:rPr>
          <w:b/>
          <w:u w:val="single"/>
        </w:rPr>
        <w:t xml:space="preserve">263736</w:t>
      </w:r>
    </w:p>
    <w:p>
      <w:r>
        <w:t xml:space="preserve">@PinkNews Aikooko hän sitten tehdä "Back to basics" -kampanjan? Voi odota, eikö sitä ole jo tehty?</w:t>
      </w:r>
    </w:p>
    <w:p>
      <w:r>
        <w:rPr>
          <w:b/>
          <w:u w:val="single"/>
        </w:rPr>
        <w:t xml:space="preserve">263737</w:t>
      </w:r>
    </w:p>
    <w:p>
      <w:r>
        <w:t xml:space="preserve">@DrifterVetra Vetran itsevarmuutta ihailtiin taistelukentällä, mutta nyt, kun sitä käytetään Saraa vastaan, hän yksinkertaisesti vihaa sitä.</w:t>
        <w:br/>
        <w:br/>
        <w:t xml:space="preserve"> Varsinkin tuota silmäniskua. The-</w:t>
      </w:r>
    </w:p>
    <w:p>
      <w:r>
        <w:rPr>
          <w:b/>
          <w:u w:val="single"/>
        </w:rPr>
        <w:t xml:space="preserve">263738</w:t>
      </w:r>
    </w:p>
    <w:p>
      <w:r>
        <w:t xml:space="preserve">@CBCNews Vapaana ja valveutuneena kuluttajana voisin halutessani olla syömättä tuota roskaa tai ehkä syödä sitä kohtuudella.</w:t>
      </w:r>
    </w:p>
    <w:p>
      <w:r>
        <w:rPr>
          <w:b/>
          <w:u w:val="single"/>
        </w:rPr>
        <w:t xml:space="preserve">263739</w:t>
      </w:r>
    </w:p>
    <w:p>
      <w:r>
        <w:t xml:space="preserve">he ovat käyneet läpi niin pitkän matkan~ kuinka toivonkaan, että W voi olla myös tällainen. On saanut tunnustusta, niin monen ppl:n rakastamana :))))</w:t>
      </w:r>
    </w:p>
    <w:p>
      <w:r>
        <w:rPr>
          <w:b/>
          <w:u w:val="single"/>
        </w:rPr>
        <w:t xml:space="preserve">263740</w:t>
      </w:r>
    </w:p>
    <w:p>
      <w:r>
        <w:t xml:space="preserve">[ON AIR]Poliittinen analyytikko Sanusha Naidoo sanoo, että kaikki, jotka tulivat eilen ulos, ilmaisivat tyytymättömyyttä presidenttiä &amp;amp; ei puoluetta kohtaan.</w:t>
      </w:r>
    </w:p>
    <w:p>
      <w:r>
        <w:rPr>
          <w:b/>
          <w:u w:val="single"/>
        </w:rPr>
        <w:t xml:space="preserve">263741</w:t>
      </w:r>
    </w:p>
    <w:p>
      <w:r>
        <w:t xml:space="preserve">DJ on ehdottomasti onnellisin. Hänen sydämensä pursuaa iloa ja tyytyväisyyttä. ❤️ https://t.co/TUBsqIuI2b</w:t>
      </w:r>
    </w:p>
    <w:p>
      <w:r>
        <w:rPr>
          <w:b/>
          <w:u w:val="single"/>
        </w:rPr>
        <w:t xml:space="preserve">263742</w:t>
      </w:r>
    </w:p>
    <w:p>
      <w:r>
        <w:t xml:space="preserve">Kendrick Lamar, From On High, Has The Whole World Watching | https://t.co/ySniueGrDh | #ArtEntertainment https://t.co/1JL3nT4EOp</w:t>
      </w:r>
    </w:p>
    <w:p>
      <w:r>
        <w:rPr>
          <w:b/>
          <w:u w:val="single"/>
        </w:rPr>
        <w:t xml:space="preserve">263743</w:t>
      </w:r>
    </w:p>
    <w:p>
      <w:r>
        <w:t xml:space="preserve">Vlog MANGROVE TIME #6: Komunitas Extreme Sport Semarang</w:t>
        <w:br/>
        <w:t xml:space="preserve">-----</w:t>
        <w:br/>
        <w:t xml:space="preserve">Full version https://t.co/ml10FeaFjK</w:t>
        <w:br/>
        <w:t xml:space="preserve">-----</w:t>
        <w:br/>
        <w:t xml:space="preserve">Add LINE@ https://t.co/HvrKE3oaCt https://t.co/wQqzSlHj9L</w:t>
      </w:r>
    </w:p>
    <w:p>
      <w:r>
        <w:rPr>
          <w:b/>
          <w:u w:val="single"/>
        </w:rPr>
        <w:t xml:space="preserve">263744</w:t>
      </w:r>
    </w:p>
    <w:p>
      <w:r>
        <w:t xml:space="preserve">@srivastasachin @sardesairajdeep @PMOIndia Se on vaikea kysymys. Mahtaakohan joku joka on joku uskaltaa vastata booleanilla?</w:t>
      </w:r>
    </w:p>
    <w:p>
      <w:r>
        <w:rPr>
          <w:b/>
          <w:u w:val="single"/>
        </w:rPr>
        <w:t xml:space="preserve">263745</w:t>
      </w:r>
    </w:p>
    <w:p>
      <w:r>
        <w:t xml:space="preserve">Olen korjannut 160 ruokaa! Tarkista myös sinun laastarisi ruokaa! https://t.co/IZmgR7L0Fq #android, #androidgames, #gameinsight</w:t>
      </w:r>
    </w:p>
    <w:p>
      <w:r>
        <w:rPr>
          <w:b/>
          <w:u w:val="single"/>
        </w:rPr>
        <w:t xml:space="preserve">263746</w:t>
      </w:r>
    </w:p>
    <w:p>
      <w:r>
        <w:t xml:space="preserve">@Forbes Menen You Tubeen ja katson Ricklesiä, katson ylös ja olen ollut siellä kaksi tuntia.  En ole koskaan pettynyt.  Hyvästi, Bud.</w:t>
      </w:r>
    </w:p>
    <w:p>
      <w:r>
        <w:rPr>
          <w:b/>
          <w:u w:val="single"/>
        </w:rPr>
        <w:t xml:space="preserve">263747</w:t>
      </w:r>
    </w:p>
    <w:p>
      <w:r>
        <w:t xml:space="preserve">@ABC @realDonaldTrump tämä on sinun syytäsi Donny.  Et voi ottaa kunniaa hyvistä asioista ja syyttää huonoista.  Sanoit, että vedät rajan lasten kanssa...oikein!😤</w:t>
      </w:r>
    </w:p>
    <w:p>
      <w:r>
        <w:rPr>
          <w:b/>
          <w:u w:val="single"/>
        </w:rPr>
        <w:t xml:space="preserve">263748</w:t>
      </w:r>
    </w:p>
    <w:p>
      <w:r>
        <w:t xml:space="preserve">Kävin tutustumassa upeaan uuteen päämajaamme, en malta odottaa muuttoa! Check out that view 😍 @LifeAtDennis #Fitzrovia #LifeAtDennis https://t.co/cE352NavPR https://t.co/cE352NavPR</w:t>
      </w:r>
    </w:p>
    <w:p>
      <w:r>
        <w:rPr>
          <w:b/>
          <w:u w:val="single"/>
        </w:rPr>
        <w:t xml:space="preserve">263749</w:t>
      </w:r>
    </w:p>
    <w:p>
      <w:r>
        <w:t xml:space="preserve">#JanelaSpringBreak up at Midnight. Toivottavasti Janetty tai Severn verhoverhojen juntit niin saan nukuttua.</w:t>
      </w:r>
    </w:p>
    <w:p>
      <w:r>
        <w:rPr>
          <w:b/>
          <w:u w:val="single"/>
        </w:rPr>
        <w:t xml:space="preserve">263750</w:t>
      </w:r>
    </w:p>
    <w:p>
      <w:r>
        <w:t xml:space="preserve">@vahe5505 En halua ajatella Hamonic koska se vain muistuttaa minua Taylor Hall haha. Paljon kysymysmerkkejä tässä rosterissa</w:t>
      </w:r>
    </w:p>
    <w:p>
      <w:r>
        <w:rPr>
          <w:b/>
          <w:u w:val="single"/>
        </w:rPr>
        <w:t xml:space="preserve">263751</w:t>
      </w:r>
    </w:p>
    <w:p>
      <w:r>
        <w:t xml:space="preserve">En voi olla ainoa, jonka mielestä #DaedricArmor on pelottava. Jokainen kolmannen persoonan animaatio... https://t.co/sZvSlhTpZW...</w:t>
      </w:r>
    </w:p>
    <w:p>
      <w:r>
        <w:rPr>
          <w:b/>
          <w:u w:val="single"/>
        </w:rPr>
        <w:t xml:space="preserve">263752</w:t>
      </w:r>
    </w:p>
    <w:p>
      <w:r>
        <w:t xml:space="preserve">Rasismin älykkyysosamäärä. Sommelier varastaa kalliin viinin ja huutokauppaa sen.</w:t>
        <w:br/>
        <w:t xml:space="preserve"> Facebook-kommentti: "https://t.co/NdcldXApe8... https://t.co/NdcldXApe8</w:t>
      </w:r>
    </w:p>
    <w:p>
      <w:r>
        <w:rPr>
          <w:b/>
          <w:u w:val="single"/>
        </w:rPr>
        <w:t xml:space="preserve">263753</w:t>
      </w:r>
    </w:p>
    <w:p>
      <w:r>
        <w:t xml:space="preserve">Yhdeksän superruokaa, joita tarvitset rakentaa lihaksia ja menettää rasvaa... https://t.co/mT1DrV4409 https://t.co/hQw8dmgN58</w:t>
      </w:r>
    </w:p>
    <w:p>
      <w:r>
        <w:rPr>
          <w:b/>
          <w:u w:val="single"/>
        </w:rPr>
        <w:t xml:space="preserve">263754</w:t>
      </w:r>
    </w:p>
    <w:p>
      <w:r>
        <w:t xml:space="preserve">Christian Drug Rehab Alcohol Treatment, 27382 Calle Arroyo, San #sanjuancapistrano #bestofcapistrano #capistranonews https://t.co/TZQSCrTL7c https://t.co/TZQSCrTL7c</w:t>
      </w:r>
    </w:p>
    <w:p>
      <w:r>
        <w:rPr>
          <w:b/>
          <w:u w:val="single"/>
        </w:rPr>
        <w:t xml:space="preserve">263755</w:t>
      </w:r>
    </w:p>
    <w:p>
      <w:r>
        <w:t xml:space="preserve">@wackywonton @jewals6 @Ali_Sweeney Toivottavasti Roger ei ole väsynyt. 🙏🏼😬 Mutta innoissaan SF-ottelusta Kyrgiosia vastaan, koska eivät päässeet pelaamaan IW:ssä. 🎾 #TeamFed 💚</w:t>
      </w:r>
    </w:p>
    <w:p>
      <w:r>
        <w:rPr>
          <w:b/>
          <w:u w:val="single"/>
        </w:rPr>
        <w:t xml:space="preserve">263756</w:t>
      </w:r>
    </w:p>
    <w:p>
      <w:r>
        <w:t xml:space="preserve">@jasoncrowther viileä, tweetdeck kanssa BetterTweetDeck laajennus on inline-soitin spotify urlsille</w:t>
      </w:r>
    </w:p>
    <w:p>
      <w:r>
        <w:rPr>
          <w:b/>
          <w:u w:val="single"/>
        </w:rPr>
        <w:t xml:space="preserve">263757</w:t>
      </w:r>
    </w:p>
    <w:p>
      <w:r>
        <w:t xml:space="preserve">Apua, maailma! Lapset/opettajat/koulut tarvitsevat apuasi @albertateachers @CanTeachersFed @ECTlocal54 @EdPubTeachers @ATALocal48 https://t.co/aDJYBg2szW</w:t>
      </w:r>
    </w:p>
    <w:p>
      <w:r>
        <w:rPr>
          <w:b/>
          <w:u w:val="single"/>
        </w:rPr>
        <w:t xml:space="preserve">263758</w:t>
      </w:r>
    </w:p>
    <w:p>
      <w:r>
        <w:t xml:space="preserve">ANTIIKKI 18/19TH C LAATU MAHONKI MINI LIPASTO MESSINKI UPOTUS https://t.co/QVIoEeOaT4 https://t.co/1EOT2hGr1A https://t.co/1EOT2hGr1A</w:t>
      </w:r>
    </w:p>
    <w:p>
      <w:r>
        <w:rPr>
          <w:b/>
          <w:u w:val="single"/>
        </w:rPr>
        <w:t xml:space="preserve">263759</w:t>
      </w:r>
    </w:p>
    <w:p>
      <w:r>
        <w:t xml:space="preserve">@SrBachchan Hyvää iltaa, hyvä herra.</w:t>
        <w:br/>
        <w:t xml:space="preserve"> @alenushkaykina @StLouisgirl123 @yadavsunanda08 https://t.co/uD7EHL5HfR https://t.co/uD7EHL5HfR</w:t>
      </w:r>
    </w:p>
    <w:p>
      <w:r>
        <w:rPr>
          <w:b/>
          <w:u w:val="single"/>
        </w:rPr>
        <w:t xml:space="preserve">263760</w:t>
      </w:r>
    </w:p>
    <w:p>
      <w:r>
        <w:t xml:space="preserve">Saimme yli 11 pistettä yli toimialan keskiarvon tuoreessa @instituteofcs:n tutkimuksessa: https://t.co/dZDc4bwMop #asiakaspalvelu https://t.co/VDElf8tRTP</w:t>
      </w:r>
    </w:p>
    <w:p>
      <w:r>
        <w:rPr>
          <w:b/>
          <w:u w:val="single"/>
        </w:rPr>
        <w:t xml:space="preserve">263761</w:t>
      </w:r>
    </w:p>
    <w:p>
      <w:r>
        <w:t xml:space="preserve">"ryhdistäydy, Jules. et. sairastu." ahhhhhhhhhhhhhhhhhhhhhhhhhhhhhhhhhhhhhhhhhhhhhhhhhhhhhhhhhhhhhhhhhhhhhhhhhhhhhhhhhhhhhh</w:t>
      </w:r>
    </w:p>
    <w:p>
      <w:r>
        <w:rPr>
          <w:b/>
          <w:u w:val="single"/>
        </w:rPr>
        <w:t xml:space="preserve">263762</w:t>
      </w:r>
    </w:p>
    <w:p>
      <w:r>
        <w:t xml:space="preserve">Karen Millen asetetaan konkurssiin 6 miljoonan punnan verolaskun vuoksi https://t.co/fXEZXObx6G https://t.co/cKGYUqXM5j https://t.co/cKGYUqXM5j</w:t>
      </w:r>
    </w:p>
    <w:p>
      <w:r>
        <w:rPr>
          <w:b/>
          <w:u w:val="single"/>
        </w:rPr>
        <w:t xml:space="preserve">263763</w:t>
      </w:r>
    </w:p>
    <w:p>
      <w:r>
        <w:t xml:space="preserve">Päivän neuvoni ....</w:t>
        <w:br/>
        <w:t xml:space="preserve"> Menneisyys vaikuttaa vahvasti elämääsi. Mutta mielestäni kaikkialla... https://t.co/QLUzu9nD6a</w:t>
      </w:r>
    </w:p>
    <w:p>
      <w:r>
        <w:rPr>
          <w:b/>
          <w:u w:val="single"/>
        </w:rPr>
        <w:t xml:space="preserve">263764</w:t>
      </w:r>
    </w:p>
    <w:p>
      <w:r>
        <w:t xml:space="preserve">▶️ Donald Trumpin ensimmäiset 10 viikkoa virassa numer</w:t>
        <w:br/>
        <w:t xml:space="preserve">https://t.co/ERG7WbwBb4</w:t>
        <w:br/>
        <w:br/>
        <w:t xml:space="preserve">Tiedä ensin: https://t.co/TmDGwJItvK</w:t>
      </w:r>
    </w:p>
    <w:p>
      <w:r>
        <w:rPr>
          <w:b/>
          <w:u w:val="single"/>
        </w:rPr>
        <w:t xml:space="preserve">263765</w:t>
      </w:r>
    </w:p>
    <w:p>
      <w:r>
        <w:t xml:space="preserve">@seanhannity @JBaker31826004 Jos tietäisit, se ei olisi vakoilua.  Minulla on veikkauksia, että sinua vakoiltiin aina Obummerin lähtöön asti.</w:t>
      </w:r>
    </w:p>
    <w:p>
      <w:r>
        <w:rPr>
          <w:b/>
          <w:u w:val="single"/>
        </w:rPr>
        <w:t xml:space="preserve">263766</w:t>
      </w:r>
    </w:p>
    <w:p>
      <w:r>
        <w:t xml:space="preserve">Mmmmmm BACON!!!! Liity meihin tänään @BaconTruckBOS ja oluita hanahuoneessa: https://t.co/H5QJG03Tvs https://t.co/fwdV4X8FxU</w:t>
      </w:r>
    </w:p>
    <w:p>
      <w:r>
        <w:rPr>
          <w:b/>
          <w:u w:val="single"/>
        </w:rPr>
        <w:t xml:space="preserve">263767</w:t>
      </w:r>
    </w:p>
    <w:p>
      <w:r>
        <w:t xml:space="preserve">repost via @divvypic from @visualist</w:t>
        <w:br/>
        <w:t xml:space="preserve">Paris,</w:t>
        <w:br/>
        <w:t xml:space="preserve">Peace to @pharaonicorp</w:t>
        <w:br/>
        <w:t xml:space="preserve">#Greatness</w:t>
        <w:br/>
        <w:br/>
        <w:t xml:space="preserve">Photography by... https://t.co/C3FGPkoByg</w:t>
      </w:r>
    </w:p>
    <w:p>
      <w:r>
        <w:rPr>
          <w:b/>
          <w:u w:val="single"/>
        </w:rPr>
        <w:t xml:space="preserve">263768</w:t>
      </w:r>
    </w:p>
    <w:p>
      <w:r>
        <w:t xml:space="preserve">Uusimmat Micro Inversores Emprende ! https://t.co/BK6cpG8PJ4 Kiitos @selletneC @ooperations_es @ProFactur #emprendedores</w:t>
      </w:r>
    </w:p>
    <w:p>
      <w:r>
        <w:rPr>
          <w:b/>
          <w:u w:val="single"/>
        </w:rPr>
        <w:t xml:space="preserve">263769</w:t>
      </w:r>
    </w:p>
    <w:p>
      <w:r>
        <w:t xml:space="preserve">Rehellisyyden nimissä Wengeriä kohtaan, eihän se ole niin, että kaikki olisivat sanoneet Arsenalille tarvitsevansa kunnon keskikenttäpelaajan noin 5 vuotta 👀.</w:t>
      </w:r>
    </w:p>
    <w:p>
      <w:r>
        <w:rPr>
          <w:b/>
          <w:u w:val="single"/>
        </w:rPr>
        <w:t xml:space="preserve">263770</w:t>
      </w:r>
    </w:p>
    <w:p>
      <w:r>
        <w:t xml:space="preserve">road trip on vasta kuukauden päästä, mutta olen menossa eteenpäin ja perustaa lil mobiili piirtäminen / vesivärit pakki joka tapauksessa</w:t>
      </w:r>
    </w:p>
    <w:p>
      <w:r>
        <w:rPr>
          <w:b/>
          <w:u w:val="single"/>
        </w:rPr>
        <w:t xml:space="preserve">263771</w:t>
      </w:r>
    </w:p>
    <w:p>
      <w:r>
        <w:t xml:space="preserve">WHITE PLAINS, N.Y. 28. maaliskuuta 2017 Society of Motion Picture and Television Engineers(R) (SMPTE(R)), järjestäjä https://t.co/o4WO7bwHAL...</w:t>
      </w:r>
    </w:p>
    <w:p>
      <w:r>
        <w:rPr>
          <w:b/>
          <w:u w:val="single"/>
        </w:rPr>
        <w:t xml:space="preserve">263772</w:t>
      </w:r>
    </w:p>
    <w:p>
      <w:r>
        <w:t xml:space="preserve">On parempi asua talon katolla nurkassa kuin rähisevän naisen kanssa laajassa talossa.</w:t>
        <w:br/>
        <w:t xml:space="preserve"> Pro 21:9 KJV</w:t>
      </w:r>
    </w:p>
    <w:p>
      <w:r>
        <w:rPr>
          <w:b/>
          <w:u w:val="single"/>
        </w:rPr>
        <w:t xml:space="preserve">263773</w:t>
      </w:r>
    </w:p>
    <w:p>
      <w:r>
        <w:t xml:space="preserve">Oikeastaan todella "TODELLA toimiva" ilmastointilaite rautatieaseman odotushuoneessa. Niin häkeltynyt. 😭 😛 https://t.co/XoEvFsx2P7 https://t.co/XoEvFsx2P7</w:t>
      </w:r>
    </w:p>
    <w:p>
      <w:r>
        <w:rPr>
          <w:b/>
          <w:u w:val="single"/>
        </w:rPr>
        <w:t xml:space="preserve">263774</w:t>
      </w:r>
    </w:p>
    <w:p>
      <w:r>
        <w:t xml:space="preserve">Jetsin suurten suunnitelmien purkaminen valoisamman tulevaisuuden puolesta https://t.co/SwWx3syPlf via @chatsports #JetUp</w:t>
      </w:r>
    </w:p>
    <w:p>
      <w:r>
        <w:rPr>
          <w:b/>
          <w:u w:val="single"/>
        </w:rPr>
        <w:t xml:space="preserve">263775</w:t>
      </w:r>
    </w:p>
    <w:p>
      <w:r>
        <w:t xml:space="preserve">@dineshm30926306 KIITOS SIR 4 OLLA JÄSEN RYHMÄSSÄ, JOKA RAKASTAA KANSAKUNTAA, KUNNIOITTAA KANSAKUNTAA JA ON AINA VALMIS KUOLEMAAN KANSALLISEN TURVALLISUUDEN KANNALTA.</w:t>
      </w:r>
    </w:p>
    <w:p>
      <w:r>
        <w:rPr>
          <w:b/>
          <w:u w:val="single"/>
        </w:rPr>
        <w:t xml:space="preserve">263776</w:t>
      </w:r>
    </w:p>
    <w:p>
      <w:r>
        <w:t xml:space="preserve">En ole ollut näin pahasti poissa urheilusta, jota rakastan, sen jälkeen kun DJ:n tilanne avoimissa kisoissa alkoi. Tee se oikein #lpga tai vaarana on fanien menettäminen.  #lexi</w:t>
      </w:r>
    </w:p>
    <w:p>
      <w:r>
        <w:rPr>
          <w:b/>
          <w:u w:val="single"/>
        </w:rPr>
        <w:t xml:space="preserve">263777</w:t>
      </w:r>
    </w:p>
    <w:p>
      <w:r>
        <w:t xml:space="preserve">Glencore myy 51 %:n osuuden globaalista öljyvarastointiliiketoiminnastaan 775 miljoonalla dollarilla HNA Groupille: https://t.co/qcpxl4P4RJ #oilandgas #oil @Glencore https://t.co/Xaqm74xlFP</w:t>
      </w:r>
    </w:p>
    <w:p>
      <w:r>
        <w:rPr>
          <w:b/>
          <w:u w:val="single"/>
        </w:rPr>
        <w:t xml:space="preserve">263778</w:t>
      </w:r>
    </w:p>
    <w:p>
      <w:r>
        <w:t xml:space="preserve">Tutkijat ovat löytäneet upouuden tyrannosauruksen, jolla on superherkät kasvot https://t.co/WlmqDNDJlw https://t.co/A5hfWnG2Vg https://t.co/A5hfWnG2Vg</w:t>
      </w:r>
    </w:p>
    <w:p>
      <w:r>
        <w:rPr>
          <w:b/>
          <w:u w:val="single"/>
        </w:rPr>
        <w:t xml:space="preserve">263779</w:t>
      </w:r>
    </w:p>
    <w:p>
      <w:r>
        <w:t xml:space="preserve">2kpl 22 "leveä Subaru World Rally Team Vinyl Decal STI Impreza Rally Graphic #Oracal https://t.co/u4DTTcoim0</w:t>
      </w:r>
    </w:p>
    <w:p>
      <w:r>
        <w:rPr>
          <w:b/>
          <w:u w:val="single"/>
        </w:rPr>
        <w:t xml:space="preserve">263780</w:t>
      </w:r>
    </w:p>
    <w:p>
      <w:r>
        <w:t xml:space="preserve">Jotkut teistä ehkä muistavat, että 9 vuotta sitten tänään oli 1. vuotuisen Dirty Tones Entertainment DJ... https://t.co/GbvFprllhD finaalit.</w:t>
      </w:r>
    </w:p>
    <w:p>
      <w:r>
        <w:rPr>
          <w:b/>
          <w:u w:val="single"/>
        </w:rPr>
        <w:t xml:space="preserve">263781</w:t>
      </w:r>
    </w:p>
    <w:p>
      <w:r>
        <w:t xml:space="preserve">Paratiisi #Panamassa! 8 yötä alkaen $679 W/ RT Lennot &amp;amp; 4 tähden hotelli https://t.co/fX0TieA2tM https://t.co/1wYKzf3ERj https://t.co/1wYKzf3ERj</w:t>
      </w:r>
    </w:p>
    <w:p>
      <w:r>
        <w:rPr>
          <w:b/>
          <w:u w:val="single"/>
        </w:rPr>
        <w:t xml:space="preserve">263782</w:t>
      </w:r>
    </w:p>
    <w:p>
      <w:r>
        <w:t xml:space="preserve">WSOU Picks of the Week: https://t.co/Tm1x8bREw6 https://t.co/mvqhTrqO5L https://t.co/mvqhTrqO5L</w:t>
      </w:r>
    </w:p>
    <w:p>
      <w:r>
        <w:rPr>
          <w:b/>
          <w:u w:val="single"/>
        </w:rPr>
        <w:t xml:space="preserve">263783</w:t>
      </w:r>
    </w:p>
    <w:p>
      <w:r>
        <w:t xml:space="preserve">Onnittelut @Shorter_Cheer kansallisesta mestaruudesta! Ja valtavat huudot valmentajalle ja tuottajalle @Chad2479 Hienoa työtä! #TheWorkIsWorthIt https://t.co/Kvy6yjMw1r https://t.co/Kvy6yjMw1r</w:t>
      </w:r>
    </w:p>
    <w:p>
      <w:r>
        <w:rPr>
          <w:b/>
          <w:u w:val="single"/>
        </w:rPr>
        <w:t xml:space="preserve">263784</w:t>
      </w:r>
    </w:p>
    <w:p>
      <w:r>
        <w:t xml:space="preserve">@FeelGoodContact @YourLenses Koska niiden avulla näen kunnolla ilman, että minulla on asioita korvissani, joita vihaan! #LoveYourLenses</w:t>
      </w:r>
    </w:p>
    <w:p>
      <w:r>
        <w:rPr>
          <w:b/>
          <w:u w:val="single"/>
        </w:rPr>
        <w:t xml:space="preserve">263785</w:t>
      </w:r>
    </w:p>
    <w:p>
      <w:r>
        <w:t xml:space="preserve">Boris saapuu Espanjaan ovelasti piñataksi naamioituneena...</w:t>
        <w:br/>
        <w:t xml:space="preserve"> #Gibraltar @itvnews @channel4news #brexitshambles https://t.co/qv50oUYK0y https://t.co/qv50oUYK0y</w:t>
      </w:r>
    </w:p>
    <w:p>
      <w:r>
        <w:rPr>
          <w:b/>
          <w:u w:val="single"/>
        </w:rPr>
        <w:t xml:space="preserve">263786</w:t>
      </w:r>
    </w:p>
    <w:p>
      <w:r>
        <w:t xml:space="preserve">Thermaltake Core P7 Tempered Glass : 299 euroa ultimaattisesta lasista... #informatique : https://t.co/mvAwcq5Ha0 https://t.co/UozK3MYJOi</w:t>
      </w:r>
    </w:p>
    <w:p>
      <w:r>
        <w:rPr>
          <w:b/>
          <w:u w:val="single"/>
        </w:rPr>
        <w:t xml:space="preserve">263787</w:t>
      </w:r>
    </w:p>
    <w:p>
      <w:r>
        <w:t xml:space="preserve">@tidoo sanan "idea" sanana on "idea", mutta olemme jo ohittaneet ideoiden vaiheen. Tarvitsemme radikaaleja ja päättäväisiä muutoksia.</w:t>
      </w:r>
    </w:p>
    <w:p>
      <w:r>
        <w:rPr>
          <w:b/>
          <w:u w:val="single"/>
        </w:rPr>
        <w:t xml:space="preserve">263788</w:t>
      </w:r>
    </w:p>
    <w:p>
      <w:r>
        <w:t xml:space="preserve">Amerikkalaiset golffanit ovat täysiä kusipäitä, voitko kuvitella katsovasi Dembelen laukausta Celtic Parkilla ja huutaa "Get in the goal" !</w:t>
      </w:r>
    </w:p>
    <w:p>
      <w:r>
        <w:rPr>
          <w:b/>
          <w:u w:val="single"/>
        </w:rPr>
        <w:t xml:space="preserve">263789</w:t>
      </w:r>
    </w:p>
    <w:p>
      <w:r>
        <w:t xml:space="preserve">@cybervoyager @Zoninov @Hank45678 @NurseRatchets @TakeThatDarwin @JohnHaggart2 @LilEarthling369 @JohnTrump20 @mathnerd222 Kaikki mitä voin ajatella tätä katsellessani on...Odottakaa, älkää tappako viimeistä mehiläistä, jota meidän täytyy syödä selvitäksemme.</w:t>
      </w:r>
    </w:p>
    <w:p>
      <w:r>
        <w:rPr>
          <w:b/>
          <w:u w:val="single"/>
        </w:rPr>
        <w:t xml:space="preserve">263790</w:t>
      </w:r>
    </w:p>
    <w:p>
      <w:r>
        <w:t xml:space="preserve">#LocalMMA:  Gillespiea vastaan UFC 210:ssä https://t.co/DB2erW4JRa via @BluegrassMMA https://t.co/VmlxuzCbFE</w:t>
      </w:r>
    </w:p>
    <w:p>
      <w:r>
        <w:rPr>
          <w:b/>
          <w:u w:val="single"/>
        </w:rPr>
        <w:t xml:space="preserve">263791</w:t>
      </w:r>
    </w:p>
    <w:p>
      <w:r>
        <w:t xml:space="preserve">Kaikki käyttämämme materiaalit, kankaat ja kalusteet on hankittu parhailta toimittajilta, jotta saatte laadukkaimmat kodit.</w:t>
        <w:br/>
        <w:t xml:space="preserve">https://t.co/Ng9FRoM3ij https://t.co/JFqoTkcRhv</w:t>
      </w:r>
    </w:p>
    <w:p>
      <w:r>
        <w:rPr>
          <w:b/>
          <w:u w:val="single"/>
        </w:rPr>
        <w:t xml:space="preserve">263792</w:t>
      </w:r>
    </w:p>
    <w:p>
      <w:r>
        <w:t xml:space="preserve">UUSI DIY 100kpl 12MM hartsi Beige Valkoinen Tähti Flat takaisin Scrapbooking Craft BHWXX https://t.co/Kox8wX4L4x https://t.co/qLAQLLVzPe</w:t>
      </w:r>
    </w:p>
    <w:p>
      <w:r>
        <w:rPr>
          <w:b/>
          <w:u w:val="single"/>
        </w:rPr>
        <w:t xml:space="preserve">263793</w:t>
      </w:r>
    </w:p>
    <w:p>
      <w:r>
        <w:t xml:space="preserve">Tee 150 dollarin ostos Prevage-ihonhoitotuotteista @ShopprsDrugMartissa, ja saat tämän täysikokoisen Wrinkle Smootherin 90 dollarin arvosta! #PrevageWeek https://t.co/3J50Xyshrm</w:t>
      </w:r>
    </w:p>
    <w:p>
      <w:r>
        <w:rPr>
          <w:b/>
          <w:u w:val="single"/>
        </w:rPr>
        <w:t xml:space="preserve">263794</w:t>
      </w:r>
    </w:p>
    <w:p>
      <w:r>
        <w:t xml:space="preserve">no puedo poner</w:t>
        <w:br/>
        <w:t xml:space="preserve">Äänestän #CharliePuth &amp;amp; #SelenaGomez "We Don't Talk Anymore" #Mashup @radiodisney</w:t>
      </w:r>
    </w:p>
    <w:p>
      <w:r>
        <w:rPr>
          <w:b/>
          <w:u w:val="single"/>
        </w:rPr>
        <w:t xml:space="preserve">263795</w:t>
      </w:r>
    </w:p>
    <w:p>
      <w:r>
        <w:t xml:space="preserve">#authorvisit with Dr Cameron Stelzer @dothinkeducate @iMerinet @Chasey29A @mrhtutorial https://t.co/5VA8izBz0W https://t.co/5VA8izBz0W</w:t>
      </w:r>
    </w:p>
    <w:p>
      <w:r>
        <w:rPr>
          <w:b/>
          <w:u w:val="single"/>
        </w:rPr>
        <w:t xml:space="preserve">263796</w:t>
      </w:r>
    </w:p>
    <w:p>
      <w:r>
        <w:t xml:space="preserve">@sambonnar2 Jokin on mennyt pieleen. Muistathan lähettää meille kuvasi, henkilöiden suodattimen nimen ja #FilterOutCancer.</w:t>
      </w:r>
    </w:p>
    <w:p>
      <w:r>
        <w:rPr>
          <w:b/>
          <w:u w:val="single"/>
        </w:rPr>
        <w:t xml:space="preserve">263797</w:t>
      </w:r>
    </w:p>
    <w:p>
      <w:r>
        <w:t xml:space="preserve">Ensimmäinen aloitus:</w:t>
        <w:br/>
        <w:t xml:space="preserve">Kyllä, valitettavasti, tämä on https://t.co/Suh8DWtDrp</w:t>
      </w:r>
    </w:p>
    <w:p>
      <w:r>
        <w:rPr>
          <w:b/>
          <w:u w:val="single"/>
        </w:rPr>
        <w:t xml:space="preserve">263798</w:t>
      </w:r>
    </w:p>
    <w:p>
      <w:r>
        <w:t xml:space="preserve">Valmistakoon d juhlan henki teidät uuteen voiton kauteen Jumalassa, Herra ravitskoon ja uudistakoon juurianne tulevaisuutta varten. d</w:t>
      </w:r>
    </w:p>
    <w:p>
      <w:r>
        <w:rPr>
          <w:b/>
          <w:u w:val="single"/>
        </w:rPr>
        <w:t xml:space="preserve">263799</w:t>
      </w:r>
    </w:p>
    <w:p>
      <w:r>
        <w:t xml:space="preserve">mitä meiltä puuttuu @VoteDada on naisia, joilla on tällainen urheus&amp;gt;&amp;gt;&amp;gt;&amp;gt;&amp;gt;&amp;gt;Kenian ensimmäinen politiikan Iron Lady - Daily Nation https://t.co/6q8uTBAA56</w:t>
      </w:r>
    </w:p>
    <w:p>
      <w:r>
        <w:rPr>
          <w:b/>
          <w:u w:val="single"/>
        </w:rPr>
        <w:t xml:space="preserve">263800</w:t>
      </w:r>
    </w:p>
    <w:p>
      <w:r>
        <w:t xml:space="preserve">Lähimpänä flip floppeja, auringonpaistetta ja hiekkaa... #summerdreaming #OBX #sunshine... https://t.co/GklGtki7K4 https://t.co/GklGtki7K4...</w:t>
      </w:r>
    </w:p>
    <w:p>
      <w:r>
        <w:rPr>
          <w:b/>
          <w:u w:val="single"/>
        </w:rPr>
        <w:t xml:space="preserve">263801</w:t>
      </w:r>
    </w:p>
    <w:p>
      <w:r>
        <w:t xml:space="preserve">QMUL:n pelioikeuden konferenssissa More Than Just a Game ystäväni @jonfestinger pitää loistavan oikeudellisen puheen VR:stä ja dystooppisesta tulevaisuudesta.</w:t>
      </w:r>
    </w:p>
    <w:p>
      <w:r>
        <w:rPr>
          <w:b/>
          <w:u w:val="single"/>
        </w:rPr>
        <w:t xml:space="preserve">263802</w:t>
      </w:r>
    </w:p>
    <w:p>
      <w:r>
        <w:t xml:space="preserve">@vivareeves @PrisonPlanet Ja mihin Lähi-idän suurimmat ongelmat perustuvat? Melko varmasti uskonto, kuten aina, on aivan kärjessä.</w:t>
      </w:r>
    </w:p>
    <w:p>
      <w:r>
        <w:rPr>
          <w:b/>
          <w:u w:val="single"/>
        </w:rPr>
        <w:t xml:space="preserve">263803</w:t>
      </w:r>
    </w:p>
    <w:p>
      <w:r>
        <w:t xml:space="preserve">.@conoroberstin Salutations on eepos, joka haastaa odotukset. @roesler_brian arvostelut: https://t.co/9d8DGhC0tq https://t.co/wvkFs28tz0 https://t.co/wvkFs28tz0</w:t>
      </w:r>
    </w:p>
    <w:p>
      <w:r>
        <w:rPr>
          <w:b/>
          <w:u w:val="single"/>
        </w:rPr>
        <w:t xml:space="preserve">263804</w:t>
      </w:r>
    </w:p>
    <w:p>
      <w:r>
        <w:t xml:space="preserve">Syntymäpäivänäsi #NOWGlobal-perhe toivottaa sinulle runsaasti onnea ja siunauksia. Toteutukoot kaikki unelmasi... https://t.co/4u5QAtu8oQ...</w:t>
      </w:r>
    </w:p>
    <w:p>
      <w:r>
        <w:rPr>
          <w:b/>
          <w:u w:val="single"/>
        </w:rPr>
        <w:t xml:space="preserve">263805</w:t>
      </w:r>
    </w:p>
    <w:p>
      <w:r>
        <w:t xml:space="preserve">#Mashable Trumpin Access Hollywood -nauha nyt henkilöstökoulutuksen välineenä 21st Century Foxilla https://t.co/dAu0UFpCyT https://t.co/qiqjL6TwMo</w:t>
      </w:r>
    </w:p>
    <w:p>
      <w:r>
        <w:rPr>
          <w:b/>
          <w:u w:val="single"/>
        </w:rPr>
        <w:t xml:space="preserve">263806</w:t>
      </w:r>
    </w:p>
    <w:p>
      <w:r>
        <w:t xml:space="preserve">@CurvyBabyG Kääntyy sinua kohti. "Okei, mutta ei liian pitkään, äidillä on töitä ja sinä tarvitset vielä koulua, prinsessa.".</w:t>
      </w:r>
    </w:p>
    <w:p>
      <w:r>
        <w:rPr>
          <w:b/>
          <w:u w:val="single"/>
        </w:rPr>
        <w:t xml:space="preserve">263807</w:t>
      </w:r>
    </w:p>
    <w:p>
      <w:r>
        <w:t xml:space="preserve">Broad Streetin ja Plymouth Avenuen kulmassa on tapahtunut 3 ampumistapausta 6 kuukauden aikana. En tiedä, haluanko enää käyttää MUNI:ta tuolla asemalla. https://t.co/Egk9iilBy4.</w:t>
      </w:r>
    </w:p>
    <w:p>
      <w:r>
        <w:rPr>
          <w:b/>
          <w:u w:val="single"/>
        </w:rPr>
        <w:t xml:space="preserve">263808</w:t>
      </w:r>
    </w:p>
    <w:p>
      <w:r>
        <w:t xml:space="preserve">@Change @MOVEprofPHD @myUHC Yksinkertaisesti sanottuna yksityisellä vakuutuksella oli todellisia kuoleman paneeleita vuosikymmeniä, mutta R: t eivät myönnä sitä ja D: t eivät sano sitä kaikilla mahdollisilla foorumeilla.</w:t>
      </w:r>
    </w:p>
    <w:p>
      <w:r>
        <w:rPr>
          <w:b/>
          <w:u w:val="single"/>
        </w:rPr>
        <w:t xml:space="preserve">263809</w:t>
      </w:r>
    </w:p>
    <w:p>
      <w:r>
        <w:t xml:space="preserve">Olen lisännyt 4025 uutta sanaa kirjaani 'Defy the Norm'. Tutustu siihen https://t.co/K935cke38o via @tablopublishing #YA #romance #fiction #ebook</w:t>
      </w:r>
    </w:p>
    <w:p>
      <w:r>
        <w:rPr>
          <w:b/>
          <w:u w:val="single"/>
        </w:rPr>
        <w:t xml:space="preserve">263810</w:t>
      </w:r>
    </w:p>
    <w:p>
      <w:r>
        <w:t xml:space="preserve">@iAmdopeee Koko kauden ajan olen sanonut ihmisille, että hänen pitäisi saada se. Viime viikolla sanoin: "Tiedättekö mitä... mitä jos olenkin väärässä?" Haha, vitut siitä.</w:t>
      </w:r>
    </w:p>
    <w:p>
      <w:r>
        <w:rPr>
          <w:b/>
          <w:u w:val="single"/>
        </w:rPr>
        <w:t xml:space="preserve">263811</w:t>
      </w:r>
    </w:p>
    <w:p>
      <w:r>
        <w:t xml:space="preserve">1/2 Suurimpana heittovirheenä näen QB:n liian aikaisen erottamisen.</w:t>
        <w:br/>
        <w:br/>
        <w:t xml:space="preserve"> #CCFootballChat https://t.co/GGlJmRotns</w:t>
      </w:r>
    </w:p>
    <w:p>
      <w:r>
        <w:rPr>
          <w:b/>
          <w:u w:val="single"/>
        </w:rPr>
        <w:t xml:space="preserve">263812</w:t>
      </w:r>
    </w:p>
    <w:p>
      <w:r>
        <w:t xml:space="preserve">Tervetuloa raikkaaseen aamuun: Hymy kasvoillasi, rakkaus sydämessäsi, hyvät ajatukset mielessäsi, ja sinulla on ihana päivä! https://t.co/S7yZQp3ahz</w:t>
      </w:r>
    </w:p>
    <w:p>
      <w:r>
        <w:rPr>
          <w:b/>
          <w:u w:val="single"/>
        </w:rPr>
        <w:t xml:space="preserve">263813</w:t>
      </w:r>
    </w:p>
    <w:p>
      <w:r>
        <w:t xml:space="preserve">📷 Patreon // Instagram // Twitter // Tumblr HAZY LONDON UPDATES FREAKSHOW UPDATES NIGH HEAVEN &amp;AMP; HELL... https://t.co/z8xhQrO5Xl...</w:t>
      </w:r>
    </w:p>
    <w:p>
      <w:r>
        <w:rPr>
          <w:b/>
          <w:u w:val="single"/>
        </w:rPr>
        <w:t xml:space="preserve">263814</w:t>
      </w:r>
    </w:p>
    <w:p>
      <w:r>
        <w:t xml:space="preserve">Donald Trumpin virallinen valokuvaaja kuulemma velvoittaa tätä turhaa vaatimusta - Vanity Fair https://t.co/DlQUYKbnYq</w:t>
      </w:r>
    </w:p>
    <w:p>
      <w:r>
        <w:rPr>
          <w:b/>
          <w:u w:val="single"/>
        </w:rPr>
        <w:t xml:space="preserve">263815</w:t>
      </w:r>
    </w:p>
    <w:p>
      <w:r>
        <w:t xml:space="preserve">Marlins ei pysty voittamaan kerran Nationalsia vastaan, nyt heidän on voitettava Mets seuraavassa sarjassa, tyhmää</w:t>
      </w:r>
    </w:p>
    <w:p>
      <w:r>
        <w:rPr>
          <w:b/>
          <w:u w:val="single"/>
        </w:rPr>
        <w:t xml:space="preserve">263816</w:t>
      </w:r>
    </w:p>
    <w:p>
      <w:r>
        <w:t xml:space="preserve">Uusi #PolicyDevelopment! HR 1313 antaisi työnantajille mahdollisuuden kerätä tunnistettavia #geneettisiä tietoja työntekijöiltä https://t.co/qKmNvSyITM #scipol</w:t>
      </w:r>
    </w:p>
    <w:p>
      <w:r>
        <w:rPr>
          <w:b/>
          <w:u w:val="single"/>
        </w:rPr>
        <w:t xml:space="preserve">263817</w:t>
      </w:r>
    </w:p>
    <w:p>
      <w:r>
        <w:t xml:space="preserve">Jalokengänsuu on yksi 1 000 linnusta, jotka ovat mahdollisia 19-päiväisellä Itä-Afrikan kiertomatkalla (Ngorongoro, Serengeti, Vic Falls). https://t.co/yvxw5lRlHP https://t.co/4WwrMyvmrp</w:t>
      </w:r>
    </w:p>
    <w:p>
      <w:r>
        <w:rPr>
          <w:b/>
          <w:u w:val="single"/>
        </w:rPr>
        <w:t xml:space="preserve">263818</w:t>
      </w:r>
    </w:p>
    <w:p>
      <w:r>
        <w:t xml:space="preserve">Tämä on minun 1st koskaan yrittää lv nopeammin kuin 5 tuntia 70,tämä on paras iv tehnyt virheitä iv... https://t.co/ZDYgUfYF8B</w:t>
      </w:r>
    </w:p>
    <w:p>
      <w:r>
        <w:rPr>
          <w:b/>
          <w:u w:val="single"/>
        </w:rPr>
        <w:t xml:space="preserve">263819</w:t>
      </w:r>
    </w:p>
    <w:p>
      <w:r>
        <w:t xml:space="preserve">Olenko ainoa, jonka mielestä klovnit ovat hauskoja eivätkä pelottavia? Tämä elokuva vaikuttaa minusta hauskalta, koska klovnit ovat niin juustoisia https://t.co/7OfLb8OL98</w:t>
      </w:r>
    </w:p>
    <w:p>
      <w:r>
        <w:rPr>
          <w:b/>
          <w:u w:val="single"/>
        </w:rPr>
        <w:t xml:space="preserve">263820</w:t>
      </w:r>
    </w:p>
    <w:p>
      <w:r>
        <w:t xml:space="preserve">@darkkavenger Pitäisin sitä ylennyksen vastakohtana :) Koodini ei tunnu loukkaantuvan, kun poistan tai muutan sitä.</w:t>
      </w:r>
    </w:p>
    <w:p>
      <w:r>
        <w:rPr>
          <w:b/>
          <w:u w:val="single"/>
        </w:rPr>
        <w:t xml:space="preserve">263821</w:t>
      </w:r>
    </w:p>
    <w:p>
      <w:r>
        <w:t xml:space="preserve">@LukeInFtCollins Aina kun menen hakemaan olutta kaupasta, Prehistoric Dog alkaa soida päässäni.</w:t>
      </w:r>
    </w:p>
    <w:p>
      <w:r>
        <w:rPr>
          <w:b/>
          <w:u w:val="single"/>
        </w:rPr>
        <w:t xml:space="preserve">263822</w:t>
      </w:r>
    </w:p>
    <w:p>
      <w:r>
        <w:t xml:space="preserve">Jos omistat tai työskentelet #baarissa tai #ravintolassa ja olet sitä mieltä, että #Trivia, AD olisi mahtavaa yöelämääsi; info {at} https://t.co/fXpcVcQabc.</w:t>
      </w:r>
    </w:p>
    <w:p>
      <w:r>
        <w:rPr>
          <w:b/>
          <w:u w:val="single"/>
        </w:rPr>
        <w:t xml:space="preserve">263823</w:t>
      </w:r>
    </w:p>
    <w:p>
      <w:r>
        <w:t xml:space="preserve">@SenateDems @SenFranken Johtajuutenne johtaa dem-puolueen jyrkänteeltä, kun demarit hallitsevat rikkinäistä Ca:ta ja NY:tä ja muutamia muita rikkinäisiä kaupunkeja, te varmistatte, että Rep...</w:t>
      </w:r>
    </w:p>
    <w:p>
      <w:r>
        <w:rPr>
          <w:b/>
          <w:u w:val="single"/>
        </w:rPr>
        <w:t xml:space="preserve">263824</w:t>
      </w:r>
    </w:p>
    <w:p>
      <w:r>
        <w:t xml:space="preserve">@SurelySurlyGrem Ajattelin enemmänkin suunnittelijan / kulissien takana työskentelevän kaltaista asiaa...</w:t>
      </w:r>
    </w:p>
    <w:p>
      <w:r>
        <w:rPr>
          <w:b/>
          <w:u w:val="single"/>
        </w:rPr>
        <w:t xml:space="preserve">263825</w:t>
      </w:r>
    </w:p>
    <w:p>
      <w:r>
        <w:t xml:space="preserve">Retweeted Dep. Andrew Hovick (@SCSODepHovick):</w:t>
        <w:br/>
        <w:br/>
        <w:t xml:space="preserve"> https://t.co/SuO9ndGRRW https://t.co/SuO9ndGRRW...</w:t>
      </w:r>
    </w:p>
    <w:p>
      <w:r>
        <w:rPr>
          <w:b/>
          <w:u w:val="single"/>
        </w:rPr>
        <w:t xml:space="preserve">263826</w:t>
      </w:r>
    </w:p>
    <w:p>
      <w:r>
        <w:t xml:space="preserve">@ahab99 hän on myös sitä mieltä, että demokraattien pitäisi harkita ehdokkaita, jotka eivät ole aborttimyönteisiä tai asevalvonnan kannattajia. https://t.co/3uaD4fnUcR</w:t>
      </w:r>
    </w:p>
    <w:p>
      <w:r>
        <w:rPr>
          <w:b/>
          <w:u w:val="single"/>
        </w:rPr>
        <w:t xml:space="preserve">263827</w:t>
      </w:r>
    </w:p>
    <w:p>
      <w:r>
        <w:t xml:space="preserve">@georgeszabo777 Pelkkä ydinvaihtoehto ei herätä toivoa tai turvallisuuden tunnetta. Tämä on tietämätöntä ja loukkaavaa 100 000:lle japanilaiselle ydinpommittajalle.</w:t>
      </w:r>
    </w:p>
    <w:p>
      <w:r>
        <w:rPr>
          <w:b/>
          <w:u w:val="single"/>
        </w:rPr>
        <w:t xml:space="preserve">263828</w:t>
      </w:r>
    </w:p>
    <w:p>
      <w:r>
        <w:t xml:space="preserve">Napo Pharmaceuticals on lunastanut lupauksensa ottaa Jaguar Animal Health takaisin:</w:t>
        <w:br/>
        <w:t xml:space="preserve">https://t.co/KFPDSAPX3p</w:t>
      </w:r>
    </w:p>
    <w:p>
      <w:r>
        <w:rPr>
          <w:b/>
          <w:u w:val="single"/>
        </w:rPr>
        <w:t xml:space="preserve">263829</w:t>
      </w:r>
    </w:p>
    <w:p>
      <w:r>
        <w:t xml:space="preserve">Irakin tiedustelupalvelu: ISILin kakkosjohtaja kuoli ilmaiskussa https://t.co/FjilQwLC4S https://t.co/YNUkxCfEzD https://t.co/YNUkxCfEzD</w:t>
      </w:r>
    </w:p>
    <w:p>
      <w:r>
        <w:rPr>
          <w:b/>
          <w:u w:val="single"/>
        </w:rPr>
        <w:t xml:space="preserve">263830</w:t>
      </w:r>
    </w:p>
    <w:p>
      <w:r>
        <w:t xml:space="preserve">Sinulla on mahdollisuus tietää, kuka vierailee profiilissasi tämän yksinkertaisen sovelluksen avulla https://t.co/x6wsVm7zPd.</w:t>
      </w:r>
    </w:p>
    <w:p>
      <w:r>
        <w:rPr>
          <w:b/>
          <w:u w:val="single"/>
        </w:rPr>
        <w:t xml:space="preserve">263831</w:t>
      </w:r>
    </w:p>
    <w:p>
      <w:r>
        <w:t xml:space="preserve">Voiko tämä hallitus vajota vielä alemmas?  Seuraavaksi he sotkevat leskeneläkkeet....oh hetkinen....🤔😡😡😡😡 https://t.co/LOGG1dHBKh</w:t>
      </w:r>
    </w:p>
    <w:p>
      <w:r>
        <w:rPr>
          <w:b/>
          <w:u w:val="single"/>
        </w:rPr>
        <w:t xml:space="preserve">263832</w:t>
      </w:r>
    </w:p>
    <w:p>
      <w:r>
        <w:t xml:space="preserve">Trump lähettää Vietnamin presidentille kirjeen siteiden edistämiseksi https://t.co/pRTTiRsqyv #Reuters https://t.co/H2ghzNfeqO</w:t>
      </w:r>
    </w:p>
    <w:p>
      <w:r>
        <w:rPr>
          <w:b/>
          <w:u w:val="single"/>
        </w:rPr>
        <w:t xml:space="preserve">263833</w:t>
      </w:r>
    </w:p>
    <w:p>
      <w:r>
        <w:t xml:space="preserve">Tuon ajattelutavan muuttaminen vie aikaa ja Marvelilta paljon työtä, jos he todella haluavat muuttaa imagoaan #ComicBookHour</w:t>
      </w:r>
    </w:p>
    <w:p>
      <w:r>
        <w:rPr>
          <w:b/>
          <w:u w:val="single"/>
        </w:rPr>
        <w:t xml:space="preserve">263834</w:t>
      </w:r>
    </w:p>
    <w:p>
      <w:r>
        <w:t xml:space="preserve">OSA-AIKAINEN TEAM MEMBER: The Cotton On Group Sijainti : NZ Tämä on tilaisuutesi saada hienoa kokemusta vähittäiskaupasta,... https://t.co/D9eaVbU2xZ...</w:t>
      </w:r>
    </w:p>
    <w:p>
      <w:r>
        <w:rPr>
          <w:b/>
          <w:u w:val="single"/>
        </w:rPr>
        <w:t xml:space="preserve">263835</w:t>
      </w:r>
    </w:p>
    <w:p>
      <w:r>
        <w:t xml:space="preserve">GOP vihaa amerikkalaisia, joten he asettuvat Wall Streetin puolelle meitä vastaan joka kerta&amp;amp; nyt he kumoavat jälleen yhden tavallisten amerikkalaisten suojelun.</w:t>
      </w:r>
    </w:p>
    <w:p>
      <w:r>
        <w:rPr>
          <w:b/>
          <w:u w:val="single"/>
        </w:rPr>
        <w:t xml:space="preserve">263836</w:t>
      </w:r>
    </w:p>
    <w:p>
      <w:r>
        <w:t xml:space="preserve">Potkaise korkokengät jalkaan ja nauti lauantaista! || Puku: Courtney || Photo: @rachelbarker || @.... https://t.co/1yQywee0J2</w:t>
      </w:r>
    </w:p>
    <w:p>
      <w:r>
        <w:rPr>
          <w:b/>
          <w:u w:val="single"/>
        </w:rPr>
        <w:t xml:space="preserve">263837</w:t>
      </w:r>
    </w:p>
    <w:p>
      <w:r>
        <w:t xml:space="preserve">@TheRock Yo @muscle_fitness, sinun ei pitäisi enää koskaan herjata tätä elokuvaa. Se on laadukas toimintaelokuva.</w:t>
      </w:r>
    </w:p>
    <w:p>
      <w:r>
        <w:rPr>
          <w:b/>
          <w:u w:val="single"/>
        </w:rPr>
        <w:t xml:space="preserve">263838</w:t>
      </w:r>
    </w:p>
    <w:p>
      <w:r>
        <w:t xml:space="preserve">#FindAmelia on 7 kuukautta vanha Husky x Labrador, kadonnut 15/03/17 alkaen Birmingham, B9. Nyt oletettavasti varastettu https://t.co/62VKdMASNl</w:t>
      </w:r>
    </w:p>
    <w:p>
      <w:r>
        <w:rPr>
          <w:b/>
          <w:u w:val="single"/>
        </w:rPr>
        <w:t xml:space="preserve">263839</w:t>
      </w:r>
    </w:p>
    <w:p>
      <w:r>
        <w:t xml:space="preserve">Apple&amp;amp;MS investoi edelleen MacBookPro &amp;amp; Surface, tietäen, että ei ole työpöydän vähemmän tulevaisuutta. ostokset,pankkitoiminta,pelaaminen https://t.co/qscuHrEJFp</w:t>
      </w:r>
    </w:p>
    <w:p>
      <w:r>
        <w:rPr>
          <w:b/>
          <w:u w:val="single"/>
        </w:rPr>
        <w:t xml:space="preserve">263840</w:t>
      </w:r>
    </w:p>
    <w:p>
      <w:r>
        <w:t xml:space="preserve">T on sosiopaattinen, narsistinen valehtelija. Tämä lakko oli vain näytös. Kaikkia varoitettiin, paitsi Yhdysvaltain hallitusta. https://t.co/Zs5YY7c55r.</w:t>
      </w:r>
    </w:p>
    <w:p>
      <w:r>
        <w:rPr>
          <w:b/>
          <w:u w:val="single"/>
        </w:rPr>
        <w:t xml:space="preserve">263841</w:t>
      </w:r>
    </w:p>
    <w:p>
      <w:r>
        <w:t xml:space="preserve">Olemme melkein 3000:ssa!!! Jokainen lahjoitus lasketaan!!</w:t>
        <w:t xml:space="preserve">Tai jopa sanan levittäminen auttaa!!!</w:t>
        <w:br/>
        <w:t xml:space="preserve">https://t.co/E5pSmRTsqG https://t.co/E5pSmRTsqG</w:t>
      </w:r>
    </w:p>
    <w:p>
      <w:r>
        <w:rPr>
          <w:b/>
          <w:u w:val="single"/>
        </w:rPr>
        <w:t xml:space="preserve">263842</w:t>
      </w:r>
    </w:p>
    <w:p>
      <w:r>
        <w:t xml:space="preserve">PIB NEWS: WICKEDNESS! 55yrs Old Hausa Man Caught Defiling His 7 kuukautta vanha tytärpuoli (Kuvat) https://t.co/SjThGirJiw LIKE &amp;; SHARE https://t.co/dbVGsg5vmG</w:t>
      </w:r>
    </w:p>
    <w:p>
      <w:r>
        <w:rPr>
          <w:b/>
          <w:u w:val="single"/>
        </w:rPr>
        <w:t xml:space="preserve">263843</w:t>
      </w:r>
    </w:p>
    <w:p>
      <w:r>
        <w:t xml:space="preserve">En odottanut, että Waltzin kirous murretaan, mutta hienoa! https://t.co/AKl15Vm0Pg ...</w:t>
      </w:r>
    </w:p>
    <w:p>
      <w:r>
        <w:rPr>
          <w:b/>
          <w:u w:val="single"/>
        </w:rPr>
        <w:t xml:space="preserve">263844</w:t>
      </w:r>
    </w:p>
    <w:p>
      <w:r>
        <w:t xml:space="preserve">Cillizza:</w:t>
        <w:br/>
        <w:br/>
        <w:t xml:space="preserve">https://t.co/r7j70DMncj https://t.co/r7j70DMncj</w:t>
      </w:r>
    </w:p>
    <w:p>
      <w:r>
        <w:rPr>
          <w:b/>
          <w:u w:val="single"/>
        </w:rPr>
        <w:t xml:space="preserve">263845</w:t>
      </w:r>
    </w:p>
    <w:p>
      <w:r>
        <w:t xml:space="preserve">Tänään on tullut ajatuksia herättäviä kommentteja siitä, miten #InclusiveEd-periaatteita voidaan soveltaa muihin #SLPeeps-käytäntöjen osa-alueisiin 1/4</w:t>
      </w:r>
    </w:p>
    <w:p>
      <w:r>
        <w:rPr>
          <w:b/>
          <w:u w:val="single"/>
        </w:rPr>
        <w:t xml:space="preserve">263846</w:t>
      </w:r>
    </w:p>
    <w:p>
      <w:r>
        <w:t xml:space="preserve">Hyvää syntymäpäivää kauniille tyttöystävälleni Airalle. En voi olla hänen kanssaan, koska olen poissa juuri nyt, mutta... https://t.co/kC8L4oUDKY...</w:t>
      </w:r>
    </w:p>
    <w:p>
      <w:r>
        <w:rPr>
          <w:b/>
          <w:u w:val="single"/>
        </w:rPr>
        <w:t xml:space="preserve">263847</w:t>
      </w:r>
    </w:p>
    <w:p>
      <w:r>
        <w:t xml:space="preserve">Toivottakaa tervetulleeksi #LIAS-kumppanimme Mastervoice https://t.co/VgCpjlYHG7, pitäkää heidät mielessä, kun tarvitsette heidän tyyppisiä kieliratkaisuja :-) https://t.co/bHT7mBDnuS</w:t>
      </w:r>
    </w:p>
    <w:p>
      <w:r>
        <w:rPr>
          <w:b/>
          <w:u w:val="single"/>
        </w:rPr>
        <w:t xml:space="preserve">263848</w:t>
      </w:r>
    </w:p>
    <w:p>
      <w:r>
        <w:t xml:space="preserve">Psalmi 8:8 NASB</w:t>
        <w:br/>
        <w:t xml:space="preserve">Taivaan linnut ja meren kalat, kaikki, mikä kulkee merten poluilla.</w:t>
      </w:r>
    </w:p>
    <w:p>
      <w:r>
        <w:rPr>
          <w:b/>
          <w:u w:val="single"/>
        </w:rPr>
        <w:t xml:space="preserve">263849</w:t>
      </w:r>
    </w:p>
    <w:p>
      <w:r>
        <w:t xml:space="preserve">@snapbaeks En vain halua nähdä ihmisten olevan tekopyhiä, kun EXO tekee jotain ongelmallista, minkä me kaikki tiedämme tapahtuvan pian uudelleen.</w:t>
      </w:r>
    </w:p>
    <w:p>
      <w:r>
        <w:rPr>
          <w:b/>
          <w:u w:val="single"/>
        </w:rPr>
        <w:t xml:space="preserve">263850</w:t>
      </w:r>
    </w:p>
    <w:p>
      <w:r>
        <w:t xml:space="preserve">Katso: https://t.co/VgGPRsY57c #BlueJays #Jays #Jays https://t.co/r38jttQcNc</w:t>
      </w:r>
    </w:p>
    <w:p>
      <w:r>
        <w:rPr>
          <w:b/>
          <w:u w:val="single"/>
        </w:rPr>
        <w:t xml:space="preserve">263851</w:t>
      </w:r>
    </w:p>
    <w:p>
      <w:r>
        <w:t xml:space="preserve">VAHVISTETTU: @subaru_usa on juuri lopettanut mainostamisen The O'Reilly Factorissa! Kiitos! https://t.co/GZS4II5x4G</w:t>
      </w:r>
    </w:p>
    <w:p>
      <w:r>
        <w:rPr>
          <w:b/>
          <w:u w:val="single"/>
        </w:rPr>
        <w:t xml:space="preserve">263852</w:t>
      </w:r>
    </w:p>
    <w:p>
      <w:r>
        <w:t xml:space="preserve">@Spoony29 @PSchrags McNabb &amp;amp; Romo on samanlainen tilastot. Laita se sivuun- kumpi oli enemmän clutch? Kumpi pärjäsi paremmin postseasonilla? McNabb ylivoimaisesti.</w:t>
      </w:r>
    </w:p>
    <w:p>
      <w:r>
        <w:rPr>
          <w:b/>
          <w:u w:val="single"/>
        </w:rPr>
        <w:t xml:space="preserve">263853</w:t>
      </w:r>
    </w:p>
    <w:p>
      <w:r>
        <w:t xml:space="preserve">Ero #Content ja #ContentMarketing välillä https://t.co/hi6k4f4dwS via @cmicontent #marketing #marketing</w:t>
      </w:r>
    </w:p>
    <w:p>
      <w:r>
        <w:rPr>
          <w:b/>
          <w:u w:val="single"/>
        </w:rPr>
        <w:t xml:space="preserve">263854</w:t>
      </w:r>
    </w:p>
    <w:p>
      <w:r>
        <w:t xml:space="preserve">@brennanjnr23 @rawlingsokeyo Bro, pls äänestää &amp;amp; mobilisoida ihmisiä lähettämään tekstiviestin Äänestä Efe 32052 tai äänestää kautta Wechat. Ei ole aikaa riidellä/loukata ketään twitterissä. #BBNaija</w:t>
      </w:r>
    </w:p>
    <w:p>
      <w:r>
        <w:rPr>
          <w:b/>
          <w:u w:val="single"/>
        </w:rPr>
        <w:t xml:space="preserve">263855</w:t>
      </w:r>
    </w:p>
    <w:p>
      <w:r>
        <w:t xml:space="preserve">hän soitti minulle kertoakseen, että hän sai talon, johon en vastannut. älä koskaan soita minulle, ellen rakasta sinua lol.</w:t>
      </w:r>
    </w:p>
    <w:p>
      <w:r>
        <w:rPr>
          <w:b/>
          <w:u w:val="single"/>
        </w:rPr>
        <w:t xml:space="preserve">263856</w:t>
      </w:r>
    </w:p>
    <w:p>
      <w:r>
        <w:t xml:space="preserve">Tykkäävätkö naiset kuitenkin siitä, kun heidän miehensä esittävät, että olet heidän?</w:t>
        <w:br/>
        <w:br/>
        <w:t xml:space="preserve"> Esim. kun hän läimäyttää tai kourii kaunista takapuoltasi?</w:t>
      </w:r>
    </w:p>
    <w:p>
      <w:r>
        <w:rPr>
          <w:b/>
          <w:u w:val="single"/>
        </w:rPr>
        <w:t xml:space="preserve">263857</w:t>
      </w:r>
    </w:p>
    <w:p>
      <w:r>
        <w:t xml:space="preserve">Twitterissä kerrotaan, että kyseessä on melko hyvä peli, mutta en ole nähnyt sitä vielä yhtään. Saisinko apua @MSGNetworks tai @OptimumHelp? #Isles https://t.co/6OcpSkNTFA</w:t>
      </w:r>
    </w:p>
    <w:p>
      <w:r>
        <w:rPr>
          <w:b/>
          <w:u w:val="single"/>
        </w:rPr>
        <w:t xml:space="preserve">263858</w:t>
      </w:r>
    </w:p>
    <w:p>
      <w:r>
        <w:t xml:space="preserve">@theHDDdotCom isännöi makea arvonta M.2 SSD &amp;amp; Corsair Mechanical keyboard! https://t.co/R0aLwHiqgx #pcmasterrace #gamer</w:t>
      </w:r>
    </w:p>
    <w:p>
      <w:r>
        <w:rPr>
          <w:b/>
          <w:u w:val="single"/>
        </w:rPr>
        <w:t xml:space="preserve">263859</w:t>
      </w:r>
    </w:p>
    <w:p>
      <w:r>
        <w:t xml:space="preserve">Elämä on viisaan unelma, tyhmän peli, rikkaan komedia, köyhän tragedia.  #DTBYMulingPaghaharap</w:t>
      </w:r>
    </w:p>
    <w:p>
      <w:r>
        <w:rPr>
          <w:b/>
          <w:u w:val="single"/>
        </w:rPr>
        <w:t xml:space="preserve">263860</w:t>
      </w:r>
    </w:p>
    <w:p>
      <w:r>
        <w:t xml:space="preserve">Nykyään on lähes mahdotonta nähdä suunnitelman varjopuolia. Vuonna... Lisää Jousimiehelle https://t.co/Ye5jGzt2Fz</w:t>
      </w:r>
    </w:p>
    <w:p>
      <w:r>
        <w:rPr>
          <w:b/>
          <w:u w:val="single"/>
        </w:rPr>
        <w:t xml:space="preserve">263861</w:t>
      </w:r>
    </w:p>
    <w:p>
      <w:r>
        <w:t xml:space="preserve">Parasta musiikkia Parasta vaihtelua Turn The Lights Down Low by @MsLaurynHill https://t.co/Ykcg1tHjxH https://t.co/z7lqkW4SJR</w:t>
      </w:r>
    </w:p>
    <w:p>
      <w:r>
        <w:rPr>
          <w:b/>
          <w:u w:val="single"/>
        </w:rPr>
        <w:t xml:space="preserve">263862</w:t>
      </w:r>
    </w:p>
    <w:p>
      <w:r>
        <w:t xml:space="preserve">Pelasin vain voittaakseni! Päivittäiset 100 dollarin voittajat tai 500 dollaria bonuspäivinä 5.3. asti ja 5000 dollarin pääpalkinto. https://t.co/WhjHrQaaBB</w:t>
      </w:r>
    </w:p>
    <w:p>
      <w:r>
        <w:rPr>
          <w:b/>
          <w:u w:val="single"/>
        </w:rPr>
        <w:t xml:space="preserve">263863</w:t>
      </w:r>
    </w:p>
    <w:p>
      <w:r>
        <w:t xml:space="preserve">Vihaan Facebookia niin paljon. Joka kuidulla olemuksessani. Facebookissa minusta tulee pikkumainen ja utelias, enkä vain pidä siitä.</w:t>
      </w:r>
    </w:p>
    <w:p>
      <w:r>
        <w:rPr>
          <w:b/>
          <w:u w:val="single"/>
        </w:rPr>
        <w:t xml:space="preserve">263864</w:t>
      </w:r>
    </w:p>
    <w:p>
      <w:r>
        <w:t xml:space="preserve">Tykkäsin @YouTube-videosta https://t.co/lTN8K5i1zm Navy SEAL selittää, miksi suihku kannattaa lopettaa kylmällä vedellä.</w:t>
      </w:r>
    </w:p>
    <w:p>
      <w:r>
        <w:rPr>
          <w:b/>
          <w:u w:val="single"/>
        </w:rPr>
        <w:t xml:space="preserve">263865</w:t>
      </w:r>
    </w:p>
    <w:p>
      <w:r>
        <w:t xml:space="preserve">Siellä on ehdottomasti tavaraa! Rakastan näitä loppukauden tuoreita tuotteita, suosittelemme lämpimästi pääsemään vuorille.... https://t.co/cVIvEosZnD.</w:t>
      </w:r>
    </w:p>
    <w:p>
      <w:r>
        <w:rPr>
          <w:b/>
          <w:u w:val="single"/>
        </w:rPr>
        <w:t xml:space="preserve">263866</w:t>
      </w:r>
    </w:p>
    <w:p>
      <w:r>
        <w:t xml:space="preserve">Iyara - Faith In Myself [New Music] - Dancehall-tähti Iyara julkaisi uuden singlen "Faith In myself", joka on peräisin Live ... https://t.co/n2b88cSKWS</w:t>
      </w:r>
    </w:p>
    <w:p>
      <w:r>
        <w:rPr>
          <w:b/>
          <w:u w:val="single"/>
        </w:rPr>
        <w:t xml:space="preserve">263867</w:t>
      </w:r>
    </w:p>
    <w:p>
      <w:r>
        <w:t xml:space="preserve">Toisaalta, veljeni &amp;amp;hänen gf ovat ärsyttäviä af laittaisin mieluummin käteni kuumalle liedelle kuin kuuntelisin heidän keskustelujaan!!!!</w:t>
      </w:r>
    </w:p>
    <w:p>
      <w:r>
        <w:rPr>
          <w:b/>
          <w:u w:val="single"/>
        </w:rPr>
        <w:t xml:space="preserve">263868</w:t>
      </w:r>
    </w:p>
    <w:p>
      <w:r>
        <w:t xml:space="preserve">"Melkein soitin sinulle kysyäkseni, oletko kunnossa... söit PALJON ruokaa IG-tarinassasi eilen. Oletko menossa läpi asioita?" Wow thx 😐😂</w:t>
      </w:r>
    </w:p>
    <w:p>
      <w:r>
        <w:rPr>
          <w:b/>
          <w:u w:val="single"/>
        </w:rPr>
        <w:t xml:space="preserve">263869</w:t>
      </w:r>
    </w:p>
    <w:p>
      <w:r>
        <w:t xml:space="preserve">🌐V🌐X🌐</w:t>
        <w:br/>
        <w:t xml:space="preserve">VS.</w:t>
        <w:br/>
        <w:t xml:space="preserve"> |555|=O=🌐!</w:t>
        <w:br/>
        <w:t xml:space="preserve">|666|=R=👥[Spirit Double / Shadow Self]</w:t>
        <w:br/>
        <w:t xml:space="preserve">|777|=U=[#PaTrickStarFromLittleRock]</w:t>
        <w:br/>
        <w:t xml:space="preserve">|888|=X= HEBREWS 9:14 [②④]</w:t>
        <w:br/>
        <w:t xml:space="preserve">|999|=32:30=[🤔]= https://t.co/AOHOVMQcZV</w:t>
      </w:r>
    </w:p>
    <w:p>
      <w:r>
        <w:rPr>
          <w:b/>
          <w:u w:val="single"/>
        </w:rPr>
        <w:t xml:space="preserve">263870</w:t>
      </w:r>
    </w:p>
    <w:p>
      <w:r>
        <w:t xml:space="preserve">Tästä on tulossa epidemia... Olen nyt virallisesti polttanut dekolteeni kihartimella kolmannen kerran #FeelsSoGood</w:t>
      </w:r>
    </w:p>
    <w:p>
      <w:r>
        <w:rPr>
          <w:b/>
          <w:u w:val="single"/>
        </w:rPr>
        <w:t xml:space="preserve">263871</w:t>
      </w:r>
    </w:p>
    <w:p>
      <w:r>
        <w:t xml:space="preserve">soitin mummolleni ja toivotin hyvää syntymäpäivää ja hän tervehti, koska soitimme hänelle lomalta 😂 UP THE KITTY</w:t>
      </w:r>
    </w:p>
    <w:p>
      <w:r>
        <w:rPr>
          <w:b/>
          <w:u w:val="single"/>
        </w:rPr>
        <w:t xml:space="preserve">263872</w:t>
      </w:r>
    </w:p>
    <w:p>
      <w:r>
        <w:t xml:space="preserve">Haluatko käyttää #GreenThumbia, mutta sinulla ei ole paljon tilaa? Nämä pienet pensaat ovat ratkaisu! https://t.co/Wzt7Nx4eT7</w:t>
      </w:r>
    </w:p>
    <w:p>
      <w:r>
        <w:rPr>
          <w:b/>
          <w:u w:val="single"/>
        </w:rPr>
        <w:t xml:space="preserve">263873</w:t>
      </w:r>
    </w:p>
    <w:p>
      <w:r>
        <w:t xml:space="preserve">Onko #sudet ja Yellowstonen pajukasvit yhteydessä toisiinsa? Mitä mieltä sinä olet?... #JuniorExplorers... https://t.co/P6VkDf7tN8 https://t.co/weBeMETPdv https://t.co/weBeMETPdv</w:t>
      </w:r>
    </w:p>
    <w:p>
      <w:r>
        <w:rPr>
          <w:b/>
          <w:u w:val="single"/>
        </w:rPr>
        <w:t xml:space="preserve">263874</w:t>
      </w:r>
    </w:p>
    <w:p>
      <w:r>
        <w:t xml:space="preserve">Järjestelmän käyttöönotto kesti aamulla kello 5.30 asti joidenkin komplikaatioiden vuoksi. Jouduin heräämään klo 7.30 viedäkseni lapsen Dahamin kouluun. Nyt uninen AF.</w:t>
      </w:r>
    </w:p>
    <w:p>
      <w:r>
        <w:rPr>
          <w:b/>
          <w:u w:val="single"/>
        </w:rPr>
        <w:t xml:space="preserve">263875</w:t>
      </w:r>
    </w:p>
    <w:p>
      <w:r>
        <w:t xml:space="preserve">Nykyään on lähes mahdotonta nähdä suunnitelman varjopuolia. Vuonna... Lisää Jousimiehelle https://t.co/jGqwDqOA97</w:t>
      </w:r>
    </w:p>
    <w:p>
      <w:r>
        <w:rPr>
          <w:b/>
          <w:u w:val="single"/>
        </w:rPr>
        <w:t xml:space="preserve">263876</w:t>
      </w:r>
    </w:p>
    <w:p>
      <w:r>
        <w:t xml:space="preserve">EXAIR teollisuusimurit - ilmakäyttöiset... luotettavat, kestävät ja hiljaiset. Ilmainen Vac-u-Gun tilauksen yhteydessä! https://t.co/zx0chJnMf7</w:t>
      </w:r>
    </w:p>
    <w:p>
      <w:r>
        <w:rPr>
          <w:b/>
          <w:u w:val="single"/>
        </w:rPr>
        <w:t xml:space="preserve">263877</w:t>
      </w:r>
    </w:p>
    <w:p>
      <w:r>
        <w:t xml:space="preserve">Uusi Ebayssä: FIFA 14 PS4 videopeli - Playstation 4 https://t.co/LfLerdbEqN https://t.co/dS5UzMEY2R</w:t>
      </w:r>
    </w:p>
    <w:p>
      <w:r>
        <w:rPr>
          <w:b/>
          <w:u w:val="single"/>
        </w:rPr>
        <w:t xml:space="preserve">263878</w:t>
      </w:r>
    </w:p>
    <w:p>
      <w:r>
        <w:t xml:space="preserve">Kaikki ajattelevat muuttavansa maailmaa, mutta kukaan ei ole valmis aloittamaan muuttamalla itseään # Lainaukset ~https://t.co/QnsvsMCdUe</w:t>
      </w:r>
    </w:p>
    <w:p>
      <w:r>
        <w:rPr>
          <w:b/>
          <w:u w:val="single"/>
        </w:rPr>
        <w:t xml:space="preserve">263879</w:t>
      </w:r>
    </w:p>
    <w:p>
      <w:r>
        <w:t xml:space="preserve">Zabidin historiallinen kaupunki ei ole selvinnyt Saudi-Arabian hyökkäyspaloista. #2YearsOfWarOnYemen https://t.co/2CC5hdna7J.</w:t>
      </w:r>
    </w:p>
    <w:p>
      <w:r>
        <w:rPr>
          <w:b/>
          <w:u w:val="single"/>
        </w:rPr>
        <w:t xml:space="preserve">263880</w:t>
      </w:r>
    </w:p>
    <w:p>
      <w:r>
        <w:t xml:space="preserve">Tietoa meistä - #Tutustu siihen, miten #LifeCoach voisi #hyötyä #elämästäsi. https://t.co/3pBsd2SyYC</w:t>
        <w:br/>
        <w:t xml:space="preserve">https://t.co/pB9MaDFZQp https://t.co/ATlH5wVgwB</w:t>
      </w:r>
    </w:p>
    <w:p>
      <w:r>
        <w:rPr>
          <w:b/>
          <w:u w:val="single"/>
        </w:rPr>
        <w:t xml:space="preserve">263881</w:t>
      </w:r>
    </w:p>
    <w:p>
      <w:r>
        <w:t xml:space="preserve">näyttää siltä, että se, mitä halusin välittää erinomainen elokuva toimii on vihdoin tullut nykyinen standardi.</w:t>
      </w:r>
    </w:p>
    <w:p>
      <w:r>
        <w:rPr>
          <w:b/>
          <w:u w:val="single"/>
        </w:rPr>
        <w:t xml:space="preserve">263882</w:t>
      </w:r>
    </w:p>
    <w:p>
      <w:r>
        <w:t xml:space="preserve">Tekniikka: (GOOG, GOOGL) https://t.co/B4q9DCds9h https://t.co/B4q9DCds9h</w:t>
      </w:r>
    </w:p>
    <w:p>
      <w:r>
        <w:rPr>
          <w:b/>
          <w:u w:val="single"/>
        </w:rPr>
        <w:t xml:space="preserve">263883</w:t>
      </w:r>
    </w:p>
    <w:p>
      <w:r>
        <w:t xml:space="preserve">Kansalaiset! Ti 4/11 on vaalit #KS04:ssä. @JamesThompsonKS on demokraattinen ehdokas.</w:t>
        <w:br/>
        <w:t xml:space="preserve"> Ennakkoäänestyksen tiedot: https://t.co/xf44jiJXHf</w:t>
      </w:r>
    </w:p>
    <w:p>
      <w:r>
        <w:rPr>
          <w:b/>
          <w:u w:val="single"/>
        </w:rPr>
        <w:t xml:space="preserve">263884</w:t>
      </w:r>
    </w:p>
    <w:p>
      <w:r>
        <w:t xml:space="preserve">🥅 PELIPÄIVÄ! @HobanLAX toivottaa CVCA:n tervetulleeksi Dowed Fieldille. JV klo 17:00, Varsity klo 19:00. #GoKnights https://t.co/V5gC2ArGCf</w:t>
      </w:r>
    </w:p>
    <w:p>
      <w:r>
        <w:rPr>
          <w:b/>
          <w:u w:val="single"/>
        </w:rPr>
        <w:t xml:space="preserve">263885</w:t>
      </w:r>
    </w:p>
    <w:p>
      <w:r>
        <w:t xml:space="preserve">@Rich_TandlerCSN Hän ei ollut kovin hyvä täällä ollessaan. Hävisi tasaisesti ja oli rasite. Eri järjestelmä siellä.</w:t>
      </w:r>
    </w:p>
    <w:p>
      <w:r>
        <w:rPr>
          <w:b/>
          <w:u w:val="single"/>
        </w:rPr>
        <w:t xml:space="preserve">263886</w:t>
      </w:r>
    </w:p>
    <w:p>
      <w:r>
        <w:t xml:space="preserve">@dapperzack Nah, Disney vain kuuli, että olit tulossa vierailulle ja kiusata helvetti teitä laajennettu MSEP. Koska Disney on tuollaisia ämmiä :p.</w:t>
      </w:r>
    </w:p>
    <w:p>
      <w:r>
        <w:rPr>
          <w:b/>
          <w:u w:val="single"/>
        </w:rPr>
        <w:t xml:space="preserve">263887</w:t>
      </w:r>
    </w:p>
    <w:p>
      <w:r>
        <w:t xml:space="preserve">Senaatti hyväksyy SB258:n, jossa vaaditaan terveyskeskuksia hautaamaan tai polttamaan sikiön jäännökset, äänin 22-9. Lähetetään edustajainhuoneeseen. #txlege</w:t>
      </w:r>
    </w:p>
    <w:p>
      <w:r>
        <w:rPr>
          <w:b/>
          <w:u w:val="single"/>
        </w:rPr>
        <w:t xml:space="preserve">263888</w:t>
      </w:r>
    </w:p>
    <w:p>
      <w:r>
        <w:t xml:space="preserve">Tuotemerkit, älkää sabotoiko #asiakkaidenne kokemusta heikosti naamioidulla epäluottamuksella. @CxDaryn #brändiuskollisuus https://t.co/vwLmJOY2rZ https://t.co/7l8SudA2kv</w:t>
      </w:r>
    </w:p>
    <w:p>
      <w:r>
        <w:rPr>
          <w:b/>
          <w:u w:val="single"/>
        </w:rPr>
        <w:t xml:space="preserve">263889</w:t>
      </w:r>
    </w:p>
    <w:p>
      <w:r>
        <w:t xml:space="preserve">Löytyi transponderi etana!</w:t>
        <w:br/>
        <w:t xml:space="preserve"> Scoop!</w:t>
        <w:t xml:space="preserve">Eksklusiivisia kuvia salaperäisestä herra 0:sta!!!</w:t>
        <w:br/>
        <w:t xml:space="preserve">https://t.co/rqJm31FEs6 #TreCru https://t.co/fuMm7g7TUe #TreCru https://t.co/fuMm7g7TUe</w:t>
      </w:r>
    </w:p>
    <w:p>
      <w:r>
        <w:rPr>
          <w:b/>
          <w:u w:val="single"/>
        </w:rPr>
        <w:t xml:space="preserve">263890</w:t>
      </w:r>
    </w:p>
    <w:p>
      <w:r>
        <w:t xml:space="preserve">"Penhallow'n tapa" - löytää haluttava morsian, tuottaa perillinen &amp;amp; varamies, ja elää sitten erillistä elämää. #1click #debyytti https://t.co/hpRiAedfgg</w:t>
      </w:r>
    </w:p>
    <w:p>
      <w:r>
        <w:rPr>
          <w:b/>
          <w:u w:val="single"/>
        </w:rPr>
        <w:t xml:space="preserve">263891</w:t>
      </w:r>
    </w:p>
    <w:p>
      <w:r>
        <w:t xml:space="preserve">Löytyi transponderi etana!</w:t>
        <w:br/>
        <w:t xml:space="preserve"> Davyback Fight!!</w:t>
        <w:t xml:space="preserve">Olkihatut vs. Kettuiset merirosvot!</w:t>
        <w:br/>
        <w:t xml:space="preserve">https://t.co/Jmo9xySv1e #TreCru https://t.co/67H3OT51RH https://t.co/67H3OT51RH</w:t>
      </w:r>
    </w:p>
    <w:p>
      <w:r>
        <w:rPr>
          <w:b/>
          <w:u w:val="single"/>
        </w:rPr>
        <w:t xml:space="preserve">263892</w:t>
      </w:r>
    </w:p>
    <w:p>
      <w:r>
        <w:t xml:space="preserve">@LuvTLC @tv_miranda @ScandaLuscious @GladiatorMandy @SchuylerSistas_ Miten te löydätte nämä kappaleet, jotka ovat niin kohdallaan?</w:t>
      </w:r>
    </w:p>
    <w:p>
      <w:r>
        <w:rPr>
          <w:b/>
          <w:u w:val="single"/>
        </w:rPr>
        <w:t xml:space="preserve">263893</w:t>
      </w:r>
    </w:p>
    <w:p>
      <w:r>
        <w:t xml:space="preserve">@Yepmedotcom @amazonIN @Flipkart @snapdeal @ShopClues @rkhatri672 yepme sivusto on väärennös .Tilasin 9 t-paitaa myynninedistämistarjouksessa ,nyt he sanovat kaikki 1/2</w:t>
      </w:r>
    </w:p>
    <w:p>
      <w:r>
        <w:rPr>
          <w:b/>
          <w:u w:val="single"/>
        </w:rPr>
        <w:t xml:space="preserve">263894</w:t>
      </w:r>
    </w:p>
    <w:p>
      <w:r>
        <w:t xml:space="preserve">@Pandeism @Troy_J_E @eagle1776n @MontlakeMan @D4u2s0t @king_of_bob @king_ervae @Brainman365 @patsnsox123 @JasonPatrickHa1 @religulous @MyReality007 @BL_Jace @LordSheo1975 @DelMarkid12 @Dianora_1 @Billyelzebub @Rational_Dave Sanoisin, että Luoja on yhtä voimakas tai voimakkaampi kuin hänen luomuksensa.</w:t>
      </w:r>
    </w:p>
    <w:p>
      <w:r>
        <w:rPr>
          <w:b/>
          <w:u w:val="single"/>
        </w:rPr>
        <w:t xml:space="preserve">263895</w:t>
      </w:r>
    </w:p>
    <w:p>
      <w:r>
        <w:t xml:space="preserve">Hän sai Cristiano Ronaldon näyttämään typerältä ääliöltä - täydellinen yhdennäköisyys. https://t.co/nOr0ZjFbd2</w:t>
      </w:r>
    </w:p>
    <w:p>
      <w:r>
        <w:rPr>
          <w:b/>
          <w:u w:val="single"/>
        </w:rPr>
        <w:t xml:space="preserve">263896</w:t>
      </w:r>
    </w:p>
    <w:p>
      <w:r>
        <w:t xml:space="preserve">@zippyzaps @zippyzapsVäsynyt väsymyksen tunteeseen? Tsekkaa tämä! Se toimi minulle! https://t.co/GZfHhbNQj0</w:t>
      </w:r>
    </w:p>
    <w:p>
      <w:r>
        <w:rPr>
          <w:b/>
          <w:u w:val="single"/>
        </w:rPr>
        <w:t xml:space="preserve">263897</w:t>
      </w:r>
    </w:p>
    <w:p>
      <w:r>
        <w:t xml:space="preserve">@srirambjp Kejriwal pitää ennätystä kansalaisten eniten läimäyttämänä johtajana.Hänen tyhmyytensä saa hänet läimäytettyä aina silloin tällöin.Ek aur jad do.</w:t>
      </w:r>
    </w:p>
    <w:p>
      <w:r>
        <w:rPr>
          <w:b/>
          <w:u w:val="single"/>
        </w:rPr>
        <w:t xml:space="preserve">263898</w:t>
      </w:r>
    </w:p>
    <w:p>
      <w:r>
        <w:t xml:space="preserve">Löytyi transponderi etana!</w:t>
        <w:br/>
        <w:t xml:space="preserve">Katsaus kulissien taakse Galley-La Shipyardilla!</w:t>
        <w:br/>
        <w:t xml:space="preserve">https://t.co/1fn8bZiA74 #TreCru https://t.co/gWRsMoYjfm</w:t>
      </w:r>
    </w:p>
    <w:p>
      <w:r>
        <w:rPr>
          <w:b/>
          <w:u w:val="single"/>
        </w:rPr>
        <w:t xml:space="preserve">263899</w:t>
      </w:r>
    </w:p>
    <w:p>
      <w:r>
        <w:t xml:space="preserve">Löytyi transponderi etana!</w:t>
        <w:br/>
        <w:t xml:space="preserve"> "En koskaan unohda sinua!!"</w:t>
        <w:t xml:space="preserve">Paikallinen kokki lähtee purjehtimaan!</w:t>
        <w:br/>
        <w:t xml:space="preserve">https://t.co/7ZigqWaMrD #TreCru https://t.co/R7mcIJBhoG</w:t>
      </w:r>
    </w:p>
    <w:p>
      <w:r>
        <w:rPr>
          <w:b/>
          <w:u w:val="single"/>
        </w:rPr>
        <w:t xml:space="preserve">263900</w:t>
      </w:r>
    </w:p>
    <w:p>
      <w:r>
        <w:t xml:space="preserve">Kun sait kopiot nuoremman veljesi noloista valokuvista, kun hänet pakotettiin liittymään missikilpailuun https://t.co/C2nJuKDibc</w:t>
      </w:r>
    </w:p>
    <w:p>
      <w:r>
        <w:rPr>
          <w:b/>
          <w:u w:val="single"/>
        </w:rPr>
        <w:t xml:space="preserve">263901</w:t>
      </w:r>
    </w:p>
    <w:p>
      <w:r>
        <w:t xml:space="preserve">@kmstec Älä unohda käyttää #AmexHiltonGC-tarjoustasi! Kuluta kirjoilla olevalla kortilla saadaksesi säästöjä. Ehdot https://t.co/Z72h0IScWi</w:t>
      </w:r>
    </w:p>
    <w:p>
      <w:r>
        <w:rPr>
          <w:b/>
          <w:u w:val="single"/>
        </w:rPr>
        <w:t xml:space="preserve">263902</w:t>
      </w:r>
    </w:p>
    <w:p>
      <w:r>
        <w:t xml:space="preserve">@mikebatchelor54 @iphone7 Sain Belkinin salaman jakajan tästä syystä, ja se on niin ärsyttävä ja hankala. Apple ei vain välitä</w:t>
      </w:r>
    </w:p>
    <w:p>
      <w:r>
        <w:rPr>
          <w:b/>
          <w:u w:val="single"/>
        </w:rPr>
        <w:t xml:space="preserve">263903</w:t>
      </w:r>
    </w:p>
    <w:p>
      <w:r>
        <w:t xml:space="preserve">Rakastamme @iHeartRadio fanejamme niin paljon, että annamme heille 100 dollaria siitä, että heillä on sovellus! https://t.co/EnRjFhiHHq https://t.co/MHOH3VHXKW</w:t>
      </w:r>
    </w:p>
    <w:p>
      <w:r>
        <w:rPr>
          <w:b/>
          <w:u w:val="single"/>
        </w:rPr>
        <w:t xml:space="preserve">263904</w:t>
      </w:r>
    </w:p>
    <w:p>
      <w:r>
        <w:t xml:space="preserve">@ParallelsCares Yritän kuitenkin lähettää sen sinulle, koska saan viestin, että Mac roikkuu. Alan miettiä, johtuuko se pikemminkin Macista kuin Parallelsista.</w:t>
      </w:r>
    </w:p>
    <w:p>
      <w:r>
        <w:rPr>
          <w:b/>
          <w:u w:val="single"/>
        </w:rPr>
        <w:t xml:space="preserve">263905</w:t>
      </w:r>
    </w:p>
    <w:p>
      <w:r>
        <w:t xml:space="preserve">2010 MITSUBISHI LANCER MK5 GS2, 2.0 DIESEL, 5-OVINEN VIISTOPERÄ, 6-VAIHTEINEN MANUAALIVAIHTEISTO GEABRBOX. JDS REF - 978</w:t>
      </w:r>
    </w:p>
    <w:p>
      <w:r>
        <w:rPr>
          <w:b/>
          <w:u w:val="single"/>
        </w:rPr>
        <w:t xml:space="preserve">263906</w:t>
      </w:r>
    </w:p>
    <w:p>
      <w:r>
        <w:t xml:space="preserve">Tutkijat kehittävät uudelleenkäytettävän "Oleo Sponge" -sienen öljyvahinkojen puhdistamiseen https://t.co/ABB6h1ZvV2 Tämä asia on saatava ihmisten huomio mahdollisimman pian!</w:t>
      </w:r>
    </w:p>
    <w:p>
      <w:r>
        <w:rPr>
          <w:b/>
          <w:u w:val="single"/>
        </w:rPr>
        <w:t xml:space="preserve">263907</w:t>
      </w:r>
    </w:p>
    <w:p>
      <w:r>
        <w:t xml:space="preserve">@LadyHellsBells @doniamae @luckymike @Vectorpark Työni täällä on tehty, me kaikki tarvitsemme hyvää naurua näinä päivinä.</w:t>
      </w:r>
    </w:p>
    <w:p>
      <w:r>
        <w:rPr>
          <w:b/>
          <w:u w:val="single"/>
        </w:rPr>
        <w:t xml:space="preserve">263908</w:t>
      </w:r>
    </w:p>
    <w:p>
      <w:r>
        <w:t xml:space="preserve">Tykkäsin @xpromvz:n @YouTube-videosta https://t.co/Nh9UfRsEX2 KAIKKI PÄIVITETYT LUOKAT + TAISTELUREKORDIPÄIVITYS BLACK OPS 3:ssa!</w:t>
      </w:r>
    </w:p>
    <w:p>
      <w:r>
        <w:rPr>
          <w:b/>
          <w:u w:val="single"/>
        </w:rPr>
        <w:t xml:space="preserve">263909</w:t>
      </w:r>
    </w:p>
    <w:p>
      <w:r>
        <w:t xml:space="preserve">Huomenta kaikille! En saanut parasta kipsia, mutta se on ok, koska on perjantai! Täytyy vaan rämpiä työpäivä läpi, että saa odottaa purkkia 🍺</w:t>
      </w:r>
    </w:p>
    <w:p>
      <w:r>
        <w:rPr>
          <w:b/>
          <w:u w:val="single"/>
        </w:rPr>
        <w:t xml:space="preserve">263910</w:t>
      </w:r>
    </w:p>
    <w:p>
      <w:r>
        <w:t xml:space="preserve">Painojen nostaminen ikääntyessä vähentää ennenaikaisen kuoleman riskiä 46 % https://t.co/du8a16P5Ur https://t.co/ONNJoVdA3q https://t.co/ONNJoVdA3q</w:t>
      </w:r>
    </w:p>
    <w:p>
      <w:r>
        <w:rPr>
          <w:b/>
          <w:u w:val="single"/>
        </w:rPr>
        <w:t xml:space="preserve">263911</w:t>
      </w:r>
    </w:p>
    <w:p>
      <w:r>
        <w:t xml:space="preserve">Osallistuin juuri kilpailuun Betty Chair -tuolin voittamiseksi. Auta minua lisäämään voittomahdollisuuksiani osallistumalla kilpailuun linkkini kautta! https://t.co/6M8mteaVxZ.</w:t>
      </w:r>
    </w:p>
    <w:p>
      <w:r>
        <w:rPr>
          <w:b/>
          <w:u w:val="single"/>
        </w:rPr>
        <w:t xml:space="preserve">263912</w:t>
      </w:r>
    </w:p>
    <w:p>
      <w:r>
        <w:t xml:space="preserve">Olen yrittänyt kauhoa näitä Katien tekemiä keksejä jo 10 vuotta.</w:t>
        <w:br/>
        <w:t xml:space="preserve"> Jenna on siunaus.😩🙌🏽 https://t.co/UuLplYW0D1 https://t.co/UuLplYW0D1.</w:t>
      </w:r>
    </w:p>
    <w:p>
      <w:r>
        <w:rPr>
          <w:b/>
          <w:u w:val="single"/>
        </w:rPr>
        <w:t xml:space="preserve">263913</w:t>
      </w:r>
    </w:p>
    <w:p>
      <w:r>
        <w:t xml:space="preserve">Täytyy rakastaa internetin outoja ihmisiä. Joku, jota en ole koskaan edes... https://t.co/dK3JuIat34...</w:t>
      </w:r>
    </w:p>
    <w:p>
      <w:r>
        <w:rPr>
          <w:b/>
          <w:u w:val="single"/>
        </w:rPr>
        <w:t xml:space="preserve">263914</w:t>
      </w:r>
    </w:p>
    <w:p>
      <w:r>
        <w:t xml:space="preserve">MI 184/8 (20.0 Ovs)</w:t>
        <w:br/>
        <w:t xml:space="preserve">RPS 136/2 (14.3 Ovs)</w:t>
        <w:br/>
        <w:t xml:space="preserve">Rising Pune Supergiant tarvitsee 49 juoksua 33 pallossa pitää rokata babes #supergiant v r d bestest😍😍</w:t>
      </w:r>
    </w:p>
    <w:p>
      <w:r>
        <w:rPr>
          <w:b/>
          <w:u w:val="single"/>
        </w:rPr>
        <w:t xml:space="preserve">263915</w:t>
      </w:r>
    </w:p>
    <w:p>
      <w:r>
        <w:t xml:space="preserve">Vastasyntyneiden teho-osastomme tilat ja korkeasti koulutettu henkilökuntamme ovat valmiina tarjoamaan parasta hoitoa korkean riskin vastasyntyneille ja tukemaan perhettäsi (2/2).</w:t>
      </w:r>
    </w:p>
    <w:p>
      <w:r>
        <w:rPr>
          <w:b/>
          <w:u w:val="single"/>
        </w:rPr>
        <w:t xml:space="preserve">263916</w:t>
      </w:r>
    </w:p>
    <w:p>
      <w:r>
        <w:t xml:space="preserve">@beefbulgogi Juuri niin, mutta tuuletin peli näyttää hyvältä oletko nähnyt traileri he tekivät!?? (Näin sen juuri hetki sitten tl:ssä...).</w:t>
      </w:r>
    </w:p>
    <w:p>
      <w:r>
        <w:rPr>
          <w:b/>
          <w:u w:val="single"/>
        </w:rPr>
        <w:t xml:space="preserve">263917</w:t>
      </w:r>
    </w:p>
    <w:p>
      <w:r>
        <w:t xml:space="preserve">@adspedia @i_cirkovic @V4ughan @Rarst @lanche86 @GooglePlus @TimothyKBowers @ryandonsullivan @kouteki_ @CjPhx @pfunder @jennybeaumont @tw2113 @Krogsgard @tommcfarlin @pmgarman @mor10 @TheJeffMatson @d_espi @mattmedeiros @rzen @TacoVerdo @ifyouwillit @post_status @petyeah @heatherdopson @no @theisaac @FrancescaMarano @swissspidy @DCutlerAZ @izuvach @NNotsoclueless @schlessera @stefmattana @franzvitulli @BoweFrankema @A_Kuczek @bikcrveni @Ana_Segota @samikeijonen @aicragellebasi @Kenshino @henrywright @iamjennialways @raemoreywrites @JoshDarnit @heyfusco @Twitter @Support Nice! Olen käynyt vain #Iasiissa, mutta tykkäsin siellä kovasti.</w:t>
        <w:t xml:space="preserve">Olen #Nottinghamissa #Englanti</w:t>
        <w:br/>
        <w:br/>
        <w:t xml:space="preserve">Kuka on seuraava?</w:t>
      </w:r>
    </w:p>
    <w:p>
      <w:r>
        <w:rPr>
          <w:b/>
          <w:u w:val="single"/>
        </w:rPr>
        <w:t xml:space="preserve">263918</w:t>
      </w:r>
    </w:p>
    <w:p>
      <w:r>
        <w:t xml:space="preserve">Hall of Fame -koripalloilijoiden pitäisi pystyä voittamaan pudotuspelisarja jossain vaiheessa uraansa riippumatta taustajoukoista.</w:t>
      </w:r>
    </w:p>
    <w:p>
      <w:r>
        <w:rPr>
          <w:b/>
          <w:u w:val="single"/>
        </w:rPr>
        <w:t xml:space="preserve">263919</w:t>
      </w:r>
    </w:p>
    <w:p>
      <w:r>
        <w:t xml:space="preserve">@keyshabass @atomsound @NakidaFriday @ac2369 Jos mokaan, se on uskomattoman nöyryyttävää top 5 -vaahtokulmieni päällä.</w:t>
      </w:r>
    </w:p>
    <w:p>
      <w:r>
        <w:rPr>
          <w:b/>
          <w:u w:val="single"/>
        </w:rPr>
        <w:t xml:space="preserve">263920</w:t>
      </w:r>
    </w:p>
    <w:p>
      <w:r>
        <w:t xml:space="preserve">Lisää makua elämääsi ilmaisilla Montana Mex -maustenäytteillä.</w:t>
        <w:t xml:space="preserve">#freebie #kokkaaminen #maku #freestuff</w:t>
        <w:br/>
        <w:br/>
        <w:t xml:space="preserve">https://t.co/inOuVFpHO6</w:t>
      </w:r>
    </w:p>
    <w:p>
      <w:r>
        <w:rPr>
          <w:b/>
          <w:u w:val="single"/>
        </w:rPr>
        <w:t xml:space="preserve">263921</w:t>
      </w:r>
    </w:p>
    <w:p>
      <w:r>
        <w:t xml:space="preserve">Mikel tekee ensimmäisen CSL-maalinsa, Ideye mukana Tianjinin voittaessa: Super Eaglesin kapteeni Mikel... https://t.co/IBuGMU0nbz #uutiset #Uutiset #urheilu #Mikel</w:t>
      </w:r>
    </w:p>
    <w:p>
      <w:r>
        <w:rPr>
          <w:b/>
          <w:u w:val="single"/>
        </w:rPr>
        <w:t xml:space="preserve">263922</w:t>
      </w:r>
    </w:p>
    <w:p>
      <w:r>
        <w:t xml:space="preserve">VOLCANO: European Current Research On Fluid and melt Inclusions - ECROFI 2017... https://t.co/hgJshdq5W1 #volkano</w:t>
      </w:r>
    </w:p>
    <w:p>
      <w:r>
        <w:rPr>
          <w:b/>
          <w:u w:val="single"/>
        </w:rPr>
        <w:t xml:space="preserve">263923</w:t>
      </w:r>
    </w:p>
    <w:p>
      <w:r>
        <w:t xml:space="preserve">...makaan tässä märällä paikalla keskellä sänkyä...🎶</w:t>
        <w:br/>
        <w:br/>
        <w:t xml:space="preserve">#LilyAllen #NotFair https://t.co/jCTWyFpIMX</w:t>
      </w:r>
    </w:p>
    <w:p>
      <w:r>
        <w:rPr>
          <w:b/>
          <w:u w:val="single"/>
        </w:rPr>
        <w:t xml:space="preserve">263924</w:t>
      </w:r>
    </w:p>
    <w:p>
      <w:r>
        <w:t xml:space="preserve">Koulun vahtimestari pidätettiin 50 lapsen seksuaalisesta hyväksikäytöstä</w:t>
        <w:br/>
        <w:t xml:space="preserve">https://t.co/kUCIc2EuvZ https://t.co/PPiHnqQHpe https://t.co/PPiHnqQHpe</w:t>
      </w:r>
    </w:p>
    <w:p>
      <w:r>
        <w:rPr>
          <w:b/>
          <w:u w:val="single"/>
        </w:rPr>
        <w:t xml:space="preserve">263925</w:t>
      </w:r>
    </w:p>
    <w:p>
      <w:r>
        <w:t xml:space="preserve">Kun sinulla on tavoite/ kunnianhimo/ päämäärä, ainoa henkilö/ asia, joka voi pysäyttää sinut, olet sinä itse.</w:t>
        <w:br/>
        <w:t xml:space="preserve">#tunechilyon</w:t>
        <w:br/>
        <w:t xml:space="preserve">#lyooquote</w:t>
      </w:r>
    </w:p>
    <w:p>
      <w:r>
        <w:rPr>
          <w:b/>
          <w:u w:val="single"/>
        </w:rPr>
        <w:t xml:space="preserve">263926</w:t>
      </w:r>
    </w:p>
    <w:p>
      <w:r>
        <w:t xml:space="preserve">Jeremy Corbyn osaa yhden asian paremmin kuin kukaan muu elävä poliitikko https://t.co/rLwgDORtlb</w:t>
      </w:r>
    </w:p>
    <w:p>
      <w:r>
        <w:rPr>
          <w:b/>
          <w:u w:val="single"/>
        </w:rPr>
        <w:t xml:space="preserve">263927</w:t>
      </w:r>
    </w:p>
    <w:p>
      <w:r>
        <w:t xml:space="preserve">Success fam @jiardif_pro @moms_difamili @difaryansyah @fahrifahri79 @jihanmantap Keep calm, cool, and smile yeah :)</w:t>
      </w:r>
    </w:p>
    <w:p>
      <w:r>
        <w:rPr>
          <w:b/>
          <w:u w:val="single"/>
        </w:rPr>
        <w:t xml:space="preserve">263928</w:t>
      </w:r>
    </w:p>
    <w:p>
      <w:r>
        <w:t xml:space="preserve">#OWNTonight @MerleDandridge olet uskon soturi pysy mukana taistelussa b/c HYVÄ voittaa @RiaRob</w:t>
      </w:r>
    </w:p>
    <w:p>
      <w:r>
        <w:rPr>
          <w:b/>
          <w:u w:val="single"/>
        </w:rPr>
        <w:t xml:space="preserve">263929</w:t>
      </w:r>
    </w:p>
    <w:p>
      <w:r>
        <w:t xml:space="preserve">Tykkäsin @YouTube-videosta @joblocom https://t.co/b3rIMPOji0 PHOENIX FORGOTTEN Virallinen traileri (2017) Ridley Scott Alien Abduction (Alien Abduction)</w:t>
      </w:r>
    </w:p>
    <w:p>
      <w:r>
        <w:rPr>
          <w:b/>
          <w:u w:val="single"/>
        </w:rPr>
        <w:t xml:space="preserve">263930</w:t>
      </w:r>
    </w:p>
    <w:p>
      <w:r>
        <w:t xml:space="preserve">Sain käsiini MORPHE 35OS PALETTE! Se on mielettömän pigmenttinen, upeat lämpimät sävyt, jotka sopivat... https://t.co/gn4EXqF5ZG...</w:t>
      </w:r>
    </w:p>
    <w:p>
      <w:r>
        <w:rPr>
          <w:b/>
          <w:u w:val="single"/>
        </w:rPr>
        <w:t xml:space="preserve">263931</w:t>
      </w:r>
    </w:p>
    <w:p>
      <w:r>
        <w:t xml:space="preserve">Finna ottaa kaiken ihan tosissaan tästä lähtien. Käytän oikeita asuja ja otan teidät kaikki huorat. Oon ollut liian kiltti viime aikoina.</w:t>
      </w:r>
    </w:p>
    <w:p>
      <w:r>
        <w:rPr>
          <w:b/>
          <w:u w:val="single"/>
        </w:rPr>
        <w:t xml:space="preserve">263932</w:t>
      </w:r>
    </w:p>
    <w:p>
      <w:r>
        <w:t xml:space="preserve">Saimme 1 uuden seuraajan viime viikolla. Kasvatan tiliäni oikealla tavalla, kasvatatko sinä? Tee se https://t.co/kQ02UifcRL avulla.</w:t>
      </w:r>
    </w:p>
    <w:p>
      <w:r>
        <w:rPr>
          <w:b/>
          <w:u w:val="single"/>
        </w:rPr>
        <w:t xml:space="preserve">263933</w:t>
      </w:r>
    </w:p>
    <w:p>
      <w:r>
        <w:t xml:space="preserve">Trump kertoo lehdelle, että Obaman avustaja on saattanut rikkoa lakia (@AP:ltä) #SusanRice https://t.co/uu02sM95wr</w:t>
      </w:r>
    </w:p>
    <w:p>
      <w:r>
        <w:rPr>
          <w:b/>
          <w:u w:val="single"/>
        </w:rPr>
        <w:t xml:space="preserve">263934</w:t>
      </w:r>
    </w:p>
    <w:p>
      <w:r>
        <w:t xml:space="preserve">im myös vakavasti yrittää häiritä itseäni siitä, että Marco tekee hänen RP asia, jossa im p varma hänen hahmonsa on romancing toinen</w:t>
      </w:r>
    </w:p>
    <w:p>
      <w:r>
        <w:rPr>
          <w:b/>
          <w:u w:val="single"/>
        </w:rPr>
        <w:t xml:space="preserve">263935</w:t>
      </w:r>
    </w:p>
    <w:p>
      <w:r>
        <w:t xml:space="preserve">#ZumaMustFall please herra presidentti, olette sotkenut kaiken, mitä ANC:n suuret johtajat tekivät, on aika lopettaa.</w:t>
      </w:r>
    </w:p>
    <w:p>
      <w:r>
        <w:rPr>
          <w:b/>
          <w:u w:val="single"/>
        </w:rPr>
        <w:t xml:space="preserve">263936</w:t>
      </w:r>
    </w:p>
    <w:p>
      <w:r>
        <w:t xml:space="preserve">@leahcimekim @babshabits @triceybb @AngryBerner Kaikki FOX-katsojat ajattelevat niin. Eräässä tutkimuksessa todettiin kerran, että &amp;lt;ei uutisia&amp;gt; katsovat olivat paremmin perillä asioista kuin FOX-katsojat.</w:t>
        <w:t xml:space="preserve">BTW:</w:t>
        <w:br/>
        <w:t xml:space="preserve">https://t.co/EK5pYORYtc</w:t>
      </w:r>
    </w:p>
    <w:p>
      <w:r>
        <w:rPr>
          <w:b/>
          <w:u w:val="single"/>
        </w:rPr>
        <w:t xml:space="preserve">263937</w:t>
      </w:r>
    </w:p>
    <w:p>
      <w:r>
        <w:t xml:space="preserve">ILMOITTAUTUMINEN @AsentiKE Kampalassa, Ugandassa; 24.-26. lokakuuta tämän linkin kautta: https://t.co/Cf6YRpYeiO ,Sähköposti: info@asenti.org #ASENTI2017</w:t>
      </w:r>
    </w:p>
    <w:p>
      <w:r>
        <w:rPr>
          <w:b/>
          <w:u w:val="single"/>
        </w:rPr>
        <w:t xml:space="preserve">263938</w:t>
      </w:r>
    </w:p>
    <w:p>
      <w:r>
        <w:t xml:space="preserve">@nickkerr1961 @RATR2016 Tiedän, kenen kanssa viettäisin mieluummin illan, eikä se olisi edl.</w:t>
      </w:r>
    </w:p>
    <w:p>
      <w:r>
        <w:rPr>
          <w:b/>
          <w:u w:val="single"/>
        </w:rPr>
        <w:t xml:space="preserve">263939</w:t>
      </w:r>
    </w:p>
    <w:p>
      <w:r>
        <w:t xml:space="preserve">@texascmr @horsemanship71 @waide_kathy @FoxNews Mikä on rikostutkinnan poliittinen tarkoitus - ja kuka hyötyy propagandasta? Olen hämmentynyt?</w:t>
      </w:r>
    </w:p>
    <w:p>
      <w:r>
        <w:rPr>
          <w:b/>
          <w:u w:val="single"/>
        </w:rPr>
        <w:t xml:space="preserve">263940</w:t>
      </w:r>
    </w:p>
    <w:p>
      <w:r>
        <w:t xml:space="preserve">5' x 6' Grizzly Skins Faux Fur Bearskins Disco Bear Designer matot https://t.co/guILy62BVO https://t.co/n6Q5zgQzTP</w:t>
      </w:r>
    </w:p>
    <w:p>
      <w:r>
        <w:rPr>
          <w:b/>
          <w:u w:val="single"/>
        </w:rPr>
        <w:t xml:space="preserve">263941</w:t>
      </w:r>
    </w:p>
    <w:p>
      <w:r>
        <w:t xml:space="preserve">Olen Kent &amp;ampissa, Waterloossa, en saa mennä ulos, naapurit eivät saa kävellä kotiin. Helikopterit valaisevat Rosemontia alapuolellani #EchoPark.</w:t>
      </w:r>
    </w:p>
    <w:p>
      <w:r>
        <w:rPr>
          <w:b/>
          <w:u w:val="single"/>
        </w:rPr>
        <w:t xml:space="preserve">263942</w:t>
      </w:r>
    </w:p>
    <w:p>
      <w:r>
        <w:t xml:space="preserve">@MobilePunch kyllä tietenkin, kun korruptio ei enää kukoistaa, kuten se, josta sinä hyötyit eniten heikon hallinnon aikakaudella</w:t>
      </w:r>
    </w:p>
    <w:p>
      <w:r>
        <w:rPr>
          <w:b/>
          <w:u w:val="single"/>
        </w:rPr>
        <w:t xml:space="preserve">263943</w:t>
      </w:r>
    </w:p>
    <w:p>
      <w:r>
        <w:t xml:space="preserve">Media playback is unsupported on your device Media captionBrexit tulee olemaan tuskallinen Britannialle Irlannin ulkomaan... https://t.co/IMIaJB1qas</w:t>
      </w:r>
    </w:p>
    <w:p>
      <w:r>
        <w:rPr>
          <w:b/>
          <w:u w:val="single"/>
        </w:rPr>
        <w:t xml:space="preserve">263944</w:t>
      </w:r>
    </w:p>
    <w:p>
      <w:r>
        <w:t xml:space="preserve">@KatieRankin19 @NepJrWildcats #loppilaisetpelaajat teitä tullaan kaipaamaan @tristynsvetek #tulevaisuudenjohtajat https://t.co/OhxRsP4a6r https://t.co/OhxRsP4a6r</w:t>
      </w:r>
    </w:p>
    <w:p>
      <w:r>
        <w:rPr>
          <w:b/>
          <w:u w:val="single"/>
        </w:rPr>
        <w:t xml:space="preserve">263945</w:t>
      </w:r>
    </w:p>
    <w:p>
      <w:r>
        <w:t xml:space="preserve">@Jacenorman Kysyin äidiltäni siitä ja luin siitä 😢 Sitten hän kertoi minulle, että veljeni, joka kuoli, kun hän oli vasta 11-vuotias, hänellä oli se ja nyt ......</w:t>
      </w:r>
    </w:p>
    <w:p>
      <w:r>
        <w:rPr>
          <w:b/>
          <w:u w:val="single"/>
        </w:rPr>
        <w:t xml:space="preserve">263946</w:t>
      </w:r>
    </w:p>
    <w:p>
      <w:r>
        <w:t xml:space="preserve">@quickstepteam @delacruz_sbd DAVID TOP TOP TIME BRAVO TOP DAVID. QUICKSTEP FLOORS C TEAM AINA PARAS. QUICKSTEP FLOORS C TEAM AINA TOP 🔝 TOP 🔝 TOP TEAM TOP 🔝 TOP TEAM TOP 🔝</w:t>
      </w:r>
    </w:p>
    <w:p>
      <w:r>
        <w:rPr>
          <w:b/>
          <w:u w:val="single"/>
        </w:rPr>
        <w:t xml:space="preserve">263947</w:t>
      </w:r>
    </w:p>
    <w:p>
      <w:r>
        <w:t xml:space="preserve">Minulla ei ole tällaisia kavereita. En ole epäkunnioittava, joten en hengaile ihmisten kanssa, jotka ovat https://t.co/vBFNstMQod</w:t>
      </w:r>
    </w:p>
    <w:p>
      <w:r>
        <w:rPr>
          <w:b/>
          <w:u w:val="single"/>
        </w:rPr>
        <w:t xml:space="preserve">263948</w:t>
      </w:r>
    </w:p>
    <w:p>
      <w:r>
        <w:t xml:space="preserve">"Kun ihmisiä kuvataan värillisinä, kuvataan heidän vaatteitaan. Mutta kun kuvataan... https://t.co/Dp8y4sapqb</w:t>
      </w:r>
    </w:p>
    <w:p>
      <w:r>
        <w:rPr>
          <w:b/>
          <w:u w:val="single"/>
        </w:rPr>
        <w:t xml:space="preserve">263949</w:t>
      </w:r>
    </w:p>
    <w:p>
      <w:r>
        <w:t xml:space="preserve">OHL tällä viikolla tammikuun 12-15, 2017 #Sportsnet "TorontoMapleLeafs" https://t.co/XsFmf0rGne https://t.co/GoUuRWNOoJ</w:t>
      </w:r>
    </w:p>
    <w:p>
      <w:r>
        <w:rPr>
          <w:b/>
          <w:u w:val="single"/>
        </w:rPr>
        <w:t xml:space="preserve">263950</w:t>
      </w:r>
    </w:p>
    <w:p>
      <w:r>
        <w:t xml:space="preserve">@brett_mcgurk Herra McGurk, tiedättekö, millaista VIAGRAa esititte Al-Qaidan turkkilaisille &amp;amp; Wahhabi-kolmikolle?! Miksi tämä on tekopyhyyttä?!</w:t>
      </w:r>
    </w:p>
    <w:p>
      <w:r>
        <w:rPr>
          <w:b/>
          <w:u w:val="single"/>
        </w:rPr>
        <w:t xml:space="preserve">263951</w:t>
      </w:r>
    </w:p>
    <w:p>
      <w:r>
        <w:t xml:space="preserve">10 ihmistä seurasi minua ja 4 ihmistä jätti minut seuraamatta // automaattisesti tarkistanut https://t.co/qCV6rwlsS4</w:t>
      </w:r>
    </w:p>
    <w:p>
      <w:r>
        <w:rPr>
          <w:b/>
          <w:u w:val="single"/>
        </w:rPr>
        <w:t xml:space="preserve">263952</w:t>
      </w:r>
    </w:p>
    <w:p>
      <w:r>
        <w:t xml:space="preserve">@PaulEWinston Vaaditte kulukorvauksia vain siitä, että saavuitte parlamenttiin - pitäisikö teidän miettiä sitä - ja erota? Se on häpeällistä.</w:t>
      </w:r>
    </w:p>
    <w:p>
      <w:r>
        <w:rPr>
          <w:b/>
          <w:u w:val="single"/>
        </w:rPr>
        <w:t xml:space="preserve">263953</w:t>
      </w:r>
    </w:p>
    <w:p>
      <w:r>
        <w:t xml:space="preserve">Rajasthan: Gau rakshaksit pahoinpitelivät viisi miestä Alwarissa, 1 kuollut - The Indian Express https://t.co/Sfc2Nh6urC https://t.co/Sfc2Nh6urC</w:t>
      </w:r>
    </w:p>
    <w:p>
      <w:r>
        <w:rPr>
          <w:b/>
          <w:u w:val="single"/>
        </w:rPr>
        <w:t xml:space="preserve">263954</w:t>
      </w:r>
    </w:p>
    <w:p>
      <w:r>
        <w:t xml:space="preserve">Todella toivon, että voisin muokata joitakin uconn kohokohtia w Katy Perryn Rise. Tuo kappale saa minut pumpataan &amp;amp; se sopii w mitä olemme käyneet läpi</w:t>
      </w:r>
    </w:p>
    <w:p>
      <w:r>
        <w:rPr>
          <w:b/>
          <w:u w:val="single"/>
        </w:rPr>
        <w:t xml:space="preserve">263955</w:t>
      </w:r>
    </w:p>
    <w:p>
      <w:r>
        <w:t xml:space="preserve">Simon Kyreneen ja Mary McLeod Bethune: A Lenten Reflection | General Board of Church &amp;amp; Society https://t.co/jggxppCIHq https://t.co/jggxppCIHq</w:t>
      </w:r>
    </w:p>
    <w:p>
      <w:r>
        <w:rPr>
          <w:b/>
          <w:u w:val="single"/>
        </w:rPr>
        <w:t xml:space="preserve">263956</w:t>
      </w:r>
    </w:p>
    <w:p>
      <w:r>
        <w:t xml:space="preserve">Söin kaiken juuston. Sydämeni on nyt kipeä. Se voi liittyä siihen. #reasonstoreason @YardandCoop #chickenrun https://t.co/L1DFPIFRlF</w:t>
      </w:r>
    </w:p>
    <w:p>
      <w:r>
        <w:rPr>
          <w:b/>
          <w:u w:val="single"/>
        </w:rPr>
        <w:t xml:space="preserve">263957</w:t>
      </w:r>
    </w:p>
    <w:p>
      <w:r>
        <w:t xml:space="preserve">#Breaking News: Senate Intel. Committee Just Hylkäsi Flynn's Pleas For Immunity https://t.co/HVHQvDevTW</w:t>
      </w:r>
    </w:p>
    <w:p>
      <w:r>
        <w:rPr>
          <w:b/>
          <w:u w:val="single"/>
        </w:rPr>
        <w:t xml:space="preserve">263958</w:t>
      </w:r>
    </w:p>
    <w:p>
      <w:r>
        <w:t xml:space="preserve">Onnittelut Christopher Lukacsille, toisen vuoden opiskelija North Stafford HS:stä, Eagle Scoutin arvon saavuttamisesta! https://t.co/SniGPRUD7x</w:t>
      </w:r>
    </w:p>
    <w:p>
      <w:r>
        <w:rPr>
          <w:b/>
          <w:u w:val="single"/>
        </w:rPr>
        <w:t xml:space="preserve">263959</w:t>
      </w:r>
    </w:p>
    <w:p>
      <w:r>
        <w:t xml:space="preserve">Aivan kuin lentäisit tänään määräajan ohi ja myöhästyisit.... Lisää Kaloille https://t.co/ZKKeK5lcfh</w:t>
      </w:r>
    </w:p>
    <w:p>
      <w:r>
        <w:rPr>
          <w:b/>
          <w:u w:val="single"/>
        </w:rPr>
        <w:t xml:space="preserve">263960</w:t>
      </w:r>
    </w:p>
    <w:p>
      <w:r>
        <w:t xml:space="preserve">Yhdysvallat on täyttänyt kymmenkertaisesti kiintiönsä tappaa ihmisiä korjatakseen kansakuntia (ja useimmiten epäonnistuen).</w:t>
        <w:br/>
        <w:t xml:space="preserve"> Ja te haluatte lisää tappamista. https://t.co/yNVTb62x1s</w:t>
      </w:r>
    </w:p>
    <w:p>
      <w:r>
        <w:rPr>
          <w:b/>
          <w:u w:val="single"/>
        </w:rPr>
        <w:t xml:space="preserve">263961</w:t>
      </w:r>
    </w:p>
    <w:p>
      <w:r>
        <w:t xml:space="preserve">olen ollut kotona alle 24 tuntia ja vanhempani ovat käskeneet minua leikkauttamaan hiukseni kirjaimellisesti noin 20 kertaa??? LOPETA, OLEN KAKSIKYMPPINEN.</w:t>
      </w:r>
    </w:p>
    <w:p>
      <w:r>
        <w:rPr>
          <w:b/>
          <w:u w:val="single"/>
        </w:rPr>
        <w:t xml:space="preserve">263962</w:t>
      </w:r>
    </w:p>
    <w:p>
      <w:r>
        <w:t xml:space="preserve">Jopa pienellä budjetilla voit lisätä #kodin arvoa ennen #myyntiä näillä edullisilla korjauksilla. https://t.co/u1OgAYocDT</w:t>
      </w:r>
    </w:p>
    <w:p>
      <w:r>
        <w:rPr>
          <w:b/>
          <w:u w:val="single"/>
        </w:rPr>
        <w:t xml:space="preserve">263963</w:t>
      </w:r>
    </w:p>
    <w:p>
      <w:r>
        <w:t xml:space="preserve">@MichiPachirisu Kansikuvat, jotka olet täällä, ovat niin uskomattomia ja äänesi on niin enkelimäinen!!! Olet waaaaaaaay ohi keskinkertainen tässä vaiheessa!</w:t>
      </w:r>
    </w:p>
    <w:p>
      <w:r>
        <w:rPr>
          <w:b/>
          <w:u w:val="single"/>
        </w:rPr>
        <w:t xml:space="preserve">263964</w:t>
      </w:r>
    </w:p>
    <w:p>
      <w:r>
        <w:t xml:space="preserve">huumorintajuni: - ironinkynä: ehdottaa "tappakaa heidät" rangaistukseksi äärimmäisen suhteettomasta... https://t.co/wvFmV7wXgL...</w:t>
      </w:r>
    </w:p>
    <w:p>
      <w:r>
        <w:rPr>
          <w:b/>
          <w:u w:val="single"/>
        </w:rPr>
        <w:t xml:space="preserve">263965</w:t>
      </w:r>
    </w:p>
    <w:p>
      <w:r>
        <w:t xml:space="preserve">"Asiat, joihin suhtaudut intohimoisesti, eivät ole sattumanvaraisia, vaan ne ovat kutsumuksesi." - @fabienne via #quote #yrittäjä #inspiraatio.</w:t>
      </w:r>
    </w:p>
    <w:p>
      <w:r>
        <w:rPr>
          <w:b/>
          <w:u w:val="single"/>
        </w:rPr>
        <w:t xml:space="preserve">263966</w:t>
      </w:r>
    </w:p>
    <w:p>
      <w:r>
        <w:t xml:space="preserve">Anna Parkinson-potilaalle pieni projekti aamulla &amp;amp; he voivat paremmin @stellansong #NETV #NEOhio https://t.co/ophPczt9Cv</w:t>
      </w:r>
    </w:p>
    <w:p>
      <w:r>
        <w:rPr>
          <w:b/>
          <w:u w:val="single"/>
        </w:rPr>
        <w:t xml:space="preserve">263967</w:t>
      </w:r>
    </w:p>
    <w:p>
      <w:r>
        <w:t xml:space="preserve">@pithypacky @Amy_Siskind @PutinRF_Eng @POTUS 2/n 1) heikko länsimainen liittouma, mukaan lukien heikkenevä sitoutuminen @EuropeanUnion36 &amp;amp; @NATO</w:t>
        <w:br/>
        <w:t xml:space="preserve">2) tämä edistäisi #Venäjän etuja</w:t>
      </w:r>
    </w:p>
    <w:p>
      <w:r>
        <w:rPr>
          <w:b/>
          <w:u w:val="single"/>
        </w:rPr>
        <w:t xml:space="preserve">263968</w:t>
      </w:r>
    </w:p>
    <w:p>
      <w:r>
        <w:t xml:space="preserve">Koe koko draama 36-36 tasapeli @StudentsRFU &amp;amp; @IURU_Irish_Unis välillä sunnuntaina @OURFCblues #IffleyRoad https://t.co/Gx2O4XulRD https://t.co/Gx2O4XulRD</w:t>
      </w:r>
    </w:p>
    <w:p>
      <w:r>
        <w:rPr>
          <w:b/>
          <w:u w:val="single"/>
        </w:rPr>
        <w:t xml:space="preserve">263969</w:t>
      </w:r>
    </w:p>
    <w:p>
      <w:r>
        <w:t xml:space="preserve">@leeanneDunlop @Save_CCP @TVconormac @LurganMailnews @FrankU105 lol En ole aivan varma. Onko sinulla ääni? 😬😬👀😫😟</w:t>
      </w:r>
    </w:p>
    <w:p>
      <w:r>
        <w:rPr>
          <w:b/>
          <w:u w:val="single"/>
        </w:rPr>
        <w:t xml:space="preserve">263970</w:t>
      </w:r>
    </w:p>
    <w:p>
      <w:r>
        <w:t xml:space="preserve">YouTube ei enää anna sinun ansaita rahaa, ellei kanavasi saavuta 10 000 katselukertaa https://t.co/5hbm7GHE9s via @sai</w:t>
      </w:r>
    </w:p>
    <w:p>
      <w:r>
        <w:rPr>
          <w:b/>
          <w:u w:val="single"/>
        </w:rPr>
        <w:t xml:space="preserve">263971</w:t>
      </w:r>
    </w:p>
    <w:p>
      <w:r>
        <w:t xml:space="preserve">Tässä on parhaita #ShotOnOnePlus-kuvia. Osallistu ja luo oma kollaasi: https://t.co/JXOczHQH8R.</w:t>
      </w:r>
    </w:p>
    <w:p>
      <w:r>
        <w:rPr>
          <w:b/>
          <w:u w:val="single"/>
        </w:rPr>
        <w:t xml:space="preserve">263972</w:t>
      </w:r>
    </w:p>
    <w:p>
      <w:r>
        <w:t xml:space="preserve">Mekko- ja toppatapahtumamme on alkanut!!!Nappaa latte ja suuntaa 2325 Spruce Ave @danielleemon .... jos... https://t.co/ufgTq3JD2e</w:t>
      </w:r>
    </w:p>
    <w:p>
      <w:r>
        <w:rPr>
          <w:b/>
          <w:u w:val="single"/>
        </w:rPr>
        <w:t xml:space="preserve">263973</w:t>
      </w:r>
    </w:p>
    <w:p>
      <w:r>
        <w:t xml:space="preserve">Lievästi käyttäytyvät kanadalaiset olivat kuuluisia siitä, etteivät he koskaan suuttuneet... kunnes he alkoivat opettaa islamia Kanadan kouluissa.</w:t>
        <w:br/>
        <w:t xml:space="preserve">https://t.co/gEAvkgYEkY</w:t>
      </w:r>
    </w:p>
    <w:p>
      <w:r>
        <w:rPr>
          <w:b/>
          <w:u w:val="single"/>
        </w:rPr>
        <w:t xml:space="preserve">263974</w:t>
      </w:r>
    </w:p>
    <w:p>
      <w:r>
        <w:t xml:space="preserve">Hauska fakta - Kierrättämällä vain yhden lasipullon säästetty energiamäärä riittää sytyttämään 100 watin hehkulampun neljäksi tunniksi.</w:t>
      </w:r>
    </w:p>
    <w:p>
      <w:r>
        <w:rPr>
          <w:b/>
          <w:u w:val="single"/>
        </w:rPr>
        <w:t xml:space="preserve">263975</w:t>
      </w:r>
    </w:p>
    <w:p>
      <w:r>
        <w:t xml:space="preserve">KRUUNUNPRINSESSA KATHERINE OSALLISTUI LONTOOLAISEEN HUMANITAARISEEN KONSERTTIIN BELGRADIN JA DUBROVNIKIN KODITTOMIEN LASTEN HYVÄKSI: https://t.co/S86guXftFO</w:t>
      </w:r>
    </w:p>
    <w:p>
      <w:r>
        <w:rPr>
          <w:b/>
          <w:u w:val="single"/>
        </w:rPr>
        <w:t xml:space="preserve">263976</w:t>
      </w:r>
    </w:p>
    <w:p>
      <w:r>
        <w:t xml:space="preserve">Jacksonvillen miestä syytetään luvattomasta urakoinnista, petoksesta, törkeästä varkaudesta https://t.co/32HPZJE3lC https://t.co/5z7DdcwVAk https://t.co/5z7DdcwVAk</w:t>
      </w:r>
    </w:p>
    <w:p>
      <w:r>
        <w:rPr>
          <w:b/>
          <w:u w:val="single"/>
        </w:rPr>
        <w:t xml:space="preserve">263977</w:t>
      </w:r>
    </w:p>
    <w:p>
      <w:r>
        <w:t xml:space="preserve">Viimeisimmät kaupankäynnin uutiset: https://t.co/w7Lv2YYkhJ Kiitos @twitanette @seeitmarket @hftblackbox #hedgefund #corpgov</w:t>
      </w:r>
    </w:p>
    <w:p>
      <w:r>
        <w:rPr>
          <w:b/>
          <w:u w:val="single"/>
        </w:rPr>
        <w:t xml:space="preserve">263978</w:t>
      </w:r>
    </w:p>
    <w:p>
      <w:r>
        <w:t xml:space="preserve">No, ei ole niin, ettenkö olisi tottunut siihen, että Braves tai (mikä tahansa joukkueeni muutenkaan) pettää minut usein.</w:t>
      </w:r>
    </w:p>
    <w:p>
      <w:r>
        <w:rPr>
          <w:b/>
          <w:u w:val="single"/>
        </w:rPr>
        <w:t xml:space="preserve">263979</w:t>
      </w:r>
    </w:p>
    <w:p>
      <w:r>
        <w:t xml:space="preserve">Nouveau coup de coeur : Faith Evans / When We Party (feat. Snoop Dogg) https://t.co/jrHOODWfhm #deezer</w:t>
      </w:r>
    </w:p>
    <w:p>
      <w:r>
        <w:rPr>
          <w:b/>
          <w:u w:val="single"/>
        </w:rPr>
        <w:t xml:space="preserve">263980</w:t>
      </w:r>
    </w:p>
    <w:p>
      <w:r>
        <w:t xml:space="preserve">@hiyayakax Mä kuolen kuollakseni tekemään jonkun, jonka kanssa voisit mennä (paremmin kuin Selica xD), mutta ei vain ole ketään, joka sopisi mulle hsjskdjj</w:t>
      </w:r>
    </w:p>
    <w:p>
      <w:r>
        <w:rPr>
          <w:b/>
          <w:u w:val="single"/>
        </w:rPr>
        <w:t xml:space="preserve">263981</w:t>
      </w:r>
    </w:p>
    <w:p>
      <w:r>
        <w:t xml:space="preserve">Harley: Tunnen oloni turvalliseksi. Sherlock: Sherlock: Minäkin tunnen. *He tuijottavat toisiaan silmiin* Sherlock: Niin kauniit siniset silmät. *Hän hymyilee*</w:t>
      </w:r>
    </w:p>
    <w:p>
      <w:r>
        <w:rPr>
          <w:b/>
          <w:u w:val="single"/>
        </w:rPr>
        <w:t xml:space="preserve">263982</w:t>
      </w:r>
    </w:p>
    <w:p>
      <w:r>
        <w:t xml:space="preserve">@akshaykumar @psbhumi starrer #toiletekpremkatha uusi juliste kaikki asetettu julkaisuun 11. elokuuta 2017 !</w:t>
        <w:br/>
        <w:br/>
        <w:t xml:space="preserve"> BollyNxt : https://t.co/Jktg0JjiCk https://t.co/HmTZoB3ogW</w:t>
      </w:r>
    </w:p>
    <w:p>
      <w:r>
        <w:rPr>
          <w:b/>
          <w:u w:val="single"/>
        </w:rPr>
        <w:t xml:space="preserve">263983</w:t>
      </w:r>
    </w:p>
    <w:p>
      <w:r>
        <w:t xml:space="preserve">Ihastuttava ja hauska #Western #Historiallinen #Romance by Trana Mae Simmons #Kindle https://t.co/i1MGZSW5C6 Trana+Mae+Simmons https://t.co/uY2gBMUWiR</w:t>
      </w:r>
    </w:p>
    <w:p>
      <w:r>
        <w:rPr>
          <w:b/>
          <w:u w:val="single"/>
        </w:rPr>
        <w:t xml:space="preserve">263984</w:t>
      </w:r>
    </w:p>
    <w:p>
      <w:r>
        <w:t xml:space="preserve">The Tale of Mr Whiskers Pt.3 https://t.co/IDpH3uCV0J via @flippin_joe</w:t>
        <w:br/>
        <w:br/>
        <w:t xml:space="preserve">Throwback to when i became a cat</w:t>
      </w:r>
    </w:p>
    <w:p>
      <w:r>
        <w:rPr>
          <w:b/>
          <w:u w:val="single"/>
        </w:rPr>
        <w:t xml:space="preserve">263985</w:t>
      </w:r>
    </w:p>
    <w:p>
      <w:r>
        <w:t xml:space="preserve">Myynti. Film Front Sellofaani paperi selkeä ikkuna Sandwich Bags - eri kokoja £ 1,80 https://t.co/rVHnhbObmL #sales</w:t>
      </w:r>
    </w:p>
    <w:p>
      <w:r>
        <w:rPr>
          <w:b/>
          <w:u w:val="single"/>
        </w:rPr>
        <w:t xml:space="preserve">263986</w:t>
      </w:r>
    </w:p>
    <w:p>
      <w:r>
        <w:t xml:space="preserve">@espiers Olen hämmentynyt siitä, että käytät sanaa "näyttö" kuvaamaan JKs-asetusta. Käynnistikö hän macin windowsiin vai käyttikö hän windowsia etänä?</w:t>
      </w:r>
    </w:p>
    <w:p>
      <w:r>
        <w:rPr>
          <w:b/>
          <w:u w:val="single"/>
        </w:rPr>
        <w:t xml:space="preserve">263987</w:t>
      </w:r>
    </w:p>
    <w:p>
      <w:r>
        <w:t xml:space="preserve">@Dezzzzz_24 Kerro meille, mitä mieltä olet tästä uudesta videosta @JayMotive215 &amp;amp; @JiggyWinslow_ #LastTime ⚡️https://t.co/SSsIWfXEFC</w:t>
      </w:r>
    </w:p>
    <w:p>
      <w:r>
        <w:rPr>
          <w:b/>
          <w:u w:val="single"/>
        </w:rPr>
        <w:t xml:space="preserve">263988</w:t>
      </w:r>
    </w:p>
    <w:p>
      <w:r>
        <w:t xml:space="preserve">@LockedOnLakers @Lakers tämä on kova loppu kaudelle. Sanon itselleni, että johto tankkaa, pelaajat eivät.</w:t>
      </w:r>
    </w:p>
    <w:p>
      <w:r>
        <w:rPr>
          <w:b/>
          <w:u w:val="single"/>
        </w:rPr>
        <w:t xml:space="preserve">263989</w:t>
      </w:r>
    </w:p>
    <w:p>
      <w:r>
        <w:t xml:space="preserve">@Efosa_se Efosa, tämä asia ei ole hauska oh. Valtion (sub-National govt) toimitusjohtaja?</w:t>
      </w:r>
    </w:p>
    <w:p>
      <w:r>
        <w:rPr>
          <w:b/>
          <w:u w:val="single"/>
        </w:rPr>
        <w:t xml:space="preserve">263990</w:t>
      </w:r>
    </w:p>
    <w:p>
      <w:r>
        <w:t xml:space="preserve">Hyvää huomenta!!! On lauantai ja ulkona on mukavaa... mitä ikinä teetkin tänään, tee siitä hyvä! https://t.co/rSJ01YfG17</w:t>
      </w:r>
    </w:p>
    <w:p>
      <w:r>
        <w:rPr>
          <w:b/>
          <w:u w:val="single"/>
        </w:rPr>
        <w:t xml:space="preserve">263991</w:t>
      </w:r>
    </w:p>
    <w:p>
      <w:r>
        <w:t xml:space="preserve">JERRY STACKHOUSE Authentic Autograph Hand Signed 8x10 Photo UNC TARHEEL NBA Holo https://t.co/nncSudbRC6 https://t.co/3YkmhyiR8f https://t.co/3YkmhyiR8f</w:t>
      </w:r>
    </w:p>
    <w:p>
      <w:r>
        <w:rPr>
          <w:b/>
          <w:u w:val="single"/>
        </w:rPr>
        <w:t xml:space="preserve">263992</w:t>
      </w:r>
    </w:p>
    <w:p>
      <w:r>
        <w:t xml:space="preserve">#Nigeria #news - RE: Igbo lawyers task FG on Kanu's rights, Onnoghen's confirmation https://t.co/cLhPQD2OH9</w:t>
      </w:r>
    </w:p>
    <w:p>
      <w:r>
        <w:rPr>
          <w:b/>
          <w:u w:val="single"/>
        </w:rPr>
        <w:t xml:space="preserve">263993</w:t>
      </w:r>
    </w:p>
    <w:p>
      <w:r>
        <w:t xml:space="preserve">@PrisonBreak Kun Sucre ilmestyi. Hän on hyvä koominen helpotus, kun asiat ovat jännittyneitä. Häntä täytyy rakastaa myös siitä, että hän on hyvä ystävä. ❤️</w:t>
      </w:r>
    </w:p>
    <w:p>
      <w:r>
        <w:rPr>
          <w:b/>
          <w:u w:val="single"/>
        </w:rPr>
        <w:t xml:space="preserve">263994</w:t>
      </w:r>
    </w:p>
    <w:p>
      <w:r>
        <w:t xml:space="preserve">Royals on hävinnyt kaksi ensimmäistä peliään yhteensä 16-2 joukkueelle, joka hävisi viime kaudella 103 peliä 🙄😒🤦🏼♂️.</w:t>
      </w:r>
    </w:p>
    <w:p>
      <w:r>
        <w:rPr>
          <w:b/>
          <w:u w:val="single"/>
        </w:rPr>
        <w:t xml:space="preserve">263995</w:t>
      </w:r>
    </w:p>
    <w:p>
      <w:r>
        <w:t xml:space="preserve">.@DwyaneWade on minun valintani MyTEAM Pink Diamond Tournament Bracketiin. Mikä on sinun? https://t.co/Kg52uiw6RI</w:t>
      </w:r>
    </w:p>
    <w:p>
      <w:r>
        <w:rPr>
          <w:b/>
          <w:u w:val="single"/>
        </w:rPr>
        <w:t xml:space="preserve">263996</w:t>
      </w:r>
    </w:p>
    <w:p>
      <w:r>
        <w:t xml:space="preserve">Baton Rougen nainen pidätettiin, kun hänen väitettiin houkutelleen lapsen isän kotiin murhayrityksessä 😐 https://t.co/6ms4Ulhdyy</w:t>
      </w:r>
    </w:p>
    <w:p>
      <w:r>
        <w:rPr>
          <w:b/>
          <w:u w:val="single"/>
        </w:rPr>
        <w:t xml:space="preserve">263997</w:t>
      </w:r>
    </w:p>
    <w:p>
      <w:r>
        <w:t xml:space="preserve">MITÄ TRUMP TEKEE SEN JÄLKEEN, KUN HÄN ON HYÖKÄNNYT SYYRIAN HALLINTOA VASTAAN JA ASSAD TAPPAA LISÄÄ SYYRIALAISIA. TAI VENÄJÄ POMMITTAA SYYRIALAISIA.</w:t>
      </w:r>
    </w:p>
    <w:p>
      <w:r>
        <w:rPr>
          <w:b/>
          <w:u w:val="single"/>
        </w:rPr>
        <w:t xml:space="preserve">263998</w:t>
      </w:r>
    </w:p>
    <w:p>
      <w:r>
        <w:t xml:space="preserve">Kävelen torstaihin kuin 💁🏻Valmis illalliselle tyttöjeni kanssa tänään ja viimeistelen tämän viikon... https://t.co/yacf6s3cil</w:t>
      </w:r>
    </w:p>
    <w:p>
      <w:r>
        <w:rPr>
          <w:b/>
          <w:u w:val="single"/>
        </w:rPr>
        <w:t xml:space="preserve">263999</w:t>
      </w:r>
    </w:p>
    <w:p>
      <w:r>
        <w:t xml:space="preserve">@ablokedyslexic @cazzapanda Ha! Ei haittaa, teen niitä aina oppilaideni kanssa &amp;amp; ystäville.</w:t>
      </w:r>
    </w:p>
    <w:p>
      <w:r>
        <w:rPr>
          <w:b/>
          <w:u w:val="single"/>
        </w:rPr>
        <w:t xml:space="preserve">264000</w:t>
      </w:r>
    </w:p>
    <w:p>
      <w:r>
        <w:t xml:space="preserve">Mikä on sinun suosikkisi #retro pelikonsoli? Minulle Game Boy/Color ja NES/N64. Outoa miten N64:ää pidetään nykyään retrokonsolina.</w:t>
      </w:r>
    </w:p>
    <w:p>
      <w:r>
        <w:rPr>
          <w:b/>
          <w:u w:val="single"/>
        </w:rPr>
        <w:t xml:space="preserve">264001</w:t>
      </w:r>
    </w:p>
    <w:p>
      <w:r>
        <w:t xml:space="preserve">mistä löytyy PD, joka todella syvästi hulluna välittää idolista näin 😂😂😂😂😂 meidän minon täytyy olla enemmäneeeee kuin pelkkä idoli 😎😎😎😎😎😎 https://t.co/VlQfEgC1cU https://t.co/VlQfEgC1cU</w:t>
      </w:r>
    </w:p>
    <w:p>
      <w:r>
        <w:rPr>
          <w:b/>
          <w:u w:val="single"/>
        </w:rPr>
        <w:t xml:space="preserve">264002</w:t>
      </w:r>
    </w:p>
    <w:p>
      <w:r>
        <w:t xml:space="preserve">Maastojuoksu 2017.Hyvin tehty kaikille, jotka osallistuivat koko kauden ajan. SUPER STUFF. https://t.co/PpmSzcKnW9</w:t>
      </w:r>
    </w:p>
    <w:p>
      <w:r>
        <w:rPr>
          <w:b/>
          <w:u w:val="single"/>
        </w:rPr>
        <w:t xml:space="preserve">264003</w:t>
      </w:r>
    </w:p>
    <w:p>
      <w:r>
        <w:t xml:space="preserve">Innostustasi eivät vähennä logistiset ongelmat, joita... Lisätietoja Gemini https://t.co/yG39IivUbB</w:t>
      </w:r>
    </w:p>
    <w:p>
      <w:r>
        <w:rPr>
          <w:b/>
          <w:u w:val="single"/>
        </w:rPr>
        <w:t xml:space="preserve">264004</w:t>
      </w:r>
    </w:p>
    <w:p>
      <w:r>
        <w:t xml:space="preserve">#Vakanssi - luottotietojen valvonta / tilinhallinta | Palkka: £18,000 - £20,000 | #Rochdale &amp;gt; https://t.co/3jg0yMaxjV</w:t>
      </w:r>
    </w:p>
    <w:p>
      <w:r>
        <w:rPr>
          <w:b/>
          <w:u w:val="single"/>
        </w:rPr>
        <w:t xml:space="preserve">264005</w:t>
      </w:r>
    </w:p>
    <w:p>
      <w:r>
        <w:t xml:space="preserve">Kaipaan häntä niin paljon ja tuntui hienolta saada vastaus häneltä😭❤ @bibi123456890 https://t.co/INCNgxO3yI</w:t>
      </w:r>
    </w:p>
    <w:p>
      <w:r>
        <w:rPr>
          <w:b/>
          <w:u w:val="single"/>
        </w:rPr>
        <w:t xml:space="preserve">264006</w:t>
      </w:r>
    </w:p>
    <w:p>
      <w:r>
        <w:t xml:space="preserve">Valtaosa pitkäaikaishoidon vakuutuksenottajista on tyytyväisiä, sanoo @AHIPcoverage. https://t.co/9KM1EcQ2vZ.</w:t>
      </w:r>
    </w:p>
    <w:p>
      <w:r>
        <w:rPr>
          <w:b/>
          <w:u w:val="single"/>
        </w:rPr>
        <w:t xml:space="preserve">264007</w:t>
      </w:r>
    </w:p>
    <w:p>
      <w:r>
        <w:t xml:space="preserve">Dragonair 55.6% (14/1/10/Dragon Breath/Aqua Tail) kunnes 04:17:06pm (28m 17s).</w:t>
        <w:br/>
        <w:t xml:space="preserve">lvl30+ CP:470 (L11)</w:t>
        <w:br/>
        <w:t xml:space="preserve">https://t.co/dZHdXtwxNs</w:t>
      </w:r>
    </w:p>
    <w:p>
      <w:r>
        <w:rPr>
          <w:b/>
          <w:u w:val="single"/>
        </w:rPr>
        <w:t xml:space="preserve">264008</w:t>
      </w:r>
    </w:p>
    <w:p>
      <w:r>
        <w:t xml:space="preserve">Tämä kuva saa minut aina nauramaan! #Kitty #söpö 😂 (hän näyttää hyvin innostuneelta) https://t.co/8WJ98MdSQN https://t.co/8WJ98MdSQN</w:t>
      </w:r>
    </w:p>
    <w:p>
      <w:r>
        <w:rPr>
          <w:b/>
          <w:u w:val="single"/>
        </w:rPr>
        <w:t xml:space="preserve">264009</w:t>
      </w:r>
    </w:p>
    <w:p>
      <w:r>
        <w:t xml:space="preserve">KATSO tämä elokuva *AFOJUDI* nyt AnkaraTV YouTube-kanavalla | SÄHKÖNÄ Adedimeji Lateef... https://t.co/fLirp49Fem</w:t>
      </w:r>
    </w:p>
    <w:p>
      <w:r>
        <w:rPr>
          <w:b/>
          <w:u w:val="single"/>
        </w:rPr>
        <w:t xml:space="preserve">264010</w:t>
      </w:r>
    </w:p>
    <w:p>
      <w:r>
        <w:t xml:space="preserve">Miksi nuoruutesi räikeiden, poliittisten albumien uudelleenjulkaiseminen on usein niin tuskallista? https://t.co/AxuEAptE1j https://t.co/wT34ygmj76</w:t>
      </w:r>
    </w:p>
    <w:p>
      <w:r>
        <w:rPr>
          <w:b/>
          <w:u w:val="single"/>
        </w:rPr>
        <w:t xml:space="preserve">264011</w:t>
      </w:r>
    </w:p>
    <w:p>
      <w:r>
        <w:t xml:space="preserve">Blek le Ratin iltaharkinta. Blek le Rat, "Ratical", 29. huhtikuuta asti. @bleklerat #bleklerat... https://t.co/TOfNjD2iIL...</w:t>
      </w:r>
    </w:p>
    <w:p>
      <w:r>
        <w:rPr>
          <w:b/>
          <w:u w:val="single"/>
        </w:rPr>
        <w:t xml:space="preserve">264012</w:t>
      </w:r>
    </w:p>
    <w:p>
      <w:r>
        <w:t xml:space="preserve">JULKAISEMATON KUVA</w:t>
        <w:br/>
        <w:t xml:space="preserve">https://t.co/GYeJk0DrGG</w:t>
        <w:br/>
        <w:br/>
        <w:t xml:space="preserve">malli gracebuchita</w:t>
        <w:br/>
        <w:t xml:space="preserve">Kuva tanapol_kaewpring</w:t>
        <w:br/>
        <w:t xml:space="preserve">Ast. Kuva khym... https://t.co/Uz9mE8Zmng</w:t>
      </w:r>
    </w:p>
    <w:p>
      <w:r>
        <w:rPr>
          <w:b/>
          <w:u w:val="single"/>
        </w:rPr>
        <w:t xml:space="preserve">264013</w:t>
      </w:r>
    </w:p>
    <w:p>
      <w:r>
        <w:t xml:space="preserve">@Ulusoyist4ever @uranoss_ rakastan melissa hän on kaunis hänen näytteleminen joka ikinen jakso on parantunut kaan hänen suuri näyttelijä uskokaa minua burak ei ole mitään verrattuna häneen</w:t>
      </w:r>
    </w:p>
    <w:p>
      <w:r>
        <w:rPr>
          <w:b/>
          <w:u w:val="single"/>
        </w:rPr>
        <w:t xml:space="preserve">264014</w:t>
      </w:r>
    </w:p>
    <w:p>
      <w:r>
        <w:t xml:space="preserve">Todellinen tarina #Syyrian kaasuhyökkäyksistä, joista kukaan ei puhu. Olivatko uhrit Assadin poliittisia vastustajia? Saatan varastaa tuon idean.</w:t>
      </w:r>
    </w:p>
    <w:p>
      <w:r>
        <w:rPr>
          <w:b/>
          <w:u w:val="single"/>
        </w:rPr>
        <w:t xml:space="preserve">264015</w:t>
      </w:r>
    </w:p>
    <w:p>
      <w:r>
        <w:t xml:space="preserve">#Repost @ss_nexus with @repostapp</w:t>
        <w:br/>
        <w:t xml:space="preserve">・・・</w:t>
        <w:br/>
        <w:t xml:space="preserve">Hyvä peli jp.morgs !  #SSnexus #SanditeSoccer https://t.co/Bab6cVM9tm</w:t>
      </w:r>
    </w:p>
    <w:p>
      <w:r>
        <w:rPr>
          <w:b/>
          <w:u w:val="single"/>
        </w:rPr>
        <w:t xml:space="preserve">264016</w:t>
      </w:r>
    </w:p>
    <w:p>
      <w:r>
        <w:t xml:space="preserve">NHL-pisteet 2016: Connor McDavid on palannut ja valmis terrorisoimaan... #ConnorMcDavid https://t.co/EhnPjQao9v #connormcdavid</w:t>
      </w:r>
    </w:p>
    <w:p>
      <w:r>
        <w:rPr>
          <w:b/>
          <w:u w:val="single"/>
        </w:rPr>
        <w:t xml:space="preserve">264017</w:t>
      </w:r>
    </w:p>
    <w:p>
      <w:r>
        <w:t xml:space="preserve">@AppleSupport Kiitos, ymmärrän mainitut seikat, mutta aiheuttaisiko FaceTime-puhelu 30-35 minuutin ajan myös tämän lämpötilan nousun?</w:t>
      </w:r>
    </w:p>
    <w:p>
      <w:r>
        <w:rPr>
          <w:b/>
          <w:u w:val="single"/>
        </w:rPr>
        <w:t xml:space="preserve">264018</w:t>
      </w:r>
    </w:p>
    <w:p>
      <w:r>
        <w:t xml:space="preserve">@funkeakindele OMG!!!!Sinä ja Bisola Big brother naija -ohjelmassa näytätte niin paljon samalta hetken, kun näin sinun kuvasi, luulin, että hän oli se....</w:t>
      </w:r>
    </w:p>
    <w:p>
      <w:r>
        <w:rPr>
          <w:b/>
          <w:u w:val="single"/>
        </w:rPr>
        <w:t xml:space="preserve">264019</w:t>
      </w:r>
    </w:p>
    <w:p>
      <w:r>
        <w:t xml:space="preserve">UUSI VIDEO - uudella kanavalla - tsekkaa ja tykkää, kommentoi ja TILAA (uusi kanava, joten tämä on tärkeää)</w:t>
        <w:br/>
        <w:t xml:space="preserve">https://t.co/VwUMZx3GfP https://t.co/Za6YaibdRT</w:t>
      </w:r>
    </w:p>
    <w:p>
      <w:r>
        <w:rPr>
          <w:b/>
          <w:u w:val="single"/>
        </w:rPr>
        <w:t xml:space="preserve">264020</w:t>
      </w:r>
    </w:p>
    <w:p>
      <w:r>
        <w:t xml:space="preserve">"Trump Calls Congressional Inquiry a 'Witch Hunt'" by JULIE HIRSCHFELD DAVIS via NYT https://t.co/rWiGFLS9ng https://t.co/l1QAeELnf5 https://t.co/l1QAeELnf5</w:t>
      </w:r>
    </w:p>
    <w:p>
      <w:r>
        <w:rPr>
          <w:b/>
          <w:u w:val="single"/>
        </w:rPr>
        <w:t xml:space="preserve">264021</w:t>
      </w:r>
    </w:p>
    <w:p>
      <w:r>
        <w:t xml:space="preserve">Jos haluat kasvattaa #liiketoimintaasi vankkojen vinkkien ja #neuvojen avulla, hanki kirjani: https://t.co/KMgdo5iIRr.</w:t>
      </w:r>
    </w:p>
    <w:p>
      <w:r>
        <w:rPr>
          <w:b/>
          <w:u w:val="single"/>
        </w:rPr>
        <w:t xml:space="preserve">264022</w:t>
      </w:r>
    </w:p>
    <w:p>
      <w:r>
        <w:t xml:space="preserve">Sinulla on saattanut olla lukuisia ovia, jotka ovat sulkeutuneet sinulta, mutta jos et tarkista jatkuvasti, miten voit tietää, mikä ovi avautuu sinulle?! https://t.co/aCzuZ7J2tc</w:t>
      </w:r>
    </w:p>
    <w:p>
      <w:r>
        <w:rPr>
          <w:b/>
          <w:u w:val="single"/>
        </w:rPr>
        <w:t xml:space="preserve">264023</w:t>
      </w:r>
    </w:p>
    <w:p>
      <w:r>
        <w:t xml:space="preserve">@Martycricket @VirtualAstro Käytä ensi kerralla kiikareita. 10x50-kiikareilla näet aurinkopaneelit. Se on selvästi muoto kiikarissa.</w:t>
      </w:r>
    </w:p>
    <w:p>
      <w:r>
        <w:rPr>
          <w:b/>
          <w:u w:val="single"/>
        </w:rPr>
        <w:t xml:space="preserve">264024</w:t>
      </w:r>
    </w:p>
    <w:p>
      <w:r>
        <w:t xml:space="preserve">Valitettavasti upealta kuulostava MMX 500 Suter, ei ota Mountain Course tänä vuonna, lue lisää osoitteessa, https://t.co/vgWgmSWJgM</w:t>
      </w:r>
    </w:p>
    <w:p>
      <w:r>
        <w:rPr>
          <w:b/>
          <w:u w:val="single"/>
        </w:rPr>
        <w:t xml:space="preserve">264025</w:t>
      </w:r>
    </w:p>
    <w:p>
      <w:r>
        <w:t xml:space="preserve">Cavsilla olisi pitänyt olla yksi voitto enemmän, jotta se olisi saanut ykkössijan... siitä tulee vaikeaa. Valmentaja Lue sanoi, että joukkue pitää draamasta.</w:t>
      </w:r>
    </w:p>
    <w:p>
      <w:r>
        <w:rPr>
          <w:b/>
          <w:u w:val="single"/>
        </w:rPr>
        <w:t xml:space="preserve">264026</w:t>
      </w:r>
    </w:p>
    <w:p>
      <w:r>
        <w:t xml:space="preserve">Sain juuri palkkion: https://t.co/SvFjEmQaMy #Android #Androidgames #Gameinsight</w:t>
      </w:r>
    </w:p>
    <w:p>
      <w:r>
        <w:rPr>
          <w:b/>
          <w:u w:val="single"/>
        </w:rPr>
        <w:t xml:space="preserve">264027</w:t>
      </w:r>
    </w:p>
    <w:p>
      <w:r>
        <w:t xml:space="preserve">Maailmanlistan ykköspelaaja Dustin Johnson loukkasi selkänsä putoamalla portaista Mastersin aattona https://t.co/i6kCbggUOZ https://t.co/QnReVLi2xB https://t.co/QnReVLi2xB</w:t>
      </w:r>
    </w:p>
    <w:p>
      <w:r>
        <w:rPr>
          <w:b/>
          <w:u w:val="single"/>
        </w:rPr>
        <w:t xml:space="preserve">264028</w:t>
      </w:r>
    </w:p>
    <w:p>
      <w:r>
        <w:t xml:space="preserve">Joten @NicolaSturgeon on lähettänyt @theresa_maylle äksyilevän ja vaativan kirjeen, jota skottien enemmistö ei hyväksy.</w:t>
        <w:br/>
        <w:t xml:space="preserve"> Toivottavasti se kierrätetään https://t.co/eTYzrUvkWM.</w:t>
      </w:r>
    </w:p>
    <w:p>
      <w:r>
        <w:rPr>
          <w:b/>
          <w:u w:val="single"/>
        </w:rPr>
        <w:t xml:space="preserve">264029</w:t>
      </w:r>
    </w:p>
    <w:p>
      <w:r>
        <w:t xml:space="preserve">Chuck Norrisin usko 7 lainauksessa @martinsaunders https://t.co/PqGmvVcgfr https://t.co/1lcn1c5ASp https://t.co/1lcn1c5ASp</w:t>
      </w:r>
    </w:p>
    <w:p>
      <w:r>
        <w:rPr>
          <w:b/>
          <w:u w:val="single"/>
        </w:rPr>
        <w:t xml:space="preserve">264030</w:t>
      </w:r>
    </w:p>
    <w:p>
      <w:r>
        <w:t xml:space="preserve">Liity meihin First Friday 7. huhtikuuta @ Zen &amp;amp; Nyt 5-8pm. Ilmainen mini lukemat, paljon suuria ostoksia &amp;amp; enemmän! #gettysburg https://t.co/VTIOS9EMI9</w:t>
      </w:r>
    </w:p>
    <w:p>
      <w:r>
        <w:rPr>
          <w:b/>
          <w:u w:val="single"/>
        </w:rPr>
        <w:t xml:space="preserve">264031</w:t>
      </w:r>
    </w:p>
    <w:p>
      <w:r>
        <w:t xml:space="preserve">@BarryIsFunny Juuri kun luulet, ettei Joelin ääni voisi olla enää ärsyttävämpi, käynnistät sovelluksen matkalla kotiin Baton Rougesta.</w:t>
      </w:r>
    </w:p>
    <w:p>
      <w:r>
        <w:rPr>
          <w:b/>
          <w:u w:val="single"/>
        </w:rPr>
        <w:t xml:space="preserve">264032</w:t>
      </w:r>
    </w:p>
    <w:p>
      <w:r>
        <w:t xml:space="preserve">dude deadass silta tässä jointissa sai minut itkemään kerran, koska se on virheetön https://t.co/qtiZjNDZ9T</w:t>
      </w:r>
    </w:p>
    <w:p>
      <w:r>
        <w:rPr>
          <w:b/>
          <w:u w:val="single"/>
        </w:rPr>
        <w:t xml:space="preserve">264033</w:t>
      </w:r>
    </w:p>
    <w:p>
      <w:r>
        <w:t xml:space="preserve">Tutustu #Vegetable #Leather Belt Ympäristöystävällinen Made In Argentina Sz: 32" Brown https://t.co/zLkSjaRCqY @eBay @eBay</w:t>
      </w:r>
    </w:p>
    <w:p>
      <w:r>
        <w:rPr>
          <w:b/>
          <w:u w:val="single"/>
        </w:rPr>
        <w:t xml:space="preserve">264034</w:t>
      </w:r>
    </w:p>
    <w:p>
      <w:r>
        <w:t xml:space="preserve">WrestlinGifs, @wrestlingifs on nyt trendi #Detroitissa</w:t>
        <w:br/>
        <w:br/>
        <w:t xml:space="preserve">https://t.co/fUrRtPMeDU https://t.co/mYNVTtggx8 https://t.co/mYNVTtggx8</w:t>
      </w:r>
    </w:p>
    <w:p>
      <w:r>
        <w:rPr>
          <w:b/>
          <w:u w:val="single"/>
        </w:rPr>
        <w:t xml:space="preserve">264035</w:t>
      </w:r>
    </w:p>
    <w:p>
      <w:r>
        <w:t xml:space="preserve">@MxSFW @BestPornPicsss @lyla_belle2 @hottychix @osquieroatodas @VxArc sinun beutifal paull xxxxxxxxxxxxxxxxxxxxxxxxxo</w:t>
      </w:r>
    </w:p>
    <w:p>
      <w:r>
        <w:rPr>
          <w:b/>
          <w:u w:val="single"/>
        </w:rPr>
        <w:t xml:space="preserve">264036</w:t>
      </w:r>
    </w:p>
    <w:p>
      <w:r>
        <w:t xml:space="preserve">Älä missaa täysin uutta showta w/ guest comic @thejimmyvick sunnuntaina klo 8 @iOWest; klo 9 @dadjeanssketch &amp;amp; Drug Money https://t.co/JJoGGKghgX https://t.co/zzJ1wttBJ8 https://t.co/zzJ1wttBJ8</w:t>
      </w:r>
    </w:p>
    <w:p>
      <w:r>
        <w:rPr>
          <w:b/>
          <w:u w:val="single"/>
        </w:rPr>
        <w:t xml:space="preserve">264037</w:t>
      </w:r>
    </w:p>
    <w:p>
      <w:r>
        <w:t xml:space="preserve">Kuvia: Coker, Aguda, Surulere, Lagos (Must See) https://t.co/PK783iPULv https://t.co/PK783iPULv</w:t>
      </w:r>
    </w:p>
    <w:p>
      <w:r>
        <w:rPr>
          <w:b/>
          <w:u w:val="single"/>
        </w:rPr>
        <w:t xml:space="preserve">264038</w:t>
      </w:r>
    </w:p>
    <w:p>
      <w:r>
        <w:t xml:space="preserve">@caspianofnarnia @ACLU Espanja on monien täällä laillisesti syntyneiden ainoa kieli. Perheeni käytti iiriä kun olin pieni 100+ vuoden jälkeen. Meidän kielemme ovat meitä.</w:t>
      </w:r>
    </w:p>
    <w:p>
      <w:r>
        <w:rPr>
          <w:b/>
          <w:u w:val="single"/>
        </w:rPr>
        <w:t xml:space="preserve">264039</w:t>
      </w:r>
    </w:p>
    <w:p>
      <w:r>
        <w:t xml:space="preserve">@DavidCornDC Olen huolissani Burrista. Tuntuu jo nyt puolueelliselta. Hän keskittyy tähän kuten House keskittyi vuotoihin.</w:t>
      </w:r>
    </w:p>
    <w:p>
      <w:r>
        <w:rPr>
          <w:b/>
          <w:u w:val="single"/>
        </w:rPr>
        <w:t xml:space="preserve">264040</w:t>
      </w:r>
    </w:p>
    <w:p>
      <w:r>
        <w:t xml:space="preserve">.@CecileRichards Sinun pitäisi muodostaa pari naisjulkkisten kanssa &amp;amp; antaa ilmaiseksi kondomeja/synnytyksenvalvontakohde 2 any1 joka rekisteröityy 2 äänestää #PlannedParenthood</w:t>
      </w:r>
    </w:p>
    <w:p>
      <w:r>
        <w:rPr>
          <w:b/>
          <w:u w:val="single"/>
        </w:rPr>
        <w:t xml:space="preserve">264041</w:t>
      </w:r>
    </w:p>
    <w:p>
      <w:r>
        <w:t xml:space="preserve">Finanzgericht Köln esitti sijoittautumisvapautta koskevan ennakkoratkaisupyynnön &amp;amp; P-S Dir https://t.co/7TPHEybpsO.</w:t>
      </w:r>
    </w:p>
    <w:p>
      <w:r>
        <w:rPr>
          <w:b/>
          <w:u w:val="single"/>
        </w:rPr>
        <w:t xml:space="preserve">264042</w:t>
      </w:r>
    </w:p>
    <w:p>
      <w:r>
        <w:t xml:space="preserve">@KelseaBallerini Hei Tyttö, olet liian mahtava artisti, jotta uuden albumin tekeminen kestäisi niin kauan!!! VAUHTIA!!! RAKASTAN MUSIIKKIA!!</w:t>
      </w:r>
    </w:p>
    <w:p>
      <w:r>
        <w:rPr>
          <w:b/>
          <w:u w:val="single"/>
        </w:rPr>
        <w:t xml:space="preserve">264043</w:t>
      </w:r>
    </w:p>
    <w:p>
      <w:r>
        <w:t xml:space="preserve">@iSnapshot_ Ok voisitko yrittää nollata kuva-asetukset noudattamalla https://t.co/OPX0VHZYDl -sivuston ohjeita? #XboxHelp</w:t>
      </w:r>
    </w:p>
    <w:p>
      <w:r>
        <w:rPr>
          <w:b/>
          <w:u w:val="single"/>
        </w:rPr>
        <w:t xml:space="preserve">264044</w:t>
      </w:r>
    </w:p>
    <w:p>
      <w:r>
        <w:t xml:space="preserve">/:: Huomenna on mielenkiintoista. @AFarmboysDream @NerdistMom @kessily @theElderHunter @MsJarhead76 @awarrow65 @IPickTheMusic https://t.co/7gMC7KXl86 https://t.co/7gMC7KXl86</w:t>
      </w:r>
    </w:p>
    <w:p>
      <w:r>
        <w:rPr>
          <w:b/>
          <w:u w:val="single"/>
        </w:rPr>
        <w:t xml:space="preserve">264045</w:t>
      </w:r>
    </w:p>
    <w:p>
      <w:r>
        <w:t xml:space="preserve">Kaikki tulevat töihin heidän @Rangers vaihde päälle tekee minut melko onnelliseksi maanantaina. #lonestargrit #OpeningDay ⚾❤ ⚾❤</w:t>
      </w:r>
    </w:p>
    <w:p>
      <w:r>
        <w:rPr>
          <w:b/>
          <w:u w:val="single"/>
        </w:rPr>
        <w:t xml:space="preserve">264046</w:t>
      </w:r>
    </w:p>
    <w:p>
      <w:r>
        <w:t xml:space="preserve">Online-ilmoittautuminen 1. yhteiseen tapahtumaan TESOL-SPAIN /APEOI-A Malagassa 21. huhtikuuta. Avauspuheenvuoron pitää Paul... https://t.co/qcORsg0swr...</w:t>
      </w:r>
    </w:p>
    <w:p>
      <w:r>
        <w:rPr>
          <w:b/>
          <w:u w:val="single"/>
        </w:rPr>
        <w:t xml:space="preserve">264047</w:t>
      </w:r>
    </w:p>
    <w:p>
      <w:r>
        <w:t xml:space="preserve">Katsokaa Susan Ricea. Hän haluaa heittäytyä pomon alaisuuteen. kuinka tyhmä tämä nainen onkaan?? kaikki tuon mädän Obaman takia? https://t.co/GNg0iNyeuj ...</w:t>
      </w:r>
    </w:p>
    <w:p>
      <w:r>
        <w:rPr>
          <w:b/>
          <w:u w:val="single"/>
        </w:rPr>
        <w:t xml:space="preserve">264048</w:t>
      </w:r>
    </w:p>
    <w:p>
      <w:r>
        <w:t xml:space="preserve">https://t.co/XS2pskQFta on mukana isännöimässä #wedding fayre 28th &amp;amp; 29th April... https://t.co/tHsqNVeXcB</w:t>
      </w:r>
    </w:p>
    <w:p>
      <w:r>
        <w:rPr>
          <w:b/>
          <w:u w:val="single"/>
        </w:rPr>
        <w:t xml:space="preserve">264049</w:t>
      </w:r>
    </w:p>
    <w:p>
      <w:r>
        <w:t xml:space="preserve">Hei @pawn_it's 201 seuraajaa - kiitos paljon, että seurasit! Tykkään lukea twiittejäsi :) &amp;gt;&amp;gt; Haluatko tämän 🆓? https://t.co/By8ksPih5B?</w:t>
      </w:r>
    </w:p>
    <w:p>
      <w:r>
        <w:rPr>
          <w:b/>
          <w:u w:val="single"/>
        </w:rPr>
        <w:t xml:space="preserve">264050</w:t>
      </w:r>
    </w:p>
    <w:p>
      <w:r>
        <w:t xml:space="preserve">Twitterini on arvoltaan 101,64 dollaria!. Hanki Twitter-arvosi ILMAISEKSI osoitteessa https://t.co/jUiAO93Bco #free #tools #freefollowers</w:t>
      </w:r>
    </w:p>
    <w:p>
      <w:r>
        <w:rPr>
          <w:b/>
          <w:u w:val="single"/>
        </w:rPr>
        <w:t xml:space="preserve">264051</w:t>
      </w:r>
    </w:p>
    <w:p>
      <w:r>
        <w:t xml:space="preserve">Tiesitkö, että kontekstilla ja oikealla #strategiansuunnittelulla on tärkeä rooli #liiketoimintasi tekemisessä? Ota selvää: https://t.co/BX5mRyAHg8 https://t.co/w2kwlDcMif</w:t>
      </w:r>
    </w:p>
    <w:p>
      <w:r>
        <w:rPr>
          <w:b/>
          <w:u w:val="single"/>
        </w:rPr>
        <w:t xml:space="preserve">264052</w:t>
      </w:r>
    </w:p>
    <w:p>
      <w:r>
        <w:t xml:space="preserve">!!! KLIKKAA TÄSTÄ LUKEAKSESI LISÄÄ !!! #RT LPC: Qlik Technologies alentaa perinteisten pankkien lainakustannuksia https://t.co/g10OwNuuVi</w:t>
      </w:r>
    </w:p>
    <w:p>
      <w:r>
        <w:rPr>
          <w:b/>
          <w:u w:val="single"/>
        </w:rPr>
        <w:t xml:space="preserve">264053</w:t>
      </w:r>
    </w:p>
    <w:p>
      <w:r>
        <w:t xml:space="preserve">Lue koko viestiketju: Vaimoni ja @AnotherElle esittävät vankan pointin #WrestleManiasta. Se ei ole meidän kaltaisillemme kovan luokan faneille, eikä se ole koskaan ollutkaan. https://t.co/gVvWT1uTqC.</w:t>
      </w:r>
    </w:p>
    <w:p>
      <w:r>
        <w:rPr>
          <w:b/>
          <w:u w:val="single"/>
        </w:rPr>
        <w:t xml:space="preserve">264054</w:t>
      </w:r>
    </w:p>
    <w:p>
      <w:r>
        <w:t xml:space="preserve">Legendaarinen päättäväisyytesi motivoi sinua laskemaan loogisesti... Lisää aiheesta Kauris https://t.co/bylHHqjA3v</w:t>
      </w:r>
    </w:p>
    <w:p>
      <w:r>
        <w:rPr>
          <w:b/>
          <w:u w:val="single"/>
        </w:rPr>
        <w:t xml:space="preserve">264055</w:t>
      </w:r>
    </w:p>
    <w:p>
      <w:r>
        <w:t xml:space="preserve">Kiitos Downes Construction &amp;amp; Manaforte Brothers, Inc. tiistain bussikierroksen sponsoroinnista! #BusyBee #CBC0417 https://t.co/196QCa7jWy https://t.co/196QCa7jWy</w:t>
      </w:r>
    </w:p>
    <w:p>
      <w:r>
        <w:rPr>
          <w:b/>
          <w:u w:val="single"/>
        </w:rPr>
        <w:t xml:space="preserve">264056</w:t>
      </w:r>
    </w:p>
    <w:p>
      <w:r>
        <w:t xml:space="preserve">Buhari käytti veronmaksajiemme rahoja "henkilökohtaiseen" terveyteensä, mutta hänellä on otsaa sanoa, ettei hän voi paljastaa, miten hän käytti rahojamme. SUURI LOUKKAUS</w:t>
      </w:r>
    </w:p>
    <w:p>
      <w:r>
        <w:rPr>
          <w:b/>
          <w:u w:val="single"/>
        </w:rPr>
        <w:t xml:space="preserve">264057</w:t>
      </w:r>
    </w:p>
    <w:p>
      <w:r>
        <w:t xml:space="preserve">Tutustu pastori Stephenin tämän viikon hartauteen, jotta voit käsitellä eilistä sanaa tarkemmin! Klikkaa, https://t.co/RDkLasEGyQ. https://t.co/t9Hg71GP4n</w:t>
      </w:r>
    </w:p>
    <w:p>
      <w:r>
        <w:rPr>
          <w:b/>
          <w:u w:val="single"/>
        </w:rPr>
        <w:t xml:space="preserve">264058</w:t>
      </w:r>
    </w:p>
    <w:p>
      <w:r>
        <w:t xml:space="preserve">Odotat innolla taukoa vakavista asioista... Lisää Vesimiehelle https://t.co/gBNErSZkT3</w:t>
      </w:r>
    </w:p>
    <w:p>
      <w:r>
        <w:rPr>
          <w:b/>
          <w:u w:val="single"/>
        </w:rPr>
        <w:t xml:space="preserve">264059</w:t>
      </w:r>
    </w:p>
    <w:p>
      <w:r>
        <w:t xml:space="preserve">Järkytys! Olet epäpätevä, sairas ja hämmentynyt presidentti - APC-senaattorit puhuvat Buharille, kun kokous päättyy iskuihin - https://t.co/0YdmJW8p7k</w:t>
      </w:r>
    </w:p>
    <w:p>
      <w:r>
        <w:rPr>
          <w:b/>
          <w:u w:val="single"/>
        </w:rPr>
        <w:t xml:space="preserve">264060</w:t>
      </w:r>
    </w:p>
    <w:p>
      <w:r>
        <w:t xml:space="preserve">Kerro kongressin jäsenille: https://t.co/qpQnLt6BQU https://t.co/9Z9TOMvZ33. https://t.co/9Z9TOMvZ33</w:t>
      </w:r>
    </w:p>
    <w:p>
      <w:r>
        <w:rPr>
          <w:b/>
          <w:u w:val="single"/>
        </w:rPr>
        <w:t xml:space="preserve">264061</w:t>
      </w:r>
    </w:p>
    <w:p>
      <w:r>
        <w:t xml:space="preserve">Osallistuin arvontaan, jossa on mahdollisuus voittaa "LED Headlamp Torch Outdoor Rechargeable Headlight for..." by HT. https://t.co/y16mG6hg1r #giveaway</w:t>
      </w:r>
    </w:p>
    <w:p>
      <w:r>
        <w:rPr>
          <w:b/>
          <w:u w:val="single"/>
        </w:rPr>
        <w:t xml:space="preserve">264062</w:t>
      </w:r>
    </w:p>
    <w:p>
      <w:r>
        <w:t xml:space="preserve">Löytyi transponderi etana!</w:t>
        <w:br/>
        <w:t xml:space="preserve">Luffy kamppailee selvitäkseen veljensä kuolemasta.</w:t>
        <w:br/>
        <w:t xml:space="preserve">https://t.co/6v1cTjhDCS https://t.co/rSR6WCSgCn https://t.co/rSR6WCSgCn</w:t>
      </w:r>
    </w:p>
    <w:p>
      <w:r>
        <w:rPr>
          <w:b/>
          <w:u w:val="single"/>
        </w:rPr>
        <w:t xml:space="preserve">264063</w:t>
      </w:r>
    </w:p>
    <w:p>
      <w:r>
        <w:t xml:space="preserve">#DDSummit17 Sponsoripäivitys. Tervetuloa kongressiin @ZymoResearch. Kiitos, että tuotte asiantuntemuksenne tapahtumaan! https://t.co/xhMfZtKGPm</w:t>
      </w:r>
    </w:p>
    <w:p>
      <w:r>
        <w:rPr>
          <w:b/>
          <w:u w:val="single"/>
        </w:rPr>
        <w:t xml:space="preserve">264064</w:t>
      </w:r>
    </w:p>
    <w:p>
      <w:r>
        <w:t xml:space="preserve">Tykkäsin @sonypicsindian @YouTube-videosta https://t.co/ntuYLGLIOM Spider-Man: Homecoming - Official Kannada Trailer | In Cinemas</w:t>
      </w:r>
    </w:p>
    <w:p>
      <w:r>
        <w:rPr>
          <w:b/>
          <w:u w:val="single"/>
        </w:rPr>
        <w:t xml:space="preserve">264065</w:t>
      </w:r>
    </w:p>
    <w:p>
      <w:r>
        <w:t xml:space="preserve">Nuorisoviikko alkaa Kultarannikolla tänään!!!</w:t>
        <w:br/>
        <w:t xml:space="preserve"> Tutustu kaikkien tapahtumien ohjelmaan! https://t.co/OQdOT7zmtu https://t.co/OQdOT7zmtu</w:t>
      </w:r>
    </w:p>
    <w:p>
      <w:r>
        <w:rPr>
          <w:b/>
          <w:u w:val="single"/>
        </w:rPr>
        <w:t xml:space="preserve">264066</w:t>
      </w:r>
    </w:p>
    <w:p>
      <w:r>
        <w:t xml:space="preserve">Live-video: Vinkkejä ja tekniikoita loistavan sisällön luomiseen https://t.co/PeCvBTNPar #ExpertInterviews #Podcast https://t.co/U9WnRvG20x https://t.co/P6YZZF2RXT</w:t>
      </w:r>
    </w:p>
    <w:p>
      <w:r>
        <w:rPr>
          <w:b/>
          <w:u w:val="single"/>
        </w:rPr>
        <w:t xml:space="preserve">264067</w:t>
      </w:r>
    </w:p>
    <w:p>
      <w:r>
        <w:t xml:space="preserve">Ben Platt isännöi yhdeksännen vuotuisen @JimmyAwards seremonian 26. kesäkuuta! - https://t.co/K55Jkgrc0N https://t.co/W6fDKHbhKJ</w:t>
      </w:r>
    </w:p>
    <w:p>
      <w:r>
        <w:rPr>
          <w:b/>
          <w:u w:val="single"/>
        </w:rPr>
        <w:t xml:space="preserve">264068</w:t>
      </w:r>
    </w:p>
    <w:p>
      <w:r>
        <w:t xml:space="preserve">rob toi eilen illalla siipiä christianille &amp;amp; heräsin unesta syömään yhden &amp;amp; se oli helvetin mausteista, se tappoi uneni.</w:t>
      </w:r>
    </w:p>
    <w:p>
      <w:r>
        <w:rPr>
          <w:b/>
          <w:u w:val="single"/>
        </w:rPr>
        <w:t xml:space="preserve">264069</w:t>
      </w:r>
    </w:p>
    <w:p>
      <w:r>
        <w:t xml:space="preserve">Takit Lanka &amp;amp; Vetoketjut F2405-002 Muoti Metalli messinki suljettu pohja vetoketju, 13cm https://t.co/nC0GS4Tdh7 https://t.co/UuKNXxTmpv https://t.co/UuKNXxTmpv</w:t>
      </w:r>
    </w:p>
    <w:p>
      <w:r>
        <w:rPr>
          <w:b/>
          <w:u w:val="single"/>
        </w:rPr>
        <w:t xml:space="preserve">264070</w:t>
      </w:r>
    </w:p>
    <w:p>
      <w:r>
        <w:t xml:space="preserve">Angel Islington - Oviaukko osaksi Establishment - Lontoon katutaide minun Art Supply Run #art... https://t.co/jKuSR0FHCy</w:t>
      </w:r>
    </w:p>
    <w:p>
      <w:r>
        <w:rPr>
          <w:b/>
          <w:u w:val="single"/>
        </w:rPr>
        <w:t xml:space="preserve">264071</w:t>
      </w:r>
    </w:p>
    <w:p>
      <w:r>
        <w:t xml:space="preserve">@notsohoe Kun vauva nukkuu isin vieressä ja voitelee yöpöydällä...arvaa mitä vauvan pillulle tapahtuu...se saa isin spermat.</w:t>
      </w:r>
    </w:p>
    <w:p>
      <w:r>
        <w:rPr>
          <w:b/>
          <w:u w:val="single"/>
        </w:rPr>
        <w:t xml:space="preserve">264072</w:t>
      </w:r>
    </w:p>
    <w:p>
      <w:r>
        <w:t xml:space="preserve">Milloin lopetamme laitteiden syyttämisen [lisää koulutusongelma tähän] puutteesta? Muutetaan käytäntöjä 2 ja luodaan muutosta. #edtechafterdark https://t.co/zhHXBJx4oL</w:t>
      </w:r>
    </w:p>
    <w:p>
      <w:r>
        <w:rPr>
          <w:b/>
          <w:u w:val="single"/>
        </w:rPr>
        <w:t xml:space="preserve">264073</w:t>
      </w:r>
    </w:p>
    <w:p>
      <w:r>
        <w:t xml:space="preserve">Hovioikeus kumoaa vaimon murhasta syytetyn aviomiehen todisteiden hävittämispäätöksen , https://t.co/Q8MsDGEjPl.</w:t>
      </w:r>
    </w:p>
    <w:p>
      <w:r>
        <w:rPr>
          <w:b/>
          <w:u w:val="single"/>
        </w:rPr>
        <w:t xml:space="preserve">264074</w:t>
      </w:r>
    </w:p>
    <w:p>
      <w:r>
        <w:t xml:space="preserve">Tutustu NEW YORK COLOR / NYC LIQUID LipShine Lip Gloss 630 Soho Peach *SEALED* #NYC https://t.co/x2OMxIahg9 via @eBay</w:t>
      </w:r>
    </w:p>
    <w:p>
      <w:r>
        <w:rPr>
          <w:b/>
          <w:u w:val="single"/>
        </w:rPr>
        <w:t xml:space="preserve">264075</w:t>
      </w:r>
    </w:p>
    <w:p>
      <w:r>
        <w:t xml:space="preserve">Osallistu #voita @PacPlayTents Jungle Safari -teltta ja tunneli arvoltaan 70 dollaria @mommykatandkids-US/CAN-Apr. 7 #Giveaway https://t.co/x8l6wZOaT2</w:t>
      </w:r>
    </w:p>
    <w:p>
      <w:r>
        <w:rPr>
          <w:b/>
          <w:u w:val="single"/>
        </w:rPr>
        <w:t xml:space="preserve">264076</w:t>
      </w:r>
    </w:p>
    <w:p>
      <w:r>
        <w:t xml:space="preserve">Ditto. Vain "Der Insel".  Muuten olisi hätkähdyttävää, sillä saksaksi "aarre" tarkoittaa myös "rakas" https://t.co/kF0cVD8jiT https://t.co/kF0cVD8jiT</w:t>
      </w:r>
    </w:p>
    <w:p>
      <w:r>
        <w:rPr>
          <w:b/>
          <w:u w:val="single"/>
        </w:rPr>
        <w:t xml:space="preserve">264077</w:t>
      </w:r>
    </w:p>
    <w:p>
      <w:r>
        <w:t xml:space="preserve">Itse uskon, että jokaisella on oikeus koulutukseen, mutta ei vain nykyisissä järjestelmissä.</w:t>
      </w:r>
    </w:p>
    <w:p>
      <w:r>
        <w:rPr>
          <w:b/>
          <w:u w:val="single"/>
        </w:rPr>
        <w:t xml:space="preserve">264078</w:t>
      </w:r>
    </w:p>
    <w:p>
      <w:r>
        <w:t xml:space="preserve">@IndiaExplained Ei ole. He eivät näe, kuinka sortava valtio on Kashmirissa. Sekä laakson islamilainen radikalisoituminen että valtion raakuus ovat todellisia.</w:t>
      </w:r>
    </w:p>
    <w:p>
      <w:r>
        <w:rPr>
          <w:b/>
          <w:u w:val="single"/>
        </w:rPr>
        <w:t xml:space="preserve">264079</w:t>
      </w:r>
    </w:p>
    <w:p>
      <w:r>
        <w:t xml:space="preserve">@katysbibi Kiitos kun otit yhteyttä! Meillä on lisätietoja Amazon Musicista täällä: https://t.co/pCvUPeRWG4. ^RA</w:t>
      </w:r>
    </w:p>
    <w:p>
      <w:r>
        <w:rPr>
          <w:b/>
          <w:u w:val="single"/>
        </w:rPr>
        <w:t xml:space="preserve">264080</w:t>
      </w:r>
    </w:p>
    <w:p>
      <w:r>
        <w:t xml:space="preserve">Retwiittaan tämän hetken joka päivä</w:t>
        <w:br/>
        <w:t xml:space="preserve">Jos en ole tehnyt sitä 24 tunnin kuluttua, olettakaa, että olen kuollut https://t.co/AefIGPG9Q2</w:t>
      </w:r>
    </w:p>
    <w:p>
      <w:r>
        <w:rPr>
          <w:b/>
          <w:u w:val="single"/>
        </w:rPr>
        <w:t xml:space="preserve">264081</w:t>
      </w:r>
    </w:p>
    <w:p>
      <w:r>
        <w:t xml:space="preserve">7 tärkeää #TEDTalksia mielenterveyden kamppailusta: https://t.co/XqQ1KLtg16 #WorldHealthDay #EndTheStigma</w:t>
      </w:r>
    </w:p>
    <w:p>
      <w:r>
        <w:rPr>
          <w:b/>
          <w:u w:val="single"/>
        </w:rPr>
        <w:t xml:space="preserve">264082</w:t>
      </w:r>
    </w:p>
    <w:p>
      <w:r>
        <w:t xml:space="preserve">@CNN Ei millään pahalla, mutta te menette sekaisin raportoidessanne &amp;amp; selittäen hänen valheitaan. Me järkevät ihmiset ymmärrämme sen. Hän saa teidät olemaan raportoimatta Venäjästä.</w:t>
      </w:r>
    </w:p>
    <w:p>
      <w:r>
        <w:rPr>
          <w:b/>
          <w:u w:val="single"/>
        </w:rPr>
        <w:t xml:space="preserve">264083</w:t>
      </w:r>
    </w:p>
    <w:p>
      <w:r>
        <w:t xml:space="preserve">Älä tuhlaa rahojasi pedikyyriin enää:</w:t>
        <w:br/>
        <w:t xml:space="preserve">https://t</w:t>
        <w:t xml:space="preserve">.co/yYCV9D9n7I..</w:t>
      </w:r>
    </w:p>
    <w:p>
      <w:r>
        <w:rPr>
          <w:b/>
          <w:u w:val="single"/>
        </w:rPr>
        <w:t xml:space="preserve">264084</w:t>
      </w:r>
    </w:p>
    <w:p>
      <w:r>
        <w:t xml:space="preserve">Trump antoi juuri punaisen maton kohtelun yhdelle johtajalle, joka saa egyptiläiset muistelemaan kaihoisasti Mubarakia. https://t.co/riJu6vLhhE https://t.co/BvZi3OpVy8</w:t>
      </w:r>
    </w:p>
    <w:p>
      <w:r>
        <w:rPr>
          <w:b/>
          <w:u w:val="single"/>
        </w:rPr>
        <w:t xml:space="preserve">264085</w:t>
      </w:r>
    </w:p>
    <w:p>
      <w:r>
        <w:t xml:space="preserve">DLF Cyber Hub muuttaa asiakkaiden sisäänpääsyä noudattaakseen korkeimman oikeuden määräyksiä @Richa_ET @RasulBailayET #LiquorBan https://t.co/3KX5tiPf0h</w:t>
      </w:r>
    </w:p>
    <w:p>
      <w:r>
        <w:rPr>
          <w:b/>
          <w:u w:val="single"/>
        </w:rPr>
        <w:t xml:space="preserve">264086</w:t>
      </w:r>
    </w:p>
    <w:p>
      <w:r>
        <w:t xml:space="preserve">@mayaalaa_ Ei boo tämä on sairas sinun pitäisi nähdä, mitä hän sanoi viesteissä😂 todella puhaltaa puhelimeni ulospäin</w:t>
      </w:r>
    </w:p>
    <w:p>
      <w:r>
        <w:rPr>
          <w:b/>
          <w:u w:val="single"/>
        </w:rPr>
        <w:t xml:space="preserve">264087</w:t>
      </w:r>
    </w:p>
    <w:p>
      <w:r>
        <w:t xml:space="preserve">Tällä viikolla Sulfur Studiosin galleriassa --- SCAD:n keramiikkakerhon töitä - esittelyssä yli 15... https://t.co/pNILgW4hKs...</w:t>
      </w:r>
    </w:p>
    <w:p>
      <w:r>
        <w:rPr>
          <w:b/>
          <w:u w:val="single"/>
        </w:rPr>
        <w:t xml:space="preserve">264088</w:t>
      </w:r>
    </w:p>
    <w:p>
      <w:r>
        <w:t xml:space="preserve">@mikeystrongshow @Schwarzenegger Uskon, että tavoitteiden asettaminen, jotka haastavat meidät saavuttamaan uusia korkeuksia, on salaisuus tyydyttävään ja merkitykselliseen elämään. Ole herra maailmankaikkeus!</w:t>
      </w:r>
    </w:p>
    <w:p>
      <w:r>
        <w:rPr>
          <w:b/>
          <w:u w:val="single"/>
        </w:rPr>
        <w:t xml:space="preserve">264089</w:t>
      </w:r>
    </w:p>
    <w:p>
      <w:r>
        <w:t xml:space="preserve">A. Hän voi paremmin. Se on suurin syy.</w:t>
        <w:br/>
        <w:t xml:space="preserve">B. Lattia on enemmän levällään</w:t>
        <w:br/>
        <w:t xml:space="preserve">C. Enemmän pallonhallintaa tempon vuoksi</w:t>
        <w:br/>
        <w:t xml:space="preserve">D. Paljon suurempi käyttö https://t.co/CjxjXDCT7Q</w:t>
      </w:r>
    </w:p>
    <w:p>
      <w:r>
        <w:rPr>
          <w:b/>
          <w:u w:val="single"/>
        </w:rPr>
        <w:t xml:space="preserve">264090</w:t>
      </w:r>
    </w:p>
    <w:p>
      <w:r>
        <w:t xml:space="preserve">Instant Awesome Video: J.J. Watt yllättää entisen opettajansa koulussa eläkepäiväkakulla, matkalla ... https://t.co/If8V6FzQx0 https://t.co/If8V6FzQx0</w:t>
      </w:r>
    </w:p>
    <w:p>
      <w:r>
        <w:rPr>
          <w:b/>
          <w:u w:val="single"/>
        </w:rPr>
        <w:t xml:space="preserve">264091</w:t>
      </w:r>
    </w:p>
    <w:p>
      <w:r>
        <w:t xml:space="preserve">Tähän meni 4 TUNTIA! Minun on nopeutettava vauhtia, hitsi... mutta ei hassumpi alku. Yritän vain... https://t.co/GAp9okHdh6...</w:t>
      </w:r>
    </w:p>
    <w:p>
      <w:r>
        <w:rPr>
          <w:b/>
          <w:u w:val="single"/>
        </w:rPr>
        <w:t xml:space="preserve">264092</w:t>
      </w:r>
    </w:p>
    <w:p>
      <w:r>
        <w:t xml:space="preserve">@MSNBC Jos muistat, hän tarjoutui maksamaan heidän oikeudenkäyntikulunsa, jos he lyövät häntä vastaan protestoivia ihmisiä. Maksoikohan hän vanhojen miesten oikeudenkäyntikulut?</w:t>
      </w:r>
    </w:p>
    <w:p>
      <w:r>
        <w:rPr>
          <w:b/>
          <w:u w:val="single"/>
        </w:rPr>
        <w:t xml:space="preserve">264093</w:t>
      </w:r>
    </w:p>
    <w:p>
      <w:r>
        <w:t xml:space="preserve">Jotta #Afrikan maataloudesta tulisi elintarviketurvan lähde, siitä on tultava myös taloudellisen turvallisuuden lähde: https://t.co/84gVRw2Bcy https://t.co/CmD1DfNZ3Y.</w:t>
      </w:r>
    </w:p>
    <w:p>
      <w:r>
        <w:rPr>
          <w:b/>
          <w:u w:val="single"/>
        </w:rPr>
        <w:t xml:space="preserve">264094</w:t>
      </w:r>
    </w:p>
    <w:p>
      <w:r>
        <w:t xml:space="preserve">Onko ulosottomies käynyt luonasi huhtikuun 2014 jälkeen? Haluamme kuulla tarinasi #bailiffreform-kampanjaamme varten https://t.co/YWsamWIHWb https://t.co/GTUbIGtKWc https://t.co/GTUbIGtKWc</w:t>
      </w:r>
    </w:p>
    <w:p>
      <w:r>
        <w:rPr>
          <w:b/>
          <w:u w:val="single"/>
        </w:rPr>
        <w:t xml:space="preserve">264095</w:t>
      </w:r>
    </w:p>
    <w:p>
      <w:r>
        <w:t xml:space="preserve">Menestyksesi on sidottu jonkun toisen unelmiin, kun taas auringon ... Lisää Kalat https://t.co/mHYj9s0mlo</w:t>
      </w:r>
    </w:p>
    <w:p>
      <w:r>
        <w:rPr>
          <w:b/>
          <w:u w:val="single"/>
        </w:rPr>
        <w:t xml:space="preserve">264096</w:t>
      </w:r>
    </w:p>
    <w:p>
      <w:r>
        <w:t xml:space="preserve">Itse asiassa pidin naurettavana, että ihmiset olivat niin järkyttyneitä valinnasta. "Kuka tahansa voi näytellä fiktiota", "rotu on epärealistisin asia?"...</w:t>
      </w:r>
    </w:p>
    <w:p>
      <w:r>
        <w:rPr>
          <w:b/>
          <w:u w:val="single"/>
        </w:rPr>
        <w:t xml:space="preserve">264097</w:t>
      </w:r>
    </w:p>
    <w:p>
      <w:r>
        <w:t xml:space="preserve">@Supertechltd @Moud_India @MVenkaiahNaidu @myogiadityanath pls auttaa, perheeni osti 3 yksikköä ja kaikki r peruutettu. He r kieltäytyvät palauttamasta rahaa.</w:t>
      </w:r>
    </w:p>
    <w:p>
      <w:r>
        <w:rPr>
          <w:b/>
          <w:u w:val="single"/>
        </w:rPr>
        <w:t xml:space="preserve">264098</w:t>
      </w:r>
    </w:p>
    <w:p>
      <w:r>
        <w:t xml:space="preserve">Knightsin toinen 1-2-3-vuoropari. Schafer, Hardig, Royeca tulossa Knightsille.</w:t>
        <w:br/>
        <w:br/>
        <w:t xml:space="preserve">MID 3</w:t>
        <w:br/>
        <w:t xml:space="preserve">St. Joe: 0</w:t>
        <w:br/>
        <w:t xml:space="preserve">Marian: 0</w:t>
        <w:br/>
        <w:br/>
        <w:t xml:space="preserve">#MHSBaseball</w:t>
      </w:r>
    </w:p>
    <w:p>
      <w:r>
        <w:rPr>
          <w:b/>
          <w:u w:val="single"/>
        </w:rPr>
        <w:t xml:space="preserve">264099</w:t>
      </w:r>
    </w:p>
    <w:p>
      <w:r>
        <w:t xml:space="preserve">1958 Lehdistökuva Albie Pearson Washington-Senatorsin joukkueesta voitti Basebalin https://t.co/2beyEu52JQ https://t.co/czkABAOwgp https://t.co/czkABAOwgp</w:t>
      </w:r>
    </w:p>
    <w:p>
      <w:r>
        <w:rPr>
          <w:b/>
          <w:u w:val="single"/>
        </w:rPr>
        <w:t xml:space="preserve">264100</w:t>
      </w:r>
    </w:p>
    <w:p>
      <w:r>
        <w:t xml:space="preserve">@JasonOverstreet @Evan_McMullin @mickbrizzie He eivät 👀 vakoilleet "poliittista ehdokasta"! Katso 1) selitys vastauksena tähän. 2) Kun puhut 🇷🇺Virkamiesten kanssa, Auto-</w:t>
      </w:r>
    </w:p>
    <w:p>
      <w:r>
        <w:rPr>
          <w:b/>
          <w:u w:val="single"/>
        </w:rPr>
        <w:t xml:space="preserve">264101</w:t>
      </w:r>
    </w:p>
    <w:p>
      <w:r>
        <w:t xml:space="preserve">Kvartsilohikäärmeen kasvattaja! Kasvatin juuri kvartsilohikäärmeen DragonValessa! Käy puistossani katsomassa sitä! https://t.co/i2fgc6lCaI</w:t>
      </w:r>
    </w:p>
    <w:p>
      <w:r>
        <w:rPr>
          <w:b/>
          <w:u w:val="single"/>
        </w:rPr>
        <w:t xml:space="preserve">264102</w:t>
      </w:r>
    </w:p>
    <w:p>
      <w:r>
        <w:t xml:space="preserve">https://t.co/BhIRiB2mjX Tänään oli Wacky Hair, Wheels and Mufti Day. Raha r... https://t.co/AzQLNk8y0B</w:t>
      </w:r>
    </w:p>
    <w:p>
      <w:r>
        <w:rPr>
          <w:b/>
          <w:u w:val="single"/>
        </w:rPr>
        <w:t xml:space="preserve">264103</w:t>
      </w:r>
    </w:p>
    <w:p>
      <w:r>
        <w:t xml:space="preserve">@leaky @LeakyCon @wbtourlondon @minalima Sain juuri tietää leaky conista, nyt minun on mahdotonta mennä :( Ajattelin, että ehkä siellä olisi jälleennäkeminen @ kings cross!</w:t>
      </w:r>
    </w:p>
    <w:p>
      <w:r>
        <w:rPr>
          <w:b/>
          <w:u w:val="single"/>
        </w:rPr>
        <w:t xml:space="preserve">264104</w:t>
      </w:r>
    </w:p>
    <w:p>
      <w:r>
        <w:t xml:space="preserve">YK vietti eilen maailman autismipäivää.  Autismin kirjon henkilöillä on yhtäläinen oikeus tehdä omia päätöksiä ja valintoja https://t.co/c6Tr5TmpXD.</w:t>
      </w:r>
    </w:p>
    <w:p>
      <w:r>
        <w:rPr>
          <w:b/>
          <w:u w:val="single"/>
        </w:rPr>
        <w:t xml:space="preserve">264105</w:t>
      </w:r>
    </w:p>
    <w:p>
      <w:r>
        <w:t xml:space="preserve">@Obee1ne en malta odottaa, mitä Michaelilla on meille varastossa Olen katsonut kaikki neljä kautta @PrisonBreak #PrisonBreak</w:t>
      </w:r>
    </w:p>
    <w:p>
      <w:r>
        <w:rPr>
          <w:b/>
          <w:u w:val="single"/>
        </w:rPr>
        <w:t xml:space="preserve">264106</w:t>
      </w:r>
    </w:p>
    <w:p>
      <w:r>
        <w:t xml:space="preserve">TÄYSAIKAINEN! Adam Reynolds iskee voittomaalin viimeisellä minuutilla ja antaa @SSFCRABBITOHS:lle 21-20-voiton. #NRLPanthersSouths #9WWOS https://t.co/Bl5iVtj26U https://t.co/Bl5iVtj26U</w:t>
      </w:r>
    </w:p>
    <w:p>
      <w:r>
        <w:rPr>
          <w:b/>
          <w:u w:val="single"/>
        </w:rPr>
        <w:t xml:space="preserve">264107</w:t>
      </w:r>
    </w:p>
    <w:p>
      <w:r>
        <w:t xml:space="preserve">Isä: "Tarvitset aina nenäliinoja mukanasi siltä varalta, että joudut pysähtymään &amp;amp; käymään paskalla. Pitää pyyhkiä perse. Et halua käyttää lehtiä." 🙃😂</w:t>
      </w:r>
    </w:p>
    <w:p>
      <w:r>
        <w:rPr>
          <w:b/>
          <w:u w:val="single"/>
        </w:rPr>
        <w:t xml:space="preserve">264108</w:t>
      </w:r>
    </w:p>
    <w:p>
      <w:r>
        <w:t xml:space="preserve">David A. Chapa Katsokaa, kuka on TÄÄLLÄ ja kuka seuraa minua nyt Twitterissä! Rakasta itseäsi https://t.co/5c3atH3NvA</w:t>
      </w:r>
    </w:p>
    <w:p>
      <w:r>
        <w:rPr>
          <w:b/>
          <w:u w:val="single"/>
        </w:rPr>
        <w:t xml:space="preserve">264109</w:t>
      </w:r>
    </w:p>
    <w:p>
      <w:r>
        <w:t xml:space="preserve">@Telstra Minusta on huvittavaa, että yhteyden katkeaa joka kerta, kun yritän soittaa valituksestani...tähän mennessä 3 kertaa tänään :/</w:t>
      </w:r>
    </w:p>
    <w:p>
      <w:r>
        <w:rPr>
          <w:b/>
          <w:u w:val="single"/>
        </w:rPr>
        <w:t xml:space="preserve">264110</w:t>
      </w:r>
    </w:p>
    <w:p>
      <w:r>
        <w:t xml:space="preserve">Vaikka tunteesi ovat monimutkaisia, sinun ei tarvitse puhua.... Lisää Skorpionille https://t.co/hojeRJhr0K</w:t>
      </w:r>
    </w:p>
    <w:p>
      <w:r>
        <w:rPr>
          <w:b/>
          <w:u w:val="single"/>
        </w:rPr>
        <w:t xml:space="preserve">264111</w:t>
      </w:r>
    </w:p>
    <w:p>
      <w:r>
        <w:t xml:space="preserve">Kuka on valmis @BespokedUK show 2017! Me olemme, nähdään siellä 👍🏼. @KMFmetal @MossBikes #ukmfg #BespokedUK #middleburn #pyöräily #ukmade https://t.co/iC8gvWrI8K https://t.co/iC8gvWrI8K</w:t>
      </w:r>
    </w:p>
    <w:p>
      <w:r>
        <w:rPr>
          <w:b/>
          <w:u w:val="single"/>
        </w:rPr>
        <w:t xml:space="preserve">264112</w:t>
      </w:r>
    </w:p>
    <w:p>
      <w:r>
        <w:t xml:space="preserve">"U.S. Women's Soccer Team and U.S. Soccer Ratify New Labor Agreement" by ANDREW DAS via NYT https://t.co/3jRbo0DbNg https://t.co/fOS9uoejjd</w:t>
      </w:r>
    </w:p>
    <w:p>
      <w:r>
        <w:rPr>
          <w:b/>
          <w:u w:val="single"/>
        </w:rPr>
        <w:t xml:space="preserve">264113</w:t>
      </w:r>
    </w:p>
    <w:p>
      <w:r>
        <w:t xml:space="preserve">Toca Life: School by Toca Boca AB laski hintaa 2,99 dollarista ilmaiseksi. Lataa AppZappin kautta https://t.co/IJCuHHQhL6 https://t.co/aCJEUG20Au</w:t>
      </w:r>
    </w:p>
    <w:p>
      <w:r>
        <w:rPr>
          <w:b/>
          <w:u w:val="single"/>
        </w:rPr>
        <w:t xml:space="preserve">264114</w:t>
      </w:r>
    </w:p>
    <w:p>
      <w:r>
        <w:t xml:space="preserve">Entinen Jaguarsin WR on nykyään palkittu sheriffin virkailija: https://t.co/Qag2BQkCtU... https://t.co/Qag2BQkCtU</w:t>
      </w:r>
    </w:p>
    <w:p>
      <w:r>
        <w:rPr>
          <w:b/>
          <w:u w:val="single"/>
        </w:rPr>
        <w:t xml:space="preserve">264115</w:t>
      </w:r>
    </w:p>
    <w:p>
      <w:r>
        <w:t xml:space="preserve">Massiiviset onnittelut @MayBakersille. oli kova taistelu, hyvin kiistelty peli, joka lopulta olisi voinut mennä kummalla tavalla tahansa ⚽️</w:t>
      </w:r>
    </w:p>
    <w:p>
      <w:r>
        <w:rPr>
          <w:b/>
          <w:u w:val="single"/>
        </w:rPr>
        <w:t xml:space="preserve">264116</w:t>
      </w:r>
    </w:p>
    <w:p>
      <w:r>
        <w:t xml:space="preserve">Lisää 2Yeon x V App -hetkiä, ja ehdin vasta katsomaan mustaa possua, lol https://t.co/FVPOEw2LMj https://t.co/FVPOEw2LMj</w:t>
      </w:r>
    </w:p>
    <w:p>
      <w:r>
        <w:rPr>
          <w:b/>
          <w:u w:val="single"/>
        </w:rPr>
        <w:t xml:space="preserve">264117</w:t>
      </w:r>
    </w:p>
    <w:p>
      <w:r>
        <w:t xml:space="preserve">Uusiutuvat energialähteet rikkovat ennätyksiä, kun #tuuli- ja #aurinkoenergia otetaan käyttöön, kertoo @IRENA https://t.co/KpytAhIDxu https://t.co/6Jfwh6lWX6.</w:t>
      </w:r>
    </w:p>
    <w:p>
      <w:r>
        <w:rPr>
          <w:b/>
          <w:u w:val="single"/>
        </w:rPr>
        <w:t xml:space="preserve">264118</w:t>
      </w:r>
    </w:p>
    <w:p>
      <w:r>
        <w:t xml:space="preserve">Heräsin siis klo 8, mutta jatkoin takaisin nukkumaan, vaikka minun oli ihan pakko käydä pissalla ja nyt on 13:10 ja olen vihdoin pissalla, 👌🏻👌🏻👌🏻👌🏻.</w:t>
      </w:r>
    </w:p>
    <w:p>
      <w:r>
        <w:rPr>
          <w:b/>
          <w:u w:val="single"/>
        </w:rPr>
        <w:t xml:space="preserve">264119</w:t>
      </w:r>
    </w:p>
    <w:p>
      <w:r>
        <w:t xml:space="preserve">#NowPlaying On #IndieONEGlobalRadioQuietStorm Digital Rhythmic - Loverman_80 https://t.co/irgV7sOY17 #Tech #StartUP</w:t>
      </w:r>
    </w:p>
    <w:p>
      <w:r>
        <w:rPr>
          <w:b/>
          <w:u w:val="single"/>
        </w:rPr>
        <w:t xml:space="preserve">264120</w:t>
      </w:r>
    </w:p>
    <w:p>
      <w:r>
        <w:t xml:space="preserve">@petebestuk Aion tehdä tätä koko päivän, sisätiloissa (b&amp;amp;w), huolimatta aurinkoisimmasta päivästä. En vain saa siitä tarpeekseni. Melodiat voivat vaihdella.</w:t>
      </w:r>
    </w:p>
    <w:p>
      <w:r>
        <w:rPr>
          <w:b/>
          <w:u w:val="single"/>
        </w:rPr>
        <w:t xml:space="preserve">264121</w:t>
      </w:r>
    </w:p>
    <w:p>
      <w:r>
        <w:t xml:space="preserve">Kongressi poistaa FCC:n yksityisyydensuojat Internetin käytöstäsi - Schneier on Security https://t.co/yydKK88QO8</w:t>
      </w:r>
    </w:p>
    <w:p>
      <w:r>
        <w:rPr>
          <w:b/>
          <w:u w:val="single"/>
        </w:rPr>
        <w:t xml:space="preserve">264122</w:t>
      </w:r>
    </w:p>
    <w:p>
      <w:r>
        <w:t xml:space="preserve">@ankitgoda @StevenB80713884 ei oikeastaan. Hänellä on kyky luoda tilaa. Ja hän voisi oikeasti vittu viimeistellä.</w:t>
      </w:r>
    </w:p>
    <w:p>
      <w:r>
        <w:rPr>
          <w:b/>
          <w:u w:val="single"/>
        </w:rPr>
        <w:t xml:space="preserve">264123</w:t>
      </w:r>
    </w:p>
    <w:p>
      <w:r>
        <w:t xml:space="preserve">Olen hakemassa ystävää juna-asemalta, ja puhelimeni ei toimi. Tämä on minun helvettini. Haluan katsoa Netflixiä odottaessani...</w:t>
      </w:r>
    </w:p>
    <w:p>
      <w:r>
        <w:rPr>
          <w:b/>
          <w:u w:val="single"/>
        </w:rPr>
        <w:t xml:space="preserve">264124</w:t>
      </w:r>
    </w:p>
    <w:p>
      <w:r>
        <w:t xml:space="preserve">Käsityksemme mukaan @evostikliiga on saanut vakuutukset siitä, että kaikki Ilkestonin jäljellä olevat pelit jatkuvat aikataulun mukaisesti.</w:t>
      </w:r>
    </w:p>
    <w:p>
      <w:r>
        <w:rPr>
          <w:b/>
          <w:u w:val="single"/>
        </w:rPr>
        <w:t xml:space="preserve">264125</w:t>
      </w:r>
    </w:p>
    <w:p>
      <w:r>
        <w:t xml:space="preserve">Eilen joku sai minut arvostamaan tätä enemmän, kiitos näistä sanoista, veli. https://t.co/VAAoK5J7YG.</w:t>
      </w:r>
    </w:p>
    <w:p>
      <w:r>
        <w:rPr>
          <w:b/>
          <w:u w:val="single"/>
        </w:rPr>
        <w:t xml:space="preserve">264126</w:t>
      </w:r>
    </w:p>
    <w:p>
      <w:r>
        <w:t xml:space="preserve">@slaymerica @JosephLiberta @DanOBrienPoker @msalsberg Ur kliinisesti hullu &amp;amp; u todella ei ole aavistustakaan.  Muista vain tämä varoitus, kun ur sidottu pakkopaita eräänä päivänä sisällä turvahuoneessa.</w:t>
      </w:r>
    </w:p>
    <w:p>
      <w:r>
        <w:rPr>
          <w:b/>
          <w:u w:val="single"/>
        </w:rPr>
        <w:t xml:space="preserve">264127</w:t>
      </w:r>
    </w:p>
    <w:p>
      <w:r>
        <w:t xml:space="preserve">Dewsbury Rams vs Featherstone Rovers Rugby League Streaming - English Championship - 02-Apr https://t.co/qVUj3jiJcV https://t.co/aXnvb9vxSI</w:t>
      </w:r>
    </w:p>
    <w:p>
      <w:r>
        <w:rPr>
          <w:b/>
          <w:u w:val="single"/>
        </w:rPr>
        <w:t xml:space="preserve">264128</w:t>
      </w:r>
    </w:p>
    <w:p>
      <w:r>
        <w:t xml:space="preserve">@SonequaMG @WalkingDead_AMC Sasha vahva nainen, joka uhrautuu perheesi puolesta jätit meidät Sasha 😭 sydämessäni on aina paikka sinulle ...</w:t>
      </w:r>
    </w:p>
    <w:p>
      <w:r>
        <w:rPr>
          <w:b/>
          <w:u w:val="single"/>
        </w:rPr>
        <w:t xml:space="preserve">264129</w:t>
      </w:r>
    </w:p>
    <w:p>
      <w:r>
        <w:t xml:space="preserve">@_Lonely_Shadows Scarlett tuijottaa ja marssii ulos klubilta hänen perässään. Kävelemällä hänen luokseen, hän taittaa kätensä rintakehänsä päälle ja kiristää hampaitaan. ~</w:t>
      </w:r>
    </w:p>
    <w:p>
      <w:r>
        <w:rPr>
          <w:b/>
          <w:u w:val="single"/>
        </w:rPr>
        <w:t xml:space="preserve">264130</w:t>
      </w:r>
    </w:p>
    <w:p>
      <w:r>
        <w:t xml:space="preserve">Kun tajuaa, että Syyria ei ole Rothchild-pankin maa ja että se on Euroopan ruokkimiseksi tarkoitetun merkittävän öljyputkikaupan tiellä. Sama paska, eri vuosi</w:t>
      </w:r>
    </w:p>
    <w:p>
      <w:r>
        <w:rPr>
          <w:b/>
          <w:u w:val="single"/>
        </w:rPr>
        <w:t xml:space="preserve">264131</w:t>
      </w:r>
    </w:p>
    <w:p>
      <w:r>
        <w:t xml:space="preserve">Vau, kuunnellessani #Troubadouria sen jälkeen kun Undertaker puhui siitä, sain kylmät väreet, kuten hänkin, joku tarvitsee Takerin videoita tuohon kappaleeseen.</w:t>
      </w:r>
    </w:p>
    <w:p>
      <w:r>
        <w:rPr>
          <w:b/>
          <w:u w:val="single"/>
        </w:rPr>
        <w:t xml:space="preserve">264132</w:t>
      </w:r>
    </w:p>
    <w:p>
      <w:r>
        <w:t xml:space="preserve">@prasannatrl @VodafoneIN Onneksi olen withit #airtel , luultavasti nyt olisin saanut puhelun &amp;amp; ongelma olisi jo ratkaistu. Haluatko vaihtaa bro? @airtelindia</w:t>
      </w:r>
    </w:p>
    <w:p>
      <w:r>
        <w:rPr>
          <w:b/>
          <w:u w:val="single"/>
        </w:rPr>
        <w:t xml:space="preserve">264133</w:t>
      </w:r>
    </w:p>
    <w:p>
      <w:r>
        <w:t xml:space="preserve">@MaddowBlog Eivätkö kaikki Hillaryn IT-ihmiset pyytäneet koskemattomuutta ja sitten ottaneet 5. kohdan. Fake News Rick Maddox.</w:t>
      </w:r>
    </w:p>
    <w:p>
      <w:r>
        <w:rPr>
          <w:b/>
          <w:u w:val="single"/>
        </w:rPr>
        <w:t xml:space="preserve">264134</w:t>
      </w:r>
    </w:p>
    <w:p>
      <w:r>
        <w:t xml:space="preserve">@scoucse @welsh_rebel @Ryandeana16 @KimmyCums @DavesNaughtyFun @lacey_leigh_ @hotchocxxx @sexysasha669 @whiskyvx @phillipa_cox Kyllä vain soita meille ja varaa. X</w:t>
      </w:r>
    </w:p>
    <w:p>
      <w:r>
        <w:rPr>
          <w:b/>
          <w:u w:val="single"/>
        </w:rPr>
        <w:t xml:space="preserve">264135</w:t>
      </w:r>
    </w:p>
    <w:p>
      <w:r>
        <w:t xml:space="preserve">@Daniellekrista hän ei usko, että haluamme syödä FACK ja kaveri tiedän, että unohdin unohdin tekstaan u kun pääsen pois päältä</w:t>
      </w:r>
    </w:p>
    <w:p>
      <w:r>
        <w:rPr>
          <w:b/>
          <w:u w:val="single"/>
        </w:rPr>
        <w:t xml:space="preserve">264136</w:t>
      </w:r>
    </w:p>
    <w:p>
      <w:r>
        <w:t xml:space="preserve">Toisin sanoen CSS-luokkiesi pitäisi olla yksiselitteisiä, dokumentoituja, helposti opittavia ja helppokäyttöisiä, se voi lakata toimimasta.</w:t>
      </w:r>
    </w:p>
    <w:p>
      <w:r>
        <w:rPr>
          <w:b/>
          <w:u w:val="single"/>
        </w:rPr>
        <w:t xml:space="preserve">264137</w:t>
      </w:r>
    </w:p>
    <w:p>
      <w:r>
        <w:t xml:space="preserve">@Colmogorman Voi muistan kyllä ilmoitustaulut! Elin niillä jonkin aikaa 90-luvun lopulla. Myös ICQ! LOL</w:t>
      </w:r>
    </w:p>
    <w:p>
      <w:r>
        <w:rPr>
          <w:b/>
          <w:u w:val="single"/>
        </w:rPr>
        <w:t xml:space="preserve">264138</w:t>
      </w:r>
    </w:p>
    <w:p>
      <w:r>
        <w:t xml:space="preserve">@FUNimation Onko elokuva tulossa lisää teattereihin tulevina viikkoina? Se pyörii 50 mailin päässä, mutta #BattleofGods oli vain muutaman mailin päässä.</w:t>
      </w:r>
    </w:p>
    <w:p>
      <w:r>
        <w:rPr>
          <w:b/>
          <w:u w:val="single"/>
        </w:rPr>
        <w:t xml:space="preserve">264139</w:t>
      </w:r>
    </w:p>
    <w:p>
      <w:r>
        <w:t xml:space="preserve">@TGF174 Olen kunnossa. Minulla on rauhallinen ilta kotona. Huomenna menen jalkapalloa katsomaan. Iso ehkä. Oletko menossa sunnuntaina?</w:t>
      </w:r>
    </w:p>
    <w:p>
      <w:r>
        <w:rPr>
          <w:b/>
          <w:u w:val="single"/>
        </w:rPr>
        <w:t xml:space="preserve">264140</w:t>
      </w:r>
    </w:p>
    <w:p>
      <w:r>
        <w:t xml:space="preserve">Kuolema Cop tutkitaan | Mies tekeytyy maahanmuuttovirkailija tuomittiin | Lemmikki Viikon https://t.co/VItjh0V8UP</w:t>
      </w:r>
    </w:p>
    <w:p>
      <w:r>
        <w:rPr>
          <w:b/>
          <w:u w:val="single"/>
        </w:rPr>
        <w:t xml:space="preserve">264141</w:t>
      </w:r>
    </w:p>
    <w:p>
      <w:r>
        <w:t xml:space="preserve">Löytyi transponderi etana!</w:t>
        <w:br/>
        <w:t xml:space="preserve"> Kuuluisa merirosvometsästäjä vangittu!</w:t>
        <w:t xml:space="preserve">Yksinoikeudella laukauksia!!</w:t>
        <w:br/>
        <w:t xml:space="preserve">https://t.co/JPk1m9Z1dX #TreCru https://t.co/g0ACOKS3PM</w:t>
      </w:r>
    </w:p>
    <w:p>
      <w:r>
        <w:rPr>
          <w:b/>
          <w:u w:val="single"/>
        </w:rPr>
        <w:t xml:space="preserve">264142</w:t>
      </w:r>
    </w:p>
    <w:p>
      <w:r>
        <w:t xml:space="preserve">@buddingrose418 @JaneRowbotha @buchanjimmy @NewlynFishing @Ajax_Hake @Hartup17 @Jayne_Davies70 @Em_Goodall Kiitos paljon 😊 tämä ala merkitsee minulle niin paljon. Kiitos kaikesta mitä teette</w:t>
      </w:r>
    </w:p>
    <w:p>
      <w:r>
        <w:rPr>
          <w:b/>
          <w:u w:val="single"/>
        </w:rPr>
        <w:t xml:space="preserve">264143</w:t>
      </w:r>
    </w:p>
    <w:p>
      <w:r>
        <w:t xml:space="preserve">#AprilFoolsDayn kunniaksi jätä vitsit tekoraskaudesta väliin, jotta voisit olla herkkä niille, jotka käyvät läpi #hedelmättömyyttä. https://t.co/ZHA1mrNEno</w:t>
      </w:r>
    </w:p>
    <w:p>
      <w:r>
        <w:rPr>
          <w:b/>
          <w:u w:val="single"/>
        </w:rPr>
        <w:t xml:space="preserve">264144</w:t>
      </w:r>
    </w:p>
    <w:p>
      <w:r>
        <w:t xml:space="preserve">Yliluonnollinen:  Destiel Enthusiast Because It Exists https://t.co/lMP35BNfYL @Etsy #supernatural #SPN #dean #castiel https://t.co/wjOqKcbxKa</w:t>
      </w:r>
    </w:p>
    <w:p>
      <w:r>
        <w:rPr>
          <w:b/>
          <w:u w:val="single"/>
        </w:rPr>
        <w:t xml:space="preserve">264145</w:t>
      </w:r>
    </w:p>
    <w:p>
      <w:r>
        <w:t xml:space="preserve">LOVE!!KazakstanToivomme auttaa, kiitos.</w:t>
        <w:br/>
        <w:t xml:space="preserve">/bitcoin 1896UwURka9J4MCbSdwfMc1pynArfWYXUf</w:t>
        <w:br/>
        <w:t xml:space="preserve">/amazon.com toivelista https://t.co/kd453LxDOR</w:t>
      </w:r>
    </w:p>
    <w:p>
      <w:r>
        <w:rPr>
          <w:b/>
          <w:u w:val="single"/>
        </w:rPr>
        <w:t xml:space="preserve">264146</w:t>
      </w:r>
    </w:p>
    <w:p>
      <w:r>
        <w:t xml:space="preserve">Torakat, jyrsijöiden ulosteet sulkivat 3 Los Angelesin ravintolaa - LA Daily News https://t.co/f07GBo66k5</w:t>
      </w:r>
    </w:p>
    <w:p>
      <w:r>
        <w:rPr>
          <w:b/>
          <w:u w:val="single"/>
        </w:rPr>
        <w:t xml:space="preserve">264147</w:t>
      </w:r>
    </w:p>
    <w:p>
      <w:r>
        <w:t xml:space="preserve">@RyanSheebs Minusta tuntuu, että se, mitä ihmiset tarkoittavat, on kaikkein tyylikkäin, mutta se todella uh. Näyttää ps3-peliltä lol</w:t>
      </w:r>
    </w:p>
    <w:p>
      <w:r>
        <w:rPr>
          <w:b/>
          <w:u w:val="single"/>
        </w:rPr>
        <w:t xml:space="preserve">264148</w:t>
      </w:r>
    </w:p>
    <w:p>
      <w:r>
        <w:t xml:space="preserve">Ehdottomasti itkettää @gregjames tänään, koska olen Bristolin tyttö ja kuulin hurraa-huutoja radiosta. Kunnon lols, se oli gert lush 😂😂😂</w:t>
      </w:r>
    </w:p>
    <w:p>
      <w:r>
        <w:rPr>
          <w:b/>
          <w:u w:val="single"/>
        </w:rPr>
        <w:t xml:space="preserve">264149</w:t>
      </w:r>
    </w:p>
    <w:p>
      <w:r>
        <w:t xml:space="preserve">Et ole kiinnostunut tavoittelemaan vanhentuneita tavoitteita, vaan sinun on... Lisää Vesimiehelle https://t.co/dIu8aAXq0B</w:t>
      </w:r>
    </w:p>
    <w:p>
      <w:r>
        <w:rPr>
          <w:b/>
          <w:u w:val="single"/>
        </w:rPr>
        <w:t xml:space="preserve">264150</w:t>
      </w:r>
    </w:p>
    <w:p>
      <w:r>
        <w:t xml:space="preserve">@SenFranken Kyllä &amp;amp; mitä tapahtui Sessionsille, joka todisti valiokunnalle väärästä valasta? Emme unohtaneet, että sitä ei tapahtunut. @maudglib</w:t>
      </w:r>
    </w:p>
    <w:p>
      <w:r>
        <w:rPr>
          <w:b/>
          <w:u w:val="single"/>
        </w:rPr>
        <w:t xml:space="preserve">264151</w:t>
      </w:r>
    </w:p>
    <w:p>
      <w:r>
        <w:t xml:space="preserve">Olen niin iloinen, että viikunani ovat muuttaneet ja voivat hyvin: https://t.co/t31UbKwdxs https://t.co/BznOEoPYOu https://t.co/BznOEoPYOu</w:t>
      </w:r>
    </w:p>
    <w:p>
      <w:r>
        <w:rPr>
          <w:b/>
          <w:u w:val="single"/>
        </w:rPr>
        <w:t xml:space="preserve">264152</w:t>
      </w:r>
    </w:p>
    <w:p>
      <w:r>
        <w:t xml:space="preserve">Yksi asia Donteannasta... hän ei tule koskaan olemaan tyhmä. Vaikka emme kestäisikään, hän olisi enemmän pelissä kuin te neekerit, siitä lyön vetoa 💯🤞🏾.</w:t>
      </w:r>
    </w:p>
    <w:p>
      <w:r>
        <w:rPr>
          <w:b/>
          <w:u w:val="single"/>
        </w:rPr>
        <w:t xml:space="preserve">264153</w:t>
      </w:r>
    </w:p>
    <w:p>
      <w:r>
        <w:t xml:space="preserve">"Äiti, aiotko mennä tamstaina tanssiaispukuihin kanssani?"</w:t>
        <w:br/>
        <w:t xml:space="preserve">- "idk"</w:t>
        <w:br/>
        <w:t xml:space="preserve">"Okei... odota! jonkun täytyy olla siellä, jotta minulla on rahaa!" "Okei... odota! jonkun täytyy olla siellä, jotta minulla on rahaa!</w:t>
      </w:r>
    </w:p>
    <w:p>
      <w:r>
        <w:rPr>
          <w:b/>
          <w:u w:val="single"/>
        </w:rPr>
        <w:t xml:space="preserve">264154</w:t>
      </w:r>
    </w:p>
    <w:p>
      <w:r>
        <w:t xml:space="preserve">Vision Industrielle jakoi hiljattain #RoofingCompaniesinCollegeStationTexas #AsphaltRoofferCompaniesinSpringTexas https://t.co/rkvCXv6cdc https://t.co/rkvCXv6cdc</w:t>
      </w:r>
    </w:p>
    <w:p>
      <w:r>
        <w:rPr>
          <w:b/>
          <w:u w:val="single"/>
        </w:rPr>
        <w:t xml:space="preserve">264155</w:t>
      </w:r>
    </w:p>
    <w:p>
      <w:r>
        <w:t xml:space="preserve">Tajusin juuri, että syy siihen, miksi räppärit ja tanssi eivät sovi yhteen, on se, että MC Hammer pilasi sen loppuelämäksi!!!😂😂😂😂</w:t>
        <w:br/>
        <w:t xml:space="preserve">...tekee eniten!!😂</w:t>
      </w:r>
    </w:p>
    <w:p>
      <w:r>
        <w:rPr>
          <w:b/>
          <w:u w:val="single"/>
        </w:rPr>
        <w:t xml:space="preserve">264156</w:t>
      </w:r>
    </w:p>
    <w:p>
      <w:r>
        <w:br/>
        <w:br/>
        <w:t xml:space="preserve">Mutta ihan oikeasti, @harveynormanNZ:n korottomat tarjoukset ovat usein ihmeellisiä 🤔 https://t.co/lv68ULVOaP</w:t>
      </w:r>
    </w:p>
    <w:p>
      <w:r>
        <w:rPr>
          <w:b/>
          <w:u w:val="single"/>
        </w:rPr>
        <w:t xml:space="preserve">264157</w:t>
      </w:r>
    </w:p>
    <w:p>
      <w:r>
        <w:t xml:space="preserve">Mutta te kaikki. Aloitin uuden työn eri rakennuksessa ja sain tietää, että tämä nainen oli tehnyt tätä paskaa ennenkin. Hänestä oli kirjoitettu silloin.</w:t>
      </w:r>
    </w:p>
    <w:p>
      <w:r>
        <w:rPr>
          <w:b/>
          <w:u w:val="single"/>
        </w:rPr>
        <w:t xml:space="preserve">264158</w:t>
      </w:r>
    </w:p>
    <w:p>
      <w:r>
        <w:t xml:space="preserve">@Harry_Styles Tulen aina arvostamaan sinua siitä, että teet minut onnelliseksi, kun olen allapäin &amp;amp; täytät elämäni onnella. Voisitko seurata minua? ♡-128,516</w:t>
      </w:r>
    </w:p>
    <w:p>
      <w:r>
        <w:rPr>
          <w:b/>
          <w:u w:val="single"/>
        </w:rPr>
        <w:t xml:space="preserve">264159</w:t>
      </w:r>
    </w:p>
    <w:p>
      <w:r>
        <w:t xml:space="preserve">Kohtuuhintainen asuminen ja hyvät liikenneyhteydet - miksi Bolton voisi olla täydellinen kotipaikka https://t.co/TXW9sQ1NyT Hieno juttu!</w:t>
      </w:r>
    </w:p>
    <w:p>
      <w:r>
        <w:rPr>
          <w:b/>
          <w:u w:val="single"/>
        </w:rPr>
        <w:t xml:space="preserve">264160</w:t>
      </w:r>
    </w:p>
    <w:p>
      <w:r>
        <w:t xml:space="preserve">Forsberg teki hänen 30. tänä iltana ja Erat oli ollut 13 Tšekin liigassa tänä vuonna. Reilu kauppa, eikö @n_epoch ?</w:t>
      </w:r>
    </w:p>
    <w:p>
      <w:r>
        <w:rPr>
          <w:b/>
          <w:u w:val="single"/>
        </w:rPr>
        <w:t xml:space="preserve">264161</w:t>
      </w:r>
    </w:p>
    <w:p>
      <w:r>
        <w:t xml:space="preserve">Liity seuraamme tänä iltana... 30. maaliskuuta Open Mic Night. Illan isäntämme on Baylis Laramore!</w:t>
        <w:br/>
        <w:br/>
        <w:t xml:space="preserve"> Tule ulos ja... https://t.co/QskTHTd3UY</w:t>
      </w:r>
    </w:p>
    <w:p>
      <w:r>
        <w:rPr>
          <w:b/>
          <w:u w:val="single"/>
        </w:rPr>
        <w:t xml:space="preserve">264162</w:t>
      </w:r>
    </w:p>
    <w:p>
      <w:r>
        <w:t xml:space="preserve">Näemme jo jälkiä leikistä ympäri maailmaa #cplay17:n jälkeen. Miten voimme pitää yhteyttä &amp;amp; seurata leikkialoitteita?</w:t>
      </w:r>
    </w:p>
    <w:p>
      <w:r>
        <w:rPr>
          <w:b/>
          <w:u w:val="single"/>
        </w:rPr>
        <w:t xml:space="preserve">264163</w:t>
      </w:r>
    </w:p>
    <w:p>
      <w:r>
        <w:t xml:space="preserve">@russwest44 @Coaldz Kaverit, tämä henkilö on voittamassa MVP-palkinnon. Kaveri, joka kirjoitti väärin to on voittamassa NBA:n runkosarjan arvokisapalkinnon.</w:t>
      </w:r>
    </w:p>
    <w:p>
      <w:r>
        <w:rPr>
          <w:b/>
          <w:u w:val="single"/>
        </w:rPr>
        <w:t xml:space="preserve">264164</w:t>
      </w:r>
    </w:p>
    <w:p>
      <w:r>
        <w:t xml:space="preserve">Ylösnousemusoireet ovat tyypillisesti oireita, joita tapahtuu, kun kundaliinimme nousee. Ylösnousemuksen oireet ja tasapainon löytäminen https://t.co/zJLIGX04Ee.</w:t>
      </w:r>
    </w:p>
    <w:p>
      <w:r>
        <w:rPr>
          <w:b/>
          <w:u w:val="single"/>
        </w:rPr>
        <w:t xml:space="preserve">264165</w:t>
      </w:r>
    </w:p>
    <w:p>
      <w:r>
        <w:t xml:space="preserve">◦ Hän: Mauin piirikunnanvaltuuston budjetti- ja talousvaliokunta hyväksyi puistojen käyttöoikeuksia/nimitysoikeuksia koskevan lakiehdotuksen - MauiTime... https://t.co/2ePfxloVTq https://t.co/2ePfxloVTq</w:t>
      </w:r>
    </w:p>
    <w:p>
      <w:r>
        <w:rPr>
          <w:b/>
          <w:u w:val="single"/>
        </w:rPr>
        <w:t xml:space="preserve">264166</w:t>
      </w:r>
    </w:p>
    <w:p>
      <w:r>
        <w:t xml:space="preserve">@DBloom451 Olen täysin samaa mieltä. MUTTA, tämä oli viesti muillekin kuin Syyrialle. Trump ei ole vittuilemassa. Olen tarpeeksi vanha nähdäkseni tämän Reganin siirtona.</w:t>
      </w:r>
    </w:p>
    <w:p>
      <w:r>
        <w:rPr>
          <w:b/>
          <w:u w:val="single"/>
        </w:rPr>
        <w:t xml:space="preserve">264167</w:t>
      </w:r>
    </w:p>
    <w:p>
      <w:r>
        <w:t xml:space="preserve">Kuulette tämän kappaleen huomenna illalla Tin Pan South Show'ssa!!!! Ette halua missata sitä!!!  Ja kyllä meidän show... https://t.co/HLW79hrSaD...</w:t>
      </w:r>
    </w:p>
    <w:p>
      <w:r>
        <w:rPr>
          <w:b/>
          <w:u w:val="single"/>
        </w:rPr>
        <w:t xml:space="preserve">264168</w:t>
      </w:r>
    </w:p>
    <w:p>
      <w:r>
        <w:t xml:space="preserve">Trump hyökkäsi juuri rennosti ensimmäisen lisäyksen kimppuun https://t.co/Nj8Qx5p2Cw via @voxdotcom #WhoThinksThisIsFunnyNow</w:t>
      </w:r>
    </w:p>
    <w:p>
      <w:r>
        <w:rPr>
          <w:b/>
          <w:u w:val="single"/>
        </w:rPr>
        <w:t xml:space="preserve">264169</w:t>
      </w:r>
    </w:p>
    <w:p>
      <w:r>
        <w:t xml:space="preserve">@PenmansLaw Liitytkö golfpäivään pe 14. heinäkuuta @RedditchGolfC? Paljon palkintoja &amp;amp; hyvä verkostoitumiseen! https://t.co/RVcIVWmjJY https://t.co/KEKtFcRKBZ</w:t>
      </w:r>
    </w:p>
    <w:p>
      <w:r>
        <w:rPr>
          <w:b/>
          <w:u w:val="single"/>
        </w:rPr>
        <w:t xml:space="preserve">264170</w:t>
      </w:r>
    </w:p>
    <w:p>
      <w:r>
        <w:t xml:space="preserve">Tämä menetetään, kun jokaisella on oma mielipiteensä ja ihmiset käyttäytyvät kuin näkökulmat muodostuisivat tyhjiössä.</w:t>
      </w:r>
    </w:p>
    <w:p>
      <w:r>
        <w:rPr>
          <w:b/>
          <w:u w:val="single"/>
        </w:rPr>
        <w:t xml:space="preserve">264171</w:t>
      </w:r>
    </w:p>
    <w:p>
      <w:r>
        <w:t xml:space="preserve">Hyvää yötä, menen nyt nukkumaan. Rakastan zaynia niin paljon ja toivon että hän seuraa minua ja kaikkia jotka sen ansaitsevat pian 😘❤️😴</w:t>
      </w:r>
    </w:p>
    <w:p>
      <w:r>
        <w:rPr>
          <w:b/>
          <w:u w:val="single"/>
        </w:rPr>
        <w:t xml:space="preserve">264172</w:t>
      </w:r>
    </w:p>
    <w:p>
      <w:r>
        <w:t xml:space="preserve">Joidenkin kasvieni täytyy kasvaa maahan asti. En halua siirtää niin suuria astioita. #landscapechat</w:t>
      </w:r>
    </w:p>
    <w:p>
      <w:r>
        <w:rPr>
          <w:b/>
          <w:u w:val="single"/>
        </w:rPr>
        <w:t xml:space="preserve">264173</w:t>
      </w:r>
    </w:p>
    <w:p>
      <w:r>
        <w:t xml:space="preserve">Margulies Perruzzi Architects valmistuu Bostonin analyysilaboratorioon https://t.co/JAI8BqgXFv #cre</w:t>
      </w:r>
    </w:p>
    <w:p>
      <w:r>
        <w:rPr>
          <w:b/>
          <w:u w:val="single"/>
        </w:rPr>
        <w:t xml:space="preserve">264174</w:t>
      </w:r>
    </w:p>
    <w:p>
      <w:r>
        <w:t xml:space="preserve">@Kazza_Glennon @Miss_Zelda_Zonk @landfillkennedy voitko uskoa Karenin röyhkeyttä varastaa @LukeHarperWWE Catchphrase You Know What That Means... 😈😬😠</w:t>
      </w:r>
    </w:p>
    <w:p>
      <w:r>
        <w:rPr>
          <w:b/>
          <w:u w:val="single"/>
        </w:rPr>
        <w:t xml:space="preserve">264175</w:t>
      </w:r>
    </w:p>
    <w:p>
      <w:r>
        <w:t xml:space="preserve">#2MoveTuesday 2 LIIKETOIMINTAA, JOTKA AUTTAVAT SINUA SAAMAAN Kireän takapuolen!  Tämä on paljon vaikeampaa kuin miltä näyttää, usko pois. @WomensHealthMag #fitness #booty https://t.co/kL6ZE78zGo</w:t>
      </w:r>
    </w:p>
    <w:p>
      <w:r>
        <w:rPr>
          <w:b/>
          <w:u w:val="single"/>
        </w:rPr>
        <w:t xml:space="preserve">264176</w:t>
      </w:r>
    </w:p>
    <w:p>
      <w:r>
        <w:t xml:space="preserve">Kuvittele - Chasella oli mainoksia 400 000 sivustolla. Sitten vain 5 000:lla. Samat tulokset. https://t.co/vgPJdJxuSq</w:t>
      </w:r>
    </w:p>
    <w:p>
      <w:r>
        <w:rPr>
          <w:b/>
          <w:u w:val="single"/>
        </w:rPr>
        <w:t xml:space="preserve">264177</w:t>
      </w:r>
    </w:p>
    <w:p>
      <w:r>
        <w:t xml:space="preserve">Laura Nyro tänään! Hänen sävellyksensä ja äänensä veivät meidät kosmiseen tilaan, jossa popmusiikki ei ole koskaan ennen ollut.... https://t.co/wywdd2sUeV https://t.co/wywdd2sUeV</w:t>
      </w:r>
    </w:p>
    <w:p>
      <w:r>
        <w:rPr>
          <w:b/>
          <w:u w:val="single"/>
        </w:rPr>
        <w:t xml:space="preserve">264178</w:t>
      </w:r>
    </w:p>
    <w:p>
      <w:r>
        <w:t xml:space="preserve">Massa verrattuna siihen, mitä näytettiin punaisella matolla tänä iltana hän kantoi illan I beg https://t.co/BeDdNWqm2Y</w:t>
      </w:r>
    </w:p>
    <w:p>
      <w:r>
        <w:rPr>
          <w:b/>
          <w:u w:val="single"/>
        </w:rPr>
        <w:t xml:space="preserve">264179</w:t>
      </w:r>
    </w:p>
    <w:p>
      <w:r>
        <w:t xml:space="preserve">Esiinty FLEET DJ CONFERENCE EMAIL Fleetconference@fleetdjs.com tai soita hotline-numeroon (404) 465-1546 @FDjconference.</w:t>
      </w:r>
    </w:p>
    <w:p>
      <w:r>
        <w:rPr>
          <w:b/>
          <w:u w:val="single"/>
        </w:rPr>
        <w:t xml:space="preserve">264180</w:t>
      </w:r>
    </w:p>
    <w:p>
      <w:r>
        <w:t xml:space="preserve">@Reaper_004 @TheSpringChickn Voimme luottaa twiittimyrskyyn, mutta kuka hän aikoo Target pitäisi olla mielenkiintoinen.</w:t>
      </w:r>
    </w:p>
    <w:p>
      <w:r>
        <w:rPr>
          <w:b/>
          <w:u w:val="single"/>
        </w:rPr>
        <w:t xml:space="preserve">264181</w:t>
      </w:r>
    </w:p>
    <w:p>
      <w:r>
        <w:t xml:space="preserve">Sony Xperia XZs, jossa on 960fps:n hidastetallennus, lanseerattiin Intiassa - https://t.co/LJvh4q4ZnI</w:t>
        <w:br/>
        <w:t xml:space="preserve">https://t.co/uel2YYTmAa https://t.co/uel2YYTmAa</w:t>
      </w:r>
    </w:p>
    <w:p>
      <w:r>
        <w:rPr>
          <w:b/>
          <w:u w:val="single"/>
        </w:rPr>
        <w:t xml:space="preserve">264182</w:t>
      </w:r>
    </w:p>
    <w:p>
      <w:r>
        <w:t xml:space="preserve">@endahiggins88 Sama, tuntuu, että he eivät pysäköi bussia ja pilaa sen, mikä on virkistävää meitä vastaan vanhalla Traffordilla.</w:t>
      </w:r>
    </w:p>
    <w:p>
      <w:r>
        <w:rPr>
          <w:b/>
          <w:u w:val="single"/>
        </w:rPr>
        <w:t xml:space="preserve">264183</w:t>
      </w:r>
    </w:p>
    <w:p>
      <w:r>
        <w:t xml:space="preserve">Sanoin juuri tälle muijalle, että jos hänen äitinsä onnistui vakuuttamaan hänet siitä, että hän on söpö, niin mitä tahansa voidaan tehdä🤡 Gurlllll bye</w:t>
      </w:r>
    </w:p>
    <w:p>
      <w:r>
        <w:rPr>
          <w:b/>
          <w:u w:val="single"/>
        </w:rPr>
        <w:t xml:space="preserve">264184</w:t>
      </w:r>
    </w:p>
    <w:p>
      <w:r>
        <w:t xml:space="preserve">Sound Bites:</w:t>
        <w:t xml:space="preserve">A Depression-Fighting Diet, Gluten-Free Dangers And More -</w:t>
        <w:br/>
        <w:br/>
        <w:t xml:space="preserve">https://t.co/iCoejL90RM https://t.co/gYqYd54E4V https://t.co/gYqYd54E4V</w:t>
      </w:r>
    </w:p>
    <w:p>
      <w:r>
        <w:rPr>
          <w:b/>
          <w:u w:val="single"/>
        </w:rPr>
        <w:t xml:space="preserve">264185</w:t>
      </w:r>
    </w:p>
    <w:p>
      <w:r>
        <w:t xml:space="preserve">Muista tarkistaa täältä uusimmat tiedot tulevasta Clash of... /AllClash https://t.co/Jf6T4px67Z by @AllClash</w:t>
      </w:r>
    </w:p>
    <w:p>
      <w:r>
        <w:rPr>
          <w:b/>
          <w:u w:val="single"/>
        </w:rPr>
        <w:t xml:space="preserve">264186</w:t>
      </w:r>
    </w:p>
    <w:p>
      <w:r>
        <w:t xml:space="preserve">Onko WWE:n Paige raskaana? Seksivideoskandaalin tähti antaa vihjeen kryptisellä Twitter-viestillä https://t.co/S7nAE4ele7 https://t.co/BaZeK6CO2D https://t.co/BaZeK6CO2D</w:t>
      </w:r>
    </w:p>
    <w:p>
      <w:r>
        <w:rPr>
          <w:b/>
          <w:u w:val="single"/>
        </w:rPr>
        <w:t xml:space="preserve">264187</w:t>
      </w:r>
    </w:p>
    <w:p>
      <w:r>
        <w:t xml:space="preserve">Pysy ajan tasalla ABC HOA:n uutisista ja tapahtumista. Tilaa Building Bulletin! https://t.co/kZdmBOKcc2 https://t.co/2qeJoSPCwo</w:t>
      </w:r>
    </w:p>
    <w:p>
      <w:r>
        <w:rPr>
          <w:b/>
          <w:u w:val="single"/>
        </w:rPr>
        <w:t xml:space="preserve">264188</w:t>
      </w:r>
    </w:p>
    <w:p>
      <w:r>
        <w:t xml:space="preserve">@PTTsupporters Tiedän pojat ja me tiedämme myös ...</w:t>
        <w:t xml:space="preserve">X ur the best .. love to be playing with</w:t>
        <w:br/>
        <w:t xml:space="preserve">u r support behind us. x. x</w:t>
      </w:r>
    </w:p>
    <w:p>
      <w:r>
        <w:rPr>
          <w:b/>
          <w:u w:val="single"/>
        </w:rPr>
        <w:t xml:space="preserve">264189</w:t>
      </w:r>
    </w:p>
    <w:p>
      <w:r>
        <w:t xml:space="preserve">Barokki helmi lävistetty korvakorut vintage koruja... https://t.co/ypfdMn7ePQ #vintage #vintagejewelry https://t.co/jQandQtMaY</w:t>
      </w:r>
    </w:p>
    <w:p>
      <w:r>
        <w:rPr>
          <w:b/>
          <w:u w:val="single"/>
        </w:rPr>
        <w:t xml:space="preserve">264190</w:t>
      </w:r>
    </w:p>
    <w:p>
      <w:r>
        <w:t xml:space="preserve">tällä viikolla Pharah on raivoava lesbo armon puolesta. #overwatch #pharmercy &amp;lt;3 https://t.co/ivVyjiitSh https://t.co/ivVyjiitSh</w:t>
      </w:r>
    </w:p>
    <w:p>
      <w:r>
        <w:rPr>
          <w:b/>
          <w:u w:val="single"/>
        </w:rPr>
        <w:t xml:space="preserve">264191</w:t>
      </w:r>
    </w:p>
    <w:p>
      <w:r>
        <w:t xml:space="preserve">Stantler♂ 100% (15/15/15)</w:t>
        <w:br/>
        <w:t xml:space="preserve">Tackle/Stomp</w:t>
        <w:br/>
        <w:t xml:space="preserve">kunnes 05:43:43pm (27m 11s)</w:t>
        <w:br/>
        <w:t xml:space="preserve">I-635/Centerville [9]</w:t>
        <w:br/>
        <w:t xml:space="preserve">https://t.co/dJpQgsmO3H</w:t>
      </w:r>
    </w:p>
    <w:p>
      <w:r>
        <w:rPr>
          <w:b/>
          <w:u w:val="single"/>
        </w:rPr>
        <w:t xml:space="preserve">264192</w:t>
      </w:r>
    </w:p>
    <w:p>
      <w:r>
        <w:t xml:space="preserve">Olen aika helvetin innoissani siitä, että pääsen livenä Werner Herzogin kanssa vain muutaman https://t.co/dZAJvVX7mc</w:t>
      </w:r>
    </w:p>
    <w:p>
      <w:r>
        <w:rPr>
          <w:b/>
          <w:u w:val="single"/>
        </w:rPr>
        <w:t xml:space="preserve">264193</w:t>
      </w:r>
    </w:p>
    <w:p>
      <w:r>
        <w:t xml:space="preserve">Olen hyvin kiitollinen tuestasi minun live streaming koko Aasiassa kiitos lahjoitus 10 dollaria, 20 dollaria, 50 dollaria https://t.co/Dq79uPyyhp 🙏 https://t.co/QqPVyu04JY</w:t>
      </w:r>
    </w:p>
    <w:p>
      <w:r>
        <w:rPr>
          <w:b/>
          <w:u w:val="single"/>
        </w:rPr>
        <w:t xml:space="preserve">264194</w:t>
      </w:r>
    </w:p>
    <w:p>
      <w:r>
        <w:t xml:space="preserve">@JimmySW Olen samaa mieltä @amathieu03:n kanssa, minusta tuntuu, että MITÄÄN ei tapahdu tämän epäsuhdan lievittämiseksi, erityisesti Trumpin terrorin alla #macrosw</w:t>
      </w:r>
    </w:p>
    <w:p>
      <w:r>
        <w:rPr>
          <w:b/>
          <w:u w:val="single"/>
        </w:rPr>
        <w:t xml:space="preserve">264195</w:t>
      </w:r>
    </w:p>
    <w:p>
      <w:r>
        <w:t xml:space="preserve">Mikä kuuluu minulle? Mitä saan paljastaa?</w:t>
        <w:br/>
        <w:t xml:space="preserve">#amwriting #muistelmateos #ArchiveDay #tarinankerronta</w:t>
        <w:br/>
        <w:t xml:space="preserve">https://t.co/avJyHehfPX</w:t>
      </w:r>
    </w:p>
    <w:p>
      <w:r>
        <w:rPr>
          <w:b/>
          <w:u w:val="single"/>
        </w:rPr>
        <w:t xml:space="preserve">264196</w:t>
      </w:r>
    </w:p>
    <w:p>
      <w:r>
        <w:t xml:space="preserve">Kuka on Twitterin aktiivisin tyttö 97-100 @priyanka_rana39 @poojainsa786 @reechagupta97 @SurekhaInsan #MostActiveGirl @MostActiveGirl</w:t>
      </w:r>
    </w:p>
    <w:p>
      <w:r>
        <w:rPr>
          <w:b/>
          <w:u w:val="single"/>
        </w:rPr>
        <w:t xml:space="preserve">264197</w:t>
      </w:r>
    </w:p>
    <w:p>
      <w:r>
        <w:t xml:space="preserve">@MetitoOle Seurajalkapallo on palannut SuperSportin valtavan pelivalikoiman myötä.</w:t>
        <w:t xml:space="preserve">Katso otteluohjelmat täältä.</w:t>
        <w:br/>
        <w:t xml:space="preserve">https://t.co/a4BAAKkWel https://t.co/a4BAAKkWel</w:t>
      </w:r>
    </w:p>
    <w:p>
      <w:r>
        <w:rPr>
          <w:b/>
          <w:u w:val="single"/>
        </w:rPr>
        <w:t xml:space="preserve">264198</w:t>
      </w:r>
    </w:p>
    <w:p>
      <w:r>
        <w:t xml:space="preserve">Vaikka olet luonnonlahjakkuus, kun on kyse kiireen pitämisestä, joskus.... Lisätietoja Gemini https://t.co/q8nytAUki8</w:t>
      </w:r>
    </w:p>
    <w:p>
      <w:r>
        <w:rPr>
          <w:b/>
          <w:u w:val="single"/>
        </w:rPr>
        <w:t xml:space="preserve">264199</w:t>
      </w:r>
    </w:p>
    <w:p>
      <w:r>
        <w:t xml:space="preserve">@AirwayMxAcademy @drlauraduggan @doctimcook @NicholasChrimes @TIVAuk @ketaminh Myös DL-visualisointi &amp;amp; akselien kohdistaminen tapahtuu samanaikaisesti.HA-VL-visualisointi tapahtuu kohdistamisesta riippumatta - selittää ^TTI &amp;amp; trauma VL: n kanssa.</w:t>
      </w:r>
    </w:p>
    <w:p>
      <w:r>
        <w:rPr>
          <w:b/>
          <w:u w:val="single"/>
        </w:rPr>
        <w:t xml:space="preserve">264200</w:t>
      </w:r>
    </w:p>
    <w:p>
      <w:r>
        <w:t xml:space="preserve">Tämä on nyt ainoa tapa olla edelleen suosittu kaakkoispuolueen poliitikko https://t.co/9Y6h5dPxvD</w:t>
      </w:r>
    </w:p>
    <w:p>
      <w:r>
        <w:rPr>
          <w:b/>
          <w:u w:val="single"/>
        </w:rPr>
        <w:t xml:space="preserve">264201</w:t>
      </w:r>
    </w:p>
    <w:p>
      <w:r>
        <w:t xml:space="preserve">HISTORIAA TEHTY! Bulldogit pääsevät ensimmäistä kertaa kansalliselle palkintokorokkeelle sijoittumalla 3. sijalle Intercollegiate Nationalsissa! 🥉🎉👌🏻 https://t.co/BrWks6huGd https://t.co/BrWks6huGd</w:t>
      </w:r>
    </w:p>
    <w:p>
      <w:r>
        <w:rPr>
          <w:b/>
          <w:u w:val="single"/>
        </w:rPr>
        <w:t xml:space="preserve">264202</w:t>
      </w:r>
    </w:p>
    <w:p>
      <w:r>
        <w:t xml:space="preserve">Mitä tässä maailmassa oikein tapahtuu!!!!</w:t>
        <w:br/>
        <w:t xml:space="preserve"> Ette vain tapa ihmisiä, se on se!</w:t>
        <w:br/>
        <w:t xml:space="preserve"> Ei tappamista piste.</w:t>
        <w:br/>
        <w:t xml:space="preserve"> 😡😡😡😡😡😡😡😡😡😡😡😡😡 https://t.co/D46MMbTPIK</w:t>
      </w:r>
    </w:p>
    <w:p>
      <w:r>
        <w:rPr>
          <w:b/>
          <w:u w:val="single"/>
        </w:rPr>
        <w:t xml:space="preserve">264203</w:t>
      </w:r>
    </w:p>
    <w:p>
      <w:r>
        <w:t xml:space="preserve">Oikea yhdistelmä ✔️ Peter Ryan, HPE:n myyntijohtaja Peter Ryan, #HPEDiscover 2017 @HPE_IN https://t.co/wrczzncGlw #HPEDiscover 2017 @HPE_IN https://t.co/wrczzncGlw</w:t>
      </w:r>
    </w:p>
    <w:p>
      <w:r>
        <w:rPr>
          <w:b/>
          <w:u w:val="single"/>
        </w:rPr>
        <w:t xml:space="preserve">264204</w:t>
      </w:r>
    </w:p>
    <w:p>
      <w:r>
        <w:t xml:space="preserve">Kaksi kadonnutta poikaa löytyi turvallisesti ja terveenä - Syytetään ylikonstaapeli Matthew Wheblea, Wellingtonin etsintä- ja pelastuslaitos: ... https://t.co/GDpYlnk62g</w:t>
      </w:r>
    </w:p>
    <w:p>
      <w:r>
        <w:rPr>
          <w:b/>
          <w:u w:val="single"/>
        </w:rPr>
        <w:t xml:space="preserve">264205</w:t>
      </w:r>
    </w:p>
    <w:p>
      <w:r>
        <w:t xml:space="preserve">Teemme hauskoja asioita täällä Paroba Collegessa. #CatMakeup #SpecialEffectsMakeup #BeautySchool 🐱 https://t.co/o4fG5zbc0e https://t.co/o4fG5zbc0e</w:t>
      </w:r>
    </w:p>
    <w:p>
      <w:r>
        <w:rPr>
          <w:b/>
          <w:u w:val="single"/>
        </w:rPr>
        <w:t xml:space="preserve">264206</w:t>
      </w:r>
    </w:p>
    <w:p>
      <w:r>
        <w:t xml:space="preserve">Palkinnon saajat @CIT_ie &amp;amp; @UCC ja @EngineerIreland puheenjohtaja, Corkin alueen puheenjohtaja &amp;amp; @shirldub. @engsocucc @cit_civil https://t.co/Q00zuiUHMG https://t.co/Q00zuiUHMG</w:t>
      </w:r>
    </w:p>
    <w:p>
      <w:r>
        <w:rPr>
          <w:b/>
          <w:u w:val="single"/>
        </w:rPr>
        <w:t xml:space="preserve">264207</w:t>
      </w:r>
    </w:p>
    <w:p>
      <w:r>
        <w:t xml:space="preserve">@Harry_Styles hei</w:t>
        <w:br/>
        <w:t xml:space="preserve">toivottavasti sinulla on ihana päivä!</w:t>
        <w:br/>
        <w:t xml:space="preserve">jos luet tätä haluan sinun hymyilevän シ</w:t>
        <w:br/>
        <w:t xml:space="preserve">#SignOfTheTimes on hämmästyttävän kaunis LOVE U ♡229,020</w:t>
      </w:r>
    </w:p>
    <w:p>
      <w:r>
        <w:rPr>
          <w:b/>
          <w:u w:val="single"/>
        </w:rPr>
        <w:t xml:space="preserve">264208</w:t>
      </w:r>
    </w:p>
    <w:p>
      <w:r>
        <w:t xml:space="preserve">Tykkäsin @YouTube-videosta https://t.co/s8EnUud04Z Surfin' USA - The Beach Boys (Chuck Berry) (Eric soittaa kitaralla)</w:t>
      </w:r>
    </w:p>
    <w:p>
      <w:r>
        <w:rPr>
          <w:b/>
          <w:u w:val="single"/>
        </w:rPr>
        <w:t xml:space="preserve">264209</w:t>
      </w:r>
    </w:p>
    <w:p>
      <w:r>
        <w:t xml:space="preserve">...Se epäkunnioitus, jota ihmiset rakastavat vähätellä, joka on joskus niin viatonta, että se johtaa kaikenlaisiin asioihin!</w:t>
      </w:r>
    </w:p>
    <w:p>
      <w:r>
        <w:rPr>
          <w:b/>
          <w:u w:val="single"/>
        </w:rPr>
        <w:t xml:space="preserve">264210</w:t>
      </w:r>
    </w:p>
    <w:p>
      <w:r>
        <w:t xml:space="preserve">Älä missaa #StepRomance-kirjaa Jaimie Roberts @JaimieRoberts77 https://t.co/aMvkCP7cxU https://t.co/2xkatKB5u6</w:t>
      </w:r>
    </w:p>
    <w:p>
      <w:r>
        <w:rPr>
          <w:b/>
          <w:u w:val="single"/>
        </w:rPr>
        <w:t xml:space="preserve">264211</w:t>
      </w:r>
    </w:p>
    <w:p>
      <w:r>
        <w:t xml:space="preserve">SpaceX on ilmoittanut onnistuneesta laskeutumisesta hyötykuorman Fairing Falcon 9 raketti https://t.co/4tpuMfvhCc</w:t>
      </w:r>
    </w:p>
    <w:p>
      <w:r>
        <w:rPr>
          <w:b/>
          <w:u w:val="single"/>
        </w:rPr>
        <w:t xml:space="preserve">264212</w:t>
      </w:r>
    </w:p>
    <w:p>
      <w:r>
        <w:t xml:space="preserve">"Kun ajattelen poikaani, ajattelen Jeesusta. Koska Jeesus antoi elämänsä minun puolestani." - #FeliciaSanders 💕😭 #WITW #grace</w:t>
      </w:r>
    </w:p>
    <w:p>
      <w:r>
        <w:rPr>
          <w:b/>
          <w:u w:val="single"/>
        </w:rPr>
        <w:t xml:space="preserve">264213</w:t>
      </w:r>
    </w:p>
    <w:p>
      <w:r>
        <w:t xml:space="preserve">Ilmoittauduin juuri Forest Package Storeen, jossa on #mPLUSPlaces Download tänään! https://t.co/x1oJjAtnlo</w:t>
      </w:r>
    </w:p>
    <w:p>
      <w:r>
        <w:rPr>
          <w:b/>
          <w:u w:val="single"/>
        </w:rPr>
        <w:t xml:space="preserve">264214</w:t>
      </w:r>
    </w:p>
    <w:p>
      <w:r>
        <w:t xml:space="preserve">@cstnguyener Se, että nautit sen pelaamisesta, on mahtavaa. En voi seurustella tytön kanssa, jos hän ei pidä biljardin pelaamisesta. Koska se on tärkein harrastukseni.</w:t>
      </w:r>
    </w:p>
    <w:p>
      <w:r>
        <w:rPr>
          <w:b/>
          <w:u w:val="single"/>
        </w:rPr>
        <w:t xml:space="preserve">264215</w:t>
      </w:r>
    </w:p>
    <w:p>
      <w:r>
        <w:t xml:space="preserve">Saatat joutua kiivaaseen keskusteluun jonkun läheisesi kanssa.... Lisää Skorpionille https://t.co/AR1HCIgrzQ</w:t>
      </w:r>
    </w:p>
    <w:p>
      <w:r>
        <w:rPr>
          <w:b/>
          <w:u w:val="single"/>
        </w:rPr>
        <w:t xml:space="preserve">264216</w:t>
      </w:r>
    </w:p>
    <w:p>
      <w:r>
        <w:t xml:space="preserve">#viihde Katso Hollywood-fantasiaelokuva täältä: https://t.co/3W1djYrZXj Parempi kuin katsoa #POTUS https://t.co/267tztXBFS</w:t>
      </w:r>
    </w:p>
    <w:p>
      <w:r>
        <w:rPr>
          <w:b/>
          <w:u w:val="single"/>
        </w:rPr>
        <w:t xml:space="preserve">264217</w:t>
      </w:r>
    </w:p>
    <w:p>
      <w:r>
        <w:t xml:space="preserve">Mitä hän tarvitsi? Viisi tähteä!</w:t>
        <w:t xml:space="preserve">Convicted by @Roaringpurr @MaryLSchmidt 5 Tähteä!</w:t>
        <w:br/>
        <w:t xml:space="preserve">https://t.co/5BHgUvhjwW</w:t>
      </w:r>
    </w:p>
    <w:p>
      <w:r>
        <w:rPr>
          <w:b/>
          <w:u w:val="single"/>
        </w:rPr>
        <w:t xml:space="preserve">264218</w:t>
      </w:r>
    </w:p>
    <w:p>
      <w:r>
        <w:t xml:space="preserve">Bob Harperilla ei ole aikaa vihaajille sydänkohtauksen jälkeen: "https://t.co/cNuqmrjVmZ https://t.co/cNuqmrjVmZ</w:t>
      </w:r>
    </w:p>
    <w:p>
      <w:r>
        <w:rPr>
          <w:b/>
          <w:u w:val="single"/>
        </w:rPr>
        <w:t xml:space="preserve">264219</w:t>
      </w:r>
    </w:p>
    <w:p>
      <w:r>
        <w:t xml:space="preserve">HIGH SCHOOL (Official Music Video) #LoisaHSMVPremiere</w:t>
        <w:br/>
        <w:t xml:space="preserve">https://t.co/I04IeuqM0K by #iamAndalioLoisa via @c0nvey</w:t>
      </w:r>
    </w:p>
    <w:p>
      <w:r>
        <w:rPr>
          <w:b/>
          <w:u w:val="single"/>
        </w:rPr>
        <w:t xml:space="preserve">264220</w:t>
      </w:r>
    </w:p>
    <w:p>
      <w:r>
        <w:t xml:space="preserve">Tykkäsin @YouTube-videosta @alphasniper97 https://t.co/rFL9eaW2NV PROBANDO el NUEVO MAYOR HACK de CALL OF DUTY!!! - AlphaSniper97</w:t>
      </w:r>
    </w:p>
    <w:p>
      <w:r>
        <w:rPr>
          <w:b/>
          <w:u w:val="single"/>
        </w:rPr>
        <w:t xml:space="preserve">264221</w:t>
      </w:r>
    </w:p>
    <w:p>
      <w:r>
        <w:t xml:space="preserve">BPD:n hätäkeskus: 2500 AISQUITH ST | ti, 4.4.2017, 12:30 | Keskipitkän aikavälin | P170940048</w:t>
      </w:r>
    </w:p>
    <w:p>
      <w:r>
        <w:rPr>
          <w:b/>
          <w:u w:val="single"/>
        </w:rPr>
        <w:t xml:space="preserve">264222</w:t>
      </w:r>
    </w:p>
    <w:p>
      <w:r>
        <w:t xml:space="preserve">#Kant Sleep &amp;amp; Chaotix #Vacio - Kant Sleep Melodic Mix / soittolista #chillone #chill</w:t>
        <w:br/>
        <w:t xml:space="preserve">kuuntele CHILL ONE radio livenä : https://t.co/Tz4ySGjtO9</w:t>
      </w:r>
    </w:p>
    <w:p>
      <w:r>
        <w:rPr>
          <w:b/>
          <w:u w:val="single"/>
        </w:rPr>
        <w:t xml:space="preserve">264223</w:t>
      </w:r>
    </w:p>
    <w:p>
      <w:r>
        <w:t xml:space="preserve">When ur bout to go get a new iphone 7+ But a brand new episode of https://t.co/zDsOcvyyuG #newiphone</w:t>
      </w:r>
    </w:p>
    <w:p>
      <w:r>
        <w:rPr>
          <w:b/>
          <w:u w:val="single"/>
        </w:rPr>
        <w:t xml:space="preserve">264224</w:t>
      </w:r>
    </w:p>
    <w:p>
      <w:r>
        <w:t xml:space="preserve">Edessäni istuva muija puristaa bbq-kastiketta sipseihin. Kirjastossa. Pullosta. 😶😶😶😶😶</w:t>
      </w:r>
    </w:p>
    <w:p>
      <w:r>
        <w:rPr>
          <w:b/>
          <w:u w:val="single"/>
        </w:rPr>
        <w:t xml:space="preserve">264225</w:t>
      </w:r>
    </w:p>
    <w:p>
      <w:r>
        <w:t xml:space="preserve">Päivä1:n pohdinta - haluamme tietää 1) MITÄ toimi, 2) MITÄ ei toiminut, 3) MIKSI#EndViolence @save_children @GPtoEndViolence @UNICEFInnocenti https://t.co/ZOlUxEMzZH</w:t>
      </w:r>
    </w:p>
    <w:p>
      <w:r>
        <w:rPr>
          <w:b/>
          <w:u w:val="single"/>
        </w:rPr>
        <w:t xml:space="preserve">264226</w:t>
      </w:r>
    </w:p>
    <w:p>
      <w:r>
        <w:t xml:space="preserve">Hymyile! On melkein viikonloppu! Nyt saat Supaclip Emoji Refill Clipsin myös vaaleanpunaisena! #rapesco #supacip https://t.co/gYJqdeWtaD https://t.co/88LApWYL0F https://t.co/88LApWYL0F</w:t>
      </w:r>
    </w:p>
    <w:p>
      <w:r>
        <w:rPr>
          <w:b/>
          <w:u w:val="single"/>
        </w:rPr>
        <w:t xml:space="preserve">264227</w:t>
      </w:r>
    </w:p>
    <w:p>
      <w:r>
        <w:t xml:space="preserve">On harvoja suurempia iloja kuin se, että joku tunnustaa sinut täysin... Enemmän Kalat https://t.co/BO9o4c5zIq</w:t>
      </w:r>
    </w:p>
    <w:p>
      <w:r>
        <w:rPr>
          <w:b/>
          <w:u w:val="single"/>
        </w:rPr>
        <w:t xml:space="preserve">264228</w:t>
      </w:r>
    </w:p>
    <w:p>
      <w:r>
        <w:t xml:space="preserve">@DomTyson29 @WLudbey @MCG Jos sinä... sanot nimikirjoituksen seuraavaan hänelle Dom, sen pitäisi korvata se. #GoDees 😎</w:t>
      </w:r>
    </w:p>
    <w:p>
      <w:r>
        <w:rPr>
          <w:b/>
          <w:u w:val="single"/>
        </w:rPr>
        <w:t xml:space="preserve">264229</w:t>
      </w:r>
    </w:p>
    <w:p>
      <w:r>
        <w:t xml:space="preserve">09:00:00 T:39.5° H:62% B:30.318" Solar:415 W/m2 Precip:0.00" P-rate:0.00"/hr. Tuuli:1.0 WChill:39.5° Enimmäkseen selkeä ja vähän lämpötilan vaihtelua.</w:t>
      </w:r>
    </w:p>
    <w:p>
      <w:r>
        <w:rPr>
          <w:b/>
          <w:u w:val="single"/>
        </w:rPr>
        <w:t xml:space="preserve">264230</w:t>
      </w:r>
    </w:p>
    <w:p>
      <w:r>
        <w:t xml:space="preserve">@luv_wins_ @OccupyDemocrat1 @SteveKingIA He olivat kaikkien vauvoja EI terroristeja, sinä julma niin sanottu elämän puolesta puhuva paskiainen. Hope U have nuff iphones 4 a ❤ #SyriaGasAttack</w:t>
      </w:r>
    </w:p>
    <w:p>
      <w:r>
        <w:rPr>
          <w:b/>
          <w:u w:val="single"/>
        </w:rPr>
        <w:t xml:space="preserve">264231</w:t>
      </w:r>
    </w:p>
    <w:p>
      <w:r>
        <w:t xml:space="preserve">Hei @MonroeBlade kiitos, että sisällytit kommenttini @Ev_Ranksista artikkeliin!!!! Olen niin iloinen siitä!!!! Hah!</w:t>
      </w:r>
    </w:p>
    <w:p>
      <w:r>
        <w:rPr>
          <w:b/>
          <w:u w:val="single"/>
        </w:rPr>
        <w:t xml:space="preserve">264232</w:t>
      </w:r>
    </w:p>
    <w:p>
      <w:r>
        <w:t xml:space="preserve">@SRKsBegum koska et pidä ruusuista... Erityisen hyvää syntymäpäivää taas :p n vain nähdä ei syömistä😒 ;p https://t.co/DLKX07bZBz https://t.co/DLKX07bZBz</w:t>
      </w:r>
    </w:p>
    <w:p>
      <w:r>
        <w:rPr>
          <w:b/>
          <w:u w:val="single"/>
        </w:rPr>
        <w:t xml:space="preserve">264233</w:t>
      </w:r>
    </w:p>
    <w:p>
      <w:r>
        <w:t xml:space="preserve">Saatat joutua kiivaaseen keskusteluun jonkun läheisesi kanssa.... Lisää Skorpionille https://t.co/kjQzTeHM9Y</w:t>
      </w:r>
    </w:p>
    <w:p>
      <w:r>
        <w:rPr>
          <w:b/>
          <w:u w:val="single"/>
        </w:rPr>
        <w:t xml:space="preserve">264234</w:t>
      </w:r>
    </w:p>
    <w:p>
      <w:r>
        <w:t xml:space="preserve">Tämä kemisti väärensi satoja testituloksia. Nyt 20 000 tuomittua huumeiden... https://t.co/UA9KviMIuq by #stephuhnie_ via @c0nvey</w:t>
      </w:r>
    </w:p>
    <w:p>
      <w:r>
        <w:rPr>
          <w:b/>
          <w:u w:val="single"/>
        </w:rPr>
        <w:t xml:space="preserve">264235</w:t>
      </w:r>
    </w:p>
    <w:p>
      <w:r>
        <w:t xml:space="preserve">Henkilö: Hei</w:t>
        <w:br/>
        <w:br/>
        <w:t xml:space="preserve">Minä: Mutta Robin! Miksi emme puhu Robinista? Hän on niin pirun lahjakas ja kaunis. Hänen suorituksensa Oswaldina on uskomaton, hän-</w:t>
      </w:r>
    </w:p>
    <w:p>
      <w:r>
        <w:rPr>
          <w:b/>
          <w:u w:val="single"/>
        </w:rPr>
        <w:t xml:space="preserve">264236</w:t>
      </w:r>
    </w:p>
    <w:p>
      <w:r>
        <w:t xml:space="preserve">25 parasta "Next in Tech" -kaupunkia, jotka edistävät startup-yritysten kasvua [Infografiikka]:</w:t>
        <w:br/>
        <w:t xml:space="preserve">#kaupungit #ekosysteemit #ranking #Startupit</w:t>
        <w:br/>
        <w:t xml:space="preserve">https://t.co/Nof1fSnxSG https://t.co/Nof1fSnxSG</w:t>
      </w:r>
    </w:p>
    <w:p>
      <w:r>
        <w:rPr>
          <w:b/>
          <w:u w:val="single"/>
        </w:rPr>
        <w:t xml:space="preserve">264237</w:t>
      </w:r>
    </w:p>
    <w:p>
      <w:r>
        <w:t xml:space="preserve">Pitkäkestoinen kauneus Vedenpitävä nestemäinen huulikynä Gloss Matte Lipstick Makeup HZ20 https://t.co/GeAUvEBF57 https://t.co/80wowBeiay</w:t>
      </w:r>
    </w:p>
    <w:p>
      <w:r>
        <w:rPr>
          <w:b/>
          <w:u w:val="single"/>
        </w:rPr>
        <w:t xml:space="preserve">264238</w:t>
      </w:r>
    </w:p>
    <w:p>
      <w:r>
        <w:t xml:space="preserve">Klassinen korruptiotapaus koski tievirasto ZINARAa, joka osti 40 grdrs 4 $8mln.No tarjouspyyntö, johtajat saivat "lihavia" irtisanomispalkkioita.</w:t>
      </w:r>
    </w:p>
    <w:p>
      <w:r>
        <w:rPr>
          <w:b/>
          <w:u w:val="single"/>
        </w:rPr>
        <w:t xml:space="preserve">264239</w:t>
      </w:r>
    </w:p>
    <w:p>
      <w:r>
        <w:t xml:space="preserve">Harley: Harley: Ooh. Kaksi Sherlockia. *kävelee herra Holmesin luo* Holmes: Sinä inhottava nainen. Harley: Minä tiedän. Sinä rakastat minua. Älä sano ettet.</w:t>
      </w:r>
    </w:p>
    <w:p>
      <w:r>
        <w:rPr>
          <w:b/>
          <w:u w:val="single"/>
        </w:rPr>
        <w:t xml:space="preserve">264240</w:t>
      </w:r>
    </w:p>
    <w:p>
      <w:r>
        <w:t xml:space="preserve">@dhiggins63 suuri Trumpin kannattaja, mutta hän on väärässä tässä asiassa.  Hän kuuntelee neokoneja sen sijaan, että hän kuuntelisi ihmisiä, jotka auttoivat häntä tulemaan valituksi.</w:t>
      </w:r>
    </w:p>
    <w:p>
      <w:r>
        <w:rPr>
          <w:b/>
          <w:u w:val="single"/>
        </w:rPr>
        <w:t xml:space="preserve">264241</w:t>
      </w:r>
    </w:p>
    <w:p>
      <w:r>
        <w:t xml:space="preserve">Korkeasti rahoitettu oikeistolainen aivoriihi, joka on odottanut 40 vuotta tätä hetkeä @alternet https://t.co/jb37XjpvuY</w:t>
      </w:r>
    </w:p>
    <w:p>
      <w:r>
        <w:rPr>
          <w:b/>
          <w:u w:val="single"/>
        </w:rPr>
        <w:t xml:space="preserve">264242</w:t>
      </w:r>
    </w:p>
    <w:p>
      <w:r>
        <w:t xml:space="preserve">Finger Lake ystävät &amp;amp; yritykset, aion olla 30. kesäkuuta - 5. heinäkuuta. Mitä tapahtuu 4. heinäkuuta viikonloppuna? Tapahtumia, ilotulituksia, viiniä.....Help!</w:t>
      </w:r>
    </w:p>
    <w:p>
      <w:r>
        <w:rPr>
          <w:b/>
          <w:u w:val="single"/>
        </w:rPr>
        <w:t xml:space="preserve">264243</w:t>
      </w:r>
    </w:p>
    <w:p>
      <w:r>
        <w:t xml:space="preserve">Virastomme kaikkien aikojen ensimmäinen työpaikkalehti - jonka on tuonut sinulle vuosi 1983. #TBT #ILoveThe80s #TheThingsYouFindInAMove https://t.co/YJDtg137oS</w:t>
      </w:r>
    </w:p>
    <w:p>
      <w:r>
        <w:rPr>
          <w:b/>
          <w:u w:val="single"/>
        </w:rPr>
        <w:t xml:space="preserve">264244</w:t>
      </w:r>
    </w:p>
    <w:p>
      <w:r>
        <w:t xml:space="preserve">Tiesin, että kirjoittaisit tämän hölynpölyn. Sinulla on selvästikin muistinmenetys tai et suostu lukemaan. https://t.co/1R6go889mo.</w:t>
      </w:r>
    </w:p>
    <w:p>
      <w:r>
        <w:rPr>
          <w:b/>
          <w:u w:val="single"/>
        </w:rPr>
        <w:t xml:space="preserve">264245</w:t>
      </w:r>
    </w:p>
    <w:p>
      <w:r>
        <w:t xml:space="preserve">Tietoturva: It For Decision Makers Networking And Security #itsecurity #FreeDownload #Free #Giveaway https://t.co/0InHE9zVAe https://t.co/CCGs9ppip7</w:t>
      </w:r>
    </w:p>
    <w:p>
      <w:r>
        <w:rPr>
          <w:b/>
          <w:u w:val="single"/>
        </w:rPr>
        <w:t xml:space="preserve">264246</w:t>
      </w:r>
    </w:p>
    <w:p>
      <w:r>
        <w:t xml:space="preserve">'Pelaat henkesi uhkapelillä', tuomari sanoo Long Beachin murhasta syytetylle, joka edustaa itseään https://t.co/t8PeBzmFQY.</w:t>
      </w:r>
    </w:p>
    <w:p>
      <w:r>
        <w:rPr>
          <w:b/>
          <w:u w:val="single"/>
        </w:rPr>
        <w:t xml:space="preserve">264247</w:t>
      </w:r>
    </w:p>
    <w:p>
      <w:r>
        <w:t xml:space="preserve">Kahvilassamme on taiteilijoita.  Kaksi heistä ei ollut koskaan esitellyt töitään julkisesti.  Näemme vain työt julkisella seinällä, ja kaikki näkevät ne. Se rohkaisi heitä luomaan lisää. https://t.co/h5YhVxysx8</w:t>
      </w:r>
    </w:p>
    <w:p>
      <w:r>
        <w:rPr>
          <w:b/>
          <w:u w:val="single"/>
        </w:rPr>
        <w:t xml:space="preserve">264248</w:t>
      </w:r>
    </w:p>
    <w:p>
      <w:r>
        <w:t xml:space="preserve">@ShowMeALeader @SmgBourne Ei ole mikään tapa elää, jos ei voi nähdä ankkaansa. Yhtä hyvin voisi heittää leivänpaahtimen ammeeseen.</w:t>
      </w:r>
    </w:p>
    <w:p>
      <w:r>
        <w:rPr>
          <w:b/>
          <w:u w:val="single"/>
        </w:rPr>
        <w:t xml:space="preserve">264249</w:t>
      </w:r>
    </w:p>
    <w:p>
      <w:r>
        <w:t xml:space="preserve">En ole koskaan nähnyt näin lapsellisia ihmisiä. Kuka vitsailee myrskystä? Joo, se ei ehkä osunut sinun alueellesi... https://t.co/edQdfPlr6Q...</w:t>
      </w:r>
    </w:p>
    <w:p>
      <w:r>
        <w:rPr>
          <w:b/>
          <w:u w:val="single"/>
        </w:rPr>
        <w:t xml:space="preserve">264250</w:t>
      </w:r>
    </w:p>
    <w:p>
      <w:r>
        <w:t xml:space="preserve">Lyhyt tarina GHOSTBUSTERS https://t.co/HmWqmYRNv5 ...Jos naapurustossasi on jotain outoa, #tarina 7 https://t.co/jmRUWFkwgu</w:t>
      </w:r>
    </w:p>
    <w:p>
      <w:r>
        <w:rPr>
          <w:b/>
          <w:u w:val="single"/>
        </w:rPr>
        <w:t xml:space="preserve">264251</w:t>
      </w:r>
    </w:p>
    <w:p>
      <w:r>
        <w:t xml:space="preserve">@nowin2613 Hayes on väärässä kutsuessaan filibusteria epädemokraattiseksi. Se ei ole sitä. Se edellyttää kaksipuolueisuutta ja suojaa vähemmistöä.</w:t>
      </w:r>
    </w:p>
    <w:p>
      <w:r>
        <w:rPr>
          <w:b/>
          <w:u w:val="single"/>
        </w:rPr>
        <w:t xml:space="preserve">264252</w:t>
      </w:r>
    </w:p>
    <w:p>
      <w:r>
        <w:t xml:space="preserve">Kuka on valmis näkemään tämän intensiteetin takaisin kumpareella tänä iltana?</w:t>
        <w:br/>
        <w:t xml:space="preserve">https://t.co/O0sogLimMr #IBackTheNats https://t.co/o0BqKk8NQC</w:t>
      </w:r>
    </w:p>
    <w:p>
      <w:r>
        <w:rPr>
          <w:b/>
          <w:u w:val="single"/>
        </w:rPr>
        <w:t xml:space="preserve">264253</w:t>
      </w:r>
    </w:p>
    <w:p>
      <w:r>
        <w:t xml:space="preserve">Olenko jo henkilö? Ovatko naiset vielä ihmisiä? Ei. Mike Pence katkaisee tasapelin, jotta osavaltiot voivat lakkauttaa Planned Parenthoodin https://t.co/OmlrWQrA8d</w:t>
      </w:r>
    </w:p>
    <w:p>
      <w:r>
        <w:rPr>
          <w:b/>
          <w:u w:val="single"/>
        </w:rPr>
        <w:t xml:space="preserve">264254</w:t>
      </w:r>
    </w:p>
    <w:p>
      <w:r>
        <w:t xml:space="preserve">American Athletic Conference suostuu lisäämään Wichita Staten kaudelle 2017-18 https://t.co/eLAoaCHvMp</w:t>
      </w:r>
    </w:p>
    <w:p>
      <w:r>
        <w:rPr>
          <w:b/>
          <w:u w:val="single"/>
        </w:rPr>
        <w:t xml:space="preserve">264255</w:t>
      </w:r>
    </w:p>
    <w:p>
      <w:r>
        <w:t xml:space="preserve">Hieno työpaja @4kimagingclub, hämmästyttävä, LIVE GH5 valokuvaus istunto Sandesh Kadur. #GH5ComesToBangalore https://t.co/hL2SJYnDE7 https://t.co/hL2SJYnDE7</w:t>
      </w:r>
    </w:p>
    <w:p>
      <w:r>
        <w:rPr>
          <w:b/>
          <w:u w:val="single"/>
        </w:rPr>
        <w:t xml:space="preserve">264256</w:t>
      </w:r>
    </w:p>
    <w:p>
      <w:r>
        <w:t xml:space="preserve">Tämä näyttää upealta! Ensimmäinen pelitapahtuma, joka järjestetään 100% VR:ssä #retweet #VR @inVRGaming https://t.co/tnNN5dhbEk</w:t>
      </w:r>
    </w:p>
    <w:p>
      <w:r>
        <w:rPr>
          <w:b/>
          <w:u w:val="single"/>
        </w:rPr>
        <w:t xml:space="preserve">264257</w:t>
      </w:r>
    </w:p>
    <w:p>
      <w:r>
        <w:t xml:space="preserve">Söpöläiseni...#mycutiedevil</w:t>
        <w:br/>
        <w:t xml:space="preserve">【iOS】https://t.co/iz0IU1DTnQ</w:t>
        <w:br/>
        <w:t xml:space="preserve">【Android】https://t.co/5OBkbqQXlIhttps://t.co/5OBkbqQXlI https://t.co/ETTb6UNlZj</w:t>
      </w:r>
    </w:p>
    <w:p>
      <w:r>
        <w:rPr>
          <w:b/>
          <w:u w:val="single"/>
        </w:rPr>
        <w:t xml:space="preserve">264258</w:t>
      </w:r>
    </w:p>
    <w:p>
      <w:r>
        <w:t xml:space="preserve">Joukkueen valmentaja oli täällä, kun saavuin kello 1.20 - uskomatonta tehokkuutta! #EUFC https://t.co/4fz9jcpkU3</w:t>
      </w:r>
    </w:p>
    <w:p>
      <w:r>
        <w:rPr>
          <w:b/>
          <w:u w:val="single"/>
        </w:rPr>
        <w:t xml:space="preserve">264259</w:t>
      </w:r>
    </w:p>
    <w:p>
      <w:r>
        <w:t xml:space="preserve">allkpop: Dara kertoo soolopromootiosta ilman 2NE1:n jäseniä https://t.co/m0g8B0y1mN https://t.co/47p5213mXd https://t.co/47p5213mXd</w:t>
      </w:r>
    </w:p>
    <w:p>
      <w:r>
        <w:rPr>
          <w:b/>
          <w:u w:val="single"/>
        </w:rPr>
        <w:t xml:space="preserve">264260</w:t>
      </w:r>
    </w:p>
    <w:p>
      <w:r>
        <w:t xml:space="preserve">@RosaESaenz0634 @Trump_Regrets @realDonaldTrump @POTUS Entä minun viinakustannusteni nousu? Voisiko sitä pitää " lääkkeellisenä" . Vai mitä?</w:t>
      </w:r>
    </w:p>
    <w:p>
      <w:r>
        <w:rPr>
          <w:b/>
          <w:u w:val="single"/>
        </w:rPr>
        <w:t xml:space="preserve">264261</w:t>
      </w:r>
    </w:p>
    <w:p>
      <w:r>
        <w:t xml:space="preserve">Tracy McGrady, Bill Self ja Rebecca Lobo on otettu koripallohalliin... https://t.co/51aI6JwoUz by #espn via @c0nvey https://t.co/il8ZaFxST1</w:t>
      </w:r>
    </w:p>
    <w:p>
      <w:r>
        <w:rPr>
          <w:b/>
          <w:u w:val="single"/>
        </w:rPr>
        <w:t xml:space="preserve">264262</w:t>
      </w:r>
    </w:p>
    <w:p>
      <w:r>
        <w:t xml:space="preserve">@narendramodi Kiitos, sir, ystävällisistä sanoistanne &amp;amp; Odia-kykyjen tunnustamisesta &amp;amp; Paika-kapinasta. Odotan innolla, että saan toivottaa teidät tervetulleeksi 15. huhtikuuta.</w:t>
      </w:r>
    </w:p>
    <w:p>
      <w:r>
        <w:rPr>
          <w:b/>
          <w:u w:val="single"/>
        </w:rPr>
        <w:t xml:space="preserve">264263</w:t>
      </w:r>
    </w:p>
    <w:p>
      <w:r>
        <w:t xml:space="preserve">@BloodlustMoon Toimi. Kun veri tulee hänen suuhunsa, sielu alkaa imeä hänen haavaansa, kun hän sitten hitaasti siirsi päänsä takaisin katsomaan häntä. "Miten se...</w:t>
      </w:r>
    </w:p>
    <w:p>
      <w:r>
        <w:rPr>
          <w:b/>
          <w:u w:val="single"/>
        </w:rPr>
        <w:t xml:space="preserve">264264</w:t>
      </w:r>
    </w:p>
    <w:p>
      <w:r>
        <w:t xml:space="preserve">@Harry_Styles opetit minulle, etten saa koskaan pelätä sitä, mitä ihmiset ajattelevat &amp;amp; olla oma itseni. Kiitos, rakastan sinua. Voisitko seurata minua? - 1,609</w:t>
      </w:r>
    </w:p>
    <w:p>
      <w:r>
        <w:rPr>
          <w:b/>
          <w:u w:val="single"/>
        </w:rPr>
        <w:t xml:space="preserve">264265</w:t>
      </w:r>
    </w:p>
    <w:p>
      <w:r>
        <w:t xml:space="preserve">Ja katsokaa Lontoon harmaata. Mitäpä kaupunkilaiset olisivat ilman kalojaan hienoissa ravintoloissa 🐟🐙 https://t.co/Mk9JaOV7Yj https://t.co/Mk9JaOV7Yj</w:t>
      </w:r>
    </w:p>
    <w:p>
      <w:r>
        <w:rPr>
          <w:b/>
          <w:u w:val="single"/>
        </w:rPr>
        <w:t xml:space="preserve">264266</w:t>
      </w:r>
    </w:p>
    <w:p>
      <w:r>
        <w:t xml:space="preserve">Jos Kyle Rayner saisi tv-sarjan, &amp;amp; ensimmäisellä kaudella on 20 jaksoa, kuinka kauan luulet Alexin, hänen tyttöystävänsä, kestävän, kunnes hänet "häädetään"? #kysely</w:t>
      </w:r>
    </w:p>
    <w:p>
      <w:r>
        <w:rPr>
          <w:b/>
          <w:u w:val="single"/>
        </w:rPr>
        <w:t xml:space="preserve">264267</w:t>
      </w:r>
    </w:p>
    <w:p>
      <w:r>
        <w:t xml:space="preserve">yksi henkilö seurasi minua ja yksi henkilö jätti minut seuraamatta // automaattisesti tarkistanut https://t.co/uzHMtKhqEY</w:t>
      </w:r>
    </w:p>
    <w:p>
      <w:r>
        <w:rPr>
          <w:b/>
          <w:u w:val="single"/>
        </w:rPr>
        <w:t xml:space="preserve">264268</w:t>
      </w:r>
    </w:p>
    <w:p>
      <w:r>
        <w:t xml:space="preserve">X-arkistot alkaa 6. kausi: siirryimme kuvaamaan Los Angelesiin, joten nyt 75 prosenttia jaksoista sijoittuu Kaliforniaan sen sijaan, että ne tapahtuisivat eri puolilla Yhdysvaltoja.</w:t>
      </w:r>
    </w:p>
    <w:p>
      <w:r>
        <w:rPr>
          <w:b/>
          <w:u w:val="single"/>
        </w:rPr>
        <w:t xml:space="preserve">264269</w:t>
      </w:r>
    </w:p>
    <w:p>
      <w:r>
        <w:t xml:space="preserve">#OTStuff #HiralOT @Pinterest: An Inviting Home -blogista: Our Inviting Space For Kids. Loistava ratkaisu järjestämiseen... https://t.co/5m051vTdXq https://t.co/5m051vTdXq</w:t>
      </w:r>
    </w:p>
    <w:p>
      <w:r>
        <w:rPr>
          <w:b/>
          <w:u w:val="single"/>
        </w:rPr>
        <w:t xml:space="preserve">264270</w:t>
      </w:r>
    </w:p>
    <w:p>
      <w:r>
        <w:t xml:space="preserve">Tämän myötä #DailySmilingJongup alkaa huomenna! Odota päivittäistä hymyilevää Jongup-kuvaa arjen voimanlähteeksi 🙌</w:t>
      </w:r>
    </w:p>
    <w:p>
      <w:r>
        <w:rPr>
          <w:b/>
          <w:u w:val="single"/>
        </w:rPr>
        <w:t xml:space="preserve">264271</w:t>
      </w:r>
    </w:p>
    <w:p>
      <w:r>
        <w:t xml:space="preserve">iso kiitos kaikille, jotka kävivät osastollamme #CGX2017-tapahtumassa tänä viikonloppuna! meillä oli hauskaa ja toivomme, että sinullakin oli ❤️.</w:t>
      </w:r>
    </w:p>
    <w:p>
      <w:r>
        <w:rPr>
          <w:b/>
          <w:u w:val="single"/>
        </w:rPr>
        <w:t xml:space="preserve">264272</w:t>
      </w:r>
    </w:p>
    <w:p>
      <w:r>
        <w:t xml:space="preserve">Kolme asiaa, jotka lasiteollisuus oppi vuonna 2016 Jeff Razwick https://t.co/RJiIbbzvnf https://t.co/kj5uH5t7r7 https://t.co/kj5uH5t7r7</w:t>
      </w:r>
    </w:p>
    <w:p>
      <w:r>
        <w:rPr>
          <w:b/>
          <w:u w:val="single"/>
        </w:rPr>
        <w:t xml:space="preserve">264273</w:t>
      </w:r>
    </w:p>
    <w:p>
      <w:r>
        <w:t xml:space="preserve">ICYMI: 26 yhteisöä eri puolilla #BC:tä on tarttunut tilaisuuteen lisätä pyöräilyinfrastruktuuria, https://t.co/Afmd6X7BgT.</w:t>
      </w:r>
    </w:p>
    <w:p>
      <w:r>
        <w:rPr>
          <w:b/>
          <w:u w:val="single"/>
        </w:rPr>
        <w:t xml:space="preserve">264274</w:t>
      </w:r>
    </w:p>
    <w:p>
      <w:r>
        <w:t xml:space="preserve">Aikuinen mies penkkasi siellä Smithin koneella ilman painoa. En voinut uskoa sitä. Teki myös 4 sarjaa</w:t>
      </w:r>
    </w:p>
    <w:p>
      <w:r>
        <w:rPr>
          <w:b/>
          <w:u w:val="single"/>
        </w:rPr>
        <w:t xml:space="preserve">264275</w:t>
      </w:r>
    </w:p>
    <w:p>
      <w:r>
        <w:t xml:space="preserve">MHFA opettaa tunnistamaan mielenterveysongelmien merkkejä ja; oireita, tarjoamaan apua, ohjaamaan henkilön asianmukaiseen ammattiapuun.</w:t>
      </w:r>
    </w:p>
    <w:p>
      <w:r>
        <w:rPr>
          <w:b/>
          <w:u w:val="single"/>
        </w:rPr>
        <w:t xml:space="preserve">264276</w:t>
      </w:r>
    </w:p>
    <w:p>
      <w:r>
        <w:t xml:space="preserve">Korvaa sooda maustetulla vedellä, niin saat terveellisempää herkkua, joka pitää sinut nesteytettynä. https://t.co/X3TWZPsjnw #FitFam</w:t>
      </w:r>
    </w:p>
    <w:p>
      <w:r>
        <w:rPr>
          <w:b/>
          <w:u w:val="single"/>
        </w:rPr>
        <w:t xml:space="preserve">264277</w:t>
      </w:r>
    </w:p>
    <w:p>
      <w:r>
        <w:t xml:space="preserve">★ FerruFxin MT4-koodauspalvelut ★</w:t>
        <w:br/>
        <w:t xml:space="preserve">Dashboardit, EA:t, indikaattorit, hälytykset jne ...</w:t>
        <w:br/>
        <w:t xml:space="preserve">https://t.co/MiTBogEE5g</w:t>
        <w:br/>
        <w:t xml:space="preserve">#MT4 #Forex #Trading https://t.co/HBTs9XGpHe</w:t>
      </w:r>
    </w:p>
    <w:p>
      <w:r>
        <w:rPr>
          <w:b/>
          <w:u w:val="single"/>
        </w:rPr>
        <w:t xml:space="preserve">264278</w:t>
      </w:r>
    </w:p>
    <w:p>
      <w:r>
        <w:t xml:space="preserve">Lisää asiakkaasi automaattisesti sähköpostilistallesi sähköposti-integraation avulla! Lue tästä asennusoppaasta, miten se tehdään https://t.co/2yiNA2awY8.</w:t>
      </w:r>
    </w:p>
    <w:p>
      <w:r>
        <w:rPr>
          <w:b/>
          <w:u w:val="single"/>
        </w:rPr>
        <w:t xml:space="preserve">264279</w:t>
      </w:r>
    </w:p>
    <w:p>
      <w:r>
        <w:t xml:space="preserve">Jos sinulla on onni olla erilainen, älä koskaan muutu.</w:t>
        <w:br/>
        <w:t xml:space="preserve"> Et ole jonkun toisen identiteetin peili.</w:t>
      </w:r>
    </w:p>
    <w:p>
      <w:r>
        <w:rPr>
          <w:b/>
          <w:u w:val="single"/>
        </w:rPr>
        <w:t xml:space="preserve">264280</w:t>
      </w:r>
    </w:p>
    <w:p>
      <w:r>
        <w:t xml:space="preserve">Yritysten #DDoS-hyökkäysten tila vuonna 2016 [Infografiikka]</w:t>
        <w:br/>
        <w:t xml:space="preserve">[by kaspersky] #CyberSecurity #CyberAt... https://t.co/x3l2g24z4g</w:t>
      </w:r>
    </w:p>
    <w:p>
      <w:r>
        <w:rPr>
          <w:b/>
          <w:u w:val="single"/>
        </w:rPr>
        <w:t xml:space="preserve">264281</w:t>
      </w:r>
    </w:p>
    <w:p>
      <w:r>
        <w:t xml:space="preserve">#koripallo Best of Shaqtin a Fool 2013 2014 hauskimmat hetket osa 2 ᴴᴰ - https://t.co/yXFzNWladf #RT #Retweet https://t.co/CWfAxqZuhm</w:t>
      </w:r>
    </w:p>
    <w:p>
      <w:r>
        <w:rPr>
          <w:b/>
          <w:u w:val="single"/>
        </w:rPr>
        <w:t xml:space="preserve">264282</w:t>
      </w:r>
    </w:p>
    <w:p>
      <w:r>
        <w:t xml:space="preserve">Omistaja on aseistettu varoitus 3 "x6" 2nd Amendment Guns Firearm Window tarra tarra Decal #2Guys https://t.co/bEsnZbaL4V</w:t>
      </w:r>
    </w:p>
    <w:p>
      <w:r>
        <w:rPr>
          <w:b/>
          <w:u w:val="single"/>
        </w:rPr>
        <w:t xml:space="preserve">264283</w:t>
      </w:r>
    </w:p>
    <w:p>
      <w:r>
        <w:t xml:space="preserve">@princejokzee4u Se oli valtava jalkapalloviikonloppu!</w:t>
        <w:br/>
        <w:t xml:space="preserve"> Katso kaikki kohokohdat täältä -&amp;gt; https://t.co/kOtzRsIa9V https://t.co/32kVST3hxM https://t.co/32kVST3hxM</w:t>
      </w:r>
    </w:p>
    <w:p>
      <w:r>
        <w:rPr>
          <w:b/>
          <w:u w:val="single"/>
        </w:rPr>
        <w:t xml:space="preserve">264284</w:t>
      </w:r>
    </w:p>
    <w:p>
      <w:r>
        <w:t xml:space="preserve">itisalovelylife : Emmy oppii koodaamaan Sylvan Learning Centerissä https://t.co/8gWw5XeIjm https://t.co/fDYpP71ERN https://t.co/fDYpP71ERN</w:t>
      </w:r>
    </w:p>
    <w:p>
      <w:r>
        <w:rPr>
          <w:b/>
          <w:u w:val="single"/>
        </w:rPr>
        <w:t xml:space="preserve">264285</w:t>
      </w:r>
    </w:p>
    <w:p>
      <w:r>
        <w:t xml:space="preserve">@_diversebooks Tänä vuonna on paljon hienoja nimikkeitä ehdolla! En tajunnut, että niitä on niin paljon.</w:t>
      </w:r>
    </w:p>
    <w:p>
      <w:r>
        <w:rPr>
          <w:b/>
          <w:u w:val="single"/>
        </w:rPr>
        <w:t xml:space="preserve">264286</w:t>
      </w:r>
    </w:p>
    <w:p>
      <w:r>
        <w:t xml:space="preserve">"Jos on olemassa JUMALA, niin silloin on oltava JUMALATAR ja jokaisen suuren miehen rinnalla seisoo vahva 💪🏿... https://t.co/FOkckI2yv6...</w:t>
      </w:r>
    </w:p>
    <w:p>
      <w:r>
        <w:rPr>
          <w:b/>
          <w:u w:val="single"/>
        </w:rPr>
        <w:t xml:space="preserve">264287</w:t>
      </w:r>
    </w:p>
    <w:p>
      <w:r>
        <w:t xml:space="preserve">Hei, @NintendoAmerica! Mitä jos näyttäisit, mitä lehmille todella tapahtuu maitotiloilla? https://t.co/Tdl6l5r0Tj</w:t>
      </w:r>
    </w:p>
    <w:p>
      <w:r>
        <w:rPr>
          <w:b/>
          <w:u w:val="single"/>
        </w:rPr>
        <w:t xml:space="preserve">264288</w:t>
      </w:r>
    </w:p>
    <w:p>
      <w:r>
        <w:t xml:space="preserve">@bluenikifrv @taetaestea on useita paikkoja, joista voit lukea sitä verkossa, jos haluat :D luen sitä yleensä kissmangasta!</w:t>
      </w:r>
    </w:p>
    <w:p>
      <w:r>
        <w:rPr>
          <w:b/>
          <w:u w:val="single"/>
        </w:rPr>
        <w:t xml:space="preserve">264289</w:t>
      </w:r>
    </w:p>
    <w:p>
      <w:r>
        <w:t xml:space="preserve">@GETT_2 @justyngaddis @pena_andrew @KyleBraden12 lol bowl peli ei merkitse paska minulle en ole Aggie</w:t>
      </w:r>
    </w:p>
    <w:p>
      <w:r>
        <w:rPr>
          <w:b/>
          <w:u w:val="single"/>
        </w:rPr>
        <w:t xml:space="preserve">264290</w:t>
      </w:r>
    </w:p>
    <w:p>
      <w:r>
        <w:t xml:space="preserve">Megan Wilson oli yksi 23 UCARE-opiskelijasta, jotka esittelivät Nebraskaan perustuvaa tutkimustaan senaattoreille osavaltion... https://t.co/KGYuftEyIb...</w:t>
      </w:r>
    </w:p>
    <w:p>
      <w:r>
        <w:rPr>
          <w:b/>
          <w:u w:val="single"/>
        </w:rPr>
        <w:t xml:space="preserve">264291</w:t>
      </w:r>
    </w:p>
    <w:p>
      <w:r>
        <w:t xml:space="preserve">"Oikeiden kannustimien tai etujen tarjoaminen henkilöstöllesi voi myös auttaa sinua houkuttelemaan oikeita osaajia." https://t.co/YZ3D5ncg3J.</w:t>
      </w:r>
    </w:p>
    <w:p>
      <w:r>
        <w:rPr>
          <w:b/>
          <w:u w:val="single"/>
        </w:rPr>
        <w:t xml:space="preserve">264292</w:t>
      </w:r>
    </w:p>
    <w:p>
      <w:r>
        <w:t xml:space="preserve">kun joku sanoo minulle: "Jerr, näytät laihtuvan", se saa minut tuntemaan itseni niin hyvälle.</w:t>
      </w:r>
    </w:p>
    <w:p>
      <w:r>
        <w:rPr>
          <w:b/>
          <w:u w:val="single"/>
        </w:rPr>
        <w:t xml:space="preserve">264293</w:t>
      </w:r>
    </w:p>
    <w:p>
      <w:r>
        <w:t xml:space="preserve">#NowPlaying 'The Platinum Collection' #MikeOldfieldiltä. Niin valtava kokoelma musiikkia! https://t.co/7DbJW44U5j</w:t>
      </w:r>
    </w:p>
    <w:p>
      <w:r>
        <w:rPr>
          <w:b/>
          <w:u w:val="single"/>
        </w:rPr>
        <w:t xml:space="preserve">264294</w:t>
      </w:r>
    </w:p>
    <w:p>
      <w:r>
        <w:t xml:space="preserve">Minä vain istun näissä liekeissä ja rukoilen, että tulet takaisin, suljen silmäni tiukasti, pidän kiinni ja toivon, että näen unta, herätä minut ylös.</w:t>
      </w:r>
    </w:p>
    <w:p>
      <w:r>
        <w:rPr>
          <w:b/>
          <w:u w:val="single"/>
        </w:rPr>
        <w:t xml:space="preserve">264295</w:t>
      </w:r>
    </w:p>
    <w:p>
      <w:r>
        <w:t xml:space="preserve">Minulla oli juuri hyvä pitkä mielenkiintoinen keskustelu &amp;amp; demo @Signpostin kanssa - Onko kenelläkään Tweepleillä ajatuksia tai kokemuksia?</w:t>
      </w:r>
    </w:p>
    <w:p>
      <w:r>
        <w:rPr>
          <w:b/>
          <w:u w:val="single"/>
        </w:rPr>
        <w:t xml:space="preserve">264296</w:t>
      </w:r>
    </w:p>
    <w:p>
      <w:r>
        <w:t xml:space="preserve">On Air Nyt toistetaan: SHOUTcast D.N.A.S. Status: DNAS-palvelin @ 198.57.162.118, TCP-portti 8000. https://t.co/6ppFKpXPCC. https://t.co/6ppFKpXPCC.</w:t>
      </w:r>
    </w:p>
    <w:p>
      <w:r>
        <w:rPr>
          <w:b/>
          <w:u w:val="single"/>
        </w:rPr>
        <w:t xml:space="preserve">264297</w:t>
      </w:r>
    </w:p>
    <w:p>
      <w:r>
        <w:t xml:space="preserve">Best In #Cloud #Technology https://t.co/J4xm5TLEFv - top stories by @carlrabeler, @MvVliet, @marekgrabarz</w:t>
      </w:r>
    </w:p>
    <w:p>
      <w:r>
        <w:rPr>
          <w:b/>
          <w:u w:val="single"/>
        </w:rPr>
        <w:t xml:space="preserve">264298</w:t>
      </w:r>
    </w:p>
    <w:p>
      <w:r>
        <w:t xml:space="preserve">Olen mukana voittamassa ilmaista @qomfortsleep-patjaa @slumbersearchilta! #patja #arvonta https://t.co/AYs7mm7tHT</w:t>
      </w:r>
    </w:p>
    <w:p>
      <w:r>
        <w:rPr>
          <w:b/>
          <w:u w:val="single"/>
        </w:rPr>
        <w:t xml:space="preserve">264299</w:t>
      </w:r>
    </w:p>
    <w:p>
      <w:r>
        <w:t xml:space="preserve">Poliisi: Chilin työntekijä ammuttiin kuoliaaksi työtoverin poikaystävän toimesta - https://t.co/UobrKEHZMQ</w:t>
      </w:r>
    </w:p>
    <w:p>
      <w:r>
        <w:rPr>
          <w:b/>
          <w:u w:val="single"/>
        </w:rPr>
        <w:t xml:space="preserve">264300</w:t>
      </w:r>
    </w:p>
    <w:p>
      <w:r>
        <w:t xml:space="preserve">Olemme #hiring vakuutusmeklari | Life, Health, P &amp; amp; C Top Comp 200 + harjoittajat https://t.co/gSRKbO5KBZ #jobs #Douglasville #Douglasville</w:t>
      </w:r>
    </w:p>
    <w:p>
      <w:r>
        <w:rPr>
          <w:b/>
          <w:u w:val="single"/>
        </w:rPr>
        <w:t xml:space="preserve">264301</w:t>
      </w:r>
    </w:p>
    <w:p>
      <w:r>
        <w:t xml:space="preserve">Kristallinkirkas muovinen LCD-näytönsuojain Cover Film Samsung S6 Free PP i https://t.co/0dyPSvkQAM https://t.co/HVuUbZ1WhI https://t.co/HVuUbZ1WhI</w:t>
      </w:r>
    </w:p>
    <w:p>
      <w:r>
        <w:rPr>
          <w:b/>
          <w:u w:val="single"/>
        </w:rPr>
        <w:t xml:space="preserve">264302</w:t>
      </w:r>
    </w:p>
    <w:p>
      <w:r>
        <w:t xml:space="preserve">#MyExAndWhysValentinePremiere #KCAPinoyStar #LizaSoberano Loputtomat pesut eivät odota.</w:t>
      </w:r>
    </w:p>
    <w:p>
      <w:r>
        <w:rPr>
          <w:b/>
          <w:u w:val="single"/>
        </w:rPr>
        <w:t xml:space="preserve">264303</w:t>
      </w:r>
    </w:p>
    <w:p>
      <w:r>
        <w:t xml:space="preserve">@FelisStylites on sääli, että leimaamme ihmisiä siitä, että he eivät noudata (täysin mielivaltaisia) "itsenäisyyden" ja omavaraisuuden ihanteita.</w:t>
      </w:r>
    </w:p>
    <w:p>
      <w:r>
        <w:rPr>
          <w:b/>
          <w:u w:val="single"/>
        </w:rPr>
        <w:t xml:space="preserve">264304</w:t>
      </w:r>
    </w:p>
    <w:p>
      <w:r>
        <w:t xml:space="preserve">Keitä ovat ihmiset #casavicensin takana? Haastattelu @CedesMG:n kanssa https://t.co/EYD1853yVj via @casa_vicens</w:t>
      </w:r>
    </w:p>
    <w:p>
      <w:r>
        <w:rPr>
          <w:b/>
          <w:u w:val="single"/>
        </w:rPr>
        <w:t xml:space="preserve">264305</w:t>
      </w:r>
    </w:p>
    <w:p>
      <w:r>
        <w:t xml:space="preserve">Omg, oranssi kissa näki minun nousevan autostani ja tuli juosten minua kohti määkimään kuin hullu. Se on kiltti poika.</w:t>
      </w:r>
    </w:p>
    <w:p>
      <w:r>
        <w:rPr>
          <w:b/>
          <w:u w:val="single"/>
        </w:rPr>
        <w:t xml:space="preserve">264306</w:t>
      </w:r>
    </w:p>
    <w:p>
      <w:r>
        <w:t xml:space="preserve">@TLbombsquad @winsonics noudattamalla perustuslakia ja oikeusvaltiota? Näyttäkää minulle 1 päätös, jossa hän ei noudattanut lakia tai perustuslakia!</w:t>
      </w:r>
    </w:p>
    <w:p>
      <w:r>
        <w:rPr>
          <w:b/>
          <w:u w:val="single"/>
        </w:rPr>
        <w:t xml:space="preserve">264307</w:t>
      </w:r>
    </w:p>
    <w:p>
      <w:r>
        <w:t xml:space="preserve">Hooooo poika, että oli spiderman sarjan kaikkein abstraktein stock kuva ja sitten ihmiset twitterissä ja tumblr vain pakkomielle siitä</w:t>
      </w:r>
    </w:p>
    <w:p>
      <w:r>
        <w:rPr>
          <w:b/>
          <w:u w:val="single"/>
        </w:rPr>
        <w:t xml:space="preserve">264308</w:t>
      </w:r>
    </w:p>
    <w:p>
      <w:r>
        <w:t xml:space="preserve">Tiedätte siis, että en välitä paskaakaan siitä, että miellyttäisin teitä ahneutenne ja elämäni hallinnan vuoksi, haluan oikeuteni ja totuuden.</w:t>
      </w:r>
    </w:p>
    <w:p>
      <w:r>
        <w:rPr>
          <w:b/>
          <w:u w:val="single"/>
        </w:rPr>
        <w:t xml:space="preserve">264309</w:t>
      </w:r>
    </w:p>
    <w:p>
      <w:r>
        <w:t xml:space="preserve">Suloinen pikku #Stevie tarvitsee uuden #perheen.</w:t>
        <w:t xml:space="preserve">Voisitko se olla sinä? https://t.co/JOPvGYnbtP</w:t>
        <w:br/>
        <w:t xml:space="preserve">#downsyndromeawareness #boyswaitlonger https://t.co/GuwU2SusZG</w:t>
      </w:r>
    </w:p>
    <w:p>
      <w:r>
        <w:rPr>
          <w:b/>
          <w:u w:val="single"/>
        </w:rPr>
        <w:t xml:space="preserve">264310</w:t>
      </w:r>
    </w:p>
    <w:p>
      <w:r>
        <w:t xml:space="preserve">@yinkanubi Teet hyvä pointti, mutta kuten useimmat johtajat, etsit tosiasioita ja todellisuutta unohtaen, että se on minimaalinen vaikutus julkisiin mielipiteisiin.</w:t>
      </w:r>
    </w:p>
    <w:p>
      <w:r>
        <w:rPr>
          <w:b/>
          <w:u w:val="single"/>
        </w:rPr>
        <w:t xml:space="preserve">264311</w:t>
      </w:r>
    </w:p>
    <w:p>
      <w:r>
        <w:t xml:space="preserve">Älä enää koskaan käytä väärää sanaa. Valmistaudu PSAT-kokeeseen tai vain paranna kielitaitoasi. Väärin käytetyt sanat. https://t.co/XcO6rBgwNj https://t.co/FUue0Bwkpj</w:t>
      </w:r>
    </w:p>
    <w:p>
      <w:r>
        <w:rPr>
          <w:b/>
          <w:u w:val="single"/>
        </w:rPr>
        <w:t xml:space="preserve">264312</w:t>
      </w:r>
    </w:p>
    <w:p>
      <w:r>
        <w:t xml:space="preserve">#GiftIdeas: Clip: https://t.co/2YpqJP2o4R #autofastenerclip: 50 kpl autokiinnike sopii 7mm Dia reikä musta Push Retainer niitit https://t.co/2YpqJP2o4R #autofastenerclip</w:t>
      </w:r>
    </w:p>
    <w:p>
      <w:r>
        <w:rPr>
          <w:b/>
          <w:u w:val="single"/>
        </w:rPr>
        <w:t xml:space="preserve">264313</w:t>
      </w:r>
    </w:p>
    <w:p>
      <w:r>
        <w:t xml:space="preserve">Miehet Pehmustetut koripallo Crew-urheilusukat Dri-Fit jalkapallo urheilu sukat musta väri https://t.co/duKhnin9xr https://t.co/kmza47vfKg</w:t>
      </w:r>
    </w:p>
    <w:p>
      <w:r>
        <w:rPr>
          <w:b/>
          <w:u w:val="single"/>
        </w:rPr>
        <w:t xml:space="preserve">264314</w:t>
      </w:r>
    </w:p>
    <w:p>
      <w:r>
        <w:t xml:space="preserve">Uusin portaali Export Multimedios! https://t.co/quqVuDC7Mu Kiitos @saypepe @fribade @myghanalinks #exportar #pecuaria</w:t>
      </w:r>
    </w:p>
    <w:p>
      <w:r>
        <w:rPr>
          <w:b/>
          <w:u w:val="single"/>
        </w:rPr>
        <w:t xml:space="preserve">264315</w:t>
      </w:r>
    </w:p>
    <w:p>
      <w:r>
        <w:t xml:space="preserve">GLAAD Media Awards -palkinnoilla palkitaan LGBTQ-yhteisön "reilua, täsmällistä ja osallistavaa esittämistä". https://t.co/tE8MfufZ7X https://t.co/Sx1y49hKkF</w:t>
      </w:r>
    </w:p>
    <w:p>
      <w:r>
        <w:rPr>
          <w:b/>
          <w:u w:val="single"/>
        </w:rPr>
        <w:t xml:space="preserve">264316</w:t>
      </w:r>
    </w:p>
    <w:p>
      <w:r>
        <w:t xml:space="preserve">@Kwamee21 @Lythero Oletat, että on ppl, joka tarkistaa joka sekunti kirjaimellisesti lukemattomia minuutteja videoita, joita ladataan 5 minuutin aikana.</w:t>
      </w:r>
    </w:p>
    <w:p>
      <w:r>
        <w:rPr>
          <w:b/>
          <w:u w:val="single"/>
        </w:rPr>
        <w:t xml:space="preserve">264317</w:t>
      </w:r>
    </w:p>
    <w:p>
      <w:r>
        <w:t xml:space="preserve">.@UnderSecPD kulttuuriperintöön kohdistuvista uhkista &amp;; vahvistamme uudelleen vastuun &amp;; sitoutumisen yhteisen menneisyytemme suojelemiseen: https://t.co/Mm5iIbPThW</w:t>
      </w:r>
    </w:p>
    <w:p>
      <w:r>
        <w:rPr>
          <w:b/>
          <w:u w:val="single"/>
        </w:rPr>
        <w:t xml:space="preserve">264318</w:t>
      </w:r>
    </w:p>
    <w:p>
      <w:r>
        <w:t xml:space="preserve">Tämä on yksi hyöty (ennen Trumpia) valtion työpaikoista: niissä luetellaan avoimesti palkat, jotka perustuvat kokemukseen/taitoon/arvoon, eivät sukupuoleen tai rotuun.</w:t>
      </w:r>
    </w:p>
    <w:p>
      <w:r>
        <w:rPr>
          <w:b/>
          <w:u w:val="single"/>
        </w:rPr>
        <w:t xml:space="preserve">264319</w:t>
      </w:r>
    </w:p>
    <w:p>
      <w:r>
        <w:t xml:space="preserve">18 asiaa, joita sosiaalisesta #ahdistuksesta kärsivät ihmiset voivat ymmärtää ja samaistua @MetroUK https://t.co/KPeynyfPTI</w:t>
      </w:r>
    </w:p>
    <w:p>
      <w:r>
        <w:rPr>
          <w:b/>
          <w:u w:val="single"/>
        </w:rPr>
        <w:t xml:space="preserve">264320</w:t>
      </w:r>
    </w:p>
    <w:p>
      <w:r>
        <w:t xml:space="preserve">@pjmfancams voisitko auttaa minua saamaan näin monta RT:tä? (Ei tallennettuja tilejä, kiitos) https://t.co/WG2d0Ne4IE</w:t>
      </w:r>
    </w:p>
    <w:p>
      <w:r>
        <w:rPr>
          <w:b/>
          <w:u w:val="single"/>
        </w:rPr>
        <w:t xml:space="preserve">264321</w:t>
      </w:r>
    </w:p>
    <w:p>
      <w:r>
        <w:t xml:space="preserve">N5 miljardin huijaus: EFCC Arrests Babangida https://t.co/Xl702mhXhx - https://t.co/RAB0BZ3p3t https://t.co/Qj8l9MZ1lI https://t.co/Qj8l9MZ1lI</w:t>
      </w:r>
    </w:p>
    <w:p>
      <w:r>
        <w:rPr>
          <w:b/>
          <w:u w:val="single"/>
        </w:rPr>
        <w:t xml:space="preserve">264322</w:t>
      </w:r>
    </w:p>
    <w:p>
      <w:r>
        <w:t xml:space="preserve">@emeraldixx @projectctb95 @1800SADDAD @the_hottest_jew Hullua ajatella, että toipuvat huumeriippuvaiset voivat näyttää niin hyvältä. Ehkä sinun kannattaisi polttaa metaa ja pelastaa se, mitä sinulla on meneillään.</w:t>
      </w:r>
    </w:p>
    <w:p>
      <w:r>
        <w:rPr>
          <w:b/>
          <w:u w:val="single"/>
        </w:rPr>
        <w:t xml:space="preserve">264323</w:t>
      </w:r>
    </w:p>
    <w:p>
      <w:r>
        <w:t xml:space="preserve">Lana Del Rey on oudon sopiva soundtrack viktoriaanisen kummitustarinan kirjoittamiseen Washingtonin maaseudulla sijaitsevassa heimokasinossa.</w:t>
      </w:r>
    </w:p>
    <w:p>
      <w:r>
        <w:rPr>
          <w:b/>
          <w:u w:val="single"/>
        </w:rPr>
        <w:t xml:space="preserve">264324</w:t>
      </w:r>
    </w:p>
    <w:p>
      <w:r>
        <w:t xml:space="preserve">IHMISET TÄÄLLÄ KIRJAIMELLISESTI ODOTTAMASSA IHMETTÄ,</w:t>
        <w:br/>
        <w:t xml:space="preserve">KUN SUURIN OSA MEISTÄ JOUTUI TULEMAAN OMAKSI IHMEEKSEEN!!</w:t>
        <w:br/>
        <w:t xml:space="preserve"> ME EMME KOSKAAN KYKENE SAMAISTUMAAN!!!!</w:t>
      </w:r>
    </w:p>
    <w:p>
      <w:r>
        <w:rPr>
          <w:b/>
          <w:u w:val="single"/>
        </w:rPr>
        <w:t xml:space="preserve">264325</w:t>
      </w:r>
    </w:p>
    <w:p>
      <w:r>
        <w:t xml:space="preserve">Liity @JeffWinter1:n seuraan @CoriniumGlobal #CCO Australia -tapahtumassa oppiaksesi, miten #CX-nirvanaa ajetaan. #PBemp https://t.co/mGiFZPfiSB https://t.co/zQgWlypv5n</w:t>
      </w:r>
    </w:p>
    <w:p>
      <w:r>
        <w:rPr>
          <w:b/>
          <w:u w:val="single"/>
        </w:rPr>
        <w:t xml:space="preserve">264326</w:t>
      </w:r>
    </w:p>
    <w:p>
      <w:r>
        <w:t xml:space="preserve">3 ihmistä seurasi minua ja yksi henkilö poisti seuraamiseni // automaattisesti tarkistettu https://t.co/nYuagqhJrk.</w:t>
      </w:r>
    </w:p>
    <w:p>
      <w:r>
        <w:rPr>
          <w:b/>
          <w:u w:val="single"/>
        </w:rPr>
        <w:t xml:space="preserve">264327</w:t>
      </w:r>
    </w:p>
    <w:p>
      <w:r>
        <w:t xml:space="preserve">💯💯 Saan helvetisti rakkautta plp:ltä, jotka eivät edes tunne minua, mutta missä ovat plp:t, jotka väittävät rakastavansa... https://t.co/5OzNECCNi6</w:t>
      </w:r>
    </w:p>
    <w:p>
      <w:r>
        <w:rPr>
          <w:b/>
          <w:u w:val="single"/>
        </w:rPr>
        <w:t xml:space="preserve">264328</w:t>
      </w:r>
    </w:p>
    <w:p>
      <w:r>
        <w:t xml:space="preserve">Hieno sää ulkona on sääli, että vietän loppupäivän tekemällä vitun kurssitöitä #ALevels</w:t>
      </w:r>
    </w:p>
    <w:p>
      <w:r>
        <w:rPr>
          <w:b/>
          <w:u w:val="single"/>
        </w:rPr>
        <w:t xml:space="preserve">264329</w:t>
      </w:r>
    </w:p>
    <w:p>
      <w:r>
        <w:t xml:space="preserve">Synkän fantasian kuningas. Kutsu tänään. App Store: https://t.co/XUyYoQ7cDi Google Play: https://t.co/F5lyz6VSTm #DarkSummoner</w:t>
      </w:r>
    </w:p>
    <w:p>
      <w:r>
        <w:rPr>
          <w:b/>
          <w:u w:val="single"/>
        </w:rPr>
        <w:t xml:space="preserve">264330</w:t>
      </w:r>
    </w:p>
    <w:p>
      <w:r>
        <w:t xml:space="preserve">Kuuntele MMMRADIO ' Shay-D Kid - Shay-D Kid (@ShayD_Kid) - Stylin' On You (Prod. By JStaffz) ' On Iphone https://t.co/wax3EXDw8q</w:t>
      </w:r>
    </w:p>
    <w:p>
      <w:r>
        <w:rPr>
          <w:b/>
          <w:u w:val="single"/>
        </w:rPr>
        <w:t xml:space="preserve">264331</w:t>
      </w:r>
    </w:p>
    <w:p>
      <w:r>
        <w:t xml:space="preserve">@TerriAtl @GigiTracyXO @soccorrio @HydroTech12 mutta hän sanoi, että jos et ole syyllinen rikokseen, et pyydä koskemattomuutta.</w:t>
      </w:r>
    </w:p>
    <w:p>
      <w:r>
        <w:rPr>
          <w:b/>
          <w:u w:val="single"/>
        </w:rPr>
        <w:t xml:space="preserve">264332</w:t>
      </w:r>
    </w:p>
    <w:p>
      <w:r>
        <w:t xml:space="preserve">@BMCProTeam</w:t>
        <w:br/>
        <w:t xml:space="preserve">@GregVanAvermaet</w:t>
        <w:br/>
        <w:t xml:space="preserve">THAT</w:t>
        <w:br/>
        <w:t xml:space="preserve">WAS</w:t>
        <w:br/>
        <w:t xml:space="preserve">EPIC👏🏼👏🏼👏🏼👏🏼👏🏼👏🏼👏🏼👏🏼👏🏼👏🏼👏🏼👏🏼👏🏼👏🏼👏🏼👏🏼👏🏼👏🏼👏🏼👏🏼👏🏼👏🏼👏🏼👏🏼👏🏼👏🏼👏🏼👏🏼👏🏼👏🏼👏🏼👏🏼👏🏼👏🏼👏🏼👏🏼👏🏼👏🏼👏🏼👏🏼👏🏼👏🏼👏🏼👏🏼👏🏼👏🏼#RVV</w:t>
      </w:r>
    </w:p>
    <w:p>
      <w:r>
        <w:rPr>
          <w:b/>
          <w:u w:val="single"/>
        </w:rPr>
        <w:t xml:space="preserve">264333</w:t>
      </w:r>
    </w:p>
    <w:p>
      <w:r>
        <w:t xml:space="preserve">Löytyi transponderi etana!</w:t>
        <w:br/>
        <w:t xml:space="preserve"> Eksklusiivinen profiili:</w:t>
        <w:t xml:space="preserve">Ne, jotka seuraavat unelmiaan!</w:t>
        <w:br/>
        <w:t xml:space="preserve">https://t.co/dk6PMthk2b #TreCru https://t.co/geFvlx51Sg</w:t>
      </w:r>
    </w:p>
    <w:p>
      <w:r>
        <w:rPr>
          <w:b/>
          <w:u w:val="single"/>
        </w:rPr>
        <w:t xml:space="preserve">264334</w:t>
      </w:r>
    </w:p>
    <w:p>
      <w:r>
        <w:t xml:space="preserve">Toivottavasti olet valmis puolustamaan ilmastoa Gorsuchia vastaan. Me olemme. @SenSchumer @SenSchumer @SenFeinstein @SenFranken @SenJeffMerkley @SenMarkey @SenMarkey</w:t>
      </w:r>
    </w:p>
    <w:p>
      <w:r>
        <w:rPr>
          <w:b/>
          <w:u w:val="single"/>
        </w:rPr>
        <w:t xml:space="preserve">264335</w:t>
      </w:r>
    </w:p>
    <w:p>
      <w:r>
        <w:t xml:space="preserve">@mhovakimian Kiitos kyankus, en halunnut rikkoa uutisia sosiaalisen median kautta, mutta luulen, että se on meidän.</w:t>
      </w:r>
    </w:p>
    <w:p>
      <w:r>
        <w:rPr>
          <w:b/>
          <w:u w:val="single"/>
        </w:rPr>
        <w:t xml:space="preserve">264336</w:t>
      </w:r>
    </w:p>
    <w:p>
      <w:r>
        <w:t xml:space="preserve">Raikkaasta samppanjasta vaaleanpunaiseen platinaan, nämä ovat parhaat lookit, joita kannattaa harkita ennen kampaamotapaamista. https://t.co/AzgViAr6b2</w:t>
      </w:r>
    </w:p>
    <w:p>
      <w:r>
        <w:rPr>
          <w:b/>
          <w:u w:val="single"/>
        </w:rPr>
        <w:t xml:space="preserve">264337</w:t>
      </w:r>
    </w:p>
    <w:p>
      <w:r>
        <w:t xml:space="preserve">Rakastat ajatusta juoksemisesta tänään, olitpa sitten tekemässä... Lisää Vesimiehelle https://t.co/7pNKEGtO79</w:t>
      </w:r>
    </w:p>
    <w:p>
      <w:r>
        <w:rPr>
          <w:b/>
          <w:u w:val="single"/>
        </w:rPr>
        <w:t xml:space="preserve">264338</w:t>
      </w:r>
    </w:p>
    <w:p>
      <w:r>
        <w:t xml:space="preserve">Tänään on #WorldHealthDay, jolloin keskitytään masennukseen. Tutustu masennuksen merkkeihin, oireisiin, syihin &amp;amp; masennustyyppeihin... https://t.co/9z0k6ifXrp...</w:t>
      </w:r>
    </w:p>
    <w:p>
      <w:r>
        <w:rPr>
          <w:b/>
          <w:u w:val="single"/>
        </w:rPr>
        <w:t xml:space="preserve">264339</w:t>
      </w:r>
    </w:p>
    <w:p>
      <w:r>
        <w:t xml:space="preserve">Voisiko joku twiitata minulle, kun Twitter on lopettanut tyhmyytensä. Mainintani ja aikajanani hämmentävät minua helvetisti.</w:t>
      </w:r>
    </w:p>
    <w:p>
      <w:r>
        <w:rPr>
          <w:b/>
          <w:u w:val="single"/>
        </w:rPr>
        <w:t xml:space="preserve">264340</w:t>
      </w:r>
    </w:p>
    <w:p>
      <w:r>
        <w:t xml:space="preserve">Aww Clay. Hänen olisi pitänyt kertoa hänelle rakastavansa häntä, sillä olisi ollut suuri merkitys, mutta olen iloinen, että hän sai Brycen! https://t.co/rhDmAb5PBg...</w:t>
      </w:r>
    </w:p>
    <w:p>
      <w:r>
        <w:rPr>
          <w:b/>
          <w:u w:val="single"/>
        </w:rPr>
        <w:t xml:space="preserve">264341</w:t>
      </w:r>
    </w:p>
    <w:p>
      <w:r>
        <w:t xml:space="preserve">@jk_rowling @beauty_jackson me rakastamme niin paljon, että olen kyynelissä nyt, kiitos, teillä ei ole aavistustakaan kuinka inspiroivia nämä sanat ovat, rakastan teitä niin paljon ;-;</w:t>
      </w:r>
    </w:p>
    <w:p>
      <w:r>
        <w:rPr>
          <w:b/>
          <w:u w:val="single"/>
        </w:rPr>
        <w:t xml:space="preserve">264342</w:t>
      </w:r>
    </w:p>
    <w:p>
      <w:r>
        <w:t xml:space="preserve">Onnittelut valmentaja Smith Maliwackille, joka sai tänään viranhoitomääräyksen opettajan tehtävässään. Goshen sai loistavan opettajan ja valmentajan.</w:t>
      </w:r>
    </w:p>
    <w:p>
      <w:r>
        <w:rPr>
          <w:b/>
          <w:u w:val="single"/>
        </w:rPr>
        <w:t xml:space="preserve">264343</w:t>
      </w:r>
    </w:p>
    <w:p>
      <w:r>
        <w:t xml:space="preserve">paeta Leon itsemurha juutalaiset sininen dicksuck karhu perse Tycoon 3 kermainen sanoi, että haluaa itse Hermann vittu pillua</w:t>
      </w:r>
    </w:p>
    <w:p>
      <w:r>
        <w:rPr>
          <w:b/>
          <w:u w:val="single"/>
        </w:rPr>
        <w:t xml:space="preserve">264344</w:t>
      </w:r>
    </w:p>
    <w:p>
      <w:r>
        <w:t xml:space="preserve">11-Yr Avg vs LY (mbbls) for Week Ending March 31, 2017 #OOTT</w:t>
        <w:br/>
        <w:t xml:space="preserve">#Crude +1.25 | -5.22</w:t>
        <w:br/>
        <w:t xml:space="preserve">#Gasoline -2.56 | 1.44</w:t>
        <w:br/>
        <w:t xml:space="preserve">#Distillate -0.79 | +1.80</w:t>
      </w:r>
    </w:p>
    <w:p>
      <w:r>
        <w:rPr>
          <w:b/>
          <w:u w:val="single"/>
        </w:rPr>
        <w:t xml:space="preserve">264345</w:t>
      </w:r>
    </w:p>
    <w:p>
      <w:r>
        <w:t xml:space="preserve">@neoblackout @Phonycian vaatimalla Podesta-vuodot olivat HRC: n tappion liikkeellepaneva voima on paljon väsyneempi linja kuin huonosti johdettu kampanja. yksi oli vältettävissä.</w:t>
      </w:r>
    </w:p>
    <w:p>
      <w:r>
        <w:rPr>
          <w:b/>
          <w:u w:val="single"/>
        </w:rPr>
        <w:t xml:space="preserve">264346</w:t>
      </w:r>
    </w:p>
    <w:p>
      <w:r>
        <w:t xml:space="preserve">@alcremo murskaa lattialle tai tielle pudonnut ruoka, koska saatana syö ne. Jos olisin tarpeeksi fiksu, vastaisin: "xpe sedekah kt setan!" 😅</w:t>
      </w:r>
    </w:p>
    <w:p>
      <w:r>
        <w:rPr>
          <w:b/>
          <w:u w:val="single"/>
        </w:rPr>
        <w:t xml:space="preserve">264347</w:t>
      </w:r>
    </w:p>
    <w:p>
      <w:r>
        <w:t xml:space="preserve">Minun tehtäväni on varmistaa, että Nigeria toimii Nigeriaa varten - Yemi Adamolekun of @EiENigeria #BukkyNovember https://t.co/bjlMRh3iES ..</w:t>
      </w:r>
    </w:p>
    <w:p>
      <w:r>
        <w:rPr>
          <w:b/>
          <w:u w:val="single"/>
        </w:rPr>
        <w:t xml:space="preserve">264348</w:t>
      </w:r>
    </w:p>
    <w:p>
      <w:r>
        <w:t xml:space="preserve">@BFQuinn Mielestäni on melko selvää, että yksikään näistä pelaajista ei ole NBA-valmis. Kai se tulee jatkokehitykseen UM:ssä tai jossain ammattilaisjoukkueessa?</w:t>
      </w:r>
    </w:p>
    <w:p>
      <w:r>
        <w:rPr>
          <w:b/>
          <w:u w:val="single"/>
        </w:rPr>
        <w:t xml:space="preserve">264349</w:t>
      </w:r>
    </w:p>
    <w:p>
      <w:r>
        <w:t xml:space="preserve">Voimme ja meidän on muutettava järjestelmämme uusiutuvaan energiaan. Tutustu The Solutions Projectiin täällä: https://t.co/USH76ODMuP</w:t>
      </w:r>
    </w:p>
    <w:p>
      <w:r>
        <w:rPr>
          <w:b/>
          <w:u w:val="single"/>
        </w:rPr>
        <w:t xml:space="preserve">264350</w:t>
      </w:r>
    </w:p>
    <w:p>
      <w:r>
        <w:t xml:space="preserve">Mielialani aina kun tajuan, että @GamecockWBB on edelleen kansallinen mestari!  😎🏆 https://t.co/NCSDSilvDX https://t.co/NCSDSilvDX</w:t>
      </w:r>
    </w:p>
    <w:p>
      <w:r>
        <w:rPr>
          <w:b/>
          <w:u w:val="single"/>
        </w:rPr>
        <w:t xml:space="preserve">264351</w:t>
      </w:r>
    </w:p>
    <w:p>
      <w:r>
        <w:t xml:space="preserve">@SInow @MattMackowiak @Pac12Network @1jordanbell - Amigo te kaikki pelasitte sydämenne kyllyydestä. SINÄ et hävinnyt sitä peliä. Joukkueet voittavat &amp;amp; häviävät. Tunteet ovat nyt korkealla. Pelaatte vielä.</w:t>
      </w:r>
    </w:p>
    <w:p>
      <w:r>
        <w:rPr>
          <w:b/>
          <w:u w:val="single"/>
        </w:rPr>
        <w:t xml:space="preserve">264352</w:t>
      </w:r>
    </w:p>
    <w:p>
      <w:r>
        <w:t xml:space="preserve">@JeffA92234 @PoppaSmokeTCRNR @MayhemMusicFest @markwinder8 @TammyThroneber4 @GuyBortz @RollPulse TY 4 ystävälliset sanat &amp;amp; tuki! Arvostettu!</w:t>
      </w:r>
    </w:p>
    <w:p>
      <w:r>
        <w:rPr>
          <w:b/>
          <w:u w:val="single"/>
        </w:rPr>
        <w:t xml:space="preserve">264353</w:t>
      </w:r>
    </w:p>
    <w:p>
      <w:r>
        <w:t xml:space="preserve">@FlightChops tekee mukaansatempaavia lentovideoita - Auta kasvattamaan yleisilmailua tukemalla heitä @Patreonissa https://t.co/YBTYc8e2B7.</w:t>
      </w:r>
    </w:p>
    <w:p>
      <w:r>
        <w:rPr>
          <w:b/>
          <w:u w:val="single"/>
        </w:rPr>
        <w:t xml:space="preserve">264354</w:t>
      </w:r>
    </w:p>
    <w:p>
      <w:r>
        <w:t xml:space="preserve">@OriginalFunko @Fred_Meyer Ja tänä päivänä 90 prosentilla ihmisistä ei ole aavistustakaan, mistä kaupasta puhut.</w:t>
      </w:r>
    </w:p>
    <w:p>
      <w:r>
        <w:rPr>
          <w:b/>
          <w:u w:val="single"/>
        </w:rPr>
        <w:t xml:space="preserve">264355</w:t>
      </w:r>
    </w:p>
    <w:p>
      <w:r>
        <w:t xml:space="preserve">Blogissa:</w:t>
        <w:t xml:space="preserve">Auttamalla ikääntyviä vanhempia auttamaan itseään</w:t>
        <w:br/>
        <w:t xml:space="preserve">https://t.co/I5lkZtrRW9</w:t>
        <w:br/>
        <w:t xml:space="preserve">#edmonton #YEG #CofE #alberta #eläkkeelle #sijoittaminen https://t.co/dbT4Eqn6fW</w:t>
      </w:r>
    </w:p>
    <w:p>
      <w:r>
        <w:rPr>
          <w:b/>
          <w:u w:val="single"/>
        </w:rPr>
        <w:t xml:space="preserve">264356</w:t>
      </w:r>
    </w:p>
    <w:p>
      <w:r>
        <w:t xml:space="preserve">Miten voit parantaa ihmissuhteitasi ja vahvistaa itsetuntoasi samanaikaisesti. Ilmeisesti on monia... https://t.co/O6Tvh32gsy...</w:t>
      </w:r>
    </w:p>
    <w:p>
      <w:r>
        <w:rPr>
          <w:b/>
          <w:u w:val="single"/>
        </w:rPr>
        <w:t xml:space="preserve">264357</w:t>
      </w:r>
    </w:p>
    <w:p>
      <w:r>
        <w:t xml:space="preserve">Löytyi transponderi etana!</w:t>
        <w:br/>
        <w:t xml:space="preserve"> "En koskaan unohda sinua!!"</w:t>
        <w:t xml:space="preserve">Paikallinen kokki lähtee purjehtimaan!</w:t>
        <w:br/>
        <w:t xml:space="preserve">https://t.co/iLDr4Wh3ow #TreCru https://t.co/G6aCxhEbP0</w:t>
      </w:r>
    </w:p>
    <w:p>
      <w:r>
        <w:rPr>
          <w:b/>
          <w:u w:val="single"/>
        </w:rPr>
        <w:t xml:space="preserve">264358</w:t>
      </w:r>
    </w:p>
    <w:p>
      <w:r>
        <w:t xml:space="preserve">@JessMcDonell Sait minut kiinnostumaan The Legend of Zelda-Breath of The Wild -pelistä. Menen katsomaan toimiiko se PC:llä Cemu emulaattorilla tänä viikonloppuna</w:t>
      </w:r>
    </w:p>
    <w:p>
      <w:r>
        <w:rPr>
          <w:b/>
          <w:u w:val="single"/>
        </w:rPr>
        <w:t xml:space="preserve">264359</w:t>
      </w:r>
    </w:p>
    <w:p>
      <w:r>
        <w:t xml:space="preserve">Celestial Biolabs Ltd CELESTIAL Financial and Strategic SWOT Analysis Review Updated 13012017 Hinnat alkaen USD $300 https://t.co/YVrwQOiY2b</w:t>
      </w:r>
    </w:p>
    <w:p>
      <w:r>
        <w:rPr>
          <w:b/>
          <w:u w:val="single"/>
        </w:rPr>
        <w:t xml:space="preserve">264360</w:t>
      </w:r>
    </w:p>
    <w:p>
      <w:r>
        <w:t xml:space="preserve">"Okei, seuraavassa lyönnissä yritän tavallaan vasemmalla kädellä ja kypärä polvellani." "Mitä vittua, Mike?" "OTA SE VAIN." https://t.co/Q69bEeJuTM</w:t>
      </w:r>
    </w:p>
    <w:p>
      <w:r>
        <w:rPr>
          <w:b/>
          <w:u w:val="single"/>
        </w:rPr>
        <w:t xml:space="preserve">264361</w:t>
      </w:r>
    </w:p>
    <w:p>
      <w:r>
        <w:t xml:space="preserve">@chrissyteigen oli oikeassa @itsjameskennedystä. 🔊😮🎙🎤🎶Please don't go. Älä meneooooo!🎶 https://t.co/5QCJqULj5D https://t.co/5QCJqULj5D</w:t>
      </w:r>
    </w:p>
    <w:p>
      <w:r>
        <w:rPr>
          <w:b/>
          <w:u w:val="single"/>
        </w:rPr>
        <w:t xml:space="preserve">264362</w:t>
      </w:r>
    </w:p>
    <w:p>
      <w:r>
        <w:t xml:space="preserve">Coca-Colan Gillian Johnston teki peräkkäiset maalit! 💥💥Tulos 3-2, Flexjet jäljessä 1 @intlpoloclub. 📷: @lominska #ButlerHandicap #USPALive https://t.co/kZAogNGUjk https://t.co/kZAogNGUjk</w:t>
      </w:r>
    </w:p>
    <w:p>
      <w:r>
        <w:rPr>
          <w:b/>
          <w:u w:val="single"/>
        </w:rPr>
        <w:t xml:space="preserve">264363</w:t>
      </w:r>
    </w:p>
    <w:p>
      <w:r>
        <w:t xml:space="preserve">Minä en koskaan kokeile vodkaa tai muuta alkoholia ennen kuolemaani, mutta sinulla on varmasti hauskaa https://t.co/15ubu4DLM3</w:t>
      </w:r>
    </w:p>
    <w:p>
      <w:r>
        <w:rPr>
          <w:b/>
          <w:u w:val="single"/>
        </w:rPr>
        <w:t xml:space="preserve">264364</w:t>
      </w:r>
    </w:p>
    <w:p>
      <w:r/>
      <w:r>
        <w:br/>
      </w:r>
    </w:p>
    <w:p>
      <w:r>
        <w:rPr>
          <w:b/>
          <w:u w:val="single"/>
        </w:rPr>
        <w:t xml:space="preserve">264365</w:t>
      </w:r>
    </w:p>
    <w:p>
      <w:r>
        <w:t xml:space="preserve">@APTminer @ja__malone @Uruk_Hai2222 Puhumme miesten naisiin kohdistamasta väkivallasta. Ei tarvitse olla perheväkivaltaa. Alkoholi ei ole tekosyy.</w:t>
      </w:r>
    </w:p>
    <w:p>
      <w:r>
        <w:rPr>
          <w:b/>
          <w:u w:val="single"/>
        </w:rPr>
        <w:t xml:space="preserve">264366</w:t>
      </w:r>
    </w:p>
    <w:p>
      <w:r>
        <w:t xml:space="preserve">@ImDani_Daniels-tili ei ole tilapäisesti käytettävissä, koska se rikkoo Twitterin mediakäytäntöä. Lue lisää.</w:t>
      </w:r>
    </w:p>
    <w:p>
      <w:r>
        <w:rPr>
          <w:b/>
          <w:u w:val="single"/>
        </w:rPr>
        <w:t xml:space="preserve">264367</w:t>
      </w:r>
    </w:p>
    <w:p>
      <w:r>
        <w:t xml:space="preserve">Selasin vanhaa viestiketjua ja löysin tämän kommenteista, vain muistutus siitä, miten nopeasti asiat voivat muuttua https://t.co/wbl2QrCdjW</w:t>
      </w:r>
    </w:p>
    <w:p>
      <w:r>
        <w:rPr>
          <w:b/>
          <w:u w:val="single"/>
        </w:rPr>
        <w:t xml:space="preserve">264368</w:t>
      </w:r>
    </w:p>
    <w:p>
      <w:r>
        <w:t xml:space="preserve">Kuinka auttaa uutta #opiskelijaa välttämään #rahan miinakenttiä (via @MONEY):</w:t>
        <w:br/>
        <w:t xml:space="preserve">https://t.co/UlZVHWVzNv</w:t>
      </w:r>
    </w:p>
    <w:p>
      <w:r>
        <w:rPr>
          <w:b/>
          <w:u w:val="single"/>
        </w:rPr>
        <w:t xml:space="preserve">264369</w:t>
      </w:r>
    </w:p>
    <w:p>
      <w:r>
        <w:t xml:space="preserve">Hani Ahmed Ghabbarin hirviöt ovat osoittautuneet lahjakkaiksi taistelijoiksi voittaen quest-kartan solmun numero 341! Liity Mons... https://t.co/0wfQvmt5ux</w:t>
      </w:r>
    </w:p>
    <w:p>
      <w:r>
        <w:rPr>
          <w:b/>
          <w:u w:val="single"/>
        </w:rPr>
        <w:t xml:space="preserve">264370</w:t>
      </w:r>
    </w:p>
    <w:p>
      <w:r>
        <w:t xml:space="preserve">Jääkauden vesiputoukset aiheuttivat alkuperäisen "Brexitin", sanovat tutkijat https://t.co/SXXjzv4keQ https://t.co/b4mRCcJKjT https://t.co/b4mRCcJKjT</w:t>
      </w:r>
    </w:p>
    <w:p>
      <w:r>
        <w:rPr>
          <w:b/>
          <w:u w:val="single"/>
        </w:rPr>
        <w:t xml:space="preserve">264371</w:t>
      </w:r>
    </w:p>
    <w:p>
      <w:r>
        <w:t xml:space="preserve">Erittäin mielenkiintoinen artikkeli @Snapchat tekee voimakkaan muutoksen.</w:t>
        <w:br/>
        <w:t xml:space="preserve">#innovaatio #pivot #Markkinointi #SMM</w:t>
        <w:br/>
        <w:br/>
        <w:t xml:space="preserve">https://t.co/DW3t305HLw https://t.co/lAqOrOKuQu https://t.co/lAqOrOKuQu</w:t>
      </w:r>
    </w:p>
    <w:p>
      <w:r>
        <w:rPr>
          <w:b/>
          <w:u w:val="single"/>
        </w:rPr>
        <w:t xml:space="preserve">264372</w:t>
      </w:r>
    </w:p>
    <w:p>
      <w:r>
        <w:t xml:space="preserve">Mutta vain yksi kuolevainen ruumis! #habeascorpus #noBodynorights! #endCorporateIdolatry #endowedbytheircreator https://t.co/icH1Z3PFEP https://t.co/icH1Z3PFEP</w:t>
      </w:r>
    </w:p>
    <w:p>
      <w:r>
        <w:rPr>
          <w:b/>
          <w:u w:val="single"/>
        </w:rPr>
        <w:t xml:space="preserve">264373</w:t>
      </w:r>
    </w:p>
    <w:p>
      <w:r>
        <w:t xml:space="preserve">Minulla on 10 Satoshi/Minuutti ilmaiseksi! Liity Mining-perheeseen osoitteessa https://t.co/FVKGADut4F! #FreeBitcoin https://t.co/1IwqTMA0Hv</w:t>
      </w:r>
    </w:p>
    <w:p>
      <w:r>
        <w:rPr>
          <w:b/>
          <w:u w:val="single"/>
        </w:rPr>
        <w:t xml:space="preserve">264374</w:t>
      </w:r>
    </w:p>
    <w:p>
      <w:r>
        <w:t xml:space="preserve">Kun ainoa asia sinun ja sänkysi välissä on kasa puhtaita pyykkejä, joita et suostu laittamaan pois. https://t.co/B1z9hVcc2C</w:t>
      </w:r>
    </w:p>
    <w:p>
      <w:r>
        <w:rPr>
          <w:b/>
          <w:u w:val="single"/>
        </w:rPr>
        <w:t xml:space="preserve">264375</w:t>
      </w:r>
    </w:p>
    <w:p>
      <w:r>
        <w:t xml:space="preserve">@BassamMelh @JMM30225 @AbbyMartin - ja koska vältit vastaamasta kysymykseeni, oletan, että tiedät yhtä paljon kuin minä siitä, mitä tapahtui.</w:t>
      </w:r>
    </w:p>
    <w:p>
      <w:r>
        <w:rPr>
          <w:b/>
          <w:u w:val="single"/>
        </w:rPr>
        <w:t xml:space="preserve">264376</w:t>
      </w:r>
    </w:p>
    <w:p>
      <w:r>
        <w:t xml:space="preserve">@originalmamii boiiiiiii out oli juuri twiittaamassa siitä, että haluaa tytön jne. MITÄ PUHUTTELET?</w:t>
      </w:r>
    </w:p>
    <w:p>
      <w:r>
        <w:rPr>
          <w:b/>
          <w:u w:val="single"/>
        </w:rPr>
        <w:t xml:space="preserve">264377</w:t>
      </w:r>
    </w:p>
    <w:p>
      <w:r>
        <w:t xml:space="preserve">@1SnoozyQ @CaptainsLog2017 @tvc3232 Paska on ripulia, jota he ovat pumpanneet ur fawcet</w:t>
        <w:br/>
        <w:t xml:space="preserve">vuodesta Bush vs Gore &amp;amp; SCOTUS, Florida 2000 / Citezens United</w:t>
        <w:br/>
        <w:t xml:space="preserve">Kun se sai2 Flyntin, se oli puhdasta lyijyä</w:t>
      </w:r>
    </w:p>
    <w:p>
      <w:r>
        <w:rPr>
          <w:b/>
          <w:u w:val="single"/>
        </w:rPr>
        <w:t xml:space="preserve">264378</w:t>
      </w:r>
    </w:p>
    <w:p>
      <w:r>
        <w:t xml:space="preserve">Mutta jos dating huhut bout SungKyung &amp;amp; JooHyuk ovat totta tietenkin olen heidän onnellisin Fangirl koskaan gawd minun OTP tehdä tämä uutinen on totta</w:t>
      </w:r>
    </w:p>
    <w:p>
      <w:r>
        <w:rPr>
          <w:b/>
          <w:u w:val="single"/>
        </w:rPr>
        <w:t xml:space="preserve">264379</w:t>
      </w:r>
    </w:p>
    <w:p>
      <w:r>
        <w:t xml:space="preserve">Gorsuch-tilasto: https://t.co/VGClL3E79e https://t.co/CQyyQOEyxR https://t.co/CQyyQOEyxR https://t.co/CQyyQOEyxR https://t.co/CQyyQOEyxR https://t.co/CQyyQOEyxR https://t.co/CQyyQOEyxR https://t.co/CQyyQOEyxR https://t.co/CQyyQOEyxR https://t.co/CQyyQOEyxR https://t.co/CQyyQOEyxR https://t.co/CQyyQOEyxR https://t.co/CQyyQOEyxR https://t.co/CQyyQOEyxR https://t.co/CQyyQOEyxR https://t.co/CQyyQOEyxR https://t.co/CQyyQOEyxR https://t.co/CQyyQOEyxR https://t.co/CQyyQOEyxR https://t.co/CQyyQOEyxR https://t.co/CQyyQOEyxR https://t.co/CQyyQOEyxR https://t.co/CQyyQOEyxR https://t.co/CQyyQOEyxR https://t.co/CQyyQOEyxR https://t.co/CQyyQOEyxR https://t.co/CQyyQOEyxR https://t.co/CQyyQOEyxR</w:t>
      </w:r>
    </w:p>
    <w:p>
      <w:r>
        <w:rPr>
          <w:b/>
          <w:u w:val="single"/>
        </w:rPr>
        <w:t xml:space="preserve">264380</w:t>
      </w:r>
    </w:p>
    <w:p>
      <w:r>
        <w:t xml:space="preserve">Lisäsin videon @YouTube-soittolistalle https://t.co/otmd7klz6v Point Break Official Trailer #1 (2015) - Teresa Palmer, Luke Bracey</w:t>
      </w:r>
    </w:p>
    <w:p>
      <w:r>
        <w:rPr>
          <w:b/>
          <w:u w:val="single"/>
        </w:rPr>
        <w:t xml:space="preserve">264381</w:t>
      </w:r>
    </w:p>
    <w:p>
      <w:r>
        <w:t xml:space="preserve">Heti normaalin synnytyksen/lscs:n jälkeen hoitaja tuo vastasyntyneen äidin luokse. hoitaja pyytää yleensä äitiä tunnistamaan, onko se m/f.</w:t>
      </w:r>
    </w:p>
    <w:p>
      <w:r>
        <w:rPr>
          <w:b/>
          <w:u w:val="single"/>
        </w:rPr>
        <w:t xml:space="preserve">264382</w:t>
      </w:r>
    </w:p>
    <w:p>
      <w:r>
        <w:t xml:space="preserve">@theonlyadult @bpluntz Vähiten älykkäät, huonoimmin informoidut ja herkkäuskoisimmat amerikkalaiset voisivat olla vakuuttuneita siitä, että Putin on Jeesus. Näin se on aina ollut.</w:t>
      </w:r>
    </w:p>
    <w:p>
      <w:r>
        <w:rPr>
          <w:b/>
          <w:u w:val="single"/>
        </w:rPr>
        <w:t xml:space="preserve">264383</w:t>
      </w:r>
    </w:p>
    <w:p>
      <w:r>
        <w:t xml:space="preserve">Jatkoa eiliselle artikkelille, joka käsitteli työtäni orkesterien ohjelmoinnin parissa... Tutustu siihen ja osallistu kyselyyn! #hearallcomposers https://t.co/EJHc6xPhHB</w:t>
      </w:r>
    </w:p>
    <w:p>
      <w:r>
        <w:rPr>
          <w:b/>
          <w:u w:val="single"/>
        </w:rPr>
        <w:t xml:space="preserve">264384</w:t>
      </w:r>
    </w:p>
    <w:p>
      <w:r>
        <w:t xml:space="preserve">#TatooineRP tarvitsi viimeiset 5 tuntia ohjaushuoneisiin johtavien portaiden uusimiseen ; 70% vähemmän kolmioita kuin ennen (: https://t.co/Q1DQilt4HG).</w:t>
      </w:r>
    </w:p>
    <w:p>
      <w:r>
        <w:rPr>
          <w:b/>
          <w:u w:val="single"/>
        </w:rPr>
        <w:t xml:space="preserve">264385</w:t>
      </w:r>
    </w:p>
    <w:p>
      <w:r>
        <w:t xml:space="preserve">Ok..... Olen virallisesti valmis, otan tunnin aikaa syödä päivällistä ja ennakkoon maksettu VALTAVA räjähdys sitten laitan pedon päälle!😂👍🏻🍕</w:t>
      </w:r>
    </w:p>
    <w:p>
      <w:r>
        <w:rPr>
          <w:b/>
          <w:u w:val="single"/>
        </w:rPr>
        <w:t xml:space="preserve">264386</w:t>
      </w:r>
    </w:p>
    <w:p>
      <w:r>
        <w:t xml:space="preserve">@UltHackKeyboard Miltä näyttää, kun molemmat näppäimistön puoliskot ovat yhdessä ja kämmentuet kiinnitettyinä?</w:t>
      </w:r>
    </w:p>
    <w:p>
      <w:r>
        <w:rPr>
          <w:b/>
          <w:u w:val="single"/>
        </w:rPr>
        <w:t xml:space="preserve">264387</w:t>
      </w:r>
    </w:p>
    <w:p>
      <w:r>
        <w:t xml:space="preserve">Viikoittainen raportti takaisin /r/anarkismiin /r/metanarkismista [2017-04-06] [VVVV-KK-PV] https://t.co/3RWZwY1P6N</w:t>
      </w:r>
    </w:p>
    <w:p>
      <w:r>
        <w:rPr>
          <w:b/>
          <w:u w:val="single"/>
        </w:rPr>
        <w:t xml:space="preserve">264388</w:t>
      </w:r>
    </w:p>
    <w:p>
      <w:r>
        <w:t xml:space="preserve">Meidän #arancini-, #italianstylebakedhaddock- ja #surfandturf-merkkimallistomme. https://t.co/TxcyeS1VJi</w:t>
      </w:r>
    </w:p>
    <w:p>
      <w:r>
        <w:rPr>
          <w:b/>
          <w:u w:val="single"/>
        </w:rPr>
        <w:t xml:space="preserve">264389</w:t>
      </w:r>
    </w:p>
    <w:p>
      <w:r>
        <w:t xml:space="preserve">#Google #haku: Faktantarkistus on nyt saatavilla Google-haussa ja uutisissa ympäri maailmaa - https://t.co/UsVdlP7xyc</w:t>
      </w:r>
    </w:p>
    <w:p>
      <w:r>
        <w:rPr>
          <w:b/>
          <w:u w:val="single"/>
        </w:rPr>
        <w:t xml:space="preserve">264390</w:t>
      </w:r>
    </w:p>
    <w:p>
      <w:r>
        <w:t xml:space="preserve">@maya_banks uusi ranskalainen arvostelu Slow Burn Saison 2 Sous ta protectionista Babeliossa : ... https://t.co/6ah1IbKDGf https://t.co/zYslyOMoef</w:t>
      </w:r>
    </w:p>
    <w:p>
      <w:r>
        <w:rPr>
          <w:b/>
          <w:u w:val="single"/>
        </w:rPr>
        <w:t xml:space="preserve">264391</w:t>
      </w:r>
    </w:p>
    <w:p>
      <w:r>
        <w:t xml:space="preserve">Hullu live, kuuletko minua? Pidä meteliä musiikkiesityksessä.Risky Night,Kokoonnu tänne.Katson uutta maailmaa oh yeah! &amp;lt;DODONPA!!&amp;gt;</w:t>
      </w:r>
    </w:p>
    <w:p>
      <w:r>
        <w:rPr>
          <w:b/>
          <w:u w:val="single"/>
        </w:rPr>
        <w:t xml:space="preserve">264392</w:t>
      </w:r>
    </w:p>
    <w:p>
      <w:r>
        <w:t xml:space="preserve">@thinkingpoker Perus vastaus on tieteellinen metodi.Valitettavasti tho, on vielä niitä, jotka vastustavat tieteellisiä vastauksia he eivät pidä.</w:t>
      </w:r>
    </w:p>
    <w:p>
      <w:r>
        <w:rPr>
          <w:b/>
          <w:u w:val="single"/>
        </w:rPr>
        <w:t xml:space="preserve">264393</w:t>
      </w:r>
    </w:p>
    <w:p>
      <w:r>
        <w:t xml:space="preserve">Gonzaga: En sanonut niin. Sanoin, että se on yksi askel kohti yhtenäisyyttä. Urheilu on väline yhdistää ihmisiä #votewatchUPD.</w:t>
      </w:r>
    </w:p>
    <w:p>
      <w:r>
        <w:rPr>
          <w:b/>
          <w:u w:val="single"/>
        </w:rPr>
        <w:t xml:space="preserve">264394</w:t>
      </w:r>
    </w:p>
    <w:p>
      <w:r>
        <w:t xml:space="preserve">Rakastan #TheRepairShop on bbc2 minä ja vaimo bing katsella kysyntää olisi hienoa, jos he tekevät vertailukuvan, kun he lopettavat</w:t>
      </w:r>
    </w:p>
    <w:p>
      <w:r>
        <w:rPr>
          <w:b/>
          <w:u w:val="single"/>
        </w:rPr>
        <w:t xml:space="preserve">264395</w:t>
      </w:r>
    </w:p>
    <w:p>
      <w:r>
        <w:t xml:space="preserve">@BungieHelp En ole vielä saanut raidia valmiiksi näiden pirun koodien takia, enkä nyt voi edes mennä partioimaan vähäksi aikaa. Korjatkaa tämä.</w:t>
      </w:r>
    </w:p>
    <w:p>
      <w:r>
        <w:rPr>
          <w:b/>
          <w:u w:val="single"/>
        </w:rPr>
        <w:t xml:space="preserve">264396</w:t>
      </w:r>
    </w:p>
    <w:p>
      <w:r>
        <w:t xml:space="preserve">⚾️🎉⚾️Oh Hyvää päivää!!! ⚾️🎉⚾️ Yadi a Cardinal for life! En voisi olla onnellisempi tästä uutisesta!!! ⚾️🎉⚾️🎉❤️⚾️❤️⚾️❤️⚾️❤️⚾️❤️⚾️❤️⚾️❤️</w:t>
      </w:r>
    </w:p>
    <w:p>
      <w:r>
        <w:rPr>
          <w:b/>
          <w:u w:val="single"/>
        </w:rPr>
        <w:t xml:space="preserve">264397</w:t>
      </w:r>
    </w:p>
    <w:p>
      <w:r>
        <w:t xml:space="preserve">Minulla on mahdollisuus voittaa Ghost Recon Wildlands #XboxOne tässä #Giveawayssä!!! Tsekkaa se itse!!! vv https://t.co/INpIStWGfK</w:t>
      </w:r>
    </w:p>
    <w:p>
      <w:r>
        <w:rPr>
          <w:b/>
          <w:u w:val="single"/>
        </w:rPr>
        <w:t xml:space="preserve">264398</w:t>
      </w:r>
    </w:p>
    <w:p>
      <w:r>
        <w:t xml:space="preserve">Hanki keskeisiä tietoja #mobiiliavaruudesta #DACH:ssa ja sovellusten markkinoinnin tila - DACH Q1, 2017 -tutkimuksestamme. https://t.co/WhnIjeLo8R https://t.co/x9rqrbS8Pl.</w:t>
      </w:r>
    </w:p>
    <w:p>
      <w:r>
        <w:rPr>
          <w:b/>
          <w:u w:val="single"/>
        </w:rPr>
        <w:t xml:space="preserve">264399</w:t>
      </w:r>
    </w:p>
    <w:p>
      <w:r>
        <w:t xml:space="preserve">Nappisilmille ja yksinäisyydelle.</w:t>
        <w:br/>
        <w:t xml:space="preserve"> Sotkuisille hiuksille ja illan sinisyydelle.</w:t>
        <w:br/>
        <w:t xml:space="preserve"> Elämälle, joka kuluu selfieitä klikkaillessa.</w:t>
        <w:br/>
        <w:t xml:space="preserve"> #theobsessionwithcamera https://t.co/Y8Wu3F9HdQ https://t.co/Y8Wu3F9HdQ</w:t>
      </w:r>
    </w:p>
    <w:p>
      <w:r>
        <w:rPr>
          <w:b/>
          <w:u w:val="single"/>
        </w:rPr>
        <w:t xml:space="preserve">264400</w:t>
      </w:r>
    </w:p>
    <w:p>
      <w:r>
        <w:t xml:space="preserve">Sosiaalisen median rekrytointi yleistyy edelleen. Scott Galanos kertoo lisää @TalentEconomy:ssä: https://t.co/sSZtiSQrRU.</w:t>
      </w:r>
    </w:p>
    <w:p>
      <w:r>
        <w:rPr>
          <w:b/>
          <w:u w:val="single"/>
        </w:rPr>
        <w:t xml:space="preserve">264401</w:t>
      </w:r>
    </w:p>
    <w:p>
      <w:r>
        <w:t xml:space="preserve">@SeanOrleans @skooks Trumpilla ei ole periaatteita, joten hän tekee minkä tahansa sopimuksen ja väittää, että se on hieno, sen lisäksi, että hän vihaa mediaa, mitä Trump tarkalleen ottaen edustaa?</w:t>
      </w:r>
    </w:p>
    <w:p>
      <w:r>
        <w:rPr>
          <w:b/>
          <w:u w:val="single"/>
        </w:rPr>
        <w:t xml:space="preserve">264402</w:t>
      </w:r>
    </w:p>
    <w:p>
      <w:r>
        <w:t xml:space="preserve">KÄYTETTÄVÄ (GD) Ihmisoikeudet informaatioaikakaudella: A Philosophical Analysis https://t.co/JlAd1rsX5Q https://t.co/Ugkk5vKAHi</w:t>
      </w:r>
    </w:p>
    <w:p>
      <w:r>
        <w:rPr>
          <w:b/>
          <w:u w:val="single"/>
        </w:rPr>
        <w:t xml:space="preserve">264403</w:t>
      </w:r>
    </w:p>
    <w:p>
      <w:r>
        <w:t xml:space="preserve">@realDonaldTrump Kyseenalaista Preibus ja Ryan, kun he johtavat sinua harhaan. Kuunnelkaa suolistoanne, olkaa hyvä. He tekevät sinusta heidän kaltaisensa. Ole oma itsesi.</w:t>
      </w:r>
    </w:p>
    <w:p>
      <w:r>
        <w:rPr>
          <w:b/>
          <w:u w:val="single"/>
        </w:rPr>
        <w:t xml:space="preserve">264404</w:t>
      </w:r>
    </w:p>
    <w:p>
      <w:r>
        <w:t xml:space="preserve">@BostonJerry @Elle__Chapo he luulevat, ettei meillä ole mahtavia töitä, ystäviä tai mitään muutakaan, koska hengailemme #onhere. Typerät vauvat.</w:t>
      </w:r>
    </w:p>
    <w:p>
      <w:r>
        <w:rPr>
          <w:b/>
          <w:u w:val="single"/>
        </w:rPr>
        <w:t xml:space="preserve">264405</w:t>
      </w:r>
    </w:p>
    <w:p>
      <w:r>
        <w:t xml:space="preserve">Myyntikoulutus Spotlight: https://t.co/rNZvgPw1Dv #myynti #myyntivinkit #myyntivinkit</w:t>
      </w:r>
    </w:p>
    <w:p>
      <w:r>
        <w:rPr>
          <w:b/>
          <w:u w:val="single"/>
        </w:rPr>
        <w:t xml:space="preserve">264406</w:t>
      </w:r>
    </w:p>
    <w:p>
      <w:r>
        <w:t xml:space="preserve">Muusikon on tärkeää oppia mahdollisimman paljon säveltäjästä ja tutkia hänen kirjoittamaansa musiikkia. ~Horowitz. https://t.co/FnmYkxso1j</w:t>
      </w:r>
    </w:p>
    <w:p>
      <w:r>
        <w:rPr>
          <w:b/>
          <w:u w:val="single"/>
        </w:rPr>
        <w:t xml:space="preserve">264407</w:t>
      </w:r>
    </w:p>
    <w:p>
      <w:r>
        <w:t xml:space="preserve">Woodland Series I Jäkälä Abstrakti valkoinen https://t.co/EdsYLJhHGl #abstrakti #valkoinen #interiordesign https://t.co/3qmWbu5OZz</w:t>
      </w:r>
    </w:p>
    <w:p>
      <w:r>
        <w:rPr>
          <w:b/>
          <w:u w:val="single"/>
        </w:rPr>
        <w:t xml:space="preserve">264408</w:t>
      </w:r>
    </w:p>
    <w:p>
      <w:r>
        <w:t xml:space="preserve">Kun ette pidä toisistanne. Voitte siis naida ja jatkaa touhujanne, mutta pysykää ystävinä 😂 https://t.co/D0sX1fTwN2 https://t.co/D0sX1fTwN2.</w:t>
      </w:r>
    </w:p>
    <w:p>
      <w:r>
        <w:rPr>
          <w:b/>
          <w:u w:val="single"/>
        </w:rPr>
        <w:t xml:space="preserve">264409</w:t>
      </w:r>
    </w:p>
    <w:p>
      <w:r>
        <w:t xml:space="preserve">Etsitkö #avustuksia #startup-yrityksellesi tai pk-yrityksellesi? Hanki ilmainen pääsy @GRANTfinder_uk-sivustolle ja löydä omasi jo tänään. https://t.co/tXhffVsJQG https://t.co/tXhffVsJQG</w:t>
      </w:r>
    </w:p>
    <w:p>
      <w:r>
        <w:rPr>
          <w:b/>
          <w:u w:val="single"/>
        </w:rPr>
        <w:t xml:space="preserve">264410</w:t>
      </w:r>
    </w:p>
    <w:p>
      <w:r>
        <w:t xml:space="preserve">Ja CD-levyni salaisuus on vähän vanhaa koulukuntaa, vähän uutta koulukuntaa ja ripaus funkia. Tiedätkö mitä tarkoitan?</w:t>
      </w:r>
    </w:p>
    <w:p>
      <w:r>
        <w:rPr>
          <w:b/>
          <w:u w:val="single"/>
        </w:rPr>
        <w:t xml:space="preserve">264411</w:t>
      </w:r>
    </w:p>
    <w:p>
      <w:r>
        <w:t xml:space="preserve">@BenTherDoneDat Kiitos ystävällisistä sanoista! Se oli ensimmäinen kameran päällä tapahtuva tiedotustilaisuuteni. Hyvin jännittävää. 🧀 #cheeseballs</w:t>
      </w:r>
    </w:p>
    <w:p>
      <w:r>
        <w:rPr>
          <w:b/>
          <w:u w:val="single"/>
        </w:rPr>
        <w:t xml:space="preserve">264412</w:t>
      </w:r>
    </w:p>
    <w:p>
      <w:r>
        <w:t xml:space="preserve">Ajan Bantingiin ja jaan reaaliaikaisia tieinfoja alueeni tiellä liikkujien kanssa. Arvioitu saapumisaika klo 13:47 @waze - Drive Socialin avulla.</w:t>
      </w:r>
    </w:p>
    <w:p>
      <w:r>
        <w:rPr>
          <w:b/>
          <w:u w:val="single"/>
        </w:rPr>
        <w:t xml:space="preserve">264413</w:t>
      </w:r>
    </w:p>
    <w:p>
      <w:r>
        <w:t xml:space="preserve">@NylanderClub @sportsfanjer @draglikepull @3rdPeriodSuits Martinin mies tai ei, jos Forsberg kävelee sisään kiekon kanssa laittaa jonkin verran painetta hänelle... älä heittää ylös tervetuliaiskyltti ja anna hänen kävellä sisään!</w:t>
      </w:r>
    </w:p>
    <w:p>
      <w:r>
        <w:rPr>
          <w:b/>
          <w:u w:val="single"/>
        </w:rPr>
        <w:t xml:space="preserve">264414</w:t>
      </w:r>
    </w:p>
    <w:p>
      <w:r>
        <w:t xml:space="preserve">Ihmiset sanovat, että menestys ei ole mahdollista, koska he yrittävät perustella epäonnistumistaan. Usko itseesi. #writetip</w:t>
      </w:r>
    </w:p>
    <w:p>
      <w:r>
        <w:rPr>
          <w:b/>
          <w:u w:val="single"/>
        </w:rPr>
        <w:t xml:space="preserve">264415</w:t>
      </w:r>
    </w:p>
    <w:p>
      <w:r>
        <w:t xml:space="preserve">@MaybeItsMiles @GodHatesMiles Lisäsin tämän kappaleen soittolistalleni ja se soi 3 minuuttia ennen kuin näin tämän viestin.</w:t>
      </w:r>
    </w:p>
    <w:p>
      <w:r>
        <w:rPr>
          <w:b/>
          <w:u w:val="single"/>
        </w:rPr>
        <w:t xml:space="preserve">264416</w:t>
      </w:r>
    </w:p>
    <w:p>
      <w:r>
        <w:t xml:space="preserve">SAVUSTETTUOUTKOFFIN RADIO!</w:t>
        <w:br/>
        <w:t xml:space="preserve">Hysteria Kickin' Much Static https://t.co/3EgGJlGAAx</w:t>
        <w:br/>
        <w:t xml:space="preserve">https://t.co/gUY8Bpu3f4 https://t.co/gUY8Bpu3f4</w:t>
      </w:r>
    </w:p>
    <w:p>
      <w:r>
        <w:rPr>
          <w:b/>
          <w:u w:val="single"/>
        </w:rPr>
        <w:t xml:space="preserve">264417</w:t>
      </w:r>
    </w:p>
    <w:p>
      <w:r>
        <w:t xml:space="preserve">Vin Dieselin laserleikkaus kinkusta ja juustosta on voileivän mestariteos https://t.co/7gNWQk3uiU via @mashable</w:t>
      </w:r>
    </w:p>
    <w:p>
      <w:r>
        <w:rPr>
          <w:b/>
          <w:u w:val="single"/>
        </w:rPr>
        <w:t xml:space="preserve">264418</w:t>
      </w:r>
    </w:p>
    <w:p>
      <w:r>
        <w:t xml:space="preserve">Minun täytyy saada bensaa nyt smh RT @sheneyceee: Olen niin vihainen, etten saanut bensaa maanantaina!!! 1.99 - 2.15 😡 https://t.co/hGusniYf8k https://t.co/hGusniYf8k</w:t>
      </w:r>
    </w:p>
    <w:p>
      <w:r>
        <w:rPr>
          <w:b/>
          <w:u w:val="single"/>
        </w:rPr>
        <w:t xml:space="preserve">264419</w:t>
      </w:r>
    </w:p>
    <w:p>
      <w:r>
        <w:t xml:space="preserve">@SeasonIncarnate Sitä me ajattelemme... hän oli juonut, joten annamme hänelle toisen mahdollisuuden.</w:t>
      </w:r>
    </w:p>
    <w:p>
      <w:r>
        <w:rPr>
          <w:b/>
          <w:u w:val="single"/>
        </w:rPr>
        <w:t xml:space="preserve">264420</w:t>
      </w:r>
    </w:p>
    <w:p>
      <w:r>
        <w:t xml:space="preserve">@AndryPresh I'VE GOD SPLIT ENDS THO se nedds ainakin tuuman pilkottu pois. lähetän sinulle bittiä pilkon pois 😂</w:t>
      </w:r>
    </w:p>
    <w:p>
      <w:r>
        <w:rPr>
          <w:b/>
          <w:u w:val="single"/>
        </w:rPr>
        <w:t xml:space="preserve">264421</w:t>
      </w:r>
    </w:p>
    <w:p>
      <w:r>
        <w:t xml:space="preserve">Suuret aplodit voittajille, jotka hallitsevat työpaikkojen tulevaisuutta</w:t>
        <w:br/>
        <w:t xml:space="preserve">#FutureOfJobs @futureofjobs</w:t>
        <w:br/>
        <w:t xml:space="preserve">GrandFinaleFutureOfJobs https://t.co/9qyRzeaAu7</w:t>
      </w:r>
    </w:p>
    <w:p>
      <w:r>
        <w:rPr>
          <w:b/>
          <w:u w:val="single"/>
        </w:rPr>
        <w:t xml:space="preserve">264422</w:t>
      </w:r>
    </w:p>
    <w:p>
      <w:r>
        <w:t xml:space="preserve">@salih_rawa @ranu_95 kuunnella ur mieli ja sydän ja satuttaa ur vanhemmat, mitä nämä ihmiset ovat menossa noin</w:t>
      </w:r>
    </w:p>
    <w:p>
      <w:r>
        <w:rPr>
          <w:b/>
          <w:u w:val="single"/>
        </w:rPr>
        <w:t xml:space="preserve">264423</w:t>
      </w:r>
    </w:p>
    <w:p>
      <w:r>
        <w:t xml:space="preserve">@SenateGOP @SenTedCruz, koska kaikki olennaiset huolenaiheet on tuotu esiin nykyisestä @WhiteHouse ja @GOP tukevat peittelyä.</w:t>
      </w:r>
    </w:p>
    <w:p>
      <w:r>
        <w:rPr>
          <w:b/>
          <w:u w:val="single"/>
        </w:rPr>
        <w:t xml:space="preserve">264424</w:t>
      </w:r>
    </w:p>
    <w:p>
      <w:r>
        <w:t xml:space="preserve">Miten voimme ottaa ohjat käsiimme ja luoda itsellemme haluamamme elämän vastuullisesti? https://t.co/WkXsOt9OHk -- video -- @isaaclidsky</w:t>
      </w:r>
    </w:p>
    <w:p>
      <w:r>
        <w:rPr>
          <w:b/>
          <w:u w:val="single"/>
        </w:rPr>
        <w:t xml:space="preserve">264425</w:t>
      </w:r>
    </w:p>
    <w:p>
      <w:r>
        <w:t xml:space="preserve">Prof. Robert Dinerstein: Dinerstein: Tukipäätösmenettelyn on tarkoitus olla joustava. #Autismipäivä2017 @UNDPINGO</w:t>
      </w:r>
    </w:p>
    <w:p>
      <w:r>
        <w:rPr>
          <w:b/>
          <w:u w:val="single"/>
        </w:rPr>
        <w:t xml:space="preserve">264426</w:t>
      </w:r>
    </w:p>
    <w:p>
      <w:r>
        <w:t xml:space="preserve">Tuuli 14 km/h N. Barometri 1015,78 hPa, laskee. Lämpötila 23,3 °C. Sade tänään 0,0 mm. Kosteus 33 %.</w:t>
      </w:r>
    </w:p>
    <w:p>
      <w:r>
        <w:rPr>
          <w:b/>
          <w:u w:val="single"/>
        </w:rPr>
        <w:t xml:space="preserve">264427</w:t>
      </w:r>
    </w:p>
    <w:p>
      <w:r>
        <w:t xml:space="preserve">@BantuHolomisa @MTimmal Joburgin neuvostossa ei ollut salaisia äänestyksiä, kun Floyd lahjoitti ääniä. Miksi nyt?</w:t>
      </w:r>
    </w:p>
    <w:p>
      <w:r>
        <w:rPr>
          <w:b/>
          <w:u w:val="single"/>
        </w:rPr>
        <w:t xml:space="preserve">264428</w:t>
      </w:r>
    </w:p>
    <w:p>
      <w:r>
        <w:t xml:space="preserve">Holaa mi amoor💕</w:t>
        <w:br/>
        <w:br/>
        <w:t xml:space="preserve">6 de Abril</w:t>
        <w:br/>
        <w:t xml:space="preserve">Amnesia Thursday</w:t>
        <w:br/>
        <w:t xml:space="preserve">Singles Party</w:t>
        <w:br/>
        <w:t xml:space="preserve">By HRH #Bling &amp;amp; #R3Solutions</w:t>
        <w:br/>
        <w:t xml:space="preserve">DM o wa 69070258 💕 https://t.co/rv2RFJYyS1</w:t>
      </w:r>
    </w:p>
    <w:p>
      <w:r>
        <w:rPr>
          <w:b/>
          <w:u w:val="single"/>
        </w:rPr>
        <w:t xml:space="preserve">264429</w:t>
      </w:r>
    </w:p>
    <w:p>
      <w:r>
        <w:t xml:space="preserve">#pagedbecause some amoral locum agency decided to phone the on call on call senior registrar to find if we would use their doctors.</w:t>
      </w:r>
    </w:p>
    <w:p>
      <w:r>
        <w:rPr>
          <w:b/>
          <w:u w:val="single"/>
        </w:rPr>
        <w:t xml:space="preserve">264430</w:t>
      </w:r>
    </w:p>
    <w:p>
      <w:r>
        <w:t xml:space="preserve">@WWE miksi särkee sydämeni.ja on @MATTHARDYBRAND ja @JEFFHARDYBRAND #RAWaftermania ennen kuin pääsen kotiin, kun vain 40 minuuttia on kulunut.</w:t>
      </w:r>
    </w:p>
    <w:p>
      <w:r>
        <w:rPr>
          <w:b/>
          <w:u w:val="single"/>
        </w:rPr>
        <w:t xml:space="preserve">264431</w:t>
      </w:r>
    </w:p>
    <w:p>
      <w:r>
        <w:t xml:space="preserve">#SPTA195 on loistava luokka, joka esittelee sinulle joitakin urheiluhallinnon alalla käytettyjä tekniikoita! #SPTA</w:t>
      </w:r>
    </w:p>
    <w:p>
      <w:r>
        <w:rPr>
          <w:b/>
          <w:u w:val="single"/>
        </w:rPr>
        <w:t xml:space="preserve">264432</w:t>
      </w:r>
    </w:p>
    <w:p>
      <w:r>
        <w:t xml:space="preserve">Luovat mahdollisuudet kukoistavat tänään kaikkialla ympärilläsi. Bu... Lisää Neitsyt https://t.co/I4MAy1Ho0e</w:t>
      </w:r>
    </w:p>
    <w:p>
      <w:r>
        <w:rPr>
          <w:b/>
          <w:u w:val="single"/>
        </w:rPr>
        <w:t xml:space="preserve">264433</w:t>
      </w:r>
    </w:p>
    <w:p>
      <w:r>
        <w:t xml:space="preserve">#arpx #arleg Talk Business &amp;amp; Politiikka Keskiviikkoaamun tiedotustilaisuus on julkaistu. Lue ILMAISEKSI täältä - https://t.co/zXyTyxtgxM</w:t>
      </w:r>
    </w:p>
    <w:p>
      <w:r>
        <w:rPr>
          <w:b/>
          <w:u w:val="single"/>
        </w:rPr>
        <w:t xml:space="preserve">264434</w:t>
      </w:r>
    </w:p>
    <w:p>
      <w:r>
        <w:t xml:space="preserve">Rakastat ajatusta juoksemisesta tänään, olitpa sitten tekemässä... Lisää Vesimiehelle https://t.co/ULSnW6jdd5</w:t>
      </w:r>
    </w:p>
    <w:p>
      <w:r>
        <w:rPr>
          <w:b/>
          <w:u w:val="single"/>
        </w:rPr>
        <w:t xml:space="preserve">264435</w:t>
      </w:r>
    </w:p>
    <w:p>
      <w:r>
        <w:t xml:space="preserve">The Ancient Game of #seraQetra esittelee #Inspiraatio</w:t>
        <w:br/>
        <w:t xml:space="preserve">Ole rohkea. Ole rohkea. Usko!</w:t>
        <w:br/>
        <w:t xml:space="preserve"> #SiliconValley #jetsettering #nytimes #FT #WSJ #CNN #NPR https://t.co/n7XUuA8aFU https://t.co/n7XUuA8aFU</w:t>
      </w:r>
    </w:p>
    <w:p>
      <w:r>
        <w:rPr>
          <w:b/>
          <w:u w:val="single"/>
        </w:rPr>
        <w:t xml:space="preserve">264436</w:t>
      </w:r>
    </w:p>
    <w:p>
      <w:r>
        <w:t xml:space="preserve">JM on antanut pelaajille vapauden ilmaista itseään, mutta nämä pelaajat eivät ole Zidaneja, Ronaldinhoja, Riquelmeja jne., vaan tarvitsevat valmennusta suoriutuakseen.</w:t>
      </w:r>
    </w:p>
    <w:p>
      <w:r>
        <w:rPr>
          <w:b/>
          <w:u w:val="single"/>
        </w:rPr>
        <w:t xml:space="preserve">264437</w:t>
      </w:r>
    </w:p>
    <w:p>
      <w:r>
        <w:t xml:space="preserve">Onnettomuus, kaksi kaistaa estetty #Brentwoodissa I 65 SB: ssä Old Hickory Blvd: ssä #Nashville #liikenne https://t.co/rU1w1uRSkB</w:t>
      </w:r>
    </w:p>
    <w:p>
      <w:r>
        <w:rPr>
          <w:b/>
          <w:u w:val="single"/>
        </w:rPr>
        <w:t xml:space="preserve">264438</w:t>
      </w:r>
    </w:p>
    <w:p>
      <w:r>
        <w:t xml:space="preserve">@moeshiznit @xenosaga7 ei ole vahvistettu, mutta hän todennäköisesti tulee olemaan. Ja jos ei hän, niin varmasti Yugu-chan jossain vaiheessa.</w:t>
      </w:r>
    </w:p>
    <w:p>
      <w:r>
        <w:rPr>
          <w:b/>
          <w:u w:val="single"/>
        </w:rPr>
        <w:t xml:space="preserve">264439</w:t>
      </w:r>
    </w:p>
    <w:p>
      <w:r>
        <w:t xml:space="preserve">@AshSmashing @Stumpt_Price @stumpt_rik @Jazzy_lea okei, kiitos vastaamisesta! Ehkä ystävä antaisi sinun käyttää heidän keittiötään. kannattaa kokeilla</w:t>
      </w:r>
    </w:p>
    <w:p>
      <w:r>
        <w:rPr>
          <w:b/>
          <w:u w:val="single"/>
        </w:rPr>
        <w:t xml:space="preserve">264440</w:t>
      </w:r>
    </w:p>
    <w:p>
      <w:r>
        <w:t xml:space="preserve">Limbaugh: Obama &amp;amp;#8216;Weaponized&amp;amp;#8217; America&amp;amp;#8217;s Spies Against Trump&amp;amp;#8217;s Team https://t.co/3Kol2wzyQs https://t.co/3Kol2wzyQs</w:t>
      </w:r>
    </w:p>
    <w:p>
      <w:r>
        <w:rPr>
          <w:b/>
          <w:u w:val="single"/>
        </w:rPr>
        <w:t xml:space="preserve">264441</w:t>
      </w:r>
    </w:p>
    <w:p>
      <w:r>
        <w:t xml:space="preserve">Osallistuin juuri WIN @SpringAwakeFest VIP tix, sviitti @ HyattMcCormick, shuttle kulkee + merch! @reactpresents https://t.co/TAgoGueBkd</w:t>
      </w:r>
    </w:p>
    <w:p>
      <w:r>
        <w:rPr>
          <w:b/>
          <w:u w:val="single"/>
        </w:rPr>
        <w:t xml:space="preserve">264442</w:t>
      </w:r>
    </w:p>
    <w:p>
      <w:r>
        <w:t xml:space="preserve">AINA RAKKAUS:</w:t>
        <w:br/>
        <w:t xml:space="preserve"> @OfficialTFK "Breathe You In"</w:t>
        <w:br/>
        <w:t xml:space="preserve"> @RandomHeroBand "Mercy"</w:t>
        <w:br/>
        <w:t xml:space="preserve">@aboveonlyband "Evil Never Sleeps"</w:t>
        <w:br/>
        <w:t xml:space="preserve">raivoaa @IndieRageRadio! #RADSTUFF #👍</w:t>
      </w:r>
    </w:p>
    <w:p>
      <w:r>
        <w:rPr>
          <w:b/>
          <w:u w:val="single"/>
        </w:rPr>
        <w:t xml:space="preserve">264443</w:t>
      </w:r>
    </w:p>
    <w:p>
      <w:r>
        <w:t xml:space="preserve">Tykkäsin @YouTube-videosta https://t.co/yrur8Hf112 MY FIRST PSN CODE GIVEAWAY EVER!!!!(THE GIVEAWAY IS LEGIT)</w:t>
      </w:r>
    </w:p>
    <w:p>
      <w:r>
        <w:rPr>
          <w:b/>
          <w:u w:val="single"/>
        </w:rPr>
        <w:t xml:space="preserve">264444</w:t>
      </w:r>
    </w:p>
    <w:p>
      <w:r>
        <w:t xml:space="preserve">#NP Truck Patch Revival @TruckPatchMS @RockAveRecords - The Way Things Were on @Rock365Radio https://t.co/LKD4569v9k</w:t>
      </w:r>
    </w:p>
    <w:p>
      <w:r>
        <w:rPr>
          <w:b/>
          <w:u w:val="single"/>
        </w:rPr>
        <w:t xml:space="preserve">264445</w:t>
      </w:r>
    </w:p>
    <w:p>
      <w:r>
        <w:t xml:space="preserve">@masondfw_spgb40 Kiitos, että ilmoittauduit #AmexTravel-tarjoukseen. Kuluta yhdistetyllä kortilla &amp;amp; saat hyvitystä. Ehdot: https://t.co/waaHCY2h14</w:t>
      </w:r>
    </w:p>
    <w:p>
      <w:r>
        <w:rPr>
          <w:b/>
          <w:u w:val="single"/>
        </w:rPr>
        <w:t xml:space="preserve">264446</w:t>
      </w:r>
    </w:p>
    <w:p>
      <w:r>
        <w:t xml:space="preserve">@TYTLive Kiitos Cenk! Meidän on kyseenalaistettava ne, jotka puhuvat Assadista, Assadista! Ajattele ennen sotaa. Me aseistamme kapinallisia.</w:t>
      </w:r>
    </w:p>
    <w:p>
      <w:r>
        <w:rPr>
          <w:b/>
          <w:u w:val="single"/>
        </w:rPr>
        <w:t xml:space="preserve">264447</w:t>
      </w:r>
    </w:p>
    <w:p>
      <w:r>
        <w:t xml:space="preserve">@Independent Entä jos sen sijaan hankkiudutaan eroon ruskeista kengistä? En ole koskaan nähnyt kivan näköistä paria ruskeita kenkiä.</w:t>
      </w:r>
    </w:p>
    <w:p>
      <w:r>
        <w:rPr>
          <w:b/>
          <w:u w:val="single"/>
        </w:rPr>
        <w:t xml:space="preserve">264448</w:t>
      </w:r>
    </w:p>
    <w:p>
      <w:r>
        <w:t xml:space="preserve">Onko hyvä, että tämä suunniteltiin ja toteutettiin 48 tunnissa? Miksi juuri nyt? Mikä muuttui? https://t.co/PGYRyl0tfx</w:t>
      </w:r>
    </w:p>
    <w:p>
      <w:r>
        <w:rPr>
          <w:b/>
          <w:u w:val="single"/>
        </w:rPr>
        <w:t xml:space="preserve">264449</w:t>
      </w:r>
    </w:p>
    <w:p>
      <w:r>
        <w:t xml:space="preserve">@immi_beresford @theFeuerfliege @leanneohbeex Olen samaa mieltä, tämä on look, jonka kanssa sinun täytyy mennä ikuisesti! @TomDent_ on vain huono tukka!</w:t>
      </w:r>
    </w:p>
    <w:p>
      <w:r>
        <w:rPr>
          <w:b/>
          <w:u w:val="single"/>
        </w:rPr>
        <w:t xml:space="preserve">264450</w:t>
      </w:r>
    </w:p>
    <w:p>
      <w:r>
        <w:t xml:space="preserve">Perustuslakimuutosta koskeva kielteinen päätös ei vaikuta kansalaisten kansanäänestykseen. https://t.co/NGLAkz7BTE</w:t>
      </w:r>
    </w:p>
    <w:p>
      <w:r>
        <w:rPr>
          <w:b/>
          <w:u w:val="single"/>
        </w:rPr>
        <w:t xml:space="preserve">264451</w:t>
      </w:r>
    </w:p>
    <w:p>
      <w:r>
        <w:t xml:space="preserve">@FreedomWorks @incessantpatrio @pye Olisi mukavaa, jos republikaanit käyttäytyisivät niin kuin he haluaisivat edustaa niitä, jotka laittavat heidät virkaan ja voittaisivat silloin tällöin!</w:t>
      </w:r>
    </w:p>
    <w:p>
      <w:r>
        <w:rPr>
          <w:b/>
          <w:u w:val="single"/>
        </w:rPr>
        <w:t xml:space="preserve">264452</w:t>
      </w:r>
    </w:p>
    <w:p>
      <w:r>
        <w:t xml:space="preserve">@freerangemilkuk @1GarethWynJones @allthatchas @shortsontap Kiinnostaisi tietää, mikä on Frmmb:n näkemys Daily Mailin artikkelista ja Guardianin artikkelista ?</w:t>
      </w:r>
    </w:p>
    <w:p>
      <w:r>
        <w:rPr>
          <w:b/>
          <w:u w:val="single"/>
        </w:rPr>
        <w:t xml:space="preserve">264453</w:t>
      </w:r>
    </w:p>
    <w:p>
      <w:r>
        <w:t xml:space="preserve">1 neljännes jäljellä @DICKSNationals turnauksen mestaruuspeli @LaLumiere 10-0 run vs @MVABasketball - court traveler sports #Connersville -</w:t>
      </w:r>
    </w:p>
    <w:p>
      <w:r>
        <w:rPr>
          <w:b/>
          <w:u w:val="single"/>
        </w:rPr>
        <w:t xml:space="preserve">264454</w:t>
      </w:r>
    </w:p>
    <w:p>
      <w:r>
        <w:t xml:space="preserve">Tilaa NYT ja voit #slatheriton tämän viikonlopun BBQ:ssa!</w:t>
        <w:br/>
        <w:br/>
        <w:t xml:space="preserve"> Pullot Slatherin' Saucea alkaen vain 8 dollaria/pullo.... https://t.co/nBW6bl8BfU.</w:t>
      </w:r>
    </w:p>
    <w:p>
      <w:r>
        <w:rPr>
          <w:b/>
          <w:u w:val="single"/>
        </w:rPr>
        <w:t xml:space="preserve">264455</w:t>
      </w:r>
    </w:p>
    <w:p>
      <w:r>
        <w:t xml:space="preserve">@dish</w:t>
        <w:br/>
        <w:t xml:space="preserve">Olette kusipääyritys, joka antaa @WSJ:n sanella, miten teidän pitäisi tavoittaa nykyiset ja tulevat asiakkaat</w:t>
        <w:br/>
        <w:br/>
        <w:t xml:space="preserve"> Nyt kaikki @YouTube ajattelevat, että olette surkeita.</w:t>
      </w:r>
    </w:p>
    <w:p>
      <w:r>
        <w:rPr>
          <w:b/>
          <w:u w:val="single"/>
        </w:rPr>
        <w:t xml:space="preserve">264456</w:t>
      </w:r>
    </w:p>
    <w:p>
      <w:r>
        <w:t xml:space="preserve">Ehdotettu laki antaisi italialaisille naisille mahdollisuuden saada palkallista lomaa kuukautistensa ajaksi https://t.co/fZO1oKzLYC https://t.co/80nmhLB9ea https://t.co/80nmhLB9ea</w:t>
      </w:r>
    </w:p>
    <w:p>
      <w:r>
        <w:rPr>
          <w:b/>
          <w:u w:val="single"/>
        </w:rPr>
        <w:t xml:space="preserve">264457</w:t>
      </w:r>
    </w:p>
    <w:p>
      <w:r>
        <w:t xml:space="preserve">#Best Vintage Buffalo Sabers Pro Player #NHL ommeltu jääkiekkopaita koko Medium M https://t.co/2EAnJJs9Yx #AFB https://t.co/sZAdemM7Js #AFB https://t.co/sZAdemM7Js</w:t>
      </w:r>
    </w:p>
    <w:p>
      <w:r>
        <w:rPr>
          <w:b/>
          <w:u w:val="single"/>
        </w:rPr>
        <w:t xml:space="preserve">264458</w:t>
      </w:r>
    </w:p>
    <w:p>
      <w:r>
        <w:t xml:space="preserve">@aka_quicksilver no kolme piraattitarinani hahmoista perustui heihin, joten tiedät, että olen mukana.</w:t>
      </w:r>
    </w:p>
    <w:p>
      <w:r>
        <w:rPr>
          <w:b/>
          <w:u w:val="single"/>
        </w:rPr>
        <w:t xml:space="preserve">264459</w:t>
      </w:r>
    </w:p>
    <w:p>
      <w:r>
        <w:t xml:space="preserve">@Kyle_thornton23 @Spannaarr_95 @AdamReapa @pissedbear Kiitos Ajattelin käyttää jalkapallopukuani.</w:t>
      </w:r>
    </w:p>
    <w:p>
      <w:r>
        <w:rPr>
          <w:b/>
          <w:u w:val="single"/>
        </w:rPr>
        <w:t xml:space="preserve">264460</w:t>
      </w:r>
    </w:p>
    <w:p>
      <w:r>
        <w:t xml:space="preserve">@Terpin8or @cate_long @RafiArrillaga @SnopesNYC Kaverit, ei ole väliä, että emme ole samaa mieltä FPlanin kanssa. Se on tehty. Peli on ohi. Velka pyyhitään pois.</w:t>
      </w:r>
    </w:p>
    <w:p>
      <w:r>
        <w:rPr>
          <w:b/>
          <w:u w:val="single"/>
        </w:rPr>
        <w:t xml:space="preserve">264461</w:t>
      </w:r>
    </w:p>
    <w:p>
      <w:r>
        <w:t xml:space="preserve">Löytyi transponderi etana!</w:t>
        <w:br/>
        <w:t xml:space="preserve"> Täytäntöönpano!</w:t>
        <w:t xml:space="preserve">Onko tämä olkihattujen viimeinen hetki?!</w:t>
        <w:br/>
        <w:t xml:space="preserve">https://t.co/ICUPWjHgu2 #TreCru https://t.co/nWfN9V7Zo4</w:t>
      </w:r>
    </w:p>
    <w:p>
      <w:r>
        <w:rPr>
          <w:b/>
          <w:u w:val="single"/>
        </w:rPr>
        <w:t xml:space="preserve">264462</w:t>
      </w:r>
    </w:p>
    <w:p>
      <w:r>
        <w:t xml:space="preserve">Lisäsin videon @YouTube-soittolistalle https://t.co/pGnifHIDzC NOWË - Burning 🔥 [Music Mafia Release]</w:t>
      </w:r>
    </w:p>
    <w:p>
      <w:r>
        <w:rPr>
          <w:b/>
          <w:u w:val="single"/>
        </w:rPr>
        <w:t xml:space="preserve">264463</w:t>
      </w:r>
    </w:p>
    <w:p>
      <w:r>
        <w:t xml:space="preserve">Norsunluun myynti loppuu EIA:n tutkimissa kiinalaisissa myymälöissä - EIA International https://t.co/1b6fS2lNVO... https://t.co/2TF8j8ANK3</w:t>
      </w:r>
    </w:p>
    <w:p>
      <w:r>
        <w:rPr>
          <w:b/>
          <w:u w:val="single"/>
        </w:rPr>
        <w:t xml:space="preserve">264464</w:t>
      </w:r>
    </w:p>
    <w:p>
      <w:r>
        <w:t xml:space="preserve">candycrush0506: RT gominieshop:</w:t>
        <w:t xml:space="preserve">[</w:t>
        <w:br/>
        <w:br/>
        <w:t xml:space="preserve"> Deadline : 13 huhtikuu</w:t>
        <w:br/>
        <w:br/>
        <w:t xml:space="preserve">Orde... https://t.co/CJJq1rIFW7</w:t>
      </w:r>
    </w:p>
    <w:p>
      <w:r>
        <w:rPr>
          <w:b/>
          <w:u w:val="single"/>
        </w:rPr>
        <w:t xml:space="preserve">264465</w:t>
      </w:r>
    </w:p>
    <w:p>
      <w:r>
        <w:t xml:space="preserve">Räjähdys laukaisee 1,5 tonnin kattilan 500 metrin päähän ja tappaa 3 https://t.co/UpRqm1a1W0 https://t.co/EwTyvQ7W8w https://t.co/EwTyvQ7W8w</w:t>
      </w:r>
    </w:p>
    <w:p>
      <w:r>
        <w:rPr>
          <w:b/>
          <w:u w:val="single"/>
        </w:rPr>
        <w:t xml:space="preserve">264466</w:t>
      </w:r>
    </w:p>
    <w:p>
      <w:r>
        <w:t xml:space="preserve">Alkuperäinen MOON Maisema WATERCOLOR Maalaus JMW art John Williams Impressionismi https://t.co/JMvPYFPHvi https://t.co/2W6aslKIH5</w:t>
      </w:r>
    </w:p>
    <w:p>
      <w:r>
        <w:rPr>
          <w:b/>
          <w:u w:val="single"/>
        </w:rPr>
        <w:t xml:space="preserve">264467</w:t>
      </w:r>
    </w:p>
    <w:p>
      <w:r>
        <w:t xml:space="preserve">MYYNNISSÄ! Hämmästyttävä sovellus sinulle!Communicational skills for amazing teams https://t.co/yQKsIE8Bv4 @influence @HarvardBiz #FF Please #Retweet https://t.co/a1v9JWjqWo</w:t>
      </w:r>
    </w:p>
    <w:p>
      <w:r>
        <w:rPr>
          <w:b/>
          <w:u w:val="single"/>
        </w:rPr>
        <w:t xml:space="preserve">264468</w:t>
      </w:r>
    </w:p>
    <w:p>
      <w:r>
        <w:t xml:space="preserve">#Angels hävisi toady, mutta katsomassa heitä pelata Oaklandissa oli hauskaa - suuri fanikunta täällä, kaikki olivat avuliaita &amp;amp; kohtelias niille meistä yllään RED https://t.co/HrevLFuV41</w:t>
      </w:r>
    </w:p>
    <w:p>
      <w:r>
        <w:rPr>
          <w:b/>
          <w:u w:val="single"/>
        </w:rPr>
        <w:t xml:space="preserve">264469</w:t>
      </w:r>
    </w:p>
    <w:p>
      <w:r>
        <w:t xml:space="preserve">Luis Hernandez auttaa entisiä Meksikon tähtiä voittamaan Hondurasin 3-2 kansainvälisessä ⚽️ näytöksessä Rose Stadiumilla</w:t>
        <w:br/>
        <w:br/>
        <w:t xml:space="preserve">Juttu: https://t.co/ChKRwSNUy1 https://t.co/Ub1PGKRL5T</w:t>
      </w:r>
    </w:p>
    <w:p>
      <w:r>
        <w:rPr>
          <w:b/>
          <w:u w:val="single"/>
        </w:rPr>
        <w:t xml:space="preserve">264470</w:t>
      </w:r>
    </w:p>
    <w:p>
      <w:r>
        <w:t xml:space="preserve">@maryamericaj3 @paulwaldman1 oikeat sanat, muutkin tekevät niin vain siksi, että teen niin keskusteluissa ja niin edelleen.</w:t>
      </w:r>
    </w:p>
    <w:p>
      <w:r>
        <w:rPr>
          <w:b/>
          <w:u w:val="single"/>
        </w:rPr>
        <w:t xml:space="preserve">264471</w:t>
      </w:r>
    </w:p>
    <w:p>
      <w:r>
        <w:t xml:space="preserve">Onko vinkkejä Patagonian seikkailun suunnitteluun?</w:t>
        <w:br/>
        <w:t xml:space="preserve">https://t.co/vHsNbk1g9e https://t.co/it6IvNOnO7</w:t>
      </w:r>
    </w:p>
    <w:p>
      <w:r>
        <w:rPr>
          <w:b/>
          <w:u w:val="single"/>
        </w:rPr>
        <w:t xml:space="preserve">264472</w:t>
      </w:r>
    </w:p>
    <w:p>
      <w:r>
        <w:t xml:space="preserve">Yo @h3h3productions katsomassa videoitasi ja luulen, että joku on hakkeroinut yhden videoistasi ja muuttanut sen nimen...tarkista se?? https://t.co/6jsjwKSv1M</w:t>
      </w:r>
    </w:p>
    <w:p>
      <w:r>
        <w:rPr>
          <w:b/>
          <w:u w:val="single"/>
        </w:rPr>
        <w:t xml:space="preserve">264473</w:t>
      </w:r>
    </w:p>
    <w:p>
      <w:r>
        <w:t xml:space="preserve">@joshtpm Tuon katseen kuvittelet suloisen raamattuun uskovan postihuoneen naisen antavan Bill O'Reillylle, jos tämä yrittää lähentyä häntä! https://t.co/ViZ7UKO8Ia</w:t>
      </w:r>
    </w:p>
    <w:p>
      <w:r>
        <w:rPr>
          <w:b/>
          <w:u w:val="single"/>
        </w:rPr>
        <w:t xml:space="preserve">264474</w:t>
      </w:r>
    </w:p>
    <w:p>
      <w:r>
        <w:t xml:space="preserve">Totta kai valkoinen ylivalta on olemassa, ja valkoiset naiset ovat ihanteellisen naisen standardi Yhdysvalloissa. Olen varma, että ne vaikuttavat mustien miesten valintoihin.</w:t>
      </w:r>
    </w:p>
    <w:p>
      <w:r>
        <w:rPr>
          <w:b/>
          <w:u w:val="single"/>
        </w:rPr>
        <w:t xml:space="preserve">264475</w:t>
      </w:r>
    </w:p>
    <w:p>
      <w:r>
        <w:t xml:space="preserve">Haluat olla vapaa muiden ihmisten vaatimuksista... Lisää Vesimiehelle https://t.co/AA9HMOhv1d</w:t>
      </w:r>
    </w:p>
    <w:p>
      <w:r>
        <w:rPr>
          <w:b/>
          <w:u w:val="single"/>
        </w:rPr>
        <w:t xml:space="preserve">264476</w:t>
      </w:r>
    </w:p>
    <w:p>
      <w:r>
        <w:t xml:space="preserve">Hauskuuttaja @TheAlPorter lypsää nyt #onthefarmilla - selvitä, mitä Shalveys tekee hänestä &amp;amp; valmistaudu kohtauksiin, jotka saattavat tuntua ahdistavilta... https://t.co/GJSiMz65LI</w:t>
      </w:r>
    </w:p>
    <w:p>
      <w:r>
        <w:rPr>
          <w:b/>
          <w:u w:val="single"/>
        </w:rPr>
        <w:t xml:space="preserve">264477</w:t>
      </w:r>
    </w:p>
    <w:p>
      <w:r>
        <w:t xml:space="preserve">Löytyi transponderi etana!</w:t>
        <w:br/>
        <w:t xml:space="preserve">Jättiläisiä, merihirviöitä ja muita uskomattomia kohtaamisia!</w:t>
        <w:br/>
        <w:t xml:space="preserve">https://t.co/vlo314FHWn #TreCru https://t.co/IKGMq3r2lA</w:t>
      </w:r>
    </w:p>
    <w:p>
      <w:r>
        <w:rPr>
          <w:b/>
          <w:u w:val="single"/>
        </w:rPr>
        <w:t xml:space="preserve">264478</w:t>
      </w:r>
    </w:p>
    <w:p>
      <w:r>
        <w:t xml:space="preserve">Löytyi transponderi etana!</w:t>
        <w:br/>
        <w:t xml:space="preserve"> Extra! Extra!</w:t>
        <w:t xml:space="preserve">CP9 vangitsi Oharan paholaisen!</w:t>
        <w:br/>
        <w:t xml:space="preserve">https://t.co/0hvkfCODLZ #TreCru https://t.co/sei9qQyAgP #TreCru https://t.co/sei9qQyAgP</w:t>
      </w:r>
    </w:p>
    <w:p>
      <w:r>
        <w:rPr>
          <w:b/>
          <w:u w:val="single"/>
        </w:rPr>
        <w:t xml:space="preserve">264479</w:t>
      </w:r>
    </w:p>
    <w:p>
      <w:r>
        <w:t xml:space="preserve">*TitleOfTheMovie* ohitti *TitleOfTheMovie* ja siitä tuli *vuoden* eniten tuottanut pinoy-elokuva -- parang napagod yung writer kaka-ulit 😂</w:t>
      </w:r>
    </w:p>
    <w:p>
      <w:r>
        <w:rPr>
          <w:b/>
          <w:u w:val="single"/>
        </w:rPr>
        <w:t xml:space="preserve">264480</w:t>
      </w:r>
    </w:p>
    <w:p>
      <w:r>
        <w:t xml:space="preserve">@FrontierCorp Olen ollut ilman internetiä kaksi päivää. Olen jumissa IVR-vankilassa 38 minuuttia. Auttakaa https://t.co/EiSUFOdgzq</w:t>
      </w:r>
    </w:p>
    <w:p>
      <w:r>
        <w:rPr>
          <w:b/>
          <w:u w:val="single"/>
        </w:rPr>
        <w:t xml:space="preserve">264481</w:t>
      </w:r>
    </w:p>
    <w:p>
      <w:r>
        <w:t xml:space="preserve">Alas ja alas menemme</w:t>
        <w:br/>
        <w:t xml:space="preserve">Poltamme tämän tuntemamme paikan</w:t>
        <w:br/>
        <w:t xml:space="preserve">Ennen kuin toinen meistä ottaa riskin</w:t>
        <w:br/>
        <w:t xml:space="preserve">Ja rikkoo tämän, minä en ole se.</w:t>
      </w:r>
    </w:p>
    <w:p>
      <w:r>
        <w:rPr>
          <w:b/>
          <w:u w:val="single"/>
        </w:rPr>
        <w:t xml:space="preserve">264482</w:t>
      </w:r>
    </w:p>
    <w:p>
      <w:r>
        <w:t xml:space="preserve">Tykkäsin @afrosenjun @YouTube-videosta https://t.co/DXxXE1CCFa Minua varoitettiin tämän videon tekemisestä... mutta joistakin toimista tulee mukana</w:t>
      </w:r>
    </w:p>
    <w:p>
      <w:r>
        <w:rPr>
          <w:b/>
          <w:u w:val="single"/>
        </w:rPr>
        <w:t xml:space="preserve">264483</w:t>
      </w:r>
    </w:p>
    <w:p>
      <w:r>
        <w:t xml:space="preserve">Miesten BUCEES Rest Stop huoltoasema Austin Texas ATX SuperBeaver T-paita Medium M | eBay https://t.co/uDFgSbpqu3</w:t>
      </w:r>
    </w:p>
    <w:p>
      <w:r>
        <w:rPr>
          <w:b/>
          <w:u w:val="single"/>
        </w:rPr>
        <w:t xml:space="preserve">264484</w:t>
      </w:r>
    </w:p>
    <w:p>
      <w:r>
        <w:t xml:space="preserve">Pääministeri Modi: https://t.co/KWJm5L5hAW via @ChangeOrg_India @BDUTT @ChangeOrg_India @BDUTT</w:t>
      </w:r>
    </w:p>
    <w:p>
      <w:r>
        <w:rPr>
          <w:b/>
          <w:u w:val="single"/>
        </w:rPr>
        <w:t xml:space="preserve">264485</w:t>
      </w:r>
    </w:p>
    <w:p>
      <w:r>
        <w:t xml:space="preserve">MFG#441KE-DrHndle Ins-SS Chr-Excursion (W/ Kyls Entry)-00-05-4Dr https://t.co/Kbqy8l9lmm https://t.co/d9OP54u8ZB https://t.co/d9OP54u8ZB</w:t>
      </w:r>
    </w:p>
    <w:p>
      <w:r>
        <w:rPr>
          <w:b/>
          <w:u w:val="single"/>
        </w:rPr>
        <w:t xml:space="preserve">264486</w:t>
      </w:r>
    </w:p>
    <w:p>
      <w:r>
        <w:t xml:space="preserve">Tappajakeskustelu #80sWeekissä @JohnOates of #HallandOatesin kanssa! 2 segmenttiä hänen kanssaan @MorningBull97:ssä! #Buffalo https://t.co/sH8P9itEdh</w:t>
      </w:r>
    </w:p>
    <w:p>
      <w:r>
        <w:rPr>
          <w:b/>
          <w:u w:val="single"/>
        </w:rPr>
        <w:t xml:space="preserve">264487</w:t>
      </w:r>
    </w:p>
    <w:p>
      <w:r>
        <w:t xml:space="preserve">@BodieJrt @MuddlesDog @badpiratemonkey @VeronicaLamb16 @Burrow43 @ZombieSquadHQ @hugo4de @puppy_ted @Sprocket_Cool @KittieLovesOobi @RhondaHendee @sweetAbby20 @ThorSelfies @ZeroRice1012 @ElDiabloZoe @iamdudethedog @FluffyPupAlice @BaileysMythos @JezzBear It'z..  *Nostaa tassut .. kaatuu* Ooops unohdin vain 1 x 1. Pääsiäiseen on 11 unta. Sheeesh minun piti käyttää kaikki tassuni....</w:t>
      </w:r>
    </w:p>
    <w:p>
      <w:r>
        <w:rPr>
          <w:b/>
          <w:u w:val="single"/>
        </w:rPr>
        <w:t xml:space="preserve">264488</w:t>
      </w:r>
    </w:p>
    <w:p>
      <w:r>
        <w:t xml:space="preserve">Kerro tytölleni, että rakastan subs</w:t>
        <w:br/>
        <w:t xml:space="preserve">Hän luulee, että haluan dominoida häntä sängyssä</w:t>
        <w:br/>
        <w:t xml:space="preserve">Hitto, en voi sietää dubattua animea</w:t>
      </w:r>
    </w:p>
    <w:p>
      <w:r>
        <w:rPr>
          <w:b/>
          <w:u w:val="single"/>
        </w:rPr>
        <w:t xml:space="preserve">264489</w:t>
      </w:r>
    </w:p>
    <w:p>
      <w:r>
        <w:t xml:space="preserve">Niren Chaudhary eroaa @kfc:n puheenjohtajan tehtävästä ja siirtyy @krispykreme https://t.co/VsOt5ty0B4 @nirenc https://t.co/LGFHE63oje</w:t>
      </w:r>
    </w:p>
    <w:p>
      <w:r>
        <w:rPr>
          <w:b/>
          <w:u w:val="single"/>
        </w:rPr>
        <w:t xml:space="preserve">264490</w:t>
      </w:r>
    </w:p>
    <w:p>
      <w:r>
        <w:t xml:space="preserve">Tässä on linkki #readingfc-verkkokeskusteluun - lähetä kysymyksesi nyt, ja aloitamme klo 13.00 https://t.co/mLH6N2vuzh.</w:t>
      </w:r>
    </w:p>
    <w:p>
      <w:r>
        <w:rPr>
          <w:b/>
          <w:u w:val="single"/>
        </w:rPr>
        <w:t xml:space="preserve">264491</w:t>
      </w:r>
    </w:p>
    <w:p>
      <w:r>
        <w:t xml:space="preserve">Viime yö oli monimutkainen.</w:t>
        <w:br/>
        <w:t xml:space="preserve">.</w:t>
        <w:br/>
        <w:t xml:space="preserve">.</w:t>
        <w:br/>
        <w:t xml:space="preserve">.</w:t>
        <w:br/>
        <w:t xml:space="preserve">.</w:t>
        <w:br/>
        <w:t xml:space="preserve">.</w:t>
        <w:br/>
        <w:t xml:space="preserve">.</w:t>
        <w:br/>
        <w:br/>
        <w:t xml:space="preserve"> 📸 : phuckincole @ Chinatown (New York) https://t.co/iCI06sPuY8</w:t>
      </w:r>
    </w:p>
    <w:p>
      <w:r>
        <w:rPr>
          <w:b/>
          <w:u w:val="single"/>
        </w:rPr>
        <w:t xml:space="preserve">264492</w:t>
      </w:r>
    </w:p>
    <w:p>
      <w:r>
        <w:t xml:space="preserve">Barcelona vs Real Madrid FULL MATCH (English Commentary) April 2, 2016 https://t.co/qM18PBYY4J via @YouTube</w:t>
      </w:r>
    </w:p>
    <w:p>
      <w:r>
        <w:rPr>
          <w:b/>
          <w:u w:val="single"/>
        </w:rPr>
        <w:t xml:space="preserve">264493</w:t>
      </w:r>
    </w:p>
    <w:p>
      <w:r>
        <w:t xml:space="preserve">Checkout @AliveCor #Medtech #startup to watch out in 2017 #DigitalHealth... https://t.co/xsoSxOVsGf by #ireferio via @c0nvey https://t.co/7ALfd4eNXZ</w:t>
      </w:r>
    </w:p>
    <w:p>
      <w:r>
        <w:rPr>
          <w:b/>
          <w:u w:val="single"/>
        </w:rPr>
        <w:t xml:space="preserve">264494</w:t>
      </w:r>
    </w:p>
    <w:p>
      <w:r>
        <w:t xml:space="preserve">@DavidCornDC @Raizakolia Kuvittele, että Trump yrittää vetää nopeasti ja luultavasti pääsee pälkähästä häntä tukevan kieron @GOP:n takia. Retweet levittää</w:t>
      </w:r>
    </w:p>
    <w:p>
      <w:r>
        <w:rPr>
          <w:b/>
          <w:u w:val="single"/>
        </w:rPr>
        <w:t xml:space="preserve">264495</w:t>
      </w:r>
    </w:p>
    <w:p>
      <w:r>
        <w:t xml:space="preserve">Hyvät mahdollisuudet: 3 kappaletta "Promises to Keep" jaossa, eikä vielä edes 20 osallistujaa ... #EnterToWin! https://t.co/zjcqlEvImk</w:t>
      </w:r>
    </w:p>
    <w:p>
      <w:r>
        <w:rPr>
          <w:b/>
          <w:u w:val="single"/>
        </w:rPr>
        <w:t xml:space="preserve">264496</w:t>
      </w:r>
    </w:p>
    <w:p>
      <w:r>
        <w:t xml:space="preserve">@Tamedthewild käy https://t.co/aUEdVzWzpX</w:t>
        <w:br/>
        <w:t xml:space="preserve">HOT NEW INDIEPENDENT MUSIC/FILM /FASHION</w:t>
        <w:br/>
        <w:t xml:space="preserve">WE CAN ALSO BRAND MARKET YOUR IDEAS.</w:t>
        <w:br/>
        <w:t xml:space="preserve"> SHOPPAA MEIDÄN M</w:t>
      </w:r>
    </w:p>
    <w:p>
      <w:r>
        <w:rPr>
          <w:b/>
          <w:u w:val="single"/>
        </w:rPr>
        <w:t xml:space="preserve">264497</w:t>
      </w:r>
    </w:p>
    <w:p>
      <w:r>
        <w:t xml:space="preserve">@skchamp9 Pahoittelut! Otamme sinuun pian yhteyttä ja käsittelemme huolenaiheesi. Pyydämme kärsivällisyyttäsi.</w:t>
      </w:r>
    </w:p>
    <w:p>
      <w:r>
        <w:rPr>
          <w:b/>
          <w:u w:val="single"/>
        </w:rPr>
        <w:t xml:space="preserve">264498</w:t>
      </w:r>
    </w:p>
    <w:p>
      <w:r>
        <w:t xml:space="preserve">@BeastFireTimdog I'm Keeping A Pepsi in my car in case I get pulled over by the police here you go officer just let me go now. https://t.co/pBgN6EJRsl</w:t>
      </w:r>
    </w:p>
    <w:p>
      <w:r>
        <w:rPr>
          <w:b/>
          <w:u w:val="single"/>
        </w:rPr>
        <w:t xml:space="preserve">264499</w:t>
      </w:r>
    </w:p>
    <w:p>
      <w:r>
        <w:t xml:space="preserve">Algerian ahmadit kohtaavat nykyään äärimmäistä vainoa hallituksen ja tuomareiden taholta. #perjantaisaarna #Islam #Ahmadiyya</w:t>
      </w:r>
    </w:p>
    <w:p>
      <w:r>
        <w:rPr>
          <w:b/>
          <w:u w:val="single"/>
        </w:rPr>
        <w:t xml:space="preserve">264500</w:t>
      </w:r>
    </w:p>
    <w:p>
      <w:r>
        <w:t xml:space="preserve">Ei vaaleanpunaista: https://t.co/WMZYFfEPzr https://t.co/DbUMOJgxcZ https://t.co/DbUMOJgxcZ.</w:t>
      </w:r>
    </w:p>
    <w:p>
      <w:r>
        <w:rPr>
          <w:b/>
          <w:u w:val="single"/>
        </w:rPr>
        <w:t xml:space="preserve">264501</w:t>
      </w:r>
    </w:p>
    <w:p>
      <w:r>
        <w:t xml:space="preserve">Trump puolustaa roskasakkia Bill O'Reillyä: Hän ei tehnyt mitään väärää!: https://t.co/swD4KRNra0 via @YouTube</w:t>
      </w:r>
    </w:p>
    <w:p>
      <w:r>
        <w:rPr>
          <w:b/>
          <w:u w:val="single"/>
        </w:rPr>
        <w:t xml:space="preserve">264502</w:t>
      </w:r>
    </w:p>
    <w:p>
      <w:r>
        <w:t xml:space="preserve">Kuvittele, että olisit tänään tärkeässä haastattelussa. Jossain Dublinissa, vuosien sinnittelyn jälkeen. Toimisto aivan bussipysäkin vieressä.</w:t>
      </w:r>
    </w:p>
    <w:p>
      <w:r>
        <w:rPr>
          <w:b/>
          <w:u w:val="single"/>
        </w:rPr>
        <w:t xml:space="preserve">264503</w:t>
      </w:r>
    </w:p>
    <w:p>
      <w:r>
        <w:t xml:space="preserve">Liian monta "läheltä piti -tilannetta" julkaistaan? Lähetä käsikirjoituksesi Calumet Editionsille heti. ➡https://t.co/kf8obGa2Rz</w:t>
      </w:r>
    </w:p>
    <w:p>
      <w:r>
        <w:rPr>
          <w:b/>
          <w:u w:val="single"/>
        </w:rPr>
        <w:t xml:space="preserve">264504</w:t>
      </w:r>
    </w:p>
    <w:p>
      <w:r>
        <w:t xml:space="preserve">Mikään ei voita avajaispäivää ⚾️!</w:t>
        <w:br/>
        <w:br/>
        <w:t xml:space="preserve"> L E T S G O @Braves !</w:t>
        <w:br/>
        <w:br/>
        <w:t xml:space="preserve"> Suuret toiveet USA:lle tässä '17 kampanjassa.</w:t>
        <w:br/>
        <w:br/>
        <w:t xml:space="preserve">Brrrrrrrravos</w:t>
        <w:br/>
        <w:br/>
        <w:t xml:space="preserve">#GoBraves</w:t>
        <w:br/>
        <w:t xml:space="preserve">#ChopOn</w:t>
        <w:br/>
        <w:t xml:space="preserve">#OpeningDay #OpeningDay</w:t>
      </w:r>
    </w:p>
    <w:p>
      <w:r>
        <w:rPr>
          <w:b/>
          <w:u w:val="single"/>
        </w:rPr>
        <w:t xml:space="preserve">264505</w:t>
      </w:r>
    </w:p>
    <w:p>
      <w:r>
        <w:t xml:space="preserve">@BunkerGear_Gal Ei, en usko. On olemassa todellista seksuaalista häirintää - olet varmasti nähnyt sitä. Hänen neuvonsa oli, että älä koskaan kehu henkilön ulkonäköä.</w:t>
      </w:r>
    </w:p>
    <w:p>
      <w:r>
        <w:rPr>
          <w:b/>
          <w:u w:val="single"/>
        </w:rPr>
        <w:t xml:space="preserve">264506</w:t>
      </w:r>
    </w:p>
    <w:p>
      <w:r>
        <w:t xml:space="preserve">Dodrio 48.9% IV (9/1/12) Steel Wing &amp;amp; Aerial Ace on poikinut asti: 04:13:48am (0m 47s). https://t.co/5kjVdApOau. https://t.co/5kjVdApOau</w:t>
      </w:r>
    </w:p>
    <w:p>
      <w:r>
        <w:rPr>
          <w:b/>
          <w:u w:val="single"/>
        </w:rPr>
        <w:t xml:space="preserve">264507</w:t>
      </w:r>
    </w:p>
    <w:p>
      <w:r>
        <w:t xml:space="preserve">Miten olisi perhevapaa &amp;amp; työ- ja yksityiselämän tasapaino sen sijaan: "Do Millennial Men Want Stay-at-Home Wives?" https://t.co/1LLgH8xrSG https://t.co/1LLgH8xrSG</w:t>
      </w:r>
    </w:p>
    <w:p>
      <w:r>
        <w:rPr>
          <w:b/>
          <w:u w:val="single"/>
        </w:rPr>
        <w:t xml:space="preserve">264508</w:t>
      </w:r>
    </w:p>
    <w:p>
      <w:r>
        <w:t xml:space="preserve">Hei, jos et ole vielä hankkinut hämmästyttävän @TheSquinkin Dominique Pamplemousse -pakettia, sinun pitäisi varmaan hankkia se https://t.co/AML5aAwM7Z</w:t>
      </w:r>
    </w:p>
    <w:p>
      <w:r>
        <w:rPr>
          <w:b/>
          <w:u w:val="single"/>
        </w:rPr>
        <w:t xml:space="preserve">264509</w:t>
      </w:r>
    </w:p>
    <w:p>
      <w:r>
        <w:t xml:space="preserve">🇺🇸 2000 United States Grand Prix</w:t>
        <w:br/>
        <w:br/>
        <w:t xml:space="preserve">#2 🇬🇧 David Coulthard (🇬🇧 West McLaren Mercedes) vs. #3 🇩🇪 Michael Schumacher... https://t.co/DNc7DAeqpp</w:t>
      </w:r>
    </w:p>
    <w:p>
      <w:r>
        <w:rPr>
          <w:b/>
          <w:u w:val="single"/>
        </w:rPr>
        <w:t xml:space="preserve">264510</w:t>
      </w:r>
    </w:p>
    <w:p>
      <w:r>
        <w:t xml:space="preserve">@JayneDandy onko tämä Jayne Dandy, joka työskenteli voimalaitoksella? Se on Dave, IT-tyyppi. 😁</w:t>
      </w:r>
    </w:p>
    <w:p>
      <w:r>
        <w:rPr>
          <w:b/>
          <w:u w:val="single"/>
        </w:rPr>
        <w:t xml:space="preserve">264511</w:t>
      </w:r>
    </w:p>
    <w:p>
      <w:r>
        <w:t xml:space="preserve">@allkpop WOW OMG YES TODELLAKIN BOO SEUNGKWANILLA ON YKSI K-POPIN PARHAISTA LAULUISTA!!!! 👏👏👏👏 GREAT JOB KWANNIE!!!! 🙌🙌🙌🙌 VIHAAJAT VAPISEVAT JUURI NYT!!!! 😂😂😂</w:t>
      </w:r>
    </w:p>
    <w:p>
      <w:r>
        <w:rPr>
          <w:b/>
          <w:u w:val="single"/>
        </w:rPr>
        <w:t xml:space="preserve">264512</w:t>
      </w:r>
    </w:p>
    <w:p>
      <w:r>
        <w:t xml:space="preserve">Kun rikkaat rikastuvat, kukaan ei hyödy. Piilaakson on muutettava prioriteettejaan.... https://t.co/ccPgDJ41Nt https://t.co/ccPgDJ41Nt</w:t>
      </w:r>
    </w:p>
    <w:p>
      <w:r>
        <w:rPr>
          <w:b/>
          <w:u w:val="single"/>
        </w:rPr>
        <w:t xml:space="preserve">264513</w:t>
      </w:r>
    </w:p>
    <w:p>
      <w:r>
        <w:t xml:space="preserve">Todellinen asennemuutos on saatava EU:lta, joka ei välitä Britannian asemasta, mutta ilman Britanniaa 50 miljardia puntaa EU on valmis https://t.co/WVAvAF81lK.</w:t>
      </w:r>
    </w:p>
    <w:p>
      <w:r>
        <w:rPr>
          <w:b/>
          <w:u w:val="single"/>
        </w:rPr>
        <w:t xml:space="preserve">264514</w:t>
      </w:r>
    </w:p>
    <w:p>
      <w:r>
        <w:t xml:space="preserve">Vielä yksi pitkä lenkki ja sitten Lontoo. Parempi kuin viimeaikaiset juoksut, voisi kuitenkin olla parempi @UKRunChat... https://t.co/Iv1qldKxFe...</w:t>
      </w:r>
    </w:p>
    <w:p>
      <w:r>
        <w:rPr>
          <w:b/>
          <w:u w:val="single"/>
        </w:rPr>
        <w:t xml:space="preserve">264515</w:t>
      </w:r>
    </w:p>
    <w:p>
      <w:r>
        <w:t xml:space="preserve">Kawhi Leonard on vahva MVP: Kawhi Leonard kertoi San Antonio Spursille ennen tulokaskauttaan, että hän... https://t.co/FcGiZeQuvj</w:t>
      </w:r>
    </w:p>
    <w:p>
      <w:r>
        <w:rPr>
          <w:b/>
          <w:u w:val="single"/>
        </w:rPr>
        <w:t xml:space="preserve">264516</w:t>
      </w:r>
    </w:p>
    <w:p>
      <w:r>
        <w:t xml:space="preserve">@mousefashion95 Ovatko ihmiset Ruotsissa yleensä laihoja tai jotain. Jos siinä lukee eu 36/8, kuluttajan pitäisi odottaa sitä. Pettymys.</w:t>
      </w:r>
    </w:p>
    <w:p>
      <w:r>
        <w:rPr>
          <w:b/>
          <w:u w:val="single"/>
        </w:rPr>
        <w:t xml:space="preserve">264517</w:t>
      </w:r>
    </w:p>
    <w:p>
      <w:r>
        <w:t xml:space="preserve">Monet Beach Sandaalin rantahiekka kenkä korut Trinket Box Gold Vintage... https://t.co/KPAQ3itaOq #PrettyVintiqueJewels #FlipOpenBox https://t.co/T86BMMsEJV</w:t>
      </w:r>
    </w:p>
    <w:p>
      <w:r>
        <w:rPr>
          <w:b/>
          <w:u w:val="single"/>
        </w:rPr>
        <w:t xml:space="preserve">264518</w:t>
      </w:r>
    </w:p>
    <w:p>
      <w:r>
        <w:t xml:space="preserve">Toimintaterapian tutkimus- ja käytäntöverkoston kasvattaminen &amp;amp; rikosoikeus uudelleenkotoutumisessa &amp;amp; työterveys #AOTA17:ssä. @SLUHCRC https://t.co/HC7uT46XZp</w:t>
      </w:r>
    </w:p>
    <w:p>
      <w:r>
        <w:rPr>
          <w:b/>
          <w:u w:val="single"/>
        </w:rPr>
        <w:t xml:space="preserve">264519</w:t>
      </w:r>
    </w:p>
    <w:p>
      <w:r>
        <w:t xml:space="preserve">NWS https://t.co/4jHyMXecLf on julkaissut tulvavaroituksen 04. huhtikuuta klo 3:40PM EDT 05. huhtikuuta klo 4:00AM EDT asti. https://t.co/4jHyMXecLf</w:t>
      </w:r>
    </w:p>
    <w:p>
      <w:r>
        <w:rPr>
          <w:b/>
          <w:u w:val="single"/>
        </w:rPr>
        <w:t xml:space="preserve">264520</w:t>
      </w:r>
    </w:p>
    <w:p>
      <w:r>
        <w:t xml:space="preserve">Mr. Leather Brasil por @mousestcs y @MattosMarcio #mrleatherbrasil #misterleatherbrasil #dombarbudo @DomBarbudo https://t.co/Sr0K2qU78x https://t.co/Sr0K2qU78x</w:t>
      </w:r>
    </w:p>
    <w:p>
      <w:r>
        <w:rPr>
          <w:b/>
          <w:u w:val="single"/>
        </w:rPr>
        <w:t xml:space="preserve">264521</w:t>
      </w:r>
    </w:p>
    <w:p>
      <w:r>
        <w:t xml:space="preserve">Halusin vain tilata suklaakuorrutettuja hedelmiä, mutta sen sijaan sain eroottisia alusvaatteita &amp;amp; voidetta kaikkialla. Ole varovainen, kun googletat "syötävää".</w:t>
      </w:r>
    </w:p>
    <w:p>
      <w:r>
        <w:rPr>
          <w:b/>
          <w:u w:val="single"/>
        </w:rPr>
        <w:t xml:space="preserve">264522</w:t>
      </w:r>
    </w:p>
    <w:p>
      <w:r>
        <w:t xml:space="preserve">@GaschoLisa @purplethehippo1 @ringleader1010 @LunaA2728 @Herberttiina @HeresDaryl @myluvtonorman @Sofy__007 Kyllä minäkin. Mä vihaan sitä 😭😩😡😡</w:t>
      </w:r>
    </w:p>
    <w:p>
      <w:r>
        <w:rPr>
          <w:b/>
          <w:u w:val="single"/>
        </w:rPr>
        <w:t xml:space="preserve">264523</w:t>
      </w:r>
    </w:p>
    <w:p>
      <w:r>
        <w:t xml:space="preserve">@SWFLBeachBabe @realDonaldTrump @POTUS @AmericanHotLips @AscanioMatt @dochunts @hottiesfortrump @VFL2013 @InTheYear1611 Tunnen samoin!</w:t>
      </w:r>
    </w:p>
    <w:p>
      <w:r>
        <w:rPr>
          <w:b/>
          <w:u w:val="single"/>
        </w:rPr>
        <w:t xml:space="preserve">264524</w:t>
      </w:r>
    </w:p>
    <w:p>
      <w:r>
        <w:t xml:space="preserve">@gwenckatz Autan kirjailijoita rakentamaan tapahtumasuunnitelmia juuri tästä syystä; auttaa kirjailijoita hallitsemaan tapahtumiaan + antaa kaupoille syyn sanoa kyllä.</w:t>
      </w:r>
    </w:p>
    <w:p>
      <w:r>
        <w:rPr>
          <w:b/>
          <w:u w:val="single"/>
        </w:rPr>
        <w:t xml:space="preserve">264525</w:t>
      </w:r>
    </w:p>
    <w:p>
      <w:r>
        <w:t xml:space="preserve">Älä huoli, viikonloppu ei ole vielä ohi! Tule sisään #SundayFunday &amp;amp; nauti 3 dollarin mimosoista, 5 dollarin Bloody Marysta &amp;amp; 15 dollarin MEGA Marysta! 🎉 https://t.co/N9HsU6N4Wv</w:t>
      </w:r>
    </w:p>
    <w:p>
      <w:r>
        <w:rPr>
          <w:b/>
          <w:u w:val="single"/>
        </w:rPr>
        <w:t xml:space="preserve">264526</w:t>
      </w:r>
    </w:p>
    <w:p>
      <w:r>
        <w:t xml:space="preserve">@VirgoXSET</w:t>
        <w:br/>
        <w:t xml:space="preserve">FishingFor:</w:t>
        <w:t xml:space="preserve">0</w:t>
        <w:br/>
        <w:t xml:space="preserve">BoatSize: 20</w:t>
        <w:br/>
        <w:t xml:space="preserve">PondCap: 43</w:t>
        <w:br/>
        <w:t xml:space="preserve">PondPop: 4</w:t>
        <w:br/>
        <w:t xml:space="preserve">StringerPop: 0</w:t>
        <w:br/>
        <w:t xml:space="preserve">LakePop: 441</w:t>
        <w:br/>
        <w:t xml:space="preserve">VillagePop: 1</w:t>
        <w:br/>
        <w:t xml:space="preserve">_ID 79</w:t>
      </w:r>
    </w:p>
    <w:p>
      <w:r>
        <w:rPr>
          <w:b/>
          <w:u w:val="single"/>
        </w:rPr>
        <w:t xml:space="preserve">264527</w:t>
      </w:r>
    </w:p>
    <w:p>
      <w:r>
        <w:t xml:space="preserve">Allekirjoita vetoomus: https://t.co/MN8BRCM21z via @CREDOMobile #p2: Pyydä @EPAoigia tutkimaan @Monsanton ja EPA:n välinen salaliitto https://t.co/MN8BRCM21z via @CREDOMobile #p2</w:t>
      </w:r>
    </w:p>
    <w:p>
      <w:r>
        <w:rPr>
          <w:b/>
          <w:u w:val="single"/>
        </w:rPr>
        <w:t xml:space="preserve">264528</w:t>
      </w:r>
    </w:p>
    <w:p>
      <w:r>
        <w:t xml:space="preserve">@smand62 Voisitko DM yli lankapuhelinnumerosi, matkapuhelinnumerosi, tilinomistajan nimen ja kahden tunnin windownin, johon voisimme soittaa sinulle? Mike</w:t>
      </w:r>
    </w:p>
    <w:p>
      <w:r>
        <w:rPr>
          <w:b/>
          <w:u w:val="single"/>
        </w:rPr>
        <w:t xml:space="preserve">264529</w:t>
      </w:r>
    </w:p>
    <w:p>
      <w:r>
        <w:t xml:space="preserve">.@Polygon Jestas, he ovat todella onnistuneet tässä Breath of the Wildissa. Rakastan todella sitä, että Breathia voi pelata niin monella eri tavalla.</w:t>
      </w:r>
    </w:p>
    <w:p>
      <w:r>
        <w:rPr>
          <w:b/>
          <w:u w:val="single"/>
        </w:rPr>
        <w:t xml:space="preserve">264530</w:t>
      </w:r>
    </w:p>
    <w:p>
      <w:r>
        <w:t xml:space="preserve">@CallumW18 @THESUMMERSCALES @MikeHyatt2 @RyanTweedale No Gatland rakastaa yksiulotteista peliä, jossa pelataan rysäyspalloa jättimäisellä keskellä.</w:t>
      </w:r>
    </w:p>
    <w:p>
      <w:r>
        <w:rPr>
          <w:b/>
          <w:u w:val="single"/>
        </w:rPr>
        <w:t xml:space="preserve">264531</w:t>
      </w:r>
    </w:p>
    <w:p>
      <w:r>
        <w:t xml:space="preserve">@chemosh933 En rehellisesti sanottuna usko, että "edistysmielisiä" olisi niin paljon kuin hän tarvitsisi. Minkä mvmt USA:ssa progressiiviset ovat taistelleet &amp;amp; voittaneet?</w:t>
      </w:r>
    </w:p>
    <w:p>
      <w:r>
        <w:rPr>
          <w:b/>
          <w:u w:val="single"/>
        </w:rPr>
        <w:t xml:space="preserve">264532</w:t>
      </w:r>
    </w:p>
    <w:p>
      <w:r>
        <w:t xml:space="preserve">@bigdaddy6396 Katso uusi show Chicagosta.</w:t>
        <w:t xml:space="preserve">Tykkää, kommentoi ja jaa</w:t>
        <w:br/>
        <w:t xml:space="preserve">https://t.co/kFV1RWD7MJ https://t.co/kFV1RWD7MJ</w:t>
      </w:r>
    </w:p>
    <w:p>
      <w:r>
        <w:rPr>
          <w:b/>
          <w:u w:val="single"/>
        </w:rPr>
        <w:t xml:space="preserve">264533</w:t>
      </w:r>
    </w:p>
    <w:p>
      <w:r>
        <w:t xml:space="preserve">En tiedä, kuinka kauan jaksan olla syömättä lihaa, koska olen kuollakseni halunnut hampurilaisen, jonka päällä on pekonia.</w:t>
      </w:r>
    </w:p>
    <w:p>
      <w:r>
        <w:rPr>
          <w:b/>
          <w:u w:val="single"/>
        </w:rPr>
        <w:t xml:space="preserve">264534</w:t>
      </w:r>
    </w:p>
    <w:p>
      <w:r>
        <w:t xml:space="preserve">@squidimitri 18) tämä on vaikea, en ole rehellisesti sanottuna varma, mutta muistaakseni se tapahtui jokin aika sitten mukavan ystävän kanssa, joka ei ole</w:t>
      </w:r>
    </w:p>
    <w:p>
      <w:r>
        <w:rPr>
          <w:b/>
          <w:u w:val="single"/>
        </w:rPr>
        <w:t xml:space="preserve">264535</w:t>
      </w:r>
    </w:p>
    <w:p>
      <w:r>
        <w:t xml:space="preserve">Hats&amp;amp;Bonnets -muistipeli https://t.co/Sa1bYcQbo9 on testattu #dementia #alzheimer #elderly #stroke-potilailla ja tulokset ovat positiivisia. $9.95 https://t.co/Nu3pNuiNvg</w:t>
      </w:r>
    </w:p>
    <w:p>
      <w:r>
        <w:rPr>
          <w:b/>
          <w:u w:val="single"/>
        </w:rPr>
        <w:t xml:space="preserve">264536</w:t>
      </w:r>
    </w:p>
    <w:p>
      <w:r>
        <w:t xml:space="preserve">@anekyiwa Uskon, että tunnelia ei ollut tarkoitettu autoille, kun se rakennettiin. Minulle on kerrottu, että se tehtiin karjaa varten.</w:t>
      </w:r>
    </w:p>
    <w:p>
      <w:r>
        <w:rPr>
          <w:b/>
          <w:u w:val="single"/>
        </w:rPr>
        <w:t xml:space="preserve">264537</w:t>
      </w:r>
    </w:p>
    <w:p>
      <w:r>
        <w:t xml:space="preserve">Et voi olla tuntematta kaipausta, kun näet unta... Lisää Neitsyt https://t.co/3tB7rwYaI2</w:t>
      </w:r>
    </w:p>
    <w:p>
      <w:r>
        <w:rPr>
          <w:b/>
          <w:u w:val="single"/>
        </w:rPr>
        <w:t xml:space="preserve">264538</w:t>
      </w:r>
    </w:p>
    <w:p>
      <w:r>
        <w:t xml:space="preserve">Päivän tuote: https://t.co/1BhWQaHOM6 tai käy osoitteessa https://t.co/5XG38wRiQY #african #home #basket #grassbasket https://t.co/vr9rwBSF0Z</w:t>
      </w:r>
    </w:p>
    <w:p>
      <w:r>
        <w:rPr>
          <w:b/>
          <w:u w:val="single"/>
        </w:rPr>
        <w:t xml:space="preserve">264539</w:t>
      </w:r>
    </w:p>
    <w:p>
      <w:r>
        <w:t xml:space="preserve">Uusin DV-soturi! https://t.co/gRRY10LsKl Kiitos @InSteppInc @maisyandjuliet @_deedsnotwords #domesticviolence #vaw</w:t>
      </w:r>
    </w:p>
    <w:p>
      <w:r>
        <w:rPr>
          <w:b/>
          <w:u w:val="single"/>
        </w:rPr>
        <w:t xml:space="preserve">264540</w:t>
      </w:r>
    </w:p>
    <w:p>
      <w:r>
        <w:t xml:space="preserve">@BklynDin @DomenicoNPR @maggieNYT Riippuu siitä, kenen hän uskoo voittavan.  En myöskään usko, että hän on niin fiksu.</w:t>
      </w:r>
    </w:p>
    <w:p>
      <w:r>
        <w:rPr>
          <w:b/>
          <w:u w:val="single"/>
        </w:rPr>
        <w:t xml:space="preserve">264541</w:t>
      </w:r>
    </w:p>
    <w:p>
      <w:r>
        <w:t xml:space="preserve">Lloyds req. Asiakaspalveluassistentti Apprentice tiimiin, Swansea, p/t. #parttimejobs https://t.co/l1OWl7X7sC</w:t>
      </w:r>
    </w:p>
    <w:p>
      <w:r>
        <w:rPr>
          <w:b/>
          <w:u w:val="single"/>
        </w:rPr>
        <w:t xml:space="preserve">264542</w:t>
      </w:r>
    </w:p>
    <w:p>
      <w:r>
        <w:t xml:space="preserve">@Zulu_Admiral Useimmat paikat eivät ota enää osa-aikaisia työntekijöitä, erityisesti opiskelijoita, koska he eivät ole täysin luotettavia.</w:t>
      </w:r>
    </w:p>
    <w:p>
      <w:r>
        <w:rPr>
          <w:b/>
          <w:u w:val="single"/>
        </w:rPr>
        <w:t xml:space="preserve">264543</w:t>
      </w:r>
    </w:p>
    <w:p>
      <w:r>
        <w:t xml:space="preserve">10' | Erotuomari antaa Leicesterille vapaapotkun ryntäyksestä; Burns lähettää pallon korkealle, mutta Rokoduguni kerää sen upeasti.</w:t>
      </w:r>
    </w:p>
    <w:p>
      <w:r>
        <w:rPr>
          <w:b/>
          <w:u w:val="single"/>
        </w:rPr>
        <w:t xml:space="preserve">264544</w:t>
      </w:r>
    </w:p>
    <w:p>
      <w:r>
        <w:t xml:space="preserve">Nekru sanoo, että hän menee leikkimään kanssani, odotan nekruani.... tämä ämmä on sukupolvi 3 ilman turvaa, nekruani...</w:t>
      </w:r>
    </w:p>
    <w:p>
      <w:r>
        <w:rPr>
          <w:b/>
          <w:u w:val="single"/>
        </w:rPr>
        <w:t xml:space="preserve">264545</w:t>
      </w:r>
    </w:p>
    <w:p>
      <w:r>
        <w:t xml:space="preserve">En olisi itse voinut valita parempaa🗽🇺🇸☺ @MagaFeed @WEdwarda @teamcombover16 @JoeFreedomLove</w:t>
        <w:br/>
        <w:t xml:space="preserve">@steph93065 @realDrOlmo @ConstanceQueen8 #MAGA https://t.co/DU782j34UV</w:t>
      </w:r>
    </w:p>
    <w:p>
      <w:r>
        <w:rPr>
          <w:b/>
          <w:u w:val="single"/>
        </w:rPr>
        <w:t xml:space="preserve">264546</w:t>
      </w:r>
    </w:p>
    <w:p>
      <w:r>
        <w:t xml:space="preserve">Löytyi transponderi etana!</w:t>
        <w:br/>
        <w:t xml:space="preserve">sisäpiirin räikeimpään miehistöön!</w:t>
        <w:br/>
        <w:t xml:space="preserve">https://t.co/Hg4I12c911 #TreCru https://t.co/Fo44oQNMbA https://t.co/Hg4I12c911 #TreCru https://t.co/Fo44oQNMbA</w:t>
      </w:r>
    </w:p>
    <w:p>
      <w:r>
        <w:rPr>
          <w:b/>
          <w:u w:val="single"/>
        </w:rPr>
        <w:t xml:space="preserve">264547</w:t>
      </w:r>
    </w:p>
    <w:p>
      <w:r>
        <w:t xml:space="preserve">EYFS Primary Teacher - Birmingham - September '17 - Oldbury - OtherTehtävän kuvaus - EYFS Primary Teacher -... https://t.co/oL8Y9gRfTp</w:t>
      </w:r>
    </w:p>
    <w:p>
      <w:r>
        <w:rPr>
          <w:b/>
          <w:u w:val="single"/>
        </w:rPr>
        <w:t xml:space="preserve">264548</w:t>
      </w:r>
    </w:p>
    <w:p>
      <w:r>
        <w:t xml:space="preserve">Nämä naiset yrittivät saada orgasmin kolmessa minuutissa Womanizerin avulla ja pyhä O-naama, se oli uskomatonta https://t.co/nazZYHO3HN</w:t>
      </w:r>
    </w:p>
    <w:p>
      <w:r>
        <w:rPr>
          <w:b/>
          <w:u w:val="single"/>
        </w:rPr>
        <w:t xml:space="preserve">264549</w:t>
      </w:r>
    </w:p>
    <w:p>
      <w:r>
        <w:t xml:space="preserve">@SandiGardiner "Olen kuin....tiedättehän.....lisää toiminnallisuutta...."  Love ya TonyZ jatka hienoa työtä :)</w:t>
      </w:r>
    </w:p>
    <w:p>
      <w:r>
        <w:rPr>
          <w:b/>
          <w:u w:val="single"/>
        </w:rPr>
        <w:t xml:space="preserve">264550</w:t>
      </w:r>
    </w:p>
    <w:p>
      <w:r>
        <w:t xml:space="preserve">@aderi3612 #MadridDerby korostaa valtavaa viikonloppua LIVE SuperSportissa.</w:t>
        <w:br/>
        <w:t xml:space="preserve"> TV Guide -&amp;gt; https://t.co/gzHm96Xp0f https://t.co/4cAywVVML2 https://t.co/4cAywVVML2</w:t>
      </w:r>
    </w:p>
    <w:p>
      <w:r>
        <w:rPr>
          <w:b/>
          <w:u w:val="single"/>
        </w:rPr>
        <w:t xml:space="preserve">264551</w:t>
      </w:r>
    </w:p>
    <w:p>
      <w:r>
        <w:t xml:space="preserve">Hyvää huomenta torstai. Päivä 2 viidestä @ooak_toronto Tule tapaamaan meitä osastolle F48 #enercarecentre... https://t.co/qho4U4hiRG</w:t>
      </w:r>
    </w:p>
    <w:p>
      <w:r>
        <w:rPr>
          <w:b/>
          <w:u w:val="single"/>
        </w:rPr>
        <w:t xml:space="preserve">264552</w:t>
      </w:r>
    </w:p>
    <w:p>
      <w:r>
        <w:t xml:space="preserve">Auttoi kaveri Ranskasta päästä lähelle tuomioistuin on cavs peli sen mahtava nähdä, kuinka onnellinen hän oli!!!</w:t>
      </w:r>
    </w:p>
    <w:p>
      <w:r>
        <w:rPr>
          <w:b/>
          <w:u w:val="single"/>
        </w:rPr>
        <w:t xml:space="preserve">264553</w:t>
      </w:r>
    </w:p>
    <w:p>
      <w:r>
        <w:t xml:space="preserve">@train Pat, Journey-esittelysi oli mahtava! Kukahan esittelee sinut, kun sinut vihitään sisään : )</w:t>
      </w:r>
    </w:p>
    <w:p>
      <w:r>
        <w:rPr>
          <w:b/>
          <w:u w:val="single"/>
        </w:rPr>
        <w:t xml:space="preserve">264554</w:t>
      </w:r>
    </w:p>
    <w:p>
      <w:r>
        <w:t xml:space="preserve">9 PÄIVÄÄ TÄMÄN AURINGONPAISTEEN SYNTYMÄPÄIVÄÄN. VOISINKO SAADA HELL YEAH en malta odottaa olen valmis leipomaan 18492839392 kakkua ja lähettämään hänelle 5000 laatikollista koiranruokaa https://t.co/Qsl8v1MEkN https://t.co/Qsl8v1MEkN</w:t>
      </w:r>
    </w:p>
    <w:p>
      <w:r>
        <w:rPr>
          <w:b/>
          <w:u w:val="single"/>
        </w:rPr>
        <w:t xml:space="preserve">264555</w:t>
      </w:r>
    </w:p>
    <w:p>
      <w:r>
        <w:t xml:space="preserve">Yritän vain olla mukava ihmisille ja jakaa positiivista henkeäni, mutta jotkut mfs alkavat nähdä ilkeän puoleni &amp;amp; se on aivan eri juttu😐.</w:t>
      </w:r>
    </w:p>
    <w:p>
      <w:r>
        <w:rPr>
          <w:b/>
          <w:u w:val="single"/>
        </w:rPr>
        <w:t xml:space="preserve">264556</w:t>
      </w:r>
    </w:p>
    <w:p>
      <w:r>
        <w:t xml:space="preserve">@SeaJayMaffris Joo, tajusin. Minusta tuntuu, että Dan Machi olisi kuitenkin liian fanipalveleva ja The Asterisk War on kuulemma hyvin geneerinen.</w:t>
      </w:r>
    </w:p>
    <w:p>
      <w:r>
        <w:rPr>
          <w:b/>
          <w:u w:val="single"/>
        </w:rPr>
        <w:t xml:space="preserve">264557</w:t>
      </w:r>
    </w:p>
    <w:p>
      <w:r>
        <w:t xml:space="preserve">niin onnekas saada viettää aikaa tohtori Mamacitan kanssa Bostonissa ja saada niin antelias ja upea... https://t.co/QmfZwYvIdY...</w:t>
      </w:r>
    </w:p>
    <w:p>
      <w:r>
        <w:rPr>
          <w:b/>
          <w:u w:val="single"/>
        </w:rPr>
        <w:t xml:space="preserve">264558</w:t>
      </w:r>
    </w:p>
    <w:p>
      <w:r>
        <w:t xml:space="preserve">@Lightfang3 Sinä kutsuit...ketään. Hmmm. Kokeile kahta muuta emojia ja katso mitä tapahtuu! https://t.co/lETsYibpK0 https://t.co/p94tW1JK1g https://t.co/p94tW1JK1g</w:t>
      </w:r>
    </w:p>
    <w:p>
      <w:r>
        <w:rPr>
          <w:b/>
          <w:u w:val="single"/>
        </w:rPr>
        <w:t xml:space="preserve">264559</w:t>
      </w:r>
    </w:p>
    <w:p>
      <w:r>
        <w:t xml:space="preserve">Uusi viesti (Pietari: Venäjän sydänmaa, Putinin kotikaupunki) on julkaistu sivustolla Lottery ... - https://t.co/JggzPwKJl7...</w:t>
      </w:r>
    </w:p>
    <w:p>
      <w:r>
        <w:rPr>
          <w:b/>
          <w:u w:val="single"/>
        </w:rPr>
        <w:t xml:space="preserve">264560</w:t>
      </w:r>
    </w:p>
    <w:p>
      <w:r>
        <w:t xml:space="preserve">Huimaava määrä yhteyksiä. Liikaa savua!!! Sammutetaan tämä tulipalo! #TrumpVenäjä #RussiaGate #StopTrump #InvestigateTrumpRussia https://t.co/APGEiHu55q https://t.co/APGEiHu55q</w:t>
      </w:r>
    </w:p>
    <w:p>
      <w:r>
        <w:rPr>
          <w:b/>
          <w:u w:val="single"/>
        </w:rPr>
        <w:t xml:space="preserve">264561</w:t>
      </w:r>
    </w:p>
    <w:p>
      <w:r>
        <w:t xml:space="preserve">@iHoe_SOLO fr bro sain oikeuden pian idk milloin, mutta että tuomari kertoi minulle, jos epäonnistun toinen hän finna laittaa minut telkien taakse bro.. lmao</w:t>
      </w:r>
    </w:p>
    <w:p>
      <w:r>
        <w:rPr>
          <w:b/>
          <w:u w:val="single"/>
        </w:rPr>
        <w:t xml:space="preserve">264562</w:t>
      </w:r>
    </w:p>
    <w:p>
      <w:r>
        <w:t xml:space="preserve">sosiaalisessa mediassa ystävystyneet ihmiset ovat aidompia kuin oikeassa elämässä ystävystyneet ihmiset. tämä perustuu kuitenkin omiin kokemuksiini.</w:t>
      </w:r>
    </w:p>
    <w:p>
      <w:r>
        <w:rPr>
          <w:b/>
          <w:u w:val="single"/>
        </w:rPr>
        <w:t xml:space="preserve">264563</w:t>
      </w:r>
    </w:p>
    <w:p>
      <w:r>
        <w:t xml:space="preserve">Rancho Hills, CA: Chansey ♀ 68.9% (6/13/12 - Pound/Hyper Beam - s:big) til 23:55:30(14m 22s). https://t.co/kXj4lAhrNO. https://t.co/kXj4lAhrNO</w:t>
      </w:r>
    </w:p>
    <w:p>
      <w:r>
        <w:rPr>
          <w:b/>
          <w:u w:val="single"/>
        </w:rPr>
        <w:t xml:space="preserve">264564</w:t>
      </w:r>
    </w:p>
    <w:p>
      <w:r>
        <w:t xml:space="preserve">#HappyBirthdayDorisDay #alernativefacts 😄😄⚡️ "Hyvää 93... odota....</w:t>
        <w:t xml:space="preserve">95th birthday to Doris Day</w:t>
        <w:t xml:space="preserve">"</w:t>
        <w:br/>
        <w:br/>
        <w:t xml:space="preserve"> https://t.co/cOkxVxjdgG https://t.co/cOkxVxjdgG</w:t>
      </w:r>
    </w:p>
    <w:p>
      <w:r>
        <w:rPr>
          <w:b/>
          <w:u w:val="single"/>
        </w:rPr>
        <w:t xml:space="preserve">264565</w:t>
      </w:r>
    </w:p>
    <w:p>
      <w:r>
        <w:t xml:space="preserve">@Telstra, mitä tapahtuu maailmanlaajuisen verkkovierailun kanssa Hongkongissa? Olen työmatkalla, eikä puhelimella ole ollut palvelua nyt ainakaan 16 tuntiin.</w:t>
      </w:r>
    </w:p>
    <w:p>
      <w:r>
        <w:rPr>
          <w:b/>
          <w:u w:val="single"/>
        </w:rPr>
        <w:t xml:space="preserve">264566</w:t>
      </w:r>
    </w:p>
    <w:p>
      <w:r>
        <w:t xml:space="preserve">Hieno päivä @NASA Rover Challenge -kilpailulle!  Onnea @Central_Magnet @MTSU @TTUGoldenEagles ! #FridayFeeling #STEM https://t.co/kPsmIr4SFE</w:t>
      </w:r>
    </w:p>
    <w:p>
      <w:r>
        <w:rPr>
          <w:b/>
          <w:u w:val="single"/>
        </w:rPr>
        <w:t xml:space="preserve">264567</w:t>
      </w:r>
    </w:p>
    <w:p>
      <w:r>
        <w:t xml:space="preserve">@bchllive järjestää vuonna 1999, 2000, 2001 ja 2002 syntyneiden eliittipelaajien leirin.</w:t>
        <w:br/>
        <w:br/>
        <w:t xml:space="preserve"> Hae päästäksesi nähdyksi! https://t.co/HzDyyCeizz</w:t>
      </w:r>
    </w:p>
    <w:p>
      <w:r>
        <w:rPr>
          <w:b/>
          <w:u w:val="single"/>
        </w:rPr>
        <w:t xml:space="preserve">264568</w:t>
      </w:r>
    </w:p>
    <w:p>
      <w:r>
        <w:t xml:space="preserve">Ajatukset ovat voimakkaita.  Hallitsetko omasi? #positivebodyimage #loveyourself #amwriting #runous https://t.co/5T6E5svSPR</w:t>
      </w:r>
    </w:p>
    <w:p>
      <w:r>
        <w:rPr>
          <w:b/>
          <w:u w:val="single"/>
        </w:rPr>
        <w:t xml:space="preserve">264569</w:t>
      </w:r>
    </w:p>
    <w:p>
      <w:r>
        <w:t xml:space="preserve">Hitto vieköön, herra presidentti.  Sotilasisku on ymmärrettävä, mutta puheet uudesta sodasta ovat vaarallisia.</w:t>
        <w:t xml:space="preserve">#FireKushner</w:t>
        <w:br/>
        <w:br/>
        <w:t xml:space="preserve">https://t.co/C6eKYAZLmX https://t.co/C6eKYAZLmX</w:t>
      </w:r>
    </w:p>
    <w:p>
      <w:r>
        <w:rPr>
          <w:b/>
          <w:u w:val="single"/>
        </w:rPr>
        <w:t xml:space="preserve">264570</w:t>
      </w:r>
    </w:p>
    <w:p>
      <w:r>
        <w:t xml:space="preserve">Prashant Pradushan (Bhushan) - henkisesti korruptoitunut, henkisesti vararikossa - häpeä häntä hänen älyttömän ajatuksensa vuoksi Herra Krishnasta.</w:t>
      </w:r>
    </w:p>
    <w:p>
      <w:r>
        <w:rPr>
          <w:b/>
          <w:u w:val="single"/>
        </w:rPr>
        <w:t xml:space="preserve">264571</w:t>
      </w:r>
    </w:p>
    <w:p>
      <w:r>
        <w:t xml:space="preserve">Olen vain entistä vaaleampi, ruskettuneempi, hyväkuntoisempi...mielenterveyteni on vahvempi kuin koskaan...kuin hieno viini täällä 😌</w:t>
      </w:r>
    </w:p>
    <w:p>
      <w:r>
        <w:rPr>
          <w:b/>
          <w:u w:val="single"/>
        </w:rPr>
        <w:t xml:space="preserve">264572</w:t>
      </w:r>
    </w:p>
    <w:p>
      <w:r>
        <w:t xml:space="preserve">Tiesitkö, että #melanooma on itse asiassa yksi tappavimmista #ihosyövän muodoista? https://t.co/AdWFNeG1gq</w:t>
      </w:r>
    </w:p>
    <w:p>
      <w:r>
        <w:rPr>
          <w:b/>
          <w:u w:val="single"/>
        </w:rPr>
        <w:t xml:space="preserve">264573</w:t>
      </w:r>
    </w:p>
    <w:p>
      <w:r>
        <w:t xml:space="preserve">M.T.A. N.Y.C. Subways:  Metrotech #traffic https://t.co/cLJ9IKsg5n https://t.co/cLJ9IKsg5n</w:t>
      </w:r>
    </w:p>
    <w:p>
      <w:r>
        <w:rPr>
          <w:b/>
          <w:u w:val="single"/>
        </w:rPr>
        <w:t xml:space="preserve">264574</w:t>
      </w:r>
    </w:p>
    <w:p>
      <w:r>
        <w:t xml:space="preserve">#Newhamin asukkailla on sunnuntaihin 9. huhtikuuta kello 20.17 asti aikaa hakea näitä alennettuja Newham Weekender -lippuja.</w:t>
        <w:br/>
        <w:t xml:space="preserve"> #London2017 https://t.co/DVS43BB8xv</w:t>
      </w:r>
    </w:p>
    <w:p>
      <w:r>
        <w:rPr>
          <w:b/>
          <w:u w:val="single"/>
        </w:rPr>
        <w:t xml:space="preserve">264575</w:t>
      </w:r>
    </w:p>
    <w:p>
      <w:r>
        <w:t xml:space="preserve">Mikään ei voita kaunista kävelyä Edisto Islandin tammien alla #NationalWalkingDay https://t.co/mn9zaLIuc7</w:t>
      </w:r>
    </w:p>
    <w:p>
      <w:r>
        <w:rPr>
          <w:b/>
          <w:u w:val="single"/>
        </w:rPr>
        <w:t xml:space="preserve">264576</w:t>
      </w:r>
    </w:p>
    <w:p>
      <w:r>
        <w:t xml:space="preserve">HYVÄSTI DIALYYSIKONE - TUTKIJAT OVAT KEHITTÄNEET BIONISEN MUNUAISEN! https://t.co/FxVGau4NKs</w:t>
      </w:r>
    </w:p>
    <w:p>
      <w:r>
        <w:rPr>
          <w:b/>
          <w:u w:val="single"/>
        </w:rPr>
        <w:t xml:space="preserve">264577</w:t>
      </w:r>
    </w:p>
    <w:p>
      <w:r>
        <w:t xml:space="preserve">Muistamme suurta Percy Faithia, joka syntyi tänä päivänä vuonna 1908. Kuka muistaa tämän hänen suuren hittihittinsä? https://t.co/dBW2lVsSXU https://t.co/dBW2lVsSXU</w:t>
      </w:r>
    </w:p>
    <w:p>
      <w:r>
        <w:rPr>
          <w:b/>
          <w:u w:val="single"/>
        </w:rPr>
        <w:t xml:space="preserve">264578</w:t>
      </w:r>
    </w:p>
    <w:p>
      <w:r>
        <w:t xml:space="preserve">Tämä on omistettu kaikille ihmisille, jotka kärsivät ympäri maailmaa. Herra armahtakoon</w:t>
      </w:r>
    </w:p>
    <w:p>
      <w:r>
        <w:rPr>
          <w:b/>
          <w:u w:val="single"/>
        </w:rPr>
        <w:t xml:space="preserve">264579</w:t>
      </w:r>
    </w:p>
    <w:p>
      <w:r>
        <w:t xml:space="preserve">Rehellisesti sanottuna ainoa asia, joka "Se"-uudelleenfilmatisoinnissa on eduksi, on se, että Bill Skarsgard näyttää jo nyt lapsimurhaajalta.</w:t>
      </w:r>
    </w:p>
    <w:p>
      <w:r>
        <w:rPr>
          <w:b/>
          <w:u w:val="single"/>
        </w:rPr>
        <w:t xml:space="preserve">264580</w:t>
      </w:r>
    </w:p>
    <w:p>
      <w:r>
        <w:t xml:space="preserve">saada hänen paksu 2017 saada hänen paksu 2017 saada hänen paksu 2017 saada hänen paksu 2017 saada hänen paksu 2017 saada hänen paksu 2017 saada hänen paksu 2017 saada hänen paksu 2017</w:t>
      </w:r>
    </w:p>
    <w:p>
      <w:r>
        <w:rPr>
          <w:b/>
          <w:u w:val="single"/>
        </w:rPr>
        <w:t xml:space="preserve">264581</w:t>
      </w:r>
    </w:p>
    <w:p>
      <w:r>
        <w:t xml:space="preserve">Baby Boomers:Joint Health. Life Extension® Fast-Acting Joint Formula "Älä anna kipeytymisen hidastaa sinua!" GO NOW: https://t.co/31wP6kUuPm https://t.co/WSpIlFnLJX</w:t>
      </w:r>
    </w:p>
    <w:p>
      <w:r>
        <w:rPr>
          <w:b/>
          <w:u w:val="single"/>
        </w:rPr>
        <w:t xml:space="preserve">264582</w:t>
      </w:r>
    </w:p>
    <w:p>
      <w:r>
        <w:t xml:space="preserve">#LMA Wooing the Gator: Aligning Behavioral Economics With Legal Marketing. Lue blogi: https://t.co/XlxX3dcOpw</w:t>
      </w:r>
    </w:p>
    <w:p>
      <w:r>
        <w:rPr>
          <w:b/>
          <w:u w:val="single"/>
        </w:rPr>
        <w:t xml:space="preserve">264583</w:t>
      </w:r>
    </w:p>
    <w:p>
      <w:r>
        <w:t xml:space="preserve">34949617 "Baja" uros 3 vuotta Intake-03/27</w:t>
        <w:br/>
        <w:t xml:space="preserve">***OFF HOLD***URGENT***</w:t>
        <w:br/>
        <w:t xml:space="preserve">#koirat #Texas #theselivesmatter #adoptabledog... https://t</w:t>
      </w:r>
    </w:p>
    <w:p>
      <w:r>
        <w:rPr>
          <w:b/>
          <w:u w:val="single"/>
        </w:rPr>
        <w:t xml:space="preserve">264584</w:t>
      </w:r>
    </w:p>
    <w:p>
      <w:r>
        <w:t xml:space="preserve">yksi henkilö seurasi minua ja 2 henkilöä jätti minut seuraamatta // automaattisesti tarkistanut https://t.co/MIB8tFN2tT</w:t>
      </w:r>
    </w:p>
    <w:p>
      <w:r>
        <w:rPr>
          <w:b/>
          <w:u w:val="single"/>
        </w:rPr>
        <w:t xml:space="preserve">264585</w:t>
      </w:r>
    </w:p>
    <w:p>
      <w:r>
        <w:t xml:space="preserve">@VattevilleD (1) Chuck Norris on tarjoutunut jäämään vapaaehtoisesti maan päälle tempauksen jälkeen; hän viettää aikansa antikristusta vastaan taistellen.</w:t>
      </w:r>
    </w:p>
    <w:p>
      <w:r>
        <w:rPr>
          <w:b/>
          <w:u w:val="single"/>
        </w:rPr>
        <w:t xml:space="preserve">264586</w:t>
      </w:r>
    </w:p>
    <w:p>
      <w:r>
        <w:t xml:space="preserve">Päivitetty: By @jahlander https://t.co/ZWqvaR564y via @ReutersUK #Stockholm https://t.co/cjM7vynGSE.</w:t>
      </w:r>
    </w:p>
    <w:p>
      <w:r>
        <w:rPr>
          <w:b/>
          <w:u w:val="single"/>
        </w:rPr>
        <w:t xml:space="preserve">264587</w:t>
      </w:r>
    </w:p>
    <w:p>
      <w:r>
        <w:t xml:space="preserve">Pidin @YouTube-videosta @auxp https://t.co/sQR7O0DgeK Army Of the Pharaohs - War Type Beat (Prod by P.Aux Tha BeatMaker)</w:t>
      </w:r>
    </w:p>
    <w:p>
      <w:r>
        <w:rPr>
          <w:b/>
          <w:u w:val="single"/>
        </w:rPr>
        <w:t xml:space="preserve">264588</w:t>
      </w:r>
    </w:p>
    <w:p>
      <w:r>
        <w:t xml:space="preserve">Irrottaudu "tapetti-ilmeestä", w/ vinyyliseinägrafiikalla! Tee vaikutuksen vierailijoihin, inspiroi työntekijöitäsi. https://t.co/0nqHqjGFJI https://t.co/CVW8QUxDxA</w:t>
      </w:r>
    </w:p>
    <w:p>
      <w:r>
        <w:rPr>
          <w:b/>
          <w:u w:val="single"/>
        </w:rPr>
        <w:t xml:space="preserve">264589</w:t>
      </w:r>
    </w:p>
    <w:p>
      <w:r>
        <w:t xml:space="preserve">@HUUBDesign @Markies_Carly @jonny_brownlee @L00py_L0u92 varmasti tulee, hauskanpidosta voi tulla hyviä asioita!</w:t>
      </w:r>
    </w:p>
    <w:p>
      <w:r>
        <w:rPr>
          <w:b/>
          <w:u w:val="single"/>
        </w:rPr>
        <w:t xml:space="preserve">264590</w:t>
      </w:r>
    </w:p>
    <w:p>
      <w:r>
        <w:t xml:space="preserve">Syyrian Idlibissä viimeisimmän kemiallisen iskun uhrit ansaitsevat oikeutta. Olen allekirjoittanut vaatimuksen #JusticeforSyria, liittykää minuun! https://t.co/g1nZms1hDh</w:t>
      </w:r>
    </w:p>
    <w:p>
      <w:r>
        <w:rPr>
          <w:b/>
          <w:u w:val="single"/>
        </w:rPr>
        <w:t xml:space="preserve">264591</w:t>
      </w:r>
    </w:p>
    <w:p>
      <w:r>
        <w:t xml:space="preserve">@adampayne26 Se on tarkoituksellisen epäoriginaalinen käsite, enkä pitänyt sitä erityisen ajatuksia herättävänä, av-satiirina. Mutta kyllä näyttelijätyö oli erittäin hyvää.</w:t>
      </w:r>
    </w:p>
    <w:p>
      <w:r>
        <w:rPr>
          <w:b/>
          <w:u w:val="single"/>
        </w:rPr>
        <w:t xml:space="preserve">264592</w:t>
      </w:r>
    </w:p>
    <w:p>
      <w:r>
        <w:t xml:space="preserve">MakeAVoice Radio: </w:t>
        <w:br/>
        <w:t xml:space="preserve"> TuneIn Playe</w:t>
        <w:t xml:space="preserve">@ https://t.co/2S3tP03p2J: Nyt soi "Mos</w:t>
        <w:t xml:space="preserve">Def - Sensei On The Block" TuneIn Player @ https://t.co/2S3tP03p2J</w:t>
      </w:r>
    </w:p>
    <w:p>
      <w:r>
        <w:rPr>
          <w:b/>
          <w:u w:val="single"/>
        </w:rPr>
        <w:t xml:space="preserve">264593</w:t>
      </w:r>
    </w:p>
    <w:p>
      <w:r>
        <w:t xml:space="preserve">Se oli Emma ja Dana -show pitkään ennen Emman loukkaantumista. En syytä häntä siitä, että hän oli aggressiivisempi. #wwe #raw</w:t>
      </w:r>
    </w:p>
    <w:p>
      <w:r>
        <w:rPr>
          <w:b/>
          <w:u w:val="single"/>
        </w:rPr>
        <w:t xml:space="preserve">264594</w:t>
      </w:r>
    </w:p>
    <w:p>
      <w:r>
        <w:t xml:space="preserve">Oppiminen, miten on kannattava ja tarkka kaupan tulo voidaan tehdä 2 vaiheessa... https://t.co/Iu9OPKXGIo https://t.co/Iu9OPKXGIo</w:t>
      </w:r>
    </w:p>
    <w:p>
      <w:r>
        <w:rPr>
          <w:b/>
          <w:u w:val="single"/>
        </w:rPr>
        <w:t xml:space="preserve">264595</w:t>
      </w:r>
    </w:p>
    <w:p>
      <w:r>
        <w:t xml:space="preserve">Kautta historian puhdasrotuisia koiria on pidetty ihanteellisena koiratyyppinä, mutta yhä useammat koiranomistajat ottavat... https://t.co/em1yZmByzn...</w:t>
      </w:r>
    </w:p>
    <w:p>
      <w:r>
        <w:rPr>
          <w:b/>
          <w:u w:val="single"/>
        </w:rPr>
        <w:t xml:space="preserve">264596</w:t>
      </w:r>
    </w:p>
    <w:p>
      <w:r>
        <w:t xml:space="preserve">.@SierraClub Massachusettsin johtaja @_EmilyNorton "Tappakaa Access Northeast -putki" @MassSierraClub https://t.co/QwbmOnn37v https://t.co/QwbmOnn37v</w:t>
      </w:r>
    </w:p>
    <w:p>
      <w:r>
        <w:rPr>
          <w:b/>
          <w:u w:val="single"/>
        </w:rPr>
        <w:t xml:space="preserve">264597</w:t>
      </w:r>
    </w:p>
    <w:p>
      <w:r>
        <w:t xml:space="preserve">Ansaitseminen saa sinut tuntemaan olosi hyväksi ... Lisää Oinas https://t.co/6bPCt4QKUe</w:t>
      </w:r>
    </w:p>
    <w:p>
      <w:r>
        <w:rPr>
          <w:b/>
          <w:u w:val="single"/>
        </w:rPr>
        <w:t xml:space="preserve">264598</w:t>
      </w:r>
    </w:p>
    <w:p>
      <w:r>
        <w:t xml:space="preserve">@Salon Samaa mieltä. Olen kyllästynyt siihen, että ihmiset kiistävät, että MN:n peittävä kilometrin korkuinen jäätikkö ei ole vaarassa kadota 10 000 vuotta sitten maastureiden takia.</w:t>
      </w:r>
    </w:p>
    <w:p>
      <w:r>
        <w:rPr>
          <w:b/>
          <w:u w:val="single"/>
        </w:rPr>
        <w:t xml:space="preserve">264599</w:t>
      </w:r>
    </w:p>
    <w:p>
      <w:r>
        <w:t xml:space="preserve">Baron Corbinin uuden kikkailun pitäisi olla suora kopio Brendan Fraiserin hahmosta Airheadsista</w:t>
      </w:r>
    </w:p>
    <w:p>
      <w:r>
        <w:rPr>
          <w:b/>
          <w:u w:val="single"/>
        </w:rPr>
        <w:t xml:space="preserve">264600</w:t>
      </w:r>
    </w:p>
    <w:p>
      <w:r>
        <w:t xml:space="preserve">@NoraReed Minusta kuulostaa aina oudolta, kun joku käyttää sukupuolittuneita pronomineja roboteista/AI:stä. Mitä sinä käytät lapsistasi?</w:t>
      </w:r>
    </w:p>
    <w:p>
      <w:r>
        <w:rPr>
          <w:b/>
          <w:u w:val="single"/>
        </w:rPr>
        <w:t xml:space="preserve">264601</w:t>
      </w:r>
    </w:p>
    <w:p>
      <w:r>
        <w:t xml:space="preserve">Julkaisin juuri "7 Asset Allocation taitoja, jotka voit tehdä nyt maksimoida tulevaisuutesi" https://t.co/VOWLzYH7F5 https://t.co/VOWLzYH7F5</w:t>
      </w:r>
    </w:p>
    <w:p>
      <w:r>
        <w:rPr>
          <w:b/>
          <w:u w:val="single"/>
        </w:rPr>
        <w:t xml:space="preserve">264602</w:t>
      </w:r>
    </w:p>
    <w:p>
      <w:r>
        <w:t xml:space="preserve">Pietarinkirkko on kaunis sekä sisältä että ulkoa!  Katso Pietarinkirkon julkisivu! https://t.co/BOF7xUEIzv @vacationstogo @Pullmantur https://t.co/K9BsgC01Yj https://t.co/K9BsgC01Yj</w:t>
      </w:r>
    </w:p>
    <w:p>
      <w:r>
        <w:rPr>
          <w:b/>
          <w:u w:val="single"/>
        </w:rPr>
        <w:t xml:space="preserve">264603</w:t>
      </w:r>
    </w:p>
    <w:p>
      <w:r>
        <w:t xml:space="preserve">Naisten on rohkaistava toisiaan, ei masennettava heitä. On tarpeeksi ihmisiä, jotka haluavat tehdä sen puolestamme. Voimauttakaa toisianne ja kukoistakaa &amp;lt;</w:t>
      </w:r>
    </w:p>
    <w:p>
      <w:r>
        <w:rPr>
          <w:b/>
          <w:u w:val="single"/>
        </w:rPr>
        <w:t xml:space="preserve">264604</w:t>
      </w:r>
    </w:p>
    <w:p>
      <w:r>
        <w:t xml:space="preserve">#BetterWorkingWorld Taloutemme on epätasapainossa syystä, ja se johtuu siitä, että ihmiset, jotka eivät tarvitse kohtuuttomia rahamääriä, tekevät $$$$$</w:t>
      </w:r>
    </w:p>
    <w:p>
      <w:r>
        <w:rPr>
          <w:b/>
          <w:u w:val="single"/>
        </w:rPr>
        <w:t xml:space="preserve">264605</w:t>
      </w:r>
    </w:p>
    <w:p>
      <w:r>
        <w:t xml:space="preserve">@AlbemarleHealth-kouluttajat auttavat kouluja saavuttamaan "Safe Sports Schools" -nimityksen Ntl Athletic Trainers' Assn:ltä. https://t.co/Inl0cgzqmO</w:t>
      </w:r>
    </w:p>
    <w:p>
      <w:r>
        <w:rPr>
          <w:b/>
          <w:u w:val="single"/>
        </w:rPr>
        <w:t xml:space="preserve">264606</w:t>
      </w:r>
    </w:p>
    <w:p>
      <w:r>
        <w:t xml:space="preserve">Hämähäkkimies vs. Justice League -elokuvatrailerin vastakkainasettelussa voittaja on ... https://t.co/fmkWXm7sBA via @yahoo</w:t>
      </w:r>
    </w:p>
    <w:p>
      <w:r>
        <w:rPr>
          <w:b/>
          <w:u w:val="single"/>
        </w:rPr>
        <w:t xml:space="preserve">264607</w:t>
      </w:r>
    </w:p>
    <w:p>
      <w:r>
        <w:t xml:space="preserve">Onnea tiimille @shenanigansibz West End San Anissa, joka avautuu tänä iltana ensimmäistä kertaa tänä vuonna #ibiza #ibiza2017 https://t.co/kMI98eWOyt</w:t>
      </w:r>
    </w:p>
    <w:p>
      <w:r>
        <w:rPr>
          <w:b/>
          <w:u w:val="single"/>
        </w:rPr>
        <w:t xml:space="preserve">264608</w:t>
      </w:r>
    </w:p>
    <w:p>
      <w:r>
        <w:t xml:space="preserve">@mikiiyu_ hahmojen kiinnostuksen kohteet tekevät niistä tavallaan "elävämpiä", ja se osoittaa, kuinka paljon rakastat bemania w:tä.</w:t>
      </w:r>
    </w:p>
    <w:p>
      <w:r>
        <w:rPr>
          <w:b/>
          <w:u w:val="single"/>
        </w:rPr>
        <w:t xml:space="preserve">264609</w:t>
      </w:r>
    </w:p>
    <w:p>
      <w:r>
        <w:t xml:space="preserve">Tiedät hyvin, miltä pettäminen tuntuu. Haluat tietää, miten pääset siitä yli, miten saat elämäsi... https://t.co/5O6bK23FeS...</w:t>
      </w:r>
    </w:p>
    <w:p>
      <w:r>
        <w:rPr>
          <w:b/>
          <w:u w:val="single"/>
        </w:rPr>
        <w:t xml:space="preserve">264610</w:t>
      </w:r>
    </w:p>
    <w:p>
      <w:r>
        <w:br/>
        <w:br/>
        <w:t xml:space="preserve">Vasemmistoliberaalien järjettömyys ei ole naurun asia</w:t>
        <w:br/>
        <w:t xml:space="preserve"> Nämä vaaralliset tyrannit ovat valta-asemissa,</w:t>
      </w:r>
    </w:p>
    <w:p>
      <w:r>
        <w:rPr>
          <w:b/>
          <w:u w:val="single"/>
        </w:rPr>
        <w:t xml:space="preserve">264611</w:t>
      </w:r>
    </w:p>
    <w:p>
      <w:r>
        <w:t xml:space="preserve">Nämä ovat ne kosmiset aallot, joita olet odottanut, joten tartu... Lisää Oinas https://t.co/CtCUzzq9DU</w:t>
      </w:r>
    </w:p>
    <w:p>
      <w:r>
        <w:rPr>
          <w:b/>
          <w:u w:val="single"/>
        </w:rPr>
        <w:t xml:space="preserve">264612</w:t>
      </w:r>
    </w:p>
    <w:p>
      <w:r>
        <w:t xml:space="preserve">On aina suuri kunnia olla @JFedLA:n henkilökunnan ja vapaaehtoisten johtajien upean tiimin kanssa! https://t.co/XFKKlJxdG0</w:t>
      </w:r>
    </w:p>
    <w:p>
      <w:r>
        <w:rPr>
          <w:b/>
          <w:u w:val="single"/>
        </w:rPr>
        <w:t xml:space="preserve">264613</w:t>
      </w:r>
    </w:p>
    <w:p>
      <w:r>
        <w:t xml:space="preserve">Uusin Sviluppo Basilicata! https://t.co/vCsFP84r9z Kiitos @smartandstart #agritech #thenexttechille!</w:t>
      </w:r>
    </w:p>
    <w:p>
      <w:r>
        <w:rPr>
          <w:b/>
          <w:u w:val="single"/>
        </w:rPr>
        <w:t xml:space="preserve">264614</w:t>
      </w:r>
    </w:p>
    <w:p>
      <w:r>
        <w:t xml:space="preserve">Vau, minun piti hidastaa vauhtia, hengittää ja hiljentyä nähdäkseni kolme viimeistä. Varsinkin oli vaikeaa... https://t.co/Fo7on4KZUE...</w:t>
      </w:r>
    </w:p>
    <w:p>
      <w:r>
        <w:rPr>
          <w:b/>
          <w:u w:val="single"/>
        </w:rPr>
        <w:t xml:space="preserve">264615</w:t>
      </w:r>
    </w:p>
    <w:p>
      <w:r>
        <w:t xml:space="preserve">Keskustelu ystävän kanssa pitkän aikavälin tavoitteista auttaa selventämään.... Lisätietoja Gemini https://t.co/EIpjwCu8m8</w:t>
      </w:r>
    </w:p>
    <w:p>
      <w:r>
        <w:rPr>
          <w:b/>
          <w:u w:val="single"/>
        </w:rPr>
        <w:t xml:space="preserve">264616</w:t>
      </w:r>
    </w:p>
    <w:p>
      <w:r>
        <w:t xml:space="preserve">Haluan voittaa @bklynactivemama laatikon @PremierProtein Shakesin valitsemallani tavalla! #TheDayIsYours #Giveaway https://t.co/QJ9IoXFiS3</w:t>
      </w:r>
    </w:p>
    <w:p>
      <w:r>
        <w:rPr>
          <w:b/>
          <w:u w:val="single"/>
        </w:rPr>
        <w:t xml:space="preserve">264617</w:t>
      </w:r>
    </w:p>
    <w:p>
      <w:r>
        <w:t xml:space="preserve">Järjestelmäaika:2017-04-01 - 10:00:03 JST</w:t>
        <w:br/>
        <w:t xml:space="preserve">Isäntänimi:raspi</w:t>
        <w:br/>
        <w:t xml:space="preserve">Käyttöaika:8 päivää 11:2</w:t>
        <w:br/>
        <w:t xml:space="preserve">CPU-kuorma:0.12,0.06,0.01</w:t>
        <w:br/>
        <w:t xml:space="preserve">CPU Temp:47.24</w:t>
        <w:br/>
        <w:t xml:space="preserve">MFree:224916</w:t>
        <w:br/>
        <w:t xml:space="preserve">SFree:1914484</w:t>
      </w:r>
    </w:p>
    <w:p>
      <w:r>
        <w:rPr>
          <w:b/>
          <w:u w:val="single"/>
        </w:rPr>
        <w:t xml:space="preserve">264618</w:t>
      </w:r>
    </w:p>
    <w:p>
      <w:r>
        <w:t xml:space="preserve">Ensimmäinen tapaus korkea-asteisesta# glioomasta, johon liittyy GOPC(FIG)-ROS1-fuusio #pediatrisella potilaalla. @TheJNS: https://t.co/K1OoCn9oOP https://t.co/q4k8QCtm40</w:t>
      </w:r>
    </w:p>
    <w:p>
      <w:r>
        <w:rPr>
          <w:b/>
          <w:u w:val="single"/>
        </w:rPr>
        <w:t xml:space="preserve">264619</w:t>
      </w:r>
    </w:p>
    <w:p>
      <w:r>
        <w:t xml:space="preserve">"bro mä oon oikeasti aikeissa syttyä tähän artikkeliin" - @kileab1 yksi pullo viiniä alas vs. uni-työt.</w:t>
      </w:r>
    </w:p>
    <w:p>
      <w:r>
        <w:rPr>
          <w:b/>
          <w:u w:val="single"/>
        </w:rPr>
        <w:t xml:space="preserve">264620</w:t>
      </w:r>
    </w:p>
    <w:p>
      <w:r>
        <w:t xml:space="preserve">@seaniccus Siitä tulikin mieleeni, että minun on haettava yksi noista väärennetyistä pääntuen kytkinkiinnikkeistä ennen Deluxe-iskuja, jotta voin kätellä takapenkillä.</w:t>
      </w:r>
    </w:p>
    <w:p>
      <w:r>
        <w:rPr>
          <w:b/>
          <w:u w:val="single"/>
        </w:rPr>
        <w:t xml:space="preserve">264621</w:t>
      </w:r>
    </w:p>
    <w:p>
      <w:r>
        <w:t xml:space="preserve">10 parasta Road-Tripping-autopeliä, joita et ole koskaan pelannut #lapset #Automatka https://t.co/0BwL26ZxyU https://t.co/ugX9Rj5Pg5</w:t>
      </w:r>
    </w:p>
    <w:p>
      <w:r>
        <w:rPr>
          <w:b/>
          <w:u w:val="single"/>
        </w:rPr>
        <w:t xml:space="preserve">264622</w:t>
      </w:r>
    </w:p>
    <w:p>
      <w:r>
        <w:t xml:space="preserve">"Sanoin: 'Joo, sivustosi näyttää paskalta.'" Pidän siitä, miten @JaimeRLevy kertoo asiat niin kuin ne ovat. Guerrilla testaa palveluitasi #CXLLive https://t.co/l0P664obID https://t.co/l0P664obID</w:t>
      </w:r>
    </w:p>
    <w:p>
      <w:r>
        <w:rPr>
          <w:b/>
          <w:u w:val="single"/>
        </w:rPr>
        <w:t xml:space="preserve">264623</w:t>
      </w:r>
    </w:p>
    <w:p>
      <w:r>
        <w:t xml:space="preserve">Volkswagen sai luvan myydä korjatut dieselautot Yhdysvalloissa " https://t.co/6JvLdfLXrm News https://t.co/ehgS9PzmTO</w:t>
      </w:r>
    </w:p>
    <w:p>
      <w:r>
        <w:rPr>
          <w:b/>
          <w:u w:val="single"/>
        </w:rPr>
        <w:t xml:space="preserve">264624</w:t>
      </w:r>
    </w:p>
    <w:p>
      <w:r>
        <w:t xml:space="preserve">Rehellisesti sanottuna... "Mask Off" saattaa päihittää "March Madnessin", niin hurjalta kuin se kuulostaakin. Täytyy nähdä miten se toimii.</w:t>
      </w:r>
    </w:p>
    <w:p>
      <w:r>
        <w:rPr>
          <w:b/>
          <w:u w:val="single"/>
        </w:rPr>
        <w:t xml:space="preserve">264625</w:t>
      </w:r>
    </w:p>
    <w:p>
      <w:r>
        <w:t xml:space="preserve">IMF julkaisee ensimmäistä kertaa maailman RMB-tunnistetut valuuttavarannot - China Daily https://t.co/whuT3ZIQ4z</w:t>
      </w:r>
    </w:p>
    <w:p>
      <w:r>
        <w:rPr>
          <w:b/>
          <w:u w:val="single"/>
        </w:rPr>
        <w:t xml:space="preserve">264626</w:t>
      </w:r>
    </w:p>
    <w:p>
      <w:r>
        <w:t xml:space="preserve">Olen juuri avannut Eager Beaver -saavutuksen pelissä Paradise Island 2! https://t.co/T0XSn3oTwn #ParadiseIsland2 #GameInsight</w:t>
      </w:r>
    </w:p>
    <w:p>
      <w:r>
        <w:rPr>
          <w:b/>
          <w:u w:val="single"/>
        </w:rPr>
        <w:t xml:space="preserve">264627</w:t>
      </w:r>
    </w:p>
    <w:p>
      <w:r>
        <w:t xml:space="preserve">#WallDecal #WallArt #WallMural #WallSticker Tässä upeassa kuviossa on teräväkärkinen hirvi ja metsä, joka peittää ba... https://t.co/MgacZxyUb3 https://t.co/Rth39eFZuv</w:t>
      </w:r>
    </w:p>
    <w:p>
      <w:r>
        <w:rPr>
          <w:b/>
          <w:u w:val="single"/>
        </w:rPr>
        <w:t xml:space="preserve">264628</w:t>
      </w:r>
    </w:p>
    <w:p>
      <w:r>
        <w:t xml:space="preserve">Tänään taas 7 tuntia tukiopetusta. Täytyy sanoa, että tämä on paljon helpompaa kuin viime vuonna, koska opetan kaikkia kotoa käsin. Verkko-opetus on mahtavaa!</w:t>
      </w:r>
    </w:p>
    <w:p>
      <w:r>
        <w:rPr>
          <w:b/>
          <w:u w:val="single"/>
        </w:rPr>
        <w:t xml:space="preserve">264629</w:t>
      </w:r>
    </w:p>
    <w:p>
      <w:r>
        <w:t xml:space="preserve">https://t.co/U3zf2TQKD2 @MisstresRoberta - Korkokengät imemään puhtaaksi, perse nuolemaan ja aamiainen-pov lisätty https://t.co/Otd2ANBRco</w:t>
      </w:r>
    </w:p>
    <w:p>
      <w:r>
        <w:rPr>
          <w:b/>
          <w:u w:val="single"/>
        </w:rPr>
        <w:t xml:space="preserve">264630</w:t>
      </w:r>
    </w:p>
    <w:p>
      <w:r>
        <w:t xml:space="preserve">Onnittelut @unibirmingham medic opiskelija-urheilija @SarahAMcDonald #teamtass https://t.co/Y3V342N5cZ</w:t>
      </w:r>
    </w:p>
    <w:p>
      <w:r>
        <w:rPr>
          <w:b/>
          <w:u w:val="single"/>
        </w:rPr>
        <w:t xml:space="preserve">264631</w:t>
      </w:r>
    </w:p>
    <w:p>
      <w:r>
        <w:t xml:space="preserve">@BringerOfRain20 on oikeassa. Sopeudu tai kuole. Aina on lisää opittavaa https://t.co/aR4IjE03kS</w:t>
      </w:r>
    </w:p>
    <w:p>
      <w:r>
        <w:rPr>
          <w:b/>
          <w:u w:val="single"/>
        </w:rPr>
        <w:t xml:space="preserve">264632</w:t>
      </w:r>
    </w:p>
    <w:p>
      <w:r>
        <w:t xml:space="preserve">Koulutuksessa ja kampustyöstä maksettavassa palkassa ei ole mitään ristiriitaista. Väärä vastakkainasettelu, josta NCAA hyötyy komeasti. https://t.co/IeP4RVOYlJ.</w:t>
      </w:r>
    </w:p>
    <w:p>
      <w:r>
        <w:rPr>
          <w:b/>
          <w:u w:val="single"/>
        </w:rPr>
        <w:t xml:space="preserve">264633</w:t>
      </w:r>
    </w:p>
    <w:p>
      <w:r>
        <w:t xml:space="preserve">LOPPUVIIKKO!  Älä missaa tätä teatterihelmeä, joka on hurmannut yleisön Darwinissa ja kaikkialla Australiassa... https://t.co/lk7sZrpR02...</w:t>
      </w:r>
    </w:p>
    <w:p>
      <w:r>
        <w:rPr>
          <w:b/>
          <w:u w:val="single"/>
        </w:rPr>
        <w:t xml:space="preserve">264634</w:t>
      </w:r>
    </w:p>
    <w:p>
      <w:r>
        <w:t xml:space="preserve">Katso video, jonka teimme @FabtechExpossa uudesta ByStar Fiber 10kW laserleikkurista - asiakkaat kutsuvat sitä "pedoksi" https://t.co/iI8DsxFW7a https://t.co/xSpZDU0iWS</w:t>
      </w:r>
    </w:p>
    <w:p>
      <w:r>
        <w:rPr>
          <w:b/>
          <w:u w:val="single"/>
        </w:rPr>
        <w:t xml:space="preserve">264635</w:t>
      </w:r>
    </w:p>
    <w:p>
      <w:r>
        <w:t xml:space="preserve">(Aalto) SWELL: 3.3 jalkaa 9.1 s N / WIND WAVE: 2.6 jalkaa 5.6 s ESE / WVHT: 3.9 jalkaa / APD: 5.0 s / MWD: 358° / 4:40p EDT</w:t>
      </w:r>
    </w:p>
    <w:p>
      <w:r>
        <w:rPr>
          <w:b/>
          <w:u w:val="single"/>
        </w:rPr>
        <w:t xml:space="preserve">264636</w:t>
      </w:r>
    </w:p>
    <w:p>
      <w:r>
        <w:t xml:space="preserve">Viimeisin FA Daniels Printing! https://t.co/BAkh1BJY3J Kiitos @lespaul55_57 @ettaingroup @OiDESIGNstudio #design #interiordesign</w:t>
      </w:r>
    </w:p>
    <w:p>
      <w:r>
        <w:rPr>
          <w:b/>
          <w:u w:val="single"/>
        </w:rPr>
        <w:t xml:space="preserve">264637</w:t>
      </w:r>
    </w:p>
    <w:p>
      <w:r>
        <w:t xml:space="preserve">@HeatherSchucha3 @KeepinItChereal @CharlesEsten Mukava saada sinut mukaan.  Kunhan et ole pukeutunut Ravens-varusteisiin, kun tulet tänne! 🤢👎 #HereWeGo</w:t>
      </w:r>
    </w:p>
    <w:p>
      <w:r>
        <w:rPr>
          <w:b/>
          <w:u w:val="single"/>
        </w:rPr>
        <w:t xml:space="preserve">264638</w:t>
      </w:r>
    </w:p>
    <w:p>
      <w:r>
        <w:t xml:space="preserve">Kuuntele klo 16.00 ET paneelikeskustelua edistyksellisistä nuorisoinvestoinneista! Seuraa @YP4 Facebookissa nähdäksesi livestreamin! #BuildingTomorrow https://t.co/9DUzF4ptWD</w:t>
      </w:r>
    </w:p>
    <w:p>
      <w:r>
        <w:rPr>
          <w:b/>
          <w:u w:val="single"/>
        </w:rPr>
        <w:t xml:space="preserve">264639</w:t>
      </w:r>
    </w:p>
    <w:p>
      <w:r>
        <w:t xml:space="preserve">@tiernagekicks Hänen pitäisi olla edessä. Ei näytä kärsivän hermoista maalin edessä. Ottaa tilaisuutensa ja on luontainen salametsästäjä.</w:t>
      </w:r>
    </w:p>
    <w:p>
      <w:r>
        <w:rPr>
          <w:b/>
          <w:u w:val="single"/>
        </w:rPr>
        <w:t xml:space="preserve">264640</w:t>
      </w:r>
    </w:p>
    <w:p>
      <w:r>
        <w:t xml:space="preserve">[BOT] Lainsäätäjä harkitsee Indianan ensimmäisiä lääkekannabislakeja https://t.co/cDXSyKJhhX #cannabis #koulutus @mjbiztraining</w:t>
      </w:r>
    </w:p>
    <w:p>
      <w:r>
        <w:rPr>
          <w:b/>
          <w:u w:val="single"/>
        </w:rPr>
        <w:t xml:space="preserve">264641</w:t>
      </w:r>
    </w:p>
    <w:p>
      <w:r>
        <w:t xml:space="preserve">Kuuntele tarina siitä, miten yksi liiketoiminnan kehitysjohtajistamme muutti uraansa vaatimusten noudattamisesta yhteydenpitoon. https://t.co/0Q4tzr1BLf</w:t>
      </w:r>
    </w:p>
    <w:p>
      <w:r>
        <w:rPr>
          <w:b/>
          <w:u w:val="single"/>
        </w:rPr>
        <w:t xml:space="preserve">264642</w:t>
      </w:r>
    </w:p>
    <w:p>
      <w:r>
        <w:t xml:space="preserve">@michaelandrea miehet todella haluavat tyttöjen olevan vain esineitä ja heillä ei ole tunteita huh. mutta sitten kun he tekevät niin, heitä kutsutaan lutkaksi. mielenkiintoista.</w:t>
      </w:r>
    </w:p>
    <w:p>
      <w:r>
        <w:rPr>
          <w:b/>
          <w:u w:val="single"/>
        </w:rPr>
        <w:t xml:space="preserve">264643</w:t>
      </w:r>
    </w:p>
    <w:p>
      <w:r>
        <w:t xml:space="preserve">@GoldKrisgold @Green20William @CGibso23 @DancesWithTaxis @jonnybhoyabides @SDrever @LeaskyHT @PedroreidPr laskut maksettu https://t.co/ttgmuf3tRb</w:t>
      </w:r>
    </w:p>
    <w:p>
      <w:r>
        <w:rPr>
          <w:b/>
          <w:u w:val="single"/>
        </w:rPr>
        <w:t xml:space="preserve">264644</w:t>
      </w:r>
    </w:p>
    <w:p>
      <w:r>
        <w:t xml:space="preserve">ollut useita erinomaisia hetkiä, joita olen yrittänyt kuvata P5:ssä ja se on estänyt kaikki</w:t>
        <w:br/>
        <w:t xml:space="preserve">Gimme my memes back Atlus</w:t>
      </w:r>
    </w:p>
    <w:p>
      <w:r>
        <w:rPr>
          <w:b/>
          <w:u w:val="single"/>
        </w:rPr>
        <w:t xml:space="preserve">264645</w:t>
      </w:r>
    </w:p>
    <w:p>
      <w:r>
        <w:t xml:space="preserve">Joo, ManScout Manning in Trouble.... missään käsikirjassa ei sanota "Kuinka välttää PURGE"... https://t.co/MgpWt3SEVh...</w:t>
      </w:r>
    </w:p>
    <w:p>
      <w:r>
        <w:rPr>
          <w:b/>
          <w:u w:val="single"/>
        </w:rPr>
        <w:t xml:space="preserve">264646</w:t>
      </w:r>
    </w:p>
    <w:p>
      <w:r>
        <w:t xml:space="preserve">kävelimme takaisin viimein noin kolmenkymmenen minuutin kuluttua, ja yksi pojista heittää kiven veteen pelotellakseen minua, ja perseeni kastui.</w:t>
      </w:r>
    </w:p>
    <w:p>
      <w:r>
        <w:rPr>
          <w:b/>
          <w:u w:val="single"/>
        </w:rPr>
        <w:t xml:space="preserve">264647</w:t>
      </w:r>
    </w:p>
    <w:p>
      <w:r>
        <w:t xml:space="preserve">H-1B-viisumipolitiikkaan tehdyt muutokset voivat vaikuttaa hyytävästi teknologiateollisuuteen https://t.co/KdGlejCW0m</w:t>
      </w:r>
    </w:p>
    <w:p>
      <w:r>
        <w:rPr>
          <w:b/>
          <w:u w:val="single"/>
        </w:rPr>
        <w:t xml:space="preserve">264648</w:t>
      </w:r>
    </w:p>
    <w:p>
      <w:r>
        <w:t xml:space="preserve">Rakenna oma valtakuntasi Disney Enchanted Tales -pelissä, joka on nyt saatavilla #ios- ja #android-peleillä. #gamer https://t.co/PHRQ7ZcEkH</w:t>
      </w:r>
    </w:p>
    <w:p>
      <w:r>
        <w:rPr>
          <w:b/>
          <w:u w:val="single"/>
        </w:rPr>
        <w:t xml:space="preserve">264649</w:t>
      </w:r>
    </w:p>
    <w:p>
      <w:r>
        <w:t xml:space="preserve">#Esports #Gaming #Reddit #Livebroadcasting Outside of the Game, artikkelisarja esportsista, rahasta ja BTS:stä r/.... https://t.co/D9BUfnyRhY</w:t>
      </w:r>
    </w:p>
    <w:p>
      <w:r>
        <w:rPr>
          <w:b/>
          <w:u w:val="single"/>
        </w:rPr>
        <w:t xml:space="preserve">264650</w:t>
      </w:r>
    </w:p>
    <w:p>
      <w:r>
        <w:t xml:space="preserve">Nunesin sijainen Conaway (R-TX) ei usko Venäjän sekaantuneen vaaleihimme. https://t.co/yNkNWHUgug</w:t>
      </w:r>
    </w:p>
    <w:p>
      <w:r>
        <w:rPr>
          <w:b/>
          <w:u w:val="single"/>
        </w:rPr>
        <w:t xml:space="preserve">264651</w:t>
      </w:r>
    </w:p>
    <w:p>
      <w:r>
        <w:t xml:space="preserve">@BySarahKhan Ihan kuin olisin tarvinnut toisen syyn olla antamatta lasteni juoda @pepsi . Mutta kiitos, että annoit minulle yhden @pepsi @KendallJenner.</w:t>
      </w:r>
    </w:p>
    <w:p>
      <w:r>
        <w:rPr>
          <w:b/>
          <w:u w:val="single"/>
        </w:rPr>
        <w:t xml:space="preserve">264652</w:t>
      </w:r>
    </w:p>
    <w:p>
      <w:r>
        <w:t xml:space="preserve">@RogersKaitlin nyt olen helvetin kateellinen...minun täytyy työskennellä tässä turvapaikassa ja minulla on tunteja koko viikon 😭😭😭😭😭</w:t>
      </w:r>
    </w:p>
    <w:p>
      <w:r>
        <w:rPr>
          <w:b/>
          <w:u w:val="single"/>
        </w:rPr>
        <w:t xml:space="preserve">264653</w:t>
      </w:r>
    </w:p>
    <w:p>
      <w:r>
        <w:t xml:space="preserve">Huomio UK #alumni! Oletko jo liittynyt alumni-verkostoomme? https://t.co/NR2ZCXXbCe https://t.co/jJ0eNm6ydu https://t.co/jJ0eNm6ydu</w:t>
      </w:r>
    </w:p>
    <w:p>
      <w:r>
        <w:rPr>
          <w:b/>
          <w:u w:val="single"/>
        </w:rPr>
        <w:t xml:space="preserve">264654</w:t>
      </w:r>
    </w:p>
    <w:p>
      <w:r>
        <w:t xml:space="preserve">Jos joku haluaa kalastussyöttejä, pihatielläni on varmaan tuhat matoa, jotka voitte saada.</w:t>
      </w:r>
    </w:p>
    <w:p>
      <w:r>
        <w:rPr>
          <w:b/>
          <w:u w:val="single"/>
        </w:rPr>
        <w:t xml:space="preserve">264655</w:t>
      </w:r>
    </w:p>
    <w:p>
      <w:r>
        <w:t xml:space="preserve">WITTY WAKE UP CALL - 30+ MARVELOUS MEMES</w:t>
        <w:br/>
        <w:t xml:space="preserve">Via https://t.co/zqPvbAkkA8</w:t>
        <w:br/>
        <w:br/>
        <w:t xml:space="preserve">https://t.co/ErJdPYFnbQ</w:t>
        <w:br/>
        <w:t xml:space="preserve">https://t.co/asg4HQM34d</w:t>
        <w:br/>
        <w:t xml:space="preserve">#new https://t.co/H179JiRi3Y</w:t>
      </w:r>
    </w:p>
    <w:p>
      <w:r>
        <w:rPr>
          <w:b/>
          <w:u w:val="single"/>
        </w:rPr>
        <w:t xml:space="preserve">264656</w:t>
      </w:r>
    </w:p>
    <w:p>
      <w:r>
        <w:t xml:space="preserve">Rasismi Vancouverissa on käsin kosketeltavaa - työskentelen pääasiassa lasten parissa, joten suurin osa työpäivästäni kuluu yleensä adora... https://t.co/tX1dRKFU3P</w:t>
      </w:r>
    </w:p>
    <w:p>
      <w:r>
        <w:rPr>
          <w:b/>
          <w:u w:val="single"/>
        </w:rPr>
        <w:t xml:space="preserve">264657</w:t>
      </w:r>
    </w:p>
    <w:p>
      <w:r>
        <w:t xml:space="preserve">#LittyPalooza is back 🗣🗣</w:t>
        <w:br/>
        <w:br/>
        <w:t xml:space="preserve">Lauantai 29.4. 📍</w:t>
        <w:br/>
        <w:br/>
        <w:t xml:space="preserve">Vaahtomuoviset hehkutikut-Alkoholi-kumikarkit-3tasoa, 4 djs </w:t>
        <w:t xml:space="preserve">🔥🔥</w:t>
        <w:br/>
        <w:br/>
        <w:t xml:space="preserve"> https://t.co/O06weHeQkh .10</w:t>
      </w:r>
    </w:p>
    <w:p>
      <w:r>
        <w:rPr>
          <w:b/>
          <w:u w:val="single"/>
        </w:rPr>
        <w:t xml:space="preserve">264658</w:t>
      </w:r>
    </w:p>
    <w:p>
      <w:r>
        <w:t xml:space="preserve">_ashleyqueen Live nyt chaturbatessa https://t.co/gd4fDNYPRO #cams #chaturbate https://t.co/j3lY9GYs0E</w:t>
      </w:r>
    </w:p>
    <w:p>
      <w:r>
        <w:rPr>
          <w:b/>
          <w:u w:val="single"/>
        </w:rPr>
        <w:t xml:space="preserve">264659</w:t>
      </w:r>
    </w:p>
    <w:p>
      <w:r>
        <w:t xml:space="preserve">Tänään on #WorldHealthDay - tutustu #masennukseen liittyvään sisältöömme täällä: https://t.co/oM7kyItJq6 mm. podcastimme: https://t.co/BYwXVd20P3 https://t.co/tpj3Ems3sK.</w:t>
      </w:r>
    </w:p>
    <w:p>
      <w:r>
        <w:rPr>
          <w:b/>
          <w:u w:val="single"/>
        </w:rPr>
        <w:t xml:space="preserve">264660</w:t>
      </w:r>
    </w:p>
    <w:p>
      <w:r>
        <w:t xml:space="preserve">@funnydanny Odotan vain pudotuspelejä tässä vaiheessa, en näe mitään tapaa, jolla he eivät ole 4 siemen, ehkä saada lopultakin lepoa?</w:t>
      </w:r>
    </w:p>
    <w:p>
      <w:r>
        <w:rPr>
          <w:b/>
          <w:u w:val="single"/>
        </w:rPr>
        <w:t xml:space="preserve">264661</w:t>
      </w:r>
    </w:p>
    <w:p>
      <w:r>
        <w:t xml:space="preserve">Tyypillisiä konservatiiveja. Pelleilevät sen kanssa. Alirahoittavat sitä, kertovat sitten, että se epäonnistuu, ja käyttävät tekosyynä yksityistämiseen.... kaverit, joilla on osakkeita https://t.co/f253xE7NTd.</w:t>
      </w:r>
    </w:p>
    <w:p>
      <w:r>
        <w:rPr>
          <w:b/>
          <w:u w:val="single"/>
        </w:rPr>
        <w:t xml:space="preserve">264662</w:t>
      </w:r>
    </w:p>
    <w:p>
      <w:r>
        <w:t xml:space="preserve">Ystävämme &amp;amp; naapuri kiipeää #CNToweriin!</w:t>
        <w:t xml:space="preserve">Lahjoita täältä ja auta #WWF:ää!</w:t>
        <w:br/>
        <w:t xml:space="preserve">https://t.co/YCxY5LAXFy</w:t>
        <w:br/>
        <w:t xml:space="preserve">#CNTowerClimb</w:t>
      </w:r>
    </w:p>
    <w:p>
      <w:r>
        <w:rPr>
          <w:b/>
          <w:u w:val="single"/>
        </w:rPr>
        <w:t xml:space="preserve">264663</w:t>
      </w:r>
    </w:p>
    <w:p>
      <w:r>
        <w:t xml:space="preserve">Opettaa verkkotunnusten sijoittamista maailmalle: #Sedo meni ulos perinteiseltä mukavuusalueeltaan keskustellakseen #domaininve... https://t.co/8CGymD9ezv https://t.co/jOQIsJ6V66</w:t>
      </w:r>
    </w:p>
    <w:p>
      <w:r>
        <w:rPr>
          <w:b/>
          <w:u w:val="single"/>
        </w:rPr>
        <w:t xml:space="preserve">264664</w:t>
      </w:r>
    </w:p>
    <w:p>
      <w:r>
        <w:t xml:space="preserve">@FullTimeDEVILS Pitää pelata samalla kokoonpanolla eikä pelleillä sen kanssa viikosta toiseen! Mutta Jose on se mies!</w:t>
      </w:r>
    </w:p>
    <w:p>
      <w:r>
        <w:rPr>
          <w:b/>
          <w:u w:val="single"/>
        </w:rPr>
        <w:t xml:space="preserve">264665</w:t>
      </w:r>
    </w:p>
    <w:p>
      <w:r>
        <w:t xml:space="preserve">Hieno päivä @VilniusFilmFest: puhuin festivaaliväen kanssa #DYFF17:stä, vierailin Jonas Mekas Visual Arts Centerissä ja paljon muuta! #VilniusFilmFestival https://t.co/NDnHG6VJ2D</w:t>
      </w:r>
    </w:p>
    <w:p>
      <w:r>
        <w:rPr>
          <w:b/>
          <w:u w:val="single"/>
        </w:rPr>
        <w:t xml:space="preserve">264666</w:t>
      </w:r>
    </w:p>
    <w:p>
      <w:r>
        <w:t xml:space="preserve">Mies ylös sama paska tapahtui minulle, et voi kertoa ennen kuin on liian myöhäistä... nyt vain korjata itseäsi ja virheitäsi se ei koskaan enää tapahdu. https://t.co/9GjKkMRkiy.</w:t>
      </w:r>
    </w:p>
    <w:p>
      <w:r>
        <w:rPr>
          <w:b/>
          <w:u w:val="single"/>
        </w:rPr>
        <w:t xml:space="preserve">264667</w:t>
      </w:r>
    </w:p>
    <w:p>
      <w:r>
        <w:t xml:space="preserve">jeffbullas: https://t.co/UsSoyHgp1S kautta neilpatel https://t.co/AudBcQiNsk https://t.co/AudBcQiNsk</w:t>
      </w:r>
    </w:p>
    <w:p>
      <w:r>
        <w:rPr>
          <w:b/>
          <w:u w:val="single"/>
        </w:rPr>
        <w:t xml:space="preserve">264668</w:t>
      </w:r>
    </w:p>
    <w:p>
      <w:r>
        <w:t xml:space="preserve">Darian jatkaa rohkeasti hänen peräänsä ja riisuutuu jopa niin pitkälle, että riisuutuu Darianin nähden, kun tämä piileskelee hänen kaapissaan.</w:t>
      </w:r>
    </w:p>
    <w:p>
      <w:r>
        <w:rPr>
          <w:b/>
          <w:u w:val="single"/>
        </w:rPr>
        <w:t xml:space="preserve">264669</w:t>
      </w:r>
    </w:p>
    <w:p>
      <w:r>
        <w:t xml:space="preserve">Jos Cat's in the Cradle kirjoitettaisiin nykyään, vanhempi olisi fyysisesti paikalla, mutta katselisi aina puhelintaan.</w:t>
      </w:r>
    </w:p>
    <w:p>
      <w:r>
        <w:rPr>
          <w:b/>
          <w:u w:val="single"/>
        </w:rPr>
        <w:t xml:space="preserve">264670</w:t>
      </w:r>
    </w:p>
    <w:p>
      <w:r>
        <w:t xml:space="preserve">Monet, monet onnittelut Pusarla Sindhulle hänen esimerkillisestä panoksestaan "Intian urheiluikonina" @ #ManavRachnaExcellenceAwards https://t.co/pq8XeeGfyI https://t.co/pq8XeeGfyI</w:t>
      </w:r>
    </w:p>
    <w:p>
      <w:r>
        <w:rPr>
          <w:b/>
          <w:u w:val="single"/>
        </w:rPr>
        <w:t xml:space="preserve">264671</w:t>
      </w:r>
    </w:p>
    <w:p>
      <w:r>
        <w:t xml:space="preserve">Uudet versiot Android-käyttöjärjestelmään kohdistuvista pankkihaittaohjelmista sisältävät todennäköisesti kaikki Ransomware-ohjelmia - NASA F... https://t.co/3mZyQJYQ4V https://t.co/Rvqkb7KkIf</w:t>
      </w:r>
    </w:p>
    <w:p>
      <w:r>
        <w:rPr>
          <w:b/>
          <w:u w:val="single"/>
        </w:rPr>
        <w:t xml:space="preserve">264672</w:t>
      </w:r>
    </w:p>
    <w:p>
      <w:r>
        <w:t xml:space="preserve">Yksi (1) Gen Ad -lippu päivälle 1 on myös toinen vaihtoehto, jos sinulla on DM/@ minulle! Kiitos!</w:t>
        <w:t xml:space="preserve">#BTSWingsTourManila</w:t>
        <w:br/>
        <w:t xml:space="preserve">https://t.co/0y9IlvGxJM https://t.co/0y9IlvGxJM</w:t>
      </w:r>
    </w:p>
    <w:p>
      <w:r>
        <w:rPr>
          <w:b/>
          <w:u w:val="single"/>
        </w:rPr>
        <w:t xml:space="preserve">264673</w:t>
      </w:r>
    </w:p>
    <w:p>
      <w:r>
        <w:t xml:space="preserve">@CassidyQuinn Kyllä! Alergiat! Leikkasin nurmikon 4 päivää sitten, kahdesti, koska se oli niin pitkä sateen takia, ja nenäni on vuotanut siitä lähtien.</w:t>
      </w:r>
    </w:p>
    <w:p>
      <w:r>
        <w:rPr>
          <w:b/>
          <w:u w:val="single"/>
        </w:rPr>
        <w:t xml:space="preserve">264674</w:t>
      </w:r>
    </w:p>
    <w:p>
      <w:r>
        <w:t xml:space="preserve">@tom_wyer21 @StephenPyke @Nabasboer @lionsofficial Jason Robinson debytoi Leijonissa ennen Englannin debyyttiä. Perinteisesti kiertueelle otetaan mukaan pultsari - yleensä joku nuori, mutta miksei Ash?</w:t>
      </w:r>
    </w:p>
    <w:p>
      <w:r>
        <w:rPr>
          <w:b/>
          <w:u w:val="single"/>
        </w:rPr>
        <w:t xml:space="preserve">264675</w:t>
      </w:r>
    </w:p>
    <w:p>
      <w:r>
        <w:t xml:space="preserve">Epävarmuuteen vajoaminen on nykyään terveellinen matka, vaikka... Lisätietoja Gemini https://t.co/KTN1JAibmB</w:t>
      </w:r>
    </w:p>
    <w:p>
      <w:r>
        <w:rPr>
          <w:b/>
          <w:u w:val="single"/>
        </w:rPr>
        <w:t xml:space="preserve">264676</w:t>
      </w:r>
    </w:p>
    <w:p>
      <w:r>
        <w:t xml:space="preserve">@continuaband Check out "Why You Hatin" by Stoney Ocean - https://t.co/Q4zMsYxfNi</w:t>
        <w:br/>
        <w:t xml:space="preserve">?</w:t>
        <w:br/>
        <w:t xml:space="preserve">RT RT</w:t>
        <w:br/>
        <w:t xml:space="preserve">https://t.co/zgU6CCx6Pd</w:t>
      </w:r>
    </w:p>
    <w:p>
      <w:r>
        <w:rPr>
          <w:b/>
          <w:u w:val="single"/>
        </w:rPr>
        <w:t xml:space="preserve">264677</w:t>
      </w:r>
    </w:p>
    <w:p>
      <w:r>
        <w:t xml:space="preserve">[South Side] Snorlax (M) (IV: 57%) klo 11:31:00 asti osoitteessa 5417 Long Ave https://t.co/50Q5DkrjdR https://t.co/AVnRsuv80W https://t.co/AVnRsuv80W</w:t>
      </w:r>
    </w:p>
    <w:p>
      <w:r>
        <w:rPr>
          <w:b/>
          <w:u w:val="single"/>
        </w:rPr>
        <w:t xml:space="preserve">264678</w:t>
      </w:r>
    </w:p>
    <w:p>
      <w:r>
        <w:t xml:space="preserve">San Diego: Chansey ♀42.2%IV [10/6/3/tiny | Zen Headbutt/Hyper Beam]. TTH: 11:41:30pm [29m 42s] https://t.co/OLhaA1yohx https://t.co/OLhaA1yohx</w:t>
      </w:r>
    </w:p>
    <w:p>
      <w:r>
        <w:rPr>
          <w:b/>
          <w:u w:val="single"/>
        </w:rPr>
        <w:t xml:space="preserve">264679</w:t>
      </w:r>
    </w:p>
    <w:p>
      <w:r>
        <w:t xml:space="preserve">Man Utd saa Griezmannin varoituksen: https://t.co/kJwgNes700 #jalkapallo #afmobi</w:t>
      </w:r>
    </w:p>
    <w:p>
      <w:r>
        <w:rPr>
          <w:b/>
          <w:u w:val="single"/>
        </w:rPr>
        <w:t xml:space="preserve">264680</w:t>
      </w:r>
    </w:p>
    <w:p>
      <w:r>
        <w:t xml:space="preserve">Ei Xbonea, ja olin ala-asteella ja vihasin Windows 10:tä niin paljon, että he tuhosivat oman turvallisuutensa.</w:t>
      </w:r>
    </w:p>
    <w:p>
      <w:r>
        <w:rPr>
          <w:b/>
          <w:u w:val="single"/>
        </w:rPr>
        <w:t xml:space="preserve">264681</w:t>
      </w:r>
    </w:p>
    <w:p>
      <w:r>
        <w:t xml:space="preserve">No... Mikä kausi tämä onkaan ollut. Kolme loppuunmyytyä. Paljon maaleja. Tappeluita ämpärikaupalla. Paljon uusia ystäviä. Cupin 1/4 finaali &amp;amp; pudotuspelit...</w:t>
      </w:r>
    </w:p>
    <w:p>
      <w:r>
        <w:rPr>
          <w:b/>
          <w:u w:val="single"/>
        </w:rPr>
        <w:t xml:space="preserve">264682</w:t>
      </w:r>
    </w:p>
    <w:p>
      <w:r>
        <w:t xml:space="preserve">GCSE Product Design - valmistus 2017 on vihdoin valmis. Erittäin ylpeä! Hyvin tehty, pojat. #gcse #tuotesuunnittelu #richardchalloner #luovuus https://t.co/RjEcVYTq8j</w:t>
      </w:r>
    </w:p>
    <w:p>
      <w:r>
        <w:rPr>
          <w:b/>
          <w:u w:val="single"/>
        </w:rPr>
        <w:t xml:space="preserve">264683</w:t>
      </w:r>
    </w:p>
    <w:p>
      <w:r>
        <w:t xml:space="preserve">@JRW_1985 @B31Voices Pelkäänpä, että tämä on ruuhkan vaikutus. Teemme kovasti töitä saadaksemme tämän ratkaistua. Milloin kaipasit, kiitos? Terveisin Ashleigh</w:t>
      </w:r>
    </w:p>
    <w:p>
      <w:r>
        <w:rPr>
          <w:b/>
          <w:u w:val="single"/>
        </w:rPr>
        <w:t xml:space="preserve">264684</w:t>
      </w:r>
    </w:p>
    <w:p>
      <w:r>
        <w:t xml:space="preserve">Tykkäsin @YouTube-videosta @bellasonyoutube https://t.co/U2wLbv7BJy Nikki Bellan kaulan röntgenkuvauksen tulokset ovat tulleet! Onko hänellä lupa</w:t>
      </w:r>
    </w:p>
    <w:p>
      <w:r>
        <w:rPr>
          <w:b/>
          <w:u w:val="single"/>
        </w:rPr>
        <w:t xml:space="preserve">264685</w:t>
      </w:r>
    </w:p>
    <w:p>
      <w:r>
        <w:t xml:space="preserve">@MarkDice vaikka hän kuoli 911 vetämällä alas että rakennus wene hän kompastui. osui siihen. https://t.co/26VLbubnTF</w:t>
      </w:r>
    </w:p>
    <w:p>
      <w:r>
        <w:rPr>
          <w:b/>
          <w:u w:val="single"/>
        </w:rPr>
        <w:t xml:space="preserve">264686</w:t>
      </w:r>
    </w:p>
    <w:p>
      <w:r>
        <w:t xml:space="preserve">Luotamme siihen, että näillä ihmisillä on Amerikan paras etu mielessä #ThingsMoreTrustedThanTrump #Trumprussia #TheResistance https://t.co/kpsb2NFD7S</w:t>
      </w:r>
    </w:p>
    <w:p>
      <w:r>
        <w:rPr>
          <w:b/>
          <w:u w:val="single"/>
        </w:rPr>
        <w:t xml:space="preserve">264687</w:t>
      </w:r>
    </w:p>
    <w:p>
      <w:r>
        <w:t xml:space="preserve">Ole KnightkKat ja liity seuraamme klo 8am cnt Persona 5:n ensimmäisten tuntien aikana https://t.co/sLN4RW73b9 @Retweet_Twitch @StreamerHype @StreamerHype</w:t>
      </w:r>
    </w:p>
    <w:p>
      <w:r>
        <w:rPr>
          <w:b/>
          <w:u w:val="single"/>
        </w:rPr>
        <w:t xml:space="preserve">264688</w:t>
      </w:r>
    </w:p>
    <w:p>
      <w:r>
        <w:t xml:space="preserve">10 syytä, miksi naimisiinmeno aikaisin on paras päätös https://t.co/SHIz8tcBAa https://t.co/ndmY7K9qZS https://t.co/ndmY7K9qZS</w:t>
      </w:r>
    </w:p>
    <w:p>
      <w:r>
        <w:rPr>
          <w:b/>
          <w:u w:val="single"/>
        </w:rPr>
        <w:t xml:space="preserve">264689</w:t>
      </w:r>
    </w:p>
    <w:p>
      <w:r>
        <w:t xml:space="preserve">Selliyal - செல்லியல் - Kuorma-auto törmäsi tavarataloon Tukholmassa - vammoja raportoitu https://t.co/5CKaf41ULr</w:t>
      </w:r>
    </w:p>
    <w:p>
      <w:r>
        <w:rPr>
          <w:b/>
          <w:u w:val="single"/>
        </w:rPr>
        <w:t xml:space="preserve">264690</w:t>
      </w:r>
    </w:p>
    <w:p>
      <w:r>
        <w:t xml:space="preserve">Meillä on valta tehdä @POTUS:n yksipuolinen ydinvoimaoperaatio laittomaksi. Pyytäkää kongressia pitämään meidät turvassa. https://t.co/VxjZxe9ifd</w:t>
      </w:r>
    </w:p>
    <w:p>
      <w:r>
        <w:rPr>
          <w:b/>
          <w:u w:val="single"/>
        </w:rPr>
        <w:t xml:space="preserve">264691</w:t>
      </w:r>
    </w:p>
    <w:p>
      <w:r>
        <w:t xml:space="preserve">@TrueFactsStated Viimeksi hän syytti aluksi Obamaa.  Mikä muuttui?  Joku kertoi hänelle, että rouva onni Putinin muodossa ojensi hänelle tilaisuuden.</w:t>
      </w:r>
    </w:p>
    <w:p>
      <w:r>
        <w:rPr>
          <w:b/>
          <w:u w:val="single"/>
        </w:rPr>
        <w:t xml:space="preserve">264692</w:t>
      </w:r>
    </w:p>
    <w:p>
      <w:r>
        <w:t xml:space="preserve">Mene, mene, mene! Maailmanlaajuisesti aurinkoenergiakapasiteettia on nyt 305 GW, kun se vuonna 2010 oli 50 GW ja vuosituhannen vaihteessa 0 GW. https://t.co/PlzY7pFkW3 https://t.co/PlzY7pFkW3</w:t>
      </w:r>
    </w:p>
    <w:p>
      <w:r>
        <w:rPr>
          <w:b/>
          <w:u w:val="single"/>
        </w:rPr>
        <w:t xml:space="preserve">264693</w:t>
      </w:r>
    </w:p>
    <w:p>
      <w:r>
        <w:t xml:space="preserve">Olet tänään tunteellisesti herkempi ja vältät mieluummin.... Lisää Kaksosille https://t.co/JxN6nDVmFY</w:t>
      </w:r>
    </w:p>
    <w:p>
      <w:r>
        <w:rPr>
          <w:b/>
          <w:u w:val="single"/>
        </w:rPr>
        <w:t xml:space="preserve">264694</w:t>
      </w:r>
    </w:p>
    <w:p>
      <w:r>
        <w:t xml:space="preserve">Naiset ovat kertoneet meille, että he pelkäävät nyt kävellä yksin Sinfinin kaduilla.</w:t>
        <w:br/>
        <w:t xml:space="preserve">https://t.co/I7HKUUpigK</w:t>
      </w:r>
    </w:p>
    <w:p>
      <w:r>
        <w:rPr>
          <w:b/>
          <w:u w:val="single"/>
        </w:rPr>
        <w:t xml:space="preserve">264695</w:t>
      </w:r>
    </w:p>
    <w:p>
      <w:r>
        <w:t xml:space="preserve">Retwiittaat, jos todella teet jotain sesongin ulkopuolella kehittääksesi taitojasi. https://t.co/xSC7IpJ3hj</w:t>
      </w:r>
    </w:p>
    <w:p>
      <w:r>
        <w:rPr>
          <w:b/>
          <w:u w:val="single"/>
        </w:rPr>
        <w:t xml:space="preserve">264696</w:t>
      </w:r>
    </w:p>
    <w:p>
      <w:r>
        <w:t xml:space="preserve">Oletko jo soittanut kommenttilinjaamme voittaaksesi liput Kaunis musikaali @BroadwayInSYR:n tarjoamana? Lisätietoja https://t.co/bnaVwWC7Z8 https://t.co/7sbSYtvuDU</w:t>
      </w:r>
    </w:p>
    <w:p>
      <w:r>
        <w:rPr>
          <w:b/>
          <w:u w:val="single"/>
        </w:rPr>
        <w:t xml:space="preserve">264697</w:t>
      </w:r>
    </w:p>
    <w:p>
      <w:r>
        <w:t xml:space="preserve">Uusi viesti (UPTOWN FUNK - Mark Ronson &amp;amp; Bruno Mars Dance Choreography | Jayden Rodrigues NeWest) on julkaistu... https://t.co/T6UEDJqo11</w:t>
      </w:r>
    </w:p>
    <w:p>
      <w:r>
        <w:rPr>
          <w:b/>
          <w:u w:val="single"/>
        </w:rPr>
        <w:t xml:space="preserve">264698</w:t>
      </w:r>
    </w:p>
    <w:p>
      <w:r>
        <w:t xml:space="preserve">@lexacarrington se on hullua, mutta tunnen enemmän kuin itseäni punapää haha se on ollut armoton viimeisen 3 wks. olen saanut sen ennen vain koskaan niin paljon!</w:t>
      </w:r>
    </w:p>
    <w:p>
      <w:r>
        <w:rPr>
          <w:b/>
          <w:u w:val="single"/>
        </w:rPr>
        <w:t xml:space="preserve">264699</w:t>
      </w:r>
    </w:p>
    <w:p>
      <w:r>
        <w:t xml:space="preserve">Hei @Harry_Styles. Teet minut onnelliseksi, kiitos kaikesta. Rakastan sinua hyvin paljon. Seuraisitko minua? Kaikki rakkaus - 398</w:t>
      </w:r>
    </w:p>
    <w:p>
      <w:r>
        <w:rPr>
          <w:b/>
          <w:u w:val="single"/>
        </w:rPr>
        <w:t xml:space="preserve">264700</w:t>
      </w:r>
    </w:p>
    <w:p>
      <w:r>
        <w:t xml:space="preserve">https://t.co/MTaWepiSVX Verizon Samsung Galaxy S5 SM-G900V Valkoinen 16GB Android Smartphone Fair Condition</w:t>
      </w:r>
    </w:p>
    <w:p>
      <w:r>
        <w:rPr>
          <w:b/>
          <w:u w:val="single"/>
        </w:rPr>
        <w:t xml:space="preserve">264701</w:t>
      </w:r>
    </w:p>
    <w:p>
      <w:r>
        <w:t xml:space="preserve">Cara Therapeutics ilmoittaa kantaosakkeidensa julkisen osakeannin hinnoittelusta https://t.co/Hh40oTps3y #money #news</w:t>
      </w:r>
    </w:p>
    <w:p>
      <w:r>
        <w:rPr>
          <w:b/>
          <w:u w:val="single"/>
        </w:rPr>
        <w:t xml:space="preserve">264702</w:t>
      </w:r>
    </w:p>
    <w:p>
      <w:r>
        <w:t xml:space="preserve">@KatherinVII DEMS paljasti juuri, miten kolmannen maailman maat järjestävät vaalit. Onneksi me olemme USA! Nyt..kaikkiin rikoksiin pitäisi puuttua!</w:t>
      </w:r>
    </w:p>
    <w:p>
      <w:r>
        <w:rPr>
          <w:b/>
          <w:u w:val="single"/>
        </w:rPr>
        <w:t xml:space="preserve">264703</w:t>
      </w:r>
    </w:p>
    <w:p>
      <w:r>
        <w:t xml:space="preserve">Homie klassisen ahdistuneen t-paidan ja camo bomberin kanssa. #brand #streetstyle #dutchafro #capetown... https://t.co/3MgEn7cmC1...</w:t>
      </w:r>
    </w:p>
    <w:p>
      <w:r>
        <w:rPr>
          <w:b/>
          <w:u w:val="single"/>
        </w:rPr>
        <w:t xml:space="preserve">264704</w:t>
      </w:r>
    </w:p>
    <w:p>
      <w:r>
        <w:t xml:space="preserve">Nengo Flow Ft Bad Bunny - Hoy (virallinen video) #TrapLatino #Cacoteo @Cacoteo https://t.co/JvHpk8KIou</w:t>
      </w:r>
    </w:p>
    <w:p>
      <w:r>
        <w:rPr>
          <w:b/>
          <w:u w:val="single"/>
        </w:rPr>
        <w:t xml:space="preserve">264705</w:t>
      </w:r>
    </w:p>
    <w:p>
      <w:r>
        <w:t xml:space="preserve">@JenniferReyna hyvää huomenta kaunis!!😘😘😘 se on torstai!!! Perjantai aatto!!! U look beautiful in yellow this morning Jennifer!!!❤️💯💯</w:t>
      </w:r>
    </w:p>
    <w:p>
      <w:r>
        <w:rPr>
          <w:b/>
          <w:u w:val="single"/>
        </w:rPr>
        <w:t xml:space="preserve">264706</w:t>
      </w:r>
    </w:p>
    <w:p>
      <w:r>
        <w:t xml:space="preserve">@LuxxSOClAL @chartflops @Tinashe Haluan hänen voittavan tho cuz hän on suloinen sydän ja hän voi def toimittaa lavalla, jota useimmat eivät voi</w:t>
      </w:r>
    </w:p>
    <w:p>
      <w:r>
        <w:rPr>
          <w:b/>
          <w:u w:val="single"/>
        </w:rPr>
        <w:t xml:space="preserve">264707</w:t>
      </w:r>
    </w:p>
    <w:p>
      <w:r>
        <w:t xml:space="preserve">EUR/USD Aasian avaus 0,45% miinuksella 1,0766:ssa, EKP:n odotukset kääntyivät laskuun.</w:t>
        <w:br/>
        <w:t xml:space="preserve"> - Reutersin raportti ehdotti markkinoiden näkemystä EKP:n viestistä</w:t>
      </w:r>
    </w:p>
    <w:p>
      <w:r>
        <w:rPr>
          <w:b/>
          <w:u w:val="single"/>
        </w:rPr>
        <w:t xml:space="preserve">264708</w:t>
      </w:r>
    </w:p>
    <w:p>
      <w:r>
        <w:t xml:space="preserve">@TakenNBC @nbc YAAAY!!!! Et jätä minua kuten kaikki muutkin ohjelmani!!!! Kiitos!!!! 😊😊😊 nähdään ensi viikolla! #Taken</w:t>
      </w:r>
    </w:p>
    <w:p>
      <w:r>
        <w:rPr>
          <w:b/>
          <w:u w:val="single"/>
        </w:rPr>
        <w:t xml:space="preserve">264709</w:t>
      </w:r>
    </w:p>
    <w:p>
      <w:r>
        <w:t xml:space="preserve">Aika keittää kuppi. Ehkä vähän paahtoleipää. Pari keksiä. Jääkaapissa on myös se pussi minimunia. #Hinterland</w:t>
      </w:r>
    </w:p>
    <w:p>
      <w:r>
        <w:rPr>
          <w:b/>
          <w:u w:val="single"/>
        </w:rPr>
        <w:t xml:space="preserve">264710</w:t>
      </w:r>
    </w:p>
    <w:p>
      <w:r>
        <w:t xml:space="preserve">@lipstickfemnist tämä on söpö kuin paska brb menen kaivaa hautaani ja maksaa sivullisen lyödä minua päähän niin kovaa kuolen ja putoavat kuoppaan ja hajoavat</w:t>
      </w:r>
    </w:p>
    <w:p>
      <w:r>
        <w:rPr>
          <w:b/>
          <w:u w:val="single"/>
        </w:rPr>
        <w:t xml:space="preserve">264711</w:t>
      </w:r>
    </w:p>
    <w:p>
      <w:r>
        <w:t xml:space="preserve">yksi henkilö seurasi minua ja yksi henkilö jätti minut seuraamatta // automaattisesti tarkistettu https://t.co/32RwMvtqk1</w:t>
      </w:r>
    </w:p>
    <w:p>
      <w:r>
        <w:rPr>
          <w:b/>
          <w:u w:val="single"/>
        </w:rPr>
        <w:t xml:space="preserve">264712</w:t>
      </w:r>
    </w:p>
    <w:p>
      <w:r>
        <w:t xml:space="preserve">Pienyrityksen kasvattaminen - kasvun esteet. - https://t.co/9aduBF5znh #smallbiz #smallbusiness #pienyritys</w:t>
      </w:r>
    </w:p>
    <w:p>
      <w:r>
        <w:rPr>
          <w:b/>
          <w:u w:val="single"/>
        </w:rPr>
        <w:t xml:space="preserve">264713</w:t>
      </w:r>
    </w:p>
    <w:p>
      <w:r>
        <w:t xml:space="preserve">@Harry_Styles olet kaikkein hyväsydämisin &amp;; inspiroiva ihminen, rakastan &amp;; ihailen sinua koko sydämestäni.</w:t>
        <w:br/>
        <w:t xml:space="preserve">voisitko seurata minua, enkeli?55,090</w:t>
      </w:r>
    </w:p>
    <w:p>
      <w:r>
        <w:rPr>
          <w:b/>
          <w:u w:val="single"/>
        </w:rPr>
        <w:t xml:space="preserve">264714</w:t>
      </w:r>
    </w:p>
    <w:p>
      <w:r>
        <w:t xml:space="preserve">punainen Ice Silk Mekko Uusi Sleepwear Puku Satiini Hot Naisten Kylpyamme Robe Yövaatteet https://t.co/wBS6SCTTyB https://t.co/fqvs6awgHk</w:t>
      </w:r>
    </w:p>
    <w:p>
      <w:r>
        <w:rPr>
          <w:b/>
          <w:u w:val="single"/>
        </w:rPr>
        <w:t xml:space="preserve">264715</w:t>
      </w:r>
    </w:p>
    <w:p>
      <w:r>
        <w:t xml:space="preserve">Ray Tanner on tehnyt todella hyvää työtä Etelä-Carolinan hallintojohtajana. Ihmettelen silti, onko hän palkannut oikean kaverin jalkapallovalmentajaksi. Tappavat muualla.</w:t>
      </w:r>
    </w:p>
    <w:p>
      <w:r>
        <w:rPr>
          <w:b/>
          <w:u w:val="single"/>
        </w:rPr>
        <w:t xml:space="preserve">264716</w:t>
      </w:r>
    </w:p>
    <w:p>
      <w:r>
        <w:t xml:space="preserve">Viimeisin The Linking DC Daily! https://t.co/FedT0pLaCT Kiitos @CycleTrader @OCFun @MonicaOnline #linkedin #dc</w:t>
      </w:r>
    </w:p>
    <w:p>
      <w:r>
        <w:rPr>
          <w:b/>
          <w:u w:val="single"/>
        </w:rPr>
        <w:t xml:space="preserve">264717</w:t>
      </w:r>
    </w:p>
    <w:p>
      <w:r>
        <w:t xml:space="preserve">@raj_s @CMofKarnataka @ncbn @mkstalin @vijayanpinarayi @MinIT_Telangana Eikö osavaltiokoostumus LS:ään muutu vuoteen 2030 mennessä? Tällä on silloin suuri merkitys.</w:t>
      </w:r>
    </w:p>
    <w:p>
      <w:r>
        <w:rPr>
          <w:b/>
          <w:u w:val="single"/>
        </w:rPr>
        <w:t xml:space="preserve">264718</w:t>
      </w:r>
    </w:p>
    <w:p>
      <w:r>
        <w:t xml:space="preserve">SetoPati - Harrison Ford pitää lentolupakirjan onnettomuuden jälkeenkin https://t.co/rrjCAOLJ1C https://t.co/GLjUc4qY7v https://t.co/GLjUc4qY7v</w:t>
      </w:r>
    </w:p>
    <w:p>
      <w:r>
        <w:rPr>
          <w:b/>
          <w:u w:val="single"/>
        </w:rPr>
        <w:t xml:space="preserve">264719</w:t>
      </w:r>
    </w:p>
    <w:p>
      <w:r>
        <w:t xml:space="preserve">Hei @sunnysport @olympicforest kiitos, että olette uusia seuraajia tällä viikolla! Arvostan sinua~Stephanie ➡️Saa tämä🆓❓https://t.co/f6msRiN7CP</w:t>
      </w:r>
    </w:p>
    <w:p>
      <w:r>
        <w:rPr>
          <w:b/>
          <w:u w:val="single"/>
        </w:rPr>
        <w:t xml:space="preserve">264720</w:t>
      </w:r>
    </w:p>
    <w:p>
      <w:r>
        <w:t xml:space="preserve">Kaikille shout outit ja pyynnöt #Bhangra #DriveTime Show'ssa #ChazBoy @nusoundradio kanssa tekstiviestillä 07961387788! #92fm</w:t>
      </w:r>
    </w:p>
    <w:p>
      <w:r>
        <w:rPr>
          <w:b/>
          <w:u w:val="single"/>
        </w:rPr>
        <w:t xml:space="preserve">264721</w:t>
      </w:r>
    </w:p>
    <w:p>
      <w:r>
        <w:t xml:space="preserve">@AIIAmericanGirI Tässä on suunnitelma, tarjoa hänelle vain kinkkuvoileipiä, kunnes hän syö tai kuolee. Se on voitto kummallakin tavalla.</w:t>
      </w:r>
    </w:p>
    <w:p>
      <w:r>
        <w:rPr>
          <w:b/>
          <w:u w:val="single"/>
        </w:rPr>
        <w:t xml:space="preserve">264722</w:t>
      </w:r>
    </w:p>
    <w:p>
      <w:r>
        <w:t xml:space="preserve">🔁 64' Fábio näyttää silminnähden järkyttyneeltä, eikä hän pelaa enää mukana. Clayton Forshaw ottaa hänen paikkansa. #Swans #Boro #SWAMID #PL</w:t>
      </w:r>
    </w:p>
    <w:p>
      <w:r>
        <w:rPr>
          <w:b/>
          <w:u w:val="single"/>
        </w:rPr>
        <w:t xml:space="preserve">264723</w:t>
      </w:r>
    </w:p>
    <w:p>
      <w:r>
        <w:t xml:space="preserve">Tänä aamuna ulkona oli aika kaunista. #mellowyellow @NTCorfeCastle @CanonUKandIE @LEEFilters @nationaltrust https://t.co/7fKdCTMKZM https://t.co/7fKdCTMKZM</w:t>
      </w:r>
    </w:p>
    <w:p>
      <w:r>
        <w:rPr>
          <w:b/>
          <w:u w:val="single"/>
        </w:rPr>
        <w:t xml:space="preserve">264724</w:t>
      </w:r>
    </w:p>
    <w:p>
      <w:r>
        <w:t xml:space="preserve">Yksinkertaisesti sanottuna gusto tarkoittaa "nautintoa tai tarmokkuutta jonkin asian tekemisessä". #WhatsYourGusto https://t.co/AYlyzoBZ6i https://t.co/AYlyzoBZ6i</w:t>
      </w:r>
    </w:p>
    <w:p>
      <w:r>
        <w:rPr>
          <w:b/>
          <w:u w:val="single"/>
        </w:rPr>
        <w:t xml:space="preserve">264725</w:t>
      </w:r>
    </w:p>
    <w:p>
      <w:r>
        <w:t xml:space="preserve">Vatsanpohjassa on upottava tunne, joka syntyy ... Lisää Taurus https://t.co/JRFv3w0izk</w:t>
      </w:r>
    </w:p>
    <w:p>
      <w:r>
        <w:rPr>
          <w:b/>
          <w:u w:val="single"/>
        </w:rPr>
        <w:t xml:space="preserve">264726</w:t>
      </w:r>
    </w:p>
    <w:p>
      <w:r>
        <w:t xml:space="preserve">@DExpress_Sport "Mutta se oli päätös, koska me todella tarvitsemme häntä ja 70 minuuttia oli ehdottomasti tarpeeksi hänen matkansa ja Brasilian pelien pelaamisen jälkeen".</w:t>
      </w:r>
    </w:p>
    <w:p>
      <w:r>
        <w:rPr>
          <w:b/>
          <w:u w:val="single"/>
        </w:rPr>
        <w:t xml:space="preserve">264727</w:t>
      </w:r>
    </w:p>
    <w:p>
      <w:r>
        <w:t xml:space="preserve">Lisäsin videon @YouTube-soittolistalle https://t.co/isI9MPonfP KEWEL BOXES UNBOXING June - Villians! 2016</w:t>
      </w:r>
    </w:p>
    <w:p>
      <w:r>
        <w:rPr>
          <w:b/>
          <w:u w:val="single"/>
        </w:rPr>
        <w:t xml:space="preserve">264728</w:t>
      </w:r>
    </w:p>
    <w:p>
      <w:r>
        <w:t xml:space="preserve">Katsoin juuri The Walking Deadin jakson S07E16! https://t.co/Vm4CBwj3eD https://t.co/2savhrYCNb https://t.co/2savhrYCNb</w:t>
      </w:r>
    </w:p>
    <w:p>
      <w:r>
        <w:rPr>
          <w:b/>
          <w:u w:val="single"/>
        </w:rPr>
        <w:t xml:space="preserve">264729</w:t>
      </w:r>
    </w:p>
    <w:p>
      <w:r>
        <w:t xml:space="preserve">Huivin kutominen 4-akselisella kangaspuilla. Ilmainen live-verkkokurssi.https://t.co/vFZy4OQex3. #kudonta #kutoja #kudonta #kudontakangas #4-akselinen</w:t>
      </w:r>
    </w:p>
    <w:p>
      <w:r>
        <w:rPr>
          <w:b/>
          <w:u w:val="single"/>
        </w:rPr>
        <w:t xml:space="preserve">264730</w:t>
      </w:r>
    </w:p>
    <w:p>
      <w:r>
        <w:t xml:space="preserve">#HOLY_MEDLEY_(COVER) by KAYDEE[@kaydeenumbere]</w:t>
        <w:br/>
        <w:t xml:space="preserve">[soitin: vieras @ biisisivu]</w:t>
        <w:br/>
        <w:t xml:space="preserve">LINKKI: https://t.co/SylrHRXkjl &amp;lt;&amp;lt;</w:t>
      </w:r>
    </w:p>
    <w:p>
      <w:r>
        <w:rPr>
          <w:b/>
          <w:u w:val="single"/>
        </w:rPr>
        <w:t xml:space="preserve">264731</w:t>
      </w:r>
    </w:p>
    <w:p>
      <w:r>
        <w:t xml:space="preserve">@ZeeNews Herra Farooq Abdullah, kun olet vallassa, sanoit kirjallisesti, että jos meillä ei ole tilaa vankiloissa, tee kashmiresin kohtaaminen</w:t>
        <w:br/>
        <w:t xml:space="preserve">SHAME ON YOU</w:t>
      </w:r>
    </w:p>
    <w:p>
      <w:r>
        <w:rPr>
          <w:b/>
          <w:u w:val="single"/>
        </w:rPr>
        <w:t xml:space="preserve">264732</w:t>
      </w:r>
    </w:p>
    <w:p>
      <w:r>
        <w:t xml:space="preserve">Päivittäinen keskusteluraporttisi on valmis #pugchat for Apr 7th https://t.co/wbtyM3gYyZ https://t.co/HQpaGbyn4z</w:t>
      </w:r>
    </w:p>
    <w:p>
      <w:r>
        <w:rPr>
          <w:b/>
          <w:u w:val="single"/>
        </w:rPr>
        <w:t xml:space="preserve">264733</w:t>
      </w:r>
    </w:p>
    <w:p>
      <w:r>
        <w:t xml:space="preserve">Me gustó un video de @YouTube https://t.co/JfB2fi54l2 Make Your Shoulders Bigger w/ Jeff Seid | Harjoitus Metroflexissä</w:t>
      </w:r>
    </w:p>
    <w:p>
      <w:r>
        <w:rPr>
          <w:b/>
          <w:u w:val="single"/>
        </w:rPr>
        <w:t xml:space="preserve">264734</w:t>
      </w:r>
    </w:p>
    <w:p>
      <w:r>
        <w:t xml:space="preserve">@FraserWhyte81 @AgentP22 @_PaulMonaghan Tuo on melkein clickbait - tarvitsit vain "numero 5 on todella huono" 😜.</w:t>
      </w:r>
    </w:p>
    <w:p>
      <w:r>
        <w:rPr>
          <w:b/>
          <w:u w:val="single"/>
        </w:rPr>
        <w:t xml:space="preserve">264735</w:t>
      </w:r>
    </w:p>
    <w:p>
      <w:r>
        <w:t xml:space="preserve">📷 rockangel72701: zachariethemememerie: dailyfuckface: obama-biden-memes: https://t.co/x2SF87Psxb... https://t.co/x2SF87Psxb</w:t>
      </w:r>
    </w:p>
    <w:p>
      <w:r>
        <w:rPr>
          <w:b/>
          <w:u w:val="single"/>
        </w:rPr>
        <w:t xml:space="preserve">264736</w:t>
      </w:r>
    </w:p>
    <w:p>
      <w:r>
        <w:t xml:space="preserve">@Chris78901 @Pink Merrh nah. Luulen että se on hyvä vain silloin kun on teini-ikäinen ja rajatapaus 😂😂😂🙈.</w:t>
      </w:r>
    </w:p>
    <w:p>
      <w:r>
        <w:rPr>
          <w:b/>
          <w:u w:val="single"/>
        </w:rPr>
        <w:t xml:space="preserve">264737</w:t>
      </w:r>
    </w:p>
    <w:p>
      <w:r>
        <w:t xml:space="preserve">UUTISIA: ... https://t.co/CoStblahYX https://t.co/bff2alp3N1</w:t>
      </w:r>
    </w:p>
    <w:p>
      <w:r>
        <w:rPr>
          <w:b/>
          <w:u w:val="single"/>
        </w:rPr>
        <w:t xml:space="preserve">264738</w:t>
      </w:r>
    </w:p>
    <w:p>
      <w:r>
        <w:t xml:space="preserve">Kaikki vaikuttaa yksinkertaiselta, kunnes joku läheisesi päättää.... Lisää aiheesta Kauris https://t.co/rBpmiNs6fU</w:t>
      </w:r>
    </w:p>
    <w:p>
      <w:r>
        <w:rPr>
          <w:b/>
          <w:u w:val="single"/>
        </w:rPr>
        <w:t xml:space="preserve">264739</w:t>
      </w:r>
    </w:p>
    <w:p>
      <w:r>
        <w:t xml:space="preserve">Minulla on niin paljon tekemistä tänään ennen kuin lähden huomenna messiin, että se ahdistaa minua ☹️.</w:t>
      </w:r>
    </w:p>
    <w:p>
      <w:r>
        <w:rPr>
          <w:b/>
          <w:u w:val="single"/>
        </w:rPr>
        <w:t xml:space="preserve">264740</w:t>
      </w:r>
    </w:p>
    <w:p>
      <w:r>
        <w:t xml:space="preserve">@UKenyatta Joten alat nyt tarjoilla, jotta huijaat meitä äänestämään sinua, mene kertomaan se linnuille. Joitakin ihmisiä voi huijata, mutta ei kaikkia.</w:t>
      </w:r>
    </w:p>
    <w:p>
      <w:r>
        <w:rPr>
          <w:b/>
          <w:u w:val="single"/>
        </w:rPr>
        <w:t xml:space="preserve">264741</w:t>
      </w:r>
    </w:p>
    <w:p>
      <w:r>
        <w:t xml:space="preserve">Katson MayanProfitin mahtavaa streamia. Tule katsomaan sitä täältä: https://t.co/D7mMuuIIro via @Beam</w:t>
      </w:r>
    </w:p>
    <w:p>
      <w:r>
        <w:rPr>
          <w:b/>
          <w:u w:val="single"/>
        </w:rPr>
        <w:t xml:space="preserve">264742</w:t>
      </w:r>
    </w:p>
    <w:p>
      <w:r>
        <w:t xml:space="preserve">Supermarket assistant, Various Departments - Thame - IT Job Description - Including advising and serving... https://t.co/Z2Jjkqg4o7</w:t>
      </w:r>
    </w:p>
    <w:p>
      <w:r>
        <w:rPr>
          <w:b/>
          <w:u w:val="single"/>
        </w:rPr>
        <w:t xml:space="preserve">264743</w:t>
      </w:r>
    </w:p>
    <w:p>
      <w:r>
        <w:t xml:space="preserve">Minulta veloitettiin kahdesti ( TOISEKSI!!!!) SAMASTA ELOKUVAN VUOKRAUKSESTA- ( FELON) &amp;amp; Latasin sen VAIN 1 kerran! 😑😡😠👿☹️😭👎🏽👎🏽👎🏽👎🏽@itunes</w:t>
      </w:r>
    </w:p>
    <w:p>
      <w:r>
        <w:rPr>
          <w:b/>
          <w:u w:val="single"/>
        </w:rPr>
        <w:t xml:space="preserve">264744</w:t>
      </w:r>
    </w:p>
    <w:p>
      <w:r>
        <w:t xml:space="preserve">Ennakkoliput Nathaniel Rateliff &amp;amp; The Night Sweats plus Lake Street Dive myyntiin tänään klo 10 konserttiin... https://t.co/l0n39uAwRF</w:t>
      </w:r>
    </w:p>
    <w:p>
      <w:r>
        <w:rPr>
          <w:b/>
          <w:u w:val="single"/>
        </w:rPr>
        <w:t xml:space="preserve">264745</w:t>
      </w:r>
    </w:p>
    <w:p>
      <w:r>
        <w:t xml:space="preserve">Kaikki tapahtuu lauantaina 22. huhtikuuta @boweryelectric #mrpitiful #misterpitiful #tyger... https://t.co/wfalvuDTmN...</w:t>
      </w:r>
    </w:p>
    <w:p>
      <w:r>
        <w:rPr>
          <w:b/>
          <w:u w:val="single"/>
        </w:rPr>
        <w:t xml:space="preserve">264746</w:t>
      </w:r>
    </w:p>
    <w:p>
      <w:r>
        <w:t xml:space="preserve">Edes Ruth Bader Ginsburg ei ole turvassa käsirysyiltä https://t.co/Y1UQfQ8hQf https://t.co/ZNLI5O3IEc https://t.co/ZNLI5O3IEc</w:t>
      </w:r>
    </w:p>
    <w:p>
      <w:r>
        <w:rPr>
          <w:b/>
          <w:u w:val="single"/>
        </w:rPr>
        <w:t xml:space="preserve">264747</w:t>
      </w:r>
    </w:p>
    <w:p>
      <w:r>
        <w:t xml:space="preserve">Parhaat ajat julkaista sosiaalisessa mediassa: Täydellinen opas https://t.co/9R8feGGr5Q https://t.co/JsyQVt6OwJ</w:t>
      </w:r>
    </w:p>
    <w:p>
      <w:r>
        <w:rPr>
          <w:b/>
          <w:u w:val="single"/>
        </w:rPr>
        <w:t xml:space="preserve">264748</w:t>
      </w:r>
    </w:p>
    <w:p>
      <w:r>
        <w:t xml:space="preserve">Hitto. Täytän 25 muutaman kuukauden päästä. Mitä minun pitäisi tehdä juhliakseni? Ajattelin viikonloppua AC:ssä... tai ehkä minun pitäisi ajatella isommin.... 🤔</w:t>
      </w:r>
    </w:p>
    <w:p>
      <w:r>
        <w:rPr>
          <w:b/>
          <w:u w:val="single"/>
        </w:rPr>
        <w:t xml:space="preserve">264749</w:t>
      </w:r>
    </w:p>
    <w:p>
      <w:r>
        <w:t xml:space="preserve">YHDEKSÄS JA KYMMENES KÄSKY : "Älä himoitse lähimmäisesi taloa, älä himoitse hänen vaimoaan, älä hänen palvelijaansa, älä hänen palvelijaansa, älä hänen vaimoaan.</w:t>
      </w:r>
    </w:p>
    <w:p>
      <w:r>
        <w:rPr>
          <w:b/>
          <w:u w:val="single"/>
        </w:rPr>
        <w:t xml:space="preserve">264750</w:t>
      </w:r>
    </w:p>
    <w:p>
      <w:r>
        <w:t xml:space="preserve">@moo_and_miss on saavuttanut valtavan virstanpylvään pinnasängystä pinnasänkyyn! Emme voi olla hymyilemättä sille, miten hän rokkaa sitä... https://t.co/Oyk5dY9NIE...</w:t>
      </w:r>
    </w:p>
    <w:p>
      <w:r>
        <w:rPr>
          <w:b/>
          <w:u w:val="single"/>
        </w:rPr>
        <w:t xml:space="preserve">264751</w:t>
      </w:r>
    </w:p>
    <w:p>
      <w:r>
        <w:t xml:space="preserve">Kansainvälinen avoimen ja innovatiivisen koulutuksen konferenssi (ICOIE 2017) https://t.co/vLxYy2dxvT https://t.co/J7ECS4vg12</w:t>
      </w:r>
    </w:p>
    <w:p>
      <w:r>
        <w:rPr>
          <w:b/>
          <w:u w:val="single"/>
        </w:rPr>
        <w:t xml:space="preserve">264752</w:t>
      </w:r>
    </w:p>
    <w:p>
      <w:r>
        <w:t xml:space="preserve">joten kun emme ole kiertueella....harjoitamme! Teemme aina parhaamme tuodaksemme teille kaikille parasta!!! @whitneytour... https://t.co/QZBlhjuwcI...</w:t>
      </w:r>
    </w:p>
    <w:p>
      <w:r>
        <w:rPr>
          <w:b/>
          <w:u w:val="single"/>
        </w:rPr>
        <w:t xml:space="preserve">264753</w:t>
      </w:r>
    </w:p>
    <w:p>
      <w:r>
        <w:t xml:space="preserve">Mikä kaunis päivä #TrafficJamille. Sen sijaan, että olisin järkyttynyt siitä, että maani, joka isännöi... https://t.co/vmnrDQw1KO...</w:t>
      </w:r>
    </w:p>
    <w:p>
      <w:r>
        <w:rPr>
          <w:b/>
          <w:u w:val="single"/>
        </w:rPr>
        <w:t xml:space="preserve">264754</w:t>
      </w:r>
    </w:p>
    <w:p>
      <w:r>
        <w:t xml:space="preserve">@RealKyleMorris @gwilliams3024 AIKA polttaa tämä Sh&amp;amp;t kaduilla, kuten liittoutuneet tekivät, kun he polttivat kaiken NAZI-materiaalin toisen maailmansodan jälkeen. Tämä sitaatti puhuu syvyyksiä! https://t.co/mzlFribCYi</w:t>
      </w:r>
    </w:p>
    <w:p>
      <w:r>
        <w:rPr>
          <w:b/>
          <w:u w:val="single"/>
        </w:rPr>
        <w:t xml:space="preserve">264755</w:t>
      </w:r>
    </w:p>
    <w:p>
      <w:r>
        <w:t xml:space="preserve">On ilo puhua 3. joukkueen nimenhuudossa ensimmäistä kertaa #NYPDprotecting https://t.co/DXjHvRty5r ...</w:t>
      </w:r>
    </w:p>
    <w:p>
      <w:r>
        <w:rPr>
          <w:b/>
          <w:u w:val="single"/>
        </w:rPr>
        <w:t xml:space="preserve">264756</w:t>
      </w:r>
    </w:p>
    <w:p>
      <w:r>
        <w:t xml:space="preserve">Kiitos viimeaikaisesta seuraamisesta @oxowitz @John16665166 @47newstv1 Iloista yhteydenpitoa :) hyvää lauantaita. &amp;gt;Want it🆓❓https://t.co/Q25Jkrh2Ii</w:t>
      </w:r>
    </w:p>
    <w:p>
      <w:r>
        <w:rPr>
          <w:b/>
          <w:u w:val="single"/>
        </w:rPr>
        <w:t xml:space="preserve">264757</w:t>
      </w:r>
    </w:p>
    <w:p>
      <w:r>
        <w:t xml:space="preserve">@Florcitaa2017 Melhor dia da semana!</w:t>
        <w:br/>
        <w:t xml:space="preserve">Hyvää lauantaita, pikku kukkaprinsessa</w:t>
        <w:br/>
        <w:t xml:space="preserve">Beijo https://t.co/LJ5IL6SCiH https://t.co/LJ5IL6SCiH</w:t>
      </w:r>
    </w:p>
    <w:p>
      <w:r>
        <w:rPr>
          <w:b/>
          <w:u w:val="single"/>
        </w:rPr>
        <w:t xml:space="preserve">264758</w:t>
      </w:r>
    </w:p>
    <w:p>
      <w:r>
        <w:t xml:space="preserve">@pham1717 näetkö Smithin mahdollisena top 6 hyökkääjänä tulevaisuudessa? Poika vaikuttaa olevan erittäin lahjakas</w:t>
      </w:r>
    </w:p>
    <w:p>
      <w:r>
        <w:rPr>
          <w:b/>
          <w:u w:val="single"/>
        </w:rPr>
        <w:t xml:space="preserve">264759</w:t>
      </w:r>
    </w:p>
    <w:p>
      <w:r>
        <w:t xml:space="preserve">@simonjduffy @sib313 @aintcricket Ongelman kehystämisen kautta - "hyvinvointi on ongelma, joka on korjattava" "Liian monet ihmiset käyttävät järjestelmää väärin" jne.</w:t>
      </w:r>
    </w:p>
    <w:p>
      <w:r>
        <w:rPr>
          <w:b/>
          <w:u w:val="single"/>
        </w:rPr>
        <w:t xml:space="preserve">264760</w:t>
      </w:r>
    </w:p>
    <w:p>
      <w:r>
        <w:t xml:space="preserve">@BootyPix2:n tili ei ole tilapäisesti käytettävissä, koska se rikkoo Twitterin mediakäytäntöä. Lue lisää.</w:t>
      </w:r>
    </w:p>
    <w:p>
      <w:r>
        <w:rPr>
          <w:b/>
          <w:u w:val="single"/>
        </w:rPr>
        <w:t xml:space="preserve">264761</w:t>
      </w:r>
    </w:p>
    <w:p>
      <w:r>
        <w:t xml:space="preserve">"William Powell, 'Anarkistisen keittokirjan' kirjoittaja, kuolee 66-vuotiaana" via @nytimes https://t.co/l52OjZ3DZ2 https://t.co/P8coeWNJVz</w:t>
      </w:r>
    </w:p>
    <w:p>
      <w:r>
        <w:rPr>
          <w:b/>
          <w:u w:val="single"/>
        </w:rPr>
        <w:t xml:space="preserve">264762</w:t>
      </w:r>
    </w:p>
    <w:p>
      <w:r>
        <w:t xml:space="preserve">@HSBC_UK_Help Minulla on kirjautumistiedot sovelluksen avaamiseksi turvakoodia varten, en voi luoda transaktiokoodia.</w:t>
      </w:r>
    </w:p>
    <w:p>
      <w:r>
        <w:rPr>
          <w:b/>
          <w:u w:val="single"/>
        </w:rPr>
        <w:t xml:space="preserve">264763</w:t>
      </w:r>
    </w:p>
    <w:p>
      <w:r>
        <w:t xml:space="preserve">Pidän enemmän Naotosta, mutta olen samaa mieltä siitä, että Chie on loistava. En ole tosin pelannut Goldenia. https://t.co/DZ0Ex6W5t4.</w:t>
      </w:r>
    </w:p>
    <w:p>
      <w:r>
        <w:rPr>
          <w:b/>
          <w:u w:val="single"/>
        </w:rPr>
        <w:t xml:space="preserve">264764</w:t>
      </w:r>
    </w:p>
    <w:p>
      <w:r>
        <w:t xml:space="preserve">@OfToxicEssence - seisoi Hope sylissään. Vauva hymyili ja kikatti ympäriinsä. "Bekah, hei." Hän käänsi huomionsa blondiin. "Mitä...</w:t>
      </w:r>
    </w:p>
    <w:p>
      <w:r>
        <w:rPr>
          <w:b/>
          <w:u w:val="single"/>
        </w:rPr>
        <w:t xml:space="preserve">264765</w:t>
      </w:r>
    </w:p>
    <w:p>
      <w:r>
        <w:t xml:space="preserve">Instant Pot tai Crock Pot Rosemary linssit, pavut ja jamssit | @plantrecipes https://t.co/yW2R5RKPWV #Vegan https://t.co/MSucCbimY5</w:t>
      </w:r>
    </w:p>
    <w:p>
      <w:r>
        <w:rPr>
          <w:b/>
          <w:u w:val="single"/>
        </w:rPr>
        <w:t xml:space="preserve">264766</w:t>
      </w:r>
    </w:p>
    <w:p>
      <w:r>
        <w:t xml:space="preserve">NASA TV lähettää avaruusaseman miehistön paluun Maahan 10. huhtikuuta NASAn kautta https://t.co/7awxG4Q2pJ</w:t>
      </w:r>
    </w:p>
    <w:p>
      <w:r>
        <w:rPr>
          <w:b/>
          <w:u w:val="single"/>
        </w:rPr>
        <w:t xml:space="preserve">264767</w:t>
      </w:r>
    </w:p>
    <w:p>
      <w:r>
        <w:t xml:space="preserve">Vaikka sinulla saattaa olla jo suuria suunnitelmia viikonlopun varalle,... Lisää Kauris https://t.co/ucGZM7xjWu</w:t>
      </w:r>
    </w:p>
    <w:p>
      <w:r>
        <w:rPr>
          <w:b/>
          <w:u w:val="single"/>
        </w:rPr>
        <w:t xml:space="preserve">264768</w:t>
      </w:r>
    </w:p>
    <w:p>
      <w:r>
        <w:t xml:space="preserve">@kris_nation "hän ei ole top 3" kuin he ovat arpajaiset joukkue ja hän on stat padding, hän silti kuljettaa niitä pudotuspeleihin niin</w:t>
      </w:r>
    </w:p>
    <w:p>
      <w:r>
        <w:rPr>
          <w:b/>
          <w:u w:val="single"/>
        </w:rPr>
        <w:t xml:space="preserve">264769</w:t>
      </w:r>
    </w:p>
    <w:p>
      <w:r>
        <w:t xml:space="preserve">When your neighbs brings you brunch 🙌🏿🙌🏿🙌🏿#kittypak #gaystreet #neighborhood #columbuslove... https://t.co/6UqLqE90aL ...</w:t>
      </w:r>
    </w:p>
    <w:p>
      <w:r>
        <w:rPr>
          <w:b/>
          <w:u w:val="single"/>
        </w:rPr>
        <w:t xml:space="preserve">264770</w:t>
      </w:r>
    </w:p>
    <w:p>
      <w:r>
        <w:t xml:space="preserve">me johdotamme pieniä taloja ja mikään ei pysy kytkettynä, ja sen piti olla valmis tämän päivän loppuun mennessä.</w:t>
      </w:r>
    </w:p>
    <w:p>
      <w:r>
        <w:rPr>
          <w:b/>
          <w:u w:val="single"/>
        </w:rPr>
        <w:t xml:space="preserve">264771</w:t>
      </w:r>
    </w:p>
    <w:p>
      <w:r>
        <w:t xml:space="preserve">#diesel #toyotahilux ja meidän #xptrucktray. Mielenkiintoinen rakennus lievästi sanottuna. Tämä #toyota on... https://t.co/oXA6NAEWog...</w:t>
      </w:r>
    </w:p>
    <w:p>
      <w:r>
        <w:rPr>
          <w:b/>
          <w:u w:val="single"/>
        </w:rPr>
        <w:t xml:space="preserve">264772</w:t>
      </w:r>
    </w:p>
    <w:p>
      <w:r>
        <w:t xml:space="preserve">Olet syy hymyyn @GraysonDolan #RespectGraysonDolan #WeLoveGrayson https://t.co/Nheab798LW</w:t>
      </w:r>
    </w:p>
    <w:p>
      <w:r>
        <w:rPr>
          <w:b/>
          <w:u w:val="single"/>
        </w:rPr>
        <w:t xml:space="preserve">264773</w:t>
      </w:r>
    </w:p>
    <w:p>
      <w:r>
        <w:t xml:space="preserve">The Good Fight - Jakso 1.10 - Kaaos (kauden päätös) - Synopsis https://t.co/akmllxrEyO https://t.co/flxnAQ5mEw https://t.co/flxnAQ5mEw</w:t>
      </w:r>
    </w:p>
    <w:p>
      <w:r>
        <w:rPr>
          <w:b/>
          <w:u w:val="single"/>
        </w:rPr>
        <w:t xml:space="preserve">264774</w:t>
      </w:r>
    </w:p>
    <w:p>
      <w:r>
        <w:t xml:space="preserve">@Gabz8907 @brownjayson Käy katsomassa minun kiinnitetty twiitti. Tein hänestä videoketjun. Dynaaminen, monipuolinen ja paras RB/WR-kombo.</w:t>
      </w:r>
    </w:p>
    <w:p>
      <w:r>
        <w:rPr>
          <w:b/>
          <w:u w:val="single"/>
        </w:rPr>
        <w:t xml:space="preserve">264775</w:t>
      </w:r>
    </w:p>
    <w:p>
      <w:r>
        <w:t xml:space="preserve">.@BradTrostCPC Toisaalta on hienoa, että niin harvat ihmiset voivat tukea hänen hullua oikeisto-evankelikaalisuuttaan, mutta.... #cpc #cpcldr #cdnpoli #cpcldr #cdnpoli</w:t>
      </w:r>
    </w:p>
    <w:p>
      <w:r>
        <w:rPr>
          <w:b/>
          <w:u w:val="single"/>
        </w:rPr>
        <w:t xml:space="preserve">264776</w:t>
      </w:r>
    </w:p>
    <w:p>
      <w:r>
        <w:t xml:space="preserve">Tämän illan jakso (ilmestyy huomenna) on sellainen jakso, jonka kanssa haluat ottaa oluen. #BeerSummitWithBuckloe</w:t>
      </w:r>
    </w:p>
    <w:p>
      <w:r>
        <w:rPr>
          <w:b/>
          <w:u w:val="single"/>
        </w:rPr>
        <w:t xml:space="preserve">264777</w:t>
      </w:r>
    </w:p>
    <w:p>
      <w:r>
        <w:t xml:space="preserve">Kello on viisi aamulla ja olemme valmiina @WWFCanada CN Tower Climb for Nature -tapahtumaan. Jännittää tavata kaikki upeat kiipeilijät ja vapaaehtoiset. LET'S DO THIS! https://t.co/Izvwq1IAvT</w:t>
      </w:r>
    </w:p>
    <w:p>
      <w:r>
        <w:rPr>
          <w:b/>
          <w:u w:val="single"/>
        </w:rPr>
        <w:t xml:space="preserve">264778</w:t>
      </w:r>
    </w:p>
    <w:p>
      <w:r>
        <w:t xml:space="preserve">LOT 15 Amlogic S805 Android 4.4 Quad Core 8GB 1080P WiFi Smart TV Box Musta SW https://t.co/fpSTrIzDKY https://t.co/n8Mj34q9oS</w:t>
      </w:r>
    </w:p>
    <w:p>
      <w:r>
        <w:rPr>
          <w:b/>
          <w:u w:val="single"/>
        </w:rPr>
        <w:t xml:space="preserve">264779</w:t>
      </w:r>
    </w:p>
    <w:p>
      <w:r>
        <w:t xml:space="preserve">Todellinen kysymys on, miksi te kaikki puhutte paskaa hänestä sen sijaan, että onnittelisitte häntä https://t.co/009fEBPmz3</w:t>
      </w:r>
    </w:p>
    <w:p>
      <w:r>
        <w:rPr>
          <w:b/>
          <w:u w:val="single"/>
        </w:rPr>
        <w:t xml:space="preserve">264780</w:t>
      </w:r>
    </w:p>
    <w:p>
      <w:r>
        <w:t xml:space="preserve">Vaikka intuitiosi toimii hyvin korkealla tasolla.... Lisää Taurus https://t.co/l7Jc2RrPwh</w:t>
      </w:r>
    </w:p>
    <w:p>
      <w:r>
        <w:rPr>
          <w:b/>
          <w:u w:val="single"/>
        </w:rPr>
        <w:t xml:space="preserve">264781</w:t>
      </w:r>
    </w:p>
    <w:p>
      <w:r>
        <w:t xml:space="preserve">Nyt soi Indie Brew Radio: https://t.co/npVuSitazy #IndieBrew #music</w:t>
      </w:r>
    </w:p>
    <w:p>
      <w:r>
        <w:rPr>
          <w:b/>
          <w:u w:val="single"/>
        </w:rPr>
        <w:t xml:space="preserve">264782</w:t>
      </w:r>
    </w:p>
    <w:p>
      <w:r>
        <w:t xml:space="preserve">ROD WALLER -VÄRIVALOKUVA - 2002 - FLORIDAN MAISEMA/TAIVASMAISEMA https://t.co/81gjfGDmgd https://t.co/XMoeSpCp1x</w:t>
      </w:r>
    </w:p>
    <w:p>
      <w:r>
        <w:rPr>
          <w:b/>
          <w:u w:val="single"/>
        </w:rPr>
        <w:t xml:space="preserve">264783</w:t>
      </w:r>
    </w:p>
    <w:p>
      <w:r>
        <w:t xml:space="preserve">[NBA RSS] New Orleans Pelicansin keskushyökkääjä DeMarcus Cousins istuu akillesjänteen tulehduksen takia https://t.co/Dn5BfVMNAf</w:t>
      </w:r>
    </w:p>
    <w:p>
      <w:r>
        <w:rPr>
          <w:b/>
          <w:u w:val="single"/>
        </w:rPr>
        <w:t xml:space="preserve">264784</w:t>
      </w:r>
    </w:p>
    <w:p>
      <w:r>
        <w:t xml:space="preserve">Löytyi transponderi etana!</w:t>
        <w:br/>
        <w:t xml:space="preserve">kalamiehiä Arlong Parkin takana!</w:t>
        <w:br/>
        <w:t xml:space="preserve">https://t.co/GqYeIZkgCO #TreCru https://t.co/4nQopi0dnW https://t.co/4nQopi0dnW</w:t>
      </w:r>
    </w:p>
    <w:p>
      <w:r>
        <w:rPr>
          <w:b/>
          <w:u w:val="single"/>
        </w:rPr>
        <w:t xml:space="preserve">264785</w:t>
      </w:r>
    </w:p>
    <w:p>
      <w:r>
        <w:t xml:space="preserve">Aina kun he luovat uuden meemin, saan muistutuksen siitä, miksi pidin Teinipuolista isäpuolta Facebookissa. https://t.co/CY3MhKydrD.</w:t>
      </w:r>
    </w:p>
    <w:p>
      <w:r>
        <w:rPr>
          <w:b/>
          <w:u w:val="single"/>
        </w:rPr>
        <w:t xml:space="preserve">264786</w:t>
      </w:r>
    </w:p>
    <w:p>
      <w:r>
        <w:t xml:space="preserve">Heillä on huomenna vapaapäivä, joten se on luultavasti ainoa päivä, jolloin heillä on riittävästi aikaa harjoitella.</w:t>
      </w:r>
    </w:p>
    <w:p>
      <w:r>
        <w:rPr>
          <w:b/>
          <w:u w:val="single"/>
        </w:rPr>
        <w:t xml:space="preserve">264787</w:t>
      </w:r>
    </w:p>
    <w:p>
      <w:r>
        <w:t xml:space="preserve">JUST IN!!! Katsokaa tätä kaunista Ford F150 super crew 4x4. Tämä kuorma-auto on kuin uusi kunnossa täydellä... https://t.co/JOj2mG5voa...</w:t>
      </w:r>
    </w:p>
    <w:p>
      <w:r>
        <w:rPr>
          <w:b/>
          <w:u w:val="single"/>
        </w:rPr>
        <w:t xml:space="preserve">264788</w:t>
      </w:r>
    </w:p>
    <w:p>
      <w:r>
        <w:t xml:space="preserve">Hei ihmiset USA:ssa, #UK:ssa, #Kanadassa ja muualla! Nauttikaa tästä elokuvasta: https://t.co/2Vqc0S08uZ https://t.co/9cifpCKwOZ</w:t>
      </w:r>
    </w:p>
    <w:p>
      <w:r>
        <w:rPr>
          <w:b/>
          <w:u w:val="single"/>
        </w:rPr>
        <w:t xml:space="preserve">264789</w:t>
      </w:r>
    </w:p>
    <w:p>
      <w:r>
        <w:t xml:space="preserve">lähettämällä surullisen kuuluisan kalakoukkukuvan kaverini syntymäpäiväksi😂😂 hyvää syntymäpäivää Noah, nähdään T-minus 2 &amp;amp; 1/2 kuukauden päästä (w 17 mins to spare) ❤️ https://t.co/3kY4sUgylE</w:t>
      </w:r>
    </w:p>
    <w:p>
      <w:r>
        <w:rPr>
          <w:b/>
          <w:u w:val="single"/>
        </w:rPr>
        <w:t xml:space="preserve">264790</w:t>
      </w:r>
    </w:p>
    <w:p>
      <w:r>
        <w:t xml:space="preserve">Dam Busters | Hakai Magazine : Syntymässä oleva ympäristöliike vapauttaa jokia ja kaloja. https://t.co/Y9Fq1PrqWf #digg</w:t>
      </w:r>
    </w:p>
    <w:p>
      <w:r>
        <w:rPr>
          <w:b/>
          <w:u w:val="single"/>
        </w:rPr>
        <w:t xml:space="preserve">264791</w:t>
      </w:r>
    </w:p>
    <w:p>
      <w:r>
        <w:t xml:space="preserve">#frozenfood #InfluencerMarketing: kaksi trendiä, joita kannattaa seurata #autenticitalian tuotteille Yhdysvalloissa https://t.co/IIXAO9dvfM</w:t>
      </w:r>
    </w:p>
    <w:p>
      <w:r>
        <w:rPr>
          <w:b/>
          <w:u w:val="single"/>
        </w:rPr>
        <w:t xml:space="preserve">264792</w:t>
      </w:r>
    </w:p>
    <w:p>
      <w:r>
        <w:t xml:space="preserve">Lämpötila:14.0°C Tuuli:3.1mph N Kevyt ilma. Paine:1007.6hPa Laskeva Autoennuste:Melko hieno, myöhemmin sateinen.</w:t>
      </w:r>
    </w:p>
    <w:p>
      <w:r>
        <w:rPr>
          <w:b/>
          <w:u w:val="single"/>
        </w:rPr>
        <w:t xml:space="preserve">264793</w:t>
      </w:r>
    </w:p>
    <w:p>
      <w:r>
        <w:t xml:space="preserve">@mims @matthewherper mikä on pääasiallinen syy siihen, että näin voi tapahtua? Teslalla on parempi kerronta? Autot nähdään statussymboleina?</w:t>
      </w:r>
    </w:p>
    <w:p>
      <w:r>
        <w:rPr>
          <w:b/>
          <w:u w:val="single"/>
        </w:rPr>
        <w:t xml:space="preserve">264794</w:t>
      </w:r>
    </w:p>
    <w:p>
      <w:r>
        <w:t xml:space="preserve">Google-asiakasarvostelut: vastaanota ja jaa asiakaspalautetta ja ansaitse... https://t.co/ISQohu7VyN #insideadwords #adwords (via @_SEM)</w:t>
      </w:r>
    </w:p>
    <w:p>
      <w:r>
        <w:rPr>
          <w:b/>
          <w:u w:val="single"/>
        </w:rPr>
        <w:t xml:space="preserve">264795</w:t>
      </w:r>
    </w:p>
    <w:p>
      <w:r>
        <w:t xml:space="preserve">Et voi olla tuntematta kaipausta, kun näet unta... Lisää Neitsyt https://t.co/1MTs5f9NbB</w:t>
      </w:r>
    </w:p>
    <w:p>
      <w:r>
        <w:rPr>
          <w:b/>
          <w:u w:val="single"/>
        </w:rPr>
        <w:t xml:space="preserve">264796</w:t>
      </w:r>
    </w:p>
    <w:p>
      <w:r>
        <w:t xml:space="preserve">Butter Pecan Cinnamon Rolls with Salted Caramel Glaze...😳 Hanki resepti: https://t.co/AMxwKxIKlA #Yum #hungry https://t.co/fQ1dABkm4e</w:t>
      </w:r>
    </w:p>
    <w:p>
      <w:r>
        <w:rPr>
          <w:b/>
          <w:u w:val="single"/>
        </w:rPr>
        <w:t xml:space="preserve">264797</w:t>
      </w:r>
    </w:p>
    <w:p>
      <w:r>
        <w:t xml:space="preserve">@Julie_Johnsoned Hillary ja Obama. Obama hyökkäsi Hillarya vastaan äänekkäästi ja ilkeämmin kuin Bernie koskaan.</w:t>
      </w:r>
    </w:p>
    <w:p>
      <w:r>
        <w:rPr>
          <w:b/>
          <w:u w:val="single"/>
        </w:rPr>
        <w:t xml:space="preserve">264798</w:t>
      </w:r>
    </w:p>
    <w:p>
      <w:r>
        <w:t xml:space="preserve">Oletko koskaan ajatellut, että voisit maksaa tai riitauttaa pysäköintivirhemaksun liikkeellä?Nyt voit maksaa tai riitauttaa pysäköintivirhemaksusovelluksen avulla: https://t.co/mqojJLqU3c https://t.co/HYesYwM7jM.</w:t>
      </w:r>
    </w:p>
    <w:p>
      <w:r>
        <w:rPr>
          <w:b/>
          <w:u w:val="single"/>
        </w:rPr>
        <w:t xml:space="preserve">264799</w:t>
      </w:r>
    </w:p>
    <w:p>
      <w:r>
        <w:t xml:space="preserve">Elämän säännöt :</w:t>
        <w:br/>
        <w:t xml:space="preserve">Älä koskaan luov</w:t>
        <w:br/>
        <w:t xml:space="preserve">Älä koskaan kadu päätöksiäsi</w:t>
        <w:br/>
        <w:t xml:space="preserve">Yritä parhaasi</w:t>
        <w:br/>
        <w:t xml:space="preserve">Anna anteeksi</w:t>
        <w:br/>
        <w:t xml:space="preserve">Elä vain elämää &amp;amp; Ole onnellinen 🙌🏽💪🏾</w:t>
      </w:r>
    </w:p>
    <w:p>
      <w:r>
        <w:rPr>
          <w:b/>
          <w:u w:val="single"/>
        </w:rPr>
        <w:t xml:space="preserve">264800</w:t>
      </w:r>
    </w:p>
    <w:p>
      <w:r>
        <w:t xml:space="preserve">@InnovateCraig kuvaa, miten @innovateuk auttaa toimittamaan teollisuusstrategian haasterahaston @TheESTnet Cardiff https://t.co/VGDxeP5HDQ.</w:t>
      </w:r>
    </w:p>
    <w:p>
      <w:r>
        <w:rPr>
          <w:b/>
          <w:u w:val="single"/>
        </w:rPr>
        <w:t xml:space="preserve">264801</w:t>
      </w:r>
    </w:p>
    <w:p>
      <w:r>
        <w:t xml:space="preserve">Brahim Chakrani, "Analyzing the Role of Ideology in Arabic Language Accommodations</w:t>
        <w:t xml:space="preserve">"</w:t>
        <w:br/>
        <w:t xml:space="preserve"> Torstai, 6.4., 15:00-16:30</w:t>
        <w:br/>
        <w:t xml:space="preserve">@GC_CUNY Room C203 @CILC_CUNY https://t.co/dCfyefZDPq</w:t>
      </w:r>
    </w:p>
    <w:p>
      <w:r>
        <w:rPr>
          <w:b/>
          <w:u w:val="single"/>
        </w:rPr>
        <w:t xml:space="preserve">264802</w:t>
      </w:r>
    </w:p>
    <w:p>
      <w:r>
        <w:t xml:space="preserve">Löytyi transponderi etana!</w:t>
        <w:br/>
        <w:t xml:space="preserve"> Kyynelehtivät jäähyväiset:</w:t>
        <w:t xml:space="preserve">Going Merryn viimeinen matka.</w:t>
        <w:br/>
        <w:t xml:space="preserve">https://t.co/L2wnYAfBYg #TreCru https://t.co/KArr6aMYY4 #TreCru https://t.co/KArr6aMYY4</w:t>
      </w:r>
    </w:p>
    <w:p>
      <w:r>
        <w:rPr>
          <w:b/>
          <w:u w:val="single"/>
        </w:rPr>
        <w:t xml:space="preserve">264803</w:t>
      </w:r>
    </w:p>
    <w:p>
      <w:r>
        <w:t xml:space="preserve">Olen humalassa samppanjasta ja syön taquitoja king size -sängyssä katsomassa Ystäviä Lomlin kanssa, enkä voisi olla onnellisempi.</w:t>
      </w:r>
    </w:p>
    <w:p>
      <w:r>
        <w:rPr>
          <w:b/>
          <w:u w:val="single"/>
        </w:rPr>
        <w:t xml:space="preserve">264804</w:t>
      </w:r>
    </w:p>
    <w:p>
      <w:r>
        <w:t xml:space="preserve">Olet hyvin tietoinen tämänpäiväisistä sitoumuksistasi, mutta et ole... Lisää Jousimiehelle https://t.co/up9YIRIBPT</w:t>
      </w:r>
    </w:p>
    <w:p>
      <w:r>
        <w:rPr>
          <w:b/>
          <w:u w:val="single"/>
        </w:rPr>
        <w:t xml:space="preserve">264805</w:t>
      </w:r>
    </w:p>
    <w:p>
      <w:r>
        <w:t xml:space="preserve">@iamlostcause @YouNow olet niin lahjakas.  Äänesi avaa sydämet, joita on loukattu, ja antaa ihmisille toivoa. Ty, kun jaat lahjasi. ♡♡♡</w:t>
      </w:r>
    </w:p>
    <w:p>
      <w:r>
        <w:rPr>
          <w:b/>
          <w:u w:val="single"/>
        </w:rPr>
        <w:t xml:space="preserve">264806</w:t>
      </w:r>
    </w:p>
    <w:p>
      <w:r>
        <w:t xml:space="preserve">First Look Poster of #Kaattu - Arun Kumar Aravind Movie starring #AsifAli #MuraliGopi</w:t>
        <w:br/>
        <w:br/>
        <w:t xml:space="preserve">@whitemozff https://t.co/DUgTgoOfHN</w:t>
      </w:r>
    </w:p>
    <w:p>
      <w:r>
        <w:rPr>
          <w:b/>
          <w:u w:val="single"/>
        </w:rPr>
        <w:t xml:space="preserve">264807</w:t>
      </w:r>
    </w:p>
    <w:p>
      <w:r>
        <w:t xml:space="preserve">Selamat malam bapak2 VIP-jäsenet Borneon partahuoneesta ..!!!</w:t>
        <w:br/>
        <w:t xml:space="preserve"> ... (w/ SyAditya, Anda, &amp;amp; 19 muuta) [pic] - https://t.co/E7g8u9SGZL ... (w/ SyAditya, Anda, &amp;amp; 19 muuta) [pic] - https://t.co/E7g8u9SGZL</w:t>
      </w:r>
    </w:p>
    <w:p>
      <w:r>
        <w:rPr>
          <w:b/>
          <w:u w:val="single"/>
        </w:rPr>
        <w:t xml:space="preserve">264808</w:t>
      </w:r>
    </w:p>
    <w:p>
      <w:r>
        <w:t xml:space="preserve">PREMIUM Tap, Snap, or Nap BJJ MMA Submission Fighting Tee https://t.co/krXrPCPaEQ https://t.co/GLxMe1t2zM</w:t>
      </w:r>
    </w:p>
    <w:p>
      <w:r>
        <w:rPr>
          <w:b/>
          <w:u w:val="single"/>
        </w:rPr>
        <w:t xml:space="preserve">264809</w:t>
      </w:r>
    </w:p>
    <w:p>
      <w:r>
        <w:t xml:space="preserve">Legendaarinen päättäväisyytesi motivoi sinua laskemaan loogisesti... Lisää aiheesta Kauris https://t.co/xcc91HrQv8</w:t>
      </w:r>
    </w:p>
    <w:p>
      <w:r>
        <w:rPr>
          <w:b/>
          <w:u w:val="single"/>
        </w:rPr>
        <w:t xml:space="preserve">264810</w:t>
      </w:r>
    </w:p>
    <w:p>
      <w:r>
        <w:t xml:space="preserve">#Pelit #Retrogaming #Reddit #Livebroadcasting Battle Islands mega - tankkien etsintä jatkuu r/videopelit https://t.co/l5v14ndG93</w:t>
      </w:r>
    </w:p>
    <w:p>
      <w:r>
        <w:rPr>
          <w:b/>
          <w:u w:val="single"/>
        </w:rPr>
        <w:t xml:space="preserve">264811</w:t>
      </w:r>
    </w:p>
    <w:p>
      <w:r>
        <w:t xml:space="preserve">Pastry Chef</w:t>
        <w:br/>
        <w:t xml:space="preserve">Vastaa aamiaisesta, jälkiruoista ja iltapäiväteestä pienessä ylellisessä 4 tähden hotellissa. Olemme...https://t.co/pVF2SOMtnz</w:t>
      </w:r>
    </w:p>
    <w:p>
      <w:r>
        <w:rPr>
          <w:b/>
          <w:u w:val="single"/>
        </w:rPr>
        <w:t xml:space="preserve">264812</w:t>
      </w:r>
    </w:p>
    <w:p>
      <w:r>
        <w:t xml:space="preserve">Videopelimusiikin säveltäminen jännitystä rakentamaan, osa 3: karmivat klusterit - Winifred Phillips https://t.co/3o5xICxkk7</w:t>
      </w:r>
    </w:p>
    <w:p>
      <w:r>
        <w:rPr>
          <w:b/>
          <w:u w:val="single"/>
        </w:rPr>
        <w:t xml:space="preserve">264813</w:t>
      </w:r>
    </w:p>
    <w:p>
      <w:r>
        <w:t xml:space="preserve">Argumentin molempien puolien näkeminen ei ole uusi ongelma useimmille.... Lisää aiheesta Libra https://t.co/z4v9vukeL8</w:t>
      </w:r>
    </w:p>
    <w:p>
      <w:r>
        <w:rPr>
          <w:b/>
          <w:u w:val="single"/>
        </w:rPr>
        <w:t xml:space="preserve">264814</w:t>
      </w:r>
    </w:p>
    <w:p>
      <w:r>
        <w:t xml:space="preserve">Autamme nopeuttamaan oppimista, uraa ja tulevaisuuttasi. Vaikutuksemme ulottuu kauas luokkahuoneen ulkopuolelle ja... https://t.co/8GaHGEdYjs...</w:t>
      </w:r>
    </w:p>
    <w:p>
      <w:r>
        <w:rPr>
          <w:b/>
          <w:u w:val="single"/>
        </w:rPr>
        <w:t xml:space="preserve">264815</w:t>
      </w:r>
    </w:p>
    <w:p>
      <w:r>
        <w:t xml:space="preserve">@logic_magazine julkaisee uuden kirjan, jonka tarkoituksena on kuvata teknologiamaailman reaktiota Yhdysvaltain nykyiseen hallintoon: https://t.co/Khb2QRKdrU https://t.co/vE9qfGNrZG.</w:t>
      </w:r>
    </w:p>
    <w:p>
      <w:r>
        <w:rPr>
          <w:b/>
          <w:u w:val="single"/>
        </w:rPr>
        <w:t xml:space="preserve">264816</w:t>
      </w:r>
    </w:p>
    <w:p>
      <w:r>
        <w:t xml:space="preserve">Todellisuudessa odotan Black Pantherista eniten sitä, että kaikki nämä mustat naiset potkivat perseitä. Se tulee olemaan shokki joillekin lol https://t.co/fGT50aMXCW https://t.co/fGT50aMXCW</w:t>
      </w:r>
    </w:p>
    <w:p>
      <w:r>
        <w:rPr>
          <w:b/>
          <w:u w:val="single"/>
        </w:rPr>
        <w:t xml:space="preserve">264817</w:t>
      </w:r>
    </w:p>
    <w:p>
      <w:r>
        <w:t xml:space="preserve">#USA - Liity Lyftille jo tänään Jopa 35 / h - A #työtausta hammaslääketieteellisenä assistenttina rekisteröity hammaslääketieteellinen...   #TYÖSSÄ #CA https://t.co/PZduEij4oF https://t.co/EmB64NIhf7 https://t.co/EmB64NIhf7</w:t>
      </w:r>
    </w:p>
    <w:p>
      <w:r>
        <w:rPr>
          <w:b/>
          <w:u w:val="single"/>
        </w:rPr>
        <w:t xml:space="preserve">264818</w:t>
      </w:r>
    </w:p>
    <w:p>
      <w:r>
        <w:t xml:space="preserve">Edmontonin poliisi luo vihjepuhelimen Dylan Koshmanin katoamiseen vuonna 2008 liittyviä vihjeitä varten https://t.co/9S0qquorw1</w:t>
      </w:r>
    </w:p>
    <w:p>
      <w:r>
        <w:rPr>
          <w:b/>
          <w:u w:val="single"/>
        </w:rPr>
        <w:t xml:space="preserve">264819</w:t>
      </w:r>
    </w:p>
    <w:p>
      <w:r>
        <w:t xml:space="preserve">Mitä Yhdysvaltain isku Syyriaan voi tarkoittaa öljyn kannalta: https://t.co/MhWr7UznfM... https://t.co/MhWr7UznfM...</w:t>
      </w:r>
    </w:p>
    <w:p>
      <w:r>
        <w:rPr>
          <w:b/>
          <w:u w:val="single"/>
        </w:rPr>
        <w:t xml:space="preserve">264820</w:t>
      </w:r>
    </w:p>
    <w:p>
      <w:r>
        <w:t xml:space="preserve">@mikaylamic Olen samaa mieltä, mutta en myöskään pidä subtweeting, osittain bc henkilö, joka on subtweeted ei ehkä todella nähdä sitä tai ymmärtää se on noin niitä</w:t>
      </w:r>
    </w:p>
    <w:p>
      <w:r>
        <w:rPr>
          <w:b/>
          <w:u w:val="single"/>
        </w:rPr>
        <w:t xml:space="preserve">264821</w:t>
      </w:r>
    </w:p>
    <w:p>
      <w:r>
        <w:t xml:space="preserve">Älä elä muiden odotusten mukaan. Sillä elätkö sinä sitten oikeasti? Vai vain ohjataanko sinua? Ota hallintaasi.</w:t>
      </w:r>
    </w:p>
    <w:p>
      <w:r>
        <w:rPr>
          <w:b/>
          <w:u w:val="single"/>
        </w:rPr>
        <w:t xml:space="preserve">264822</w:t>
      </w:r>
    </w:p>
    <w:p>
      <w:r>
        <w:t xml:space="preserve">Tänä viikonloppuna sain tavata yhden lapsuuteni sankareista! Kiitos, että olet niin mahtava! @jdfffn https://t.co/oDM63bWRHK</w:t>
      </w:r>
    </w:p>
    <w:p>
      <w:r>
        <w:rPr>
          <w:b/>
          <w:u w:val="single"/>
        </w:rPr>
        <w:t xml:space="preserve">264823</w:t>
      </w:r>
    </w:p>
    <w:p>
      <w:r>
        <w:t xml:space="preserve">@ChrisMacDuff88 "NAKAMURAAAAAAAAA, Hänen ensimmäinen vanha yritys tavoite, Ja tyypillisesti sen kauneus!" Edelleen kaikkien aikojen suosikkimaalini</w:t>
      </w:r>
    </w:p>
    <w:p>
      <w:r>
        <w:rPr>
          <w:b/>
          <w:u w:val="single"/>
        </w:rPr>
        <w:t xml:space="preserve">264824</w:t>
      </w:r>
    </w:p>
    <w:p>
      <w:r>
        <w:t xml:space="preserve">@Franktmcveety Olen todella pahoillani Albertan hän sai sisään äänestämättä ja hän käyttää rahaa täyttää hänen fantasiaansa, kuinka monet mielenosoittajat saavat 2 tehdä</w:t>
      </w:r>
    </w:p>
    <w:p>
      <w:r>
        <w:rPr>
          <w:b/>
          <w:u w:val="single"/>
        </w:rPr>
        <w:t xml:space="preserve">264825</w:t>
      </w:r>
    </w:p>
    <w:p>
      <w:r>
        <w:t xml:space="preserve">🦆 MY FAVIE meillä on niin paljon yhteistä ja se on niin mielenkiintoista puhua sinulle kuin se ei koskaan tylsää rakastan sinua</w:t>
      </w:r>
    </w:p>
    <w:p>
      <w:r>
        <w:rPr>
          <w:b/>
          <w:u w:val="single"/>
        </w:rPr>
        <w:t xml:space="preserve">264826</w:t>
      </w:r>
    </w:p>
    <w:p>
      <w:r>
        <w:t xml:space="preserve">Diversity Leaders' Voice Top story: https://t.co/hFV7vwXWdK, katso lisää https://t.co/BAqtlfDYz5</w:t>
      </w:r>
    </w:p>
    <w:p>
      <w:r>
        <w:rPr>
          <w:b/>
          <w:u w:val="single"/>
        </w:rPr>
        <w:t xml:space="preserve">264827</w:t>
      </w:r>
    </w:p>
    <w:p>
      <w:r>
        <w:t xml:space="preserve">Retweeted Law of Attraction (@LAWOFATTRACTlON):</w:t>
        <w:br/>
        <w:br/>
        <w:t xml:space="preserve"> Älkää jättäytykö sivuraiteelle ihmisistä, jotka eivät ole oikeilla jäljillä. Kun sinä... https://t.co/kJ5PHzZSmw</w:t>
      </w:r>
    </w:p>
    <w:p>
      <w:r>
        <w:rPr>
          <w:b/>
          <w:u w:val="single"/>
        </w:rPr>
        <w:t xml:space="preserve">264828</w:t>
      </w:r>
    </w:p>
    <w:p>
      <w:r>
        <w:t xml:space="preserve">@BLMPhilly Et ole vain oikeiston hyökkäyksen kohteena.  Olen Kauas vasemmalla ja te annatte BLM:lle kauhean nimen.</w:t>
      </w:r>
    </w:p>
    <w:p>
      <w:r>
        <w:rPr>
          <w:b/>
          <w:u w:val="single"/>
        </w:rPr>
        <w:t xml:space="preserve">264829</w:t>
      </w:r>
    </w:p>
    <w:p>
      <w:r>
        <w:t xml:space="preserve">Vaikka täällä on kaukana</w:t>
        <w:br/>
        <w:t xml:space="preserve">kaukana idästä</w:t>
        <w:br/>
        <w:t xml:space="preserve">sydämemme on</w:t>
        <w:br/>
        <w:t xml:space="preserve">yksi ja sama pyöreys</w:t>
        <w:br/>
        <w:t xml:space="preserve">(jae nro 77)</w:t>
      </w:r>
    </w:p>
    <w:p>
      <w:r>
        <w:rPr>
          <w:b/>
          <w:u w:val="single"/>
        </w:rPr>
        <w:t xml:space="preserve">264830</w:t>
      </w:r>
    </w:p>
    <w:p>
      <w:r>
        <w:t xml:space="preserve">@underflowR Löydettyäni Youtube-kanavasi kaikki suosittelemani videot ovat täynnä koiria!</w:t>
        <w:br/>
        <w:t xml:space="preserve"> - Ei tietenkään haittaa minua :)</w:t>
      </w:r>
    </w:p>
    <w:p>
      <w:r>
        <w:rPr>
          <w:b/>
          <w:u w:val="single"/>
        </w:rPr>
        <w:t xml:space="preserve">264831</w:t>
      </w:r>
    </w:p>
    <w:p>
      <w:r>
        <w:t xml:space="preserve">John Oliver haukkuu "Devin f---in' Nunesia" hänen roolistaan Trumpin "typerässä Watergate"-hankkeessa https://t.co/IpSxn9Gllh https://t.co/xO8aAGsFWG https://t.co/xO8aAGsFWG</w:t>
      </w:r>
    </w:p>
    <w:p>
      <w:r>
        <w:rPr>
          <w:b/>
          <w:u w:val="single"/>
        </w:rPr>
        <w:t xml:space="preserve">264832</w:t>
      </w:r>
    </w:p>
    <w:p>
      <w:r>
        <w:t xml:space="preserve">@anniegowen Voi, mutta hän aikoo ratkaista kaikki maailman ärsyttävimmät ongelmat - ihan itse! Kuka tarvitsee ulkoministeriötä ja kokemusta?</w:t>
      </w:r>
    </w:p>
    <w:p>
      <w:r>
        <w:rPr>
          <w:b/>
          <w:u w:val="single"/>
        </w:rPr>
        <w:t xml:space="preserve">264833</w:t>
      </w:r>
    </w:p>
    <w:p>
      <w:r>
        <w:t xml:space="preserve">#Googlen uusi tekoälyratkaisu auttaa tekemään ... - https://t.co/G8MqjT8Wt4 #AndroidArmy #ArtificialIntelligence #Computing #MachineLearning https://t.co/FEWeWU6qLd</w:t>
      </w:r>
    </w:p>
    <w:p>
      <w:r>
        <w:rPr>
          <w:b/>
          <w:u w:val="single"/>
        </w:rPr>
        <w:t xml:space="preserve">264834</w:t>
      </w:r>
    </w:p>
    <w:p>
      <w:r>
        <w:t xml:space="preserve">Afganistanilainen jalebi on talossa</w:t>
        <w:br/>
        <w:t xml:space="preserve">Säädä hänet lautasellesi yhdessä ur biryanin kanssa @SunRisers</w:t>
        <w:br/>
        <w:t xml:space="preserve">#RCBvSRH #ipl</w:t>
      </w:r>
    </w:p>
    <w:p>
      <w:r>
        <w:rPr>
          <w:b/>
          <w:u w:val="single"/>
        </w:rPr>
        <w:t xml:space="preserve">264835</w:t>
      </w:r>
    </w:p>
    <w:p>
      <w:r>
        <w:t xml:space="preserve">@madversity @iamrana Whatsaap on korvannut neem hakeem khtra e jaan.... olemme valtavassa vaarassa, koska hyväuskoiset uskovat pitävät whatsaapia evankeliumina.</w:t>
      </w:r>
    </w:p>
    <w:p>
      <w:r>
        <w:rPr>
          <w:b/>
          <w:u w:val="single"/>
        </w:rPr>
        <w:t xml:space="preserve">264836</w:t>
      </w:r>
    </w:p>
    <w:p>
      <w:r>
        <w:t xml:space="preserve">@bagseybumble @LipstickSue @ScoobyySue @Ms_Sandy_ Onneksi tuli kotiin hampaiden kanssa christina haha oli hyvä päivä menossa katsomaan tv nyt palata myöhemmin tänä iltana nauti iltaa x</w:t>
      </w:r>
    </w:p>
    <w:p>
      <w:r>
        <w:rPr>
          <w:b/>
          <w:u w:val="single"/>
        </w:rPr>
        <w:t xml:space="preserve">264837</w:t>
      </w:r>
    </w:p>
    <w:p>
      <w:r>
        <w:t xml:space="preserve">Tykkäsin @cerealglitch3rs:n @YouTube-videosta https://t.co/ZYuxfHiHM3 Black Ops 3 Zombie Glitches; THREE SOLO PILE UP SPOTS "The</w:t>
      </w:r>
    </w:p>
    <w:p>
      <w:r>
        <w:rPr>
          <w:b/>
          <w:u w:val="single"/>
        </w:rPr>
        <w:t xml:space="preserve">264838</w:t>
      </w:r>
    </w:p>
    <w:p>
      <w:r>
        <w:t xml:space="preserve">Tämä ei ole mikään aprilli</w:t>
        <w:br/>
        <w:t xml:space="preserve">Tässä arvonnassa voit voittaa oleskelun The Resortissa, Maladissa, Mumbaissa</w:t>
        <w:br/>
        <w:t xml:space="preserve">Tykkää vain sivustamme!</w:t>
        <w:br/>
        <w:t xml:space="preserve">https://t.co/g6v7Z0ecUj https://t.co/mjArcByYIz</w:t>
      </w:r>
    </w:p>
    <w:p>
      <w:r>
        <w:rPr>
          <w:b/>
          <w:u w:val="single"/>
        </w:rPr>
        <w:t xml:space="preserve">264839</w:t>
      </w:r>
    </w:p>
    <w:p>
      <w:r>
        <w:t xml:space="preserve">@BlogWood Twiittini oli tarkoitettu sarkastisesti.  Hiilikaivostyöläiset symboloivat Trumpin kuviteltua tukikohtaa, joka koostuu seinänrakentajista, sillanrakentajista ja autonrakentajista.</w:t>
      </w:r>
    </w:p>
    <w:p>
      <w:r>
        <w:rPr>
          <w:b/>
          <w:u w:val="single"/>
        </w:rPr>
        <w:t xml:space="preserve">264840</w:t>
      </w:r>
    </w:p>
    <w:p>
      <w:r>
        <w:t xml:space="preserve">Spicerin vastaus vaikeisiin kysymyksiin on kutsua niitä oudoiksi, oudoiksi, vääristä asioista kertoviksi, väärillä lähtökohdilla täytetyiksi, agendojen motivoimiksi jne.</w:t>
      </w:r>
    </w:p>
    <w:p>
      <w:r>
        <w:rPr>
          <w:b/>
          <w:u w:val="single"/>
        </w:rPr>
        <w:t xml:space="preserve">264841</w:t>
      </w:r>
    </w:p>
    <w:p>
      <w:r>
        <w:t xml:space="preserve">#AllSports Michigan State Basketballilla on 8. parhaat kertoimet voittaa vuoden 2018 kansallinen mestaruus https://t.co/ozyliAEydJ</w:t>
      </w:r>
    </w:p>
    <w:p>
      <w:r>
        <w:rPr>
          <w:b/>
          <w:u w:val="single"/>
        </w:rPr>
        <w:t xml:space="preserve">264842</w:t>
      </w:r>
    </w:p>
    <w:p>
      <w:r>
        <w:t xml:space="preserve">@donner_keith @Talkmaster Anteeksi, se ei toimi näin. Harhauttaminen saa sinut näyttämään tyhmältä minun silmissäni KAIKKI heistä pitäisi tutkia, mutta Venäjä tulee jatkuvasti tyhjäksi.</w:t>
      </w:r>
    </w:p>
    <w:p>
      <w:r>
        <w:rPr>
          <w:b/>
          <w:u w:val="single"/>
        </w:rPr>
        <w:t xml:space="preserve">264843</w:t>
      </w:r>
    </w:p>
    <w:p>
      <w:r>
        <w:t xml:space="preserve">Tämän vuoksi useimmat meistä avaruusalalla työskentelevistä, jotka eivät kilpaile Elonin kanssa, rakastavat Elonia. https://t.co/ie7p4seI4X.</w:t>
      </w:r>
    </w:p>
    <w:p>
      <w:r>
        <w:rPr>
          <w:b/>
          <w:u w:val="single"/>
        </w:rPr>
        <w:t xml:space="preserve">264844</w:t>
      </w:r>
    </w:p>
    <w:p>
      <w:r>
        <w:t xml:space="preserve">Jalen Seals käyttää sprinttejä lämmittääkseen itsensä hyppyjä varten! Voisimmeko nähdä uuden ennätyksen?! https://t.co/4IGsSGRoTq</w:t>
      </w:r>
    </w:p>
    <w:p>
      <w:r>
        <w:rPr>
          <w:b/>
          <w:u w:val="single"/>
        </w:rPr>
        <w:t xml:space="preserve">264845</w:t>
      </w:r>
    </w:p>
    <w:p>
      <w:r>
        <w:t xml:space="preserve">@HuffingtonPost Mikä pilkka! Nuoret amerikkalaiset luopuvat elämästään, ja tämä kaveri, joka ei ole koskaan taistellut päivääkään elämässään, vain kävelee siellä, 4 mitä?</w:t>
      </w:r>
    </w:p>
    <w:p>
      <w:r>
        <w:rPr>
          <w:b/>
          <w:u w:val="single"/>
        </w:rPr>
        <w:t xml:space="preserve">264846</w:t>
      </w:r>
    </w:p>
    <w:p>
      <w:r>
        <w:t xml:space="preserve">Tervetuloa @mista_cj #TheCastleSAS: lle #TrackingSessioniin #TheWorldFamousPlatinumSuite w / insinööri @Flo_JustListen täällä @SASAtl nauti!</w:t>
      </w:r>
    </w:p>
    <w:p>
      <w:r>
        <w:rPr>
          <w:b/>
          <w:u w:val="single"/>
        </w:rPr>
        <w:t xml:space="preserve">264847</w:t>
      </w:r>
    </w:p>
    <w:p>
      <w:r>
        <w:t xml:space="preserve">Minulla ei ole Snapchat-tiliä. Jos minulla olisi, ainoa asia, jonka tekisin, olisi päivittää minut risteilyllä räjähtävän... https://t.co/T9wzgL6qFG...</w:t>
      </w:r>
    </w:p>
    <w:p>
      <w:r>
        <w:rPr>
          <w:b/>
          <w:u w:val="single"/>
        </w:rPr>
        <w:t xml:space="preserve">264848</w:t>
      </w:r>
    </w:p>
    <w:p>
      <w:r>
        <w:t xml:space="preserve">Skrillex saa kaikki biisinsä miksattua yli 1000 dollarilla kappaleelta. minä veloitan murto-osan siitä. ette voi valittaa. lmfao.</w:t>
      </w:r>
    </w:p>
    <w:p>
      <w:r>
        <w:rPr>
          <w:b/>
          <w:u w:val="single"/>
        </w:rPr>
        <w:t xml:space="preserve">264849</w:t>
      </w:r>
    </w:p>
    <w:p>
      <w:r>
        <w:t xml:space="preserve">Muoti Japanilainen Anime sarjakuva YURI!!! jäällä Avaimenperä Avaimenperä Avaimenperä Matkamuisto lahja // https://t.co/8SvM4pAwmn #anime #yoi https://t.co/LfVyaSj7NG</w:t>
      </w:r>
    </w:p>
    <w:p>
      <w:r>
        <w:rPr>
          <w:b/>
          <w:u w:val="single"/>
        </w:rPr>
        <w:t xml:space="preserve">264850</w:t>
      </w:r>
    </w:p>
    <w:p>
      <w:r>
        <w:t xml:space="preserve">@KajolAtUN ❤️💙❤️💚❤️💛❤️💜HI. VOITKO toivottaa hänelle - - - - &amp;gt; @agatamaliklol HAPPY BIRTHDAY? PLEASE, MACHE HER DAY SPECIAL ❤️💜❤️💛❤️💚❤️💙❤️ x3</w:t>
      </w:r>
    </w:p>
    <w:p>
      <w:r>
        <w:rPr>
          <w:b/>
          <w:u w:val="single"/>
        </w:rPr>
        <w:t xml:space="preserve">264851</w:t>
      </w:r>
    </w:p>
    <w:p>
      <w:r>
        <w:t xml:space="preserve">Jocelyn Greenin The Mark of the King FTC: Litfuse:lta vastineeksi https://t.co/qf2okpaGzj.</w:t>
      </w:r>
    </w:p>
    <w:p>
      <w:r>
        <w:rPr>
          <w:b/>
          <w:u w:val="single"/>
        </w:rPr>
        <w:t xml:space="preserve">264852</w:t>
      </w:r>
    </w:p>
    <w:p>
      <w:r>
        <w:t xml:space="preserve">Sain tänään ensimmäisen #keuhkokuume #rokotteeni ja olo on aivan sekaisin. Onko kukaan muu kokenut tätä jälkivaikutusta?</w:t>
      </w:r>
    </w:p>
    <w:p>
      <w:r>
        <w:rPr>
          <w:b/>
          <w:u w:val="single"/>
        </w:rPr>
        <w:t xml:space="preserve">264853</w:t>
      </w:r>
    </w:p>
    <w:p>
      <w:r>
        <w:t xml:space="preserve">14K keltainen kullattu Multi jalokivi tyylikäs rannerengas käsintehty muotikoruja https://t.co/HCv6RzwQ2Y https://t.co/BQXNRjl0YH</w:t>
      </w:r>
    </w:p>
    <w:p>
      <w:r>
        <w:rPr>
          <w:b/>
          <w:u w:val="single"/>
        </w:rPr>
        <w:t xml:space="preserve">264854</w:t>
      </w:r>
    </w:p>
    <w:p>
      <w:r>
        <w:t xml:space="preserve">u p s. 🙈 siinä on kirjoitusvirhe... ole tarpeeksi vahva päästääksesi menemään... &amp;amp; tarpeeksi kärsivällinen odottaaksesi... https://t.co/zLNVDfjrcm</w:t>
      </w:r>
    </w:p>
    <w:p>
      <w:r>
        <w:rPr>
          <w:b/>
          <w:u w:val="single"/>
        </w:rPr>
        <w:t xml:space="preserve">264855</w:t>
      </w:r>
    </w:p>
    <w:p>
      <w:r>
        <w:t xml:space="preserve">@MaxineWaters @ninaturner Ja kunnioitusta, ja se on näkökulma, joka hyödyttää naisia ja kaikkia poc-ihmisiä. Ei muuta kuin rakkautta näitä naisia ja lukemattomia muita kohtaan, jotka kestävät niin paljon.</w:t>
      </w:r>
    </w:p>
    <w:p>
      <w:r>
        <w:rPr>
          <w:b/>
          <w:u w:val="single"/>
        </w:rPr>
        <w:t xml:space="preserve">264856</w:t>
      </w:r>
    </w:p>
    <w:p>
      <w:r>
        <w:t xml:space="preserve">@thegreengorcrow @madiuscomics @anglewormangel 😁!!!</w:t>
        <w:br/>
        <w:t xml:space="preserve">Joo, Where'd Wendigo on superhauska kokonaisuus - oli todella kiva työskennellä sen parissa!</w:t>
      </w:r>
    </w:p>
    <w:p>
      <w:r>
        <w:rPr>
          <w:b/>
          <w:u w:val="single"/>
        </w:rPr>
        <w:t xml:space="preserve">264857</w:t>
      </w:r>
    </w:p>
    <w:p>
      <w:r>
        <w:t xml:space="preserve">Microsoft lanseeraa "Who's In", sosiaalisen tapahtuman suunnittelusovelluksen iMessagea varten</w:t>
        <w:br/>
        <w:t xml:space="preserve">https://t.co/k6696eks4q https://t.co/u5PCHatJPy</w:t>
      </w:r>
    </w:p>
    <w:p>
      <w:r>
        <w:rPr>
          <w:b/>
          <w:u w:val="single"/>
        </w:rPr>
        <w:t xml:space="preserve">264858</w:t>
      </w:r>
    </w:p>
    <w:p>
      <w:r>
        <w:t xml:space="preserve">2 ihmistä seurasi minua ja yksi henkilö poisti seuraamiseni // automaattisesti tarkistettu https://t.co/kDQD9X8D5i.</w:t>
      </w:r>
    </w:p>
    <w:p>
      <w:r>
        <w:rPr>
          <w:b/>
          <w:u w:val="single"/>
        </w:rPr>
        <w:t xml:space="preserve">264859</w:t>
      </w:r>
    </w:p>
    <w:p>
      <w:r>
        <w:t xml:space="preserve">@James_Stacey_ @DefaidTexel @thechamp5050 Keskittyisin vasemman ruudun viimeiseen kohtaan.</w:t>
      </w:r>
    </w:p>
    <w:p>
      <w:r>
        <w:rPr>
          <w:b/>
          <w:u w:val="single"/>
        </w:rPr>
        <w:t xml:space="preserve">264860</w:t>
      </w:r>
    </w:p>
    <w:p>
      <w:r>
        <w:t xml:space="preserve">Resilienssiorkestrointi: Vastaus hybridiympäristön katastrofista toipumisen haasteisiin https://t.co/VOwI8dzt78</w:t>
      </w:r>
    </w:p>
    <w:p>
      <w:r>
        <w:rPr>
          <w:b/>
          <w:u w:val="single"/>
        </w:rPr>
        <w:t xml:space="preserve">264861</w:t>
      </w:r>
    </w:p>
    <w:p>
      <w:r>
        <w:t xml:space="preserve">@ProjetoooHelp @Kings1Direction @radiodisney Sixx</w:t>
        <w:br/>
        <w:t xml:space="preserve">LETS JUST HOLD ON</w:t>
        <w:br/>
        <w:t xml:space="preserve">#OneDirection #YouKnowYouLoveThem @radiodisney</w:t>
      </w:r>
    </w:p>
    <w:p>
      <w:r>
        <w:rPr>
          <w:b/>
          <w:u w:val="single"/>
        </w:rPr>
        <w:t xml:space="preserve">264862</w:t>
      </w:r>
    </w:p>
    <w:p>
      <w:r>
        <w:t xml:space="preserve">Elämme lainsuojattomassa maassa, voisinpa kävellä Flagstaff Houseen ja läimäyttää jotakuta tänä aamuna. #LawlessHornSociety.</w:t>
      </w:r>
    </w:p>
    <w:p>
      <w:r>
        <w:rPr>
          <w:b/>
          <w:u w:val="single"/>
        </w:rPr>
        <w:t xml:space="preserve">264863</w:t>
      </w:r>
    </w:p>
    <w:p>
      <w:r>
        <w:t xml:space="preserve">Lisää tacoja tiistaiisi Miguelitosissa!</w:t>
        <w:br/>
        <w:t xml:space="preserve"> #TacoTuesday #SomethingtoTacoBout https://t.co/avM0l2ygfO</w:t>
      </w:r>
    </w:p>
    <w:p>
      <w:r>
        <w:rPr>
          <w:b/>
          <w:u w:val="single"/>
        </w:rPr>
        <w:t xml:space="preserve">264864</w:t>
      </w:r>
    </w:p>
    <w:p>
      <w:r>
        <w:t xml:space="preserve">https://t.co/l9mLEJL3B0 ⚡️ #Vertaamalla maapalloa vesilasiin, jossa jääpeitteet ovat kuin jääkuutioita, kun jääkuutiot sulavat, vesi...</w:t>
      </w:r>
    </w:p>
    <w:p>
      <w:r>
        <w:rPr>
          <w:b/>
          <w:u w:val="single"/>
        </w:rPr>
        <w:t xml:space="preserve">264865</w:t>
      </w:r>
    </w:p>
    <w:p>
      <w:r>
        <w:t xml:space="preserve">04-01 Game of Thronesin 6. kauden traileri: https://t.co/fPXt653Xza #gameofthrones: Jon Snow is DEAD, Winter... https://t.co/fPXt653Xza #gameofthrones</w:t>
      </w:r>
    </w:p>
    <w:p>
      <w:r>
        <w:rPr>
          <w:b/>
          <w:u w:val="single"/>
        </w:rPr>
        <w:t xml:space="preserve">264866</w:t>
      </w:r>
    </w:p>
    <w:p>
      <w:r>
        <w:t xml:space="preserve">En ymmärrä, miten ihmiset voivat olla koko ajan niin vihaisia. Se satuttaa sydäntäni. Toivon vain, että kaikki antaisivat olla ja menisivät eteenpäin.</w:t>
      </w:r>
    </w:p>
    <w:p>
      <w:r>
        <w:rPr>
          <w:b/>
          <w:u w:val="single"/>
        </w:rPr>
        <w:t xml:space="preserve">264867</w:t>
      </w:r>
    </w:p>
    <w:p>
      <w:r>
        <w:t xml:space="preserve">@cmhinchcliffe tiedätkö milloin Hinch-kuski aikoo kosia? Hän sanoi menevänsä naimisiin Daltsin kanssa.</w:t>
      </w:r>
    </w:p>
    <w:p>
      <w:r>
        <w:rPr>
          <w:b/>
          <w:u w:val="single"/>
        </w:rPr>
        <w:t xml:space="preserve">264868</w:t>
      </w:r>
    </w:p>
    <w:p>
      <w:r>
        <w:t xml:space="preserve">Global Companion Animal Vaccines Market By Analysis of Major Industry Segments 2016 - 2024 https://t.co/jzHNE9Grp9 https://t.co/jzHNE9Grp9</w:t>
      </w:r>
    </w:p>
    <w:p>
      <w:r>
        <w:rPr>
          <w:b/>
          <w:u w:val="single"/>
        </w:rPr>
        <w:t xml:space="preserve">264869</w:t>
      </w:r>
    </w:p>
    <w:p>
      <w:r>
        <w:t xml:space="preserve">Meade 884 Deluxe kenttäkaukoputken kolmijalka ja Nylon laukku ETX 90 105 125:lle UUTUUS! https://t.co/JeChhAGUru https://t.co/Mn5MiieUT0</w:t>
      </w:r>
    </w:p>
    <w:p>
      <w:r>
        <w:rPr>
          <w:b/>
          <w:u w:val="single"/>
        </w:rPr>
        <w:t xml:space="preserve">264870</w:t>
      </w:r>
    </w:p>
    <w:p>
      <w:r>
        <w:t xml:space="preserve">Huuto @KatiekSilva ja &amp;amp; @HargySierra siitä, että he todella välittävät minusta ja ovat aina olleet tukenani ja ovat aidosti hyviä ihmisiä.</w:t>
      </w:r>
    </w:p>
    <w:p>
      <w:r>
        <w:rPr>
          <w:b/>
          <w:u w:val="single"/>
        </w:rPr>
        <w:t xml:space="preserve">264871</w:t>
      </w:r>
    </w:p>
    <w:p>
      <w:r>
        <w:t xml:space="preserve">Kunpa voisin rakastaa häntä, mutta Noah Hawleyssä on jotain sellaista, joka pitää minut aina etäällä. https://t.co/O2J2beT6Kz</w:t>
      </w:r>
    </w:p>
    <w:p>
      <w:r>
        <w:rPr>
          <w:b/>
          <w:u w:val="single"/>
        </w:rPr>
        <w:t xml:space="preserve">264872</w:t>
      </w:r>
    </w:p>
    <w:p>
      <w:r>
        <w:t xml:space="preserve">Yliopisto kertoi juuri, että lukukausimaksuni nousevat 250 puntaa vuodessa. Kurssi, jolla olen ollut 2 päivää viikossa, 55 miljoonan rakennuksessa, joka on perseestä, -</w:t>
      </w:r>
    </w:p>
    <w:p>
      <w:r>
        <w:rPr>
          <w:b/>
          <w:u w:val="single"/>
        </w:rPr>
        <w:t xml:space="preserve">264873</w:t>
      </w:r>
    </w:p>
    <w:p>
      <w:r>
        <w:t xml:space="preserve">Sateenkaarilipun luojan Gilbert Bakerin muistaminen &amp;amp; Sisko Chanel 2001 sateisena iltana. Hänen tähtensä loistaa tänä yönä https://t.co/hNVOVfTxO9</w:t>
      </w:r>
    </w:p>
    <w:p>
      <w:r>
        <w:rPr>
          <w:b/>
          <w:u w:val="single"/>
        </w:rPr>
        <w:t xml:space="preserve">264874</w:t>
      </w:r>
    </w:p>
    <w:p>
      <w:r>
        <w:t xml:space="preserve">Herra Roope juhlii 39 vuotta!!!! Rakkaudella kaikille! ✌❤ #39vuotias #mrScrooge @ Cal Matias https://t.co/VNbod7VmY1</w:t>
      </w:r>
    </w:p>
    <w:p>
      <w:r>
        <w:rPr>
          <w:b/>
          <w:u w:val="single"/>
        </w:rPr>
        <w:t xml:space="preserve">264875</w:t>
      </w:r>
    </w:p>
    <w:p>
      <w:r>
        <w:t xml:space="preserve">Älkäämme unohtako viestejä, jotka ovat kestäneet aikaa, sotia, mediaa, poliitikkoja ja presidenttejä #ammo #merica @Louisville RE-AIM.US https://t.co/NYkQHlJ7Jz</w:t>
      </w:r>
    </w:p>
    <w:p>
      <w:r>
        <w:rPr>
          <w:b/>
          <w:u w:val="single"/>
        </w:rPr>
        <w:t xml:space="preserve">264876</w:t>
      </w:r>
    </w:p>
    <w:p>
      <w:r>
        <w:t xml:space="preserve">"Menestys elämässä tulee, kun yksinkertaisesti kieltäydyt antamasta periksi, kun sinulla on niin vahvoja tavoitteita, että esteet, epäonnistumiset ja tappiot... https://t.co/z1XoEt4UhV...</w:t>
      </w:r>
    </w:p>
    <w:p>
      <w:r>
        <w:rPr>
          <w:b/>
          <w:u w:val="single"/>
        </w:rPr>
        <w:t xml:space="preserve">264877</w:t>
      </w:r>
    </w:p>
    <w:p>
      <w:r>
        <w:t xml:space="preserve">#LillyCollins sanoo, että rakkaus tulee aikanaan, rentoutukaa ja nauttikaa matkasta.</w:t>
        <w:br/>
        <w:t xml:space="preserve"> #rakkaus #julkkikset #sitaatti #totuus https://t.co/j4nQ3Dcqle</w:t>
      </w:r>
    </w:p>
    <w:p>
      <w:r>
        <w:rPr>
          <w:b/>
          <w:u w:val="single"/>
        </w:rPr>
        <w:t xml:space="preserve">264878</w:t>
      </w:r>
    </w:p>
    <w:p>
      <w:r>
        <w:t xml:space="preserve">Samanlaisia asuja, halauksia ja sama poseeraa selkakuvassa kyllä im fine im just seeing Jimin being happy with another man https://t.co/oByUuCdVeB</w:t>
      </w:r>
    </w:p>
    <w:p>
      <w:r>
        <w:rPr>
          <w:b/>
          <w:u w:val="single"/>
        </w:rPr>
        <w:t xml:space="preserve">264879</w:t>
      </w:r>
    </w:p>
    <w:p>
      <w:r>
        <w:t xml:space="preserve">Odotan innolla seuraavaa pukusarjaani - sain selville, mistä hankin Lekkuni, joten olen askeleen lähempänä... https://t.co/aZZUAtBiMy...</w:t>
      </w:r>
    </w:p>
    <w:p>
      <w:r>
        <w:rPr>
          <w:b/>
          <w:u w:val="single"/>
        </w:rPr>
        <w:t xml:space="preserve">264880</w:t>
      </w:r>
    </w:p>
    <w:p>
      <w:r>
        <w:t xml:space="preserve">@kuroskiryu mycountry käyttää mastercard, joka on alle paypal oikeus? ahhh Luulen niin, minulla on kamppailuja muuttamalla sijainnin google HAHAHA Kiitos.</w:t>
      </w:r>
    </w:p>
    <w:p>
      <w:r>
        <w:rPr>
          <w:b/>
          <w:u w:val="single"/>
        </w:rPr>
        <w:t xml:space="preserve">264881</w:t>
      </w:r>
    </w:p>
    <w:p>
      <w:r>
        <w:t xml:space="preserve">@nytimes En usko, että lakko oli mitään tekemistä w / Trump n hänen tietämätön / pelkuri perse, työnnetään tähän toimintaan. Luojan kiitos sotilaidemme neuvonantajille!!!</w:t>
      </w:r>
    </w:p>
    <w:p>
      <w:r>
        <w:rPr>
          <w:b/>
          <w:u w:val="single"/>
        </w:rPr>
        <w:t xml:space="preserve">264882</w:t>
      </w:r>
    </w:p>
    <w:p>
      <w:r>
        <w:t xml:space="preserve">Tämän minä tekisin, jos minulla olisi niin paljon rahaa. Uskomatonta, että @notch voi tehdä näin. https://t.co/11G32nckNo</w:t>
      </w:r>
    </w:p>
    <w:p>
      <w:r>
        <w:rPr>
          <w:b/>
          <w:u w:val="single"/>
        </w:rPr>
        <w:t xml:space="preserve">264883</w:t>
      </w:r>
    </w:p>
    <w:p>
      <w:r>
        <w:t xml:space="preserve">@wtf1official Olen varma, että kaikki muut rataomistajat ovat ERITTÄIN TYYTYVÄISIÄ saadessaan hänet nyt nurkkaan. Libertyn pitäisi kohdella häntä samalla tavalla kuin hän kohteli rataomistajia.</w:t>
      </w:r>
    </w:p>
    <w:p>
      <w:r>
        <w:rPr>
          <w:b/>
          <w:u w:val="single"/>
        </w:rPr>
        <w:t xml:space="preserve">264884</w:t>
      </w:r>
    </w:p>
    <w:p>
      <w:r>
        <w:t xml:space="preserve">#VousEcoutez #NowPlaying DJ Spinna Feat. Selan - Back 2 U [The Realm Remix] #yurzradio Nauti musiikista #Reimsistä</w:t>
      </w:r>
    </w:p>
    <w:p>
      <w:r>
        <w:rPr>
          <w:b/>
          <w:u w:val="single"/>
        </w:rPr>
        <w:t xml:space="preserve">264885</w:t>
      </w:r>
    </w:p>
    <w:p>
      <w:r>
        <w:t xml:space="preserve">Se tunne, kun sinulla on kolme päivää aikaa tehdä tehtävä, mutta olet lähdössä ulos huomenna, joten sinun on parasta lähteä liikkeelle... huokaus.</w:t>
      </w:r>
    </w:p>
    <w:p>
      <w:r>
        <w:rPr>
          <w:b/>
          <w:u w:val="single"/>
        </w:rPr>
        <w:t xml:space="preserve">264886</w:t>
      </w:r>
    </w:p>
    <w:p>
      <w:r>
        <w:t xml:space="preserve">Lobo lineman ylläpitää intiaaniperintöään</w:t>
        <w:br/>
        <w:t xml:space="preserve">https://t.co/S1aiViDmHj</w:t>
        <w:br/>
        <w:t xml:space="preserve">#INDIGENOUS #TAIRP https://t.co/9grkVENykI</w:t>
      </w:r>
    </w:p>
    <w:p>
      <w:r>
        <w:rPr>
          <w:b/>
          <w:u w:val="single"/>
        </w:rPr>
        <w:t xml:space="preserve">264887</w:t>
      </w:r>
    </w:p>
    <w:p>
      <w:r>
        <w:t xml:space="preserve">13 paikkaa Italiassa, jotka jokaisen viininystävän on laitettava Bucket List -listalleen https://t.co/hrT3GV5XjY via @VinePair</w:t>
      </w:r>
    </w:p>
    <w:p>
      <w:r>
        <w:rPr>
          <w:b/>
          <w:u w:val="single"/>
        </w:rPr>
        <w:t xml:space="preserve">264888</w:t>
      </w:r>
    </w:p>
    <w:p>
      <w:r>
        <w:t xml:space="preserve">Kiitos viimeaikaisesta seuraamisesta @karimu_sudi @Khajikijoji1! Iloista yhteydenpitoa :) hyvää lauantaita. 🔶Tahdotko tämän 🆓? https://t.co/hnEoP3RKtA?</w:t>
      </w:r>
    </w:p>
    <w:p>
      <w:r>
        <w:rPr>
          <w:b/>
          <w:u w:val="single"/>
        </w:rPr>
        <w:t xml:space="preserve">264889</w:t>
      </w:r>
    </w:p>
    <w:p>
      <w:r>
        <w:t xml:space="preserve">Näiden riistettyjen #hevosraukkojen elämässä ei ole mitään romanttista.</w:t>
        <w:br/>
        <w:br/>
        <w:t xml:space="preserve"> #slavery #AnimalCruelty #BanHorseCarriages #BeTheChange #BeKind https://t.co/yK42FB9wOt</w:t>
      </w:r>
    </w:p>
    <w:p>
      <w:r>
        <w:rPr>
          <w:b/>
          <w:u w:val="single"/>
        </w:rPr>
        <w:t xml:space="preserve">264890</w:t>
      </w:r>
    </w:p>
    <w:p>
      <w:r>
        <w:t xml:space="preserve">Tanssiguru Remo D'souzan #HyvääSyntymäpäivää!!!!</w:t>
        <w:br/>
        <w:br/>
        <w:t xml:space="preserve">#RadioOrange #Orange919</w:t>
        <w:br/>
        <w:t xml:space="preserve">#KuchKhattaKuchMeetha https://t.co/Lhlrghggl7</w:t>
      </w:r>
    </w:p>
    <w:p>
      <w:r>
        <w:rPr>
          <w:b/>
          <w:u w:val="single"/>
        </w:rPr>
        <w:t xml:space="preserve">264891</w:t>
      </w:r>
    </w:p>
    <w:p>
      <w:r>
        <w:t xml:space="preserve">Korjatkaa tämä kauhea ajatus... Pohjois-Texasin tietie. Hinnoittelu ja liikenteen määrä ei ole perusteltavissa.</w:t>
      </w:r>
    </w:p>
    <w:p>
      <w:r>
        <w:rPr>
          <w:b/>
          <w:u w:val="single"/>
        </w:rPr>
        <w:t xml:space="preserve">264892</w:t>
      </w:r>
    </w:p>
    <w:p>
      <w:r>
        <w:t xml:space="preserve">[Silverthorn] Rhydon (M) (IV: 44%) 04:08:00PM asti osoitteessa 52 Hyde Ave https://t.co/w29viEo6xl https://t.co/aEr4hpBoNQ https://t.co/aEr4hpBoNQ</w:t>
      </w:r>
    </w:p>
    <w:p>
      <w:r>
        <w:rPr>
          <w:b/>
          <w:u w:val="single"/>
        </w:rPr>
        <w:t xml:space="preserve">264893</w:t>
      </w:r>
    </w:p>
    <w:p>
      <w:r>
        <w:t xml:space="preserve">@EricTrump Kannabis opiaattien lisänä tai korvikkeena kroonisen kivun hoidossa. - PubMed - NCBI https://t.co/zT9iK2n0DQ</w:t>
      </w:r>
    </w:p>
    <w:p>
      <w:r>
        <w:rPr>
          <w:b/>
          <w:u w:val="single"/>
        </w:rPr>
        <w:t xml:space="preserve">264894</w:t>
      </w:r>
    </w:p>
    <w:p>
      <w:r>
        <w:t xml:space="preserve">Meidän 250qm videokartoitus freskojen kanssa #joesacco sarjakuvia sodasta @ Udinen linna!!.... https://t.co/O2vUkjRWUY</w:t>
      </w:r>
    </w:p>
    <w:p>
      <w:r>
        <w:rPr>
          <w:b/>
          <w:u w:val="single"/>
        </w:rPr>
        <w:t xml:space="preserve">264895</w:t>
      </w:r>
    </w:p>
    <w:p>
      <w:r>
        <w:t xml:space="preserve">Ilmoittauduin juuri Hop Kee Seafood Restauraniin #mPLUSPlaces Download -ohjelman avulla tänään! https://t.co/Sc4jnPFkKA</w:t>
      </w:r>
    </w:p>
    <w:p>
      <w:r>
        <w:rPr>
          <w:b/>
          <w:u w:val="single"/>
        </w:rPr>
        <w:t xml:space="preserve">264896</w:t>
      </w:r>
    </w:p>
    <w:p>
      <w:r>
        <w:t xml:space="preserve">Travis Scottin ja Quavon yhteinen kuuma putki on kiistaton</w:t>
        <w:br/>
        <w:t xml:space="preserve">https://t.co/efVNJUSHJN</w:t>
        <w:br/>
        <w:br/>
        <w:t xml:space="preserve">#TravisScott #Quavo https://t.co/Ecd3CCKGDJ</w:t>
      </w:r>
    </w:p>
    <w:p>
      <w:r>
        <w:rPr>
          <w:b/>
          <w:u w:val="single"/>
        </w:rPr>
        <w:t xml:space="preserve">264897</w:t>
      </w:r>
    </w:p>
    <w:p>
      <w:r>
        <w:t xml:space="preserve">@ScrummyJamWagon @JustinRoiland Miten voit löytää ne, kun kaikki dvd:t ovat sekaisin valtavassa roskiksessa?!</w:t>
      </w:r>
    </w:p>
    <w:p>
      <w:r>
        <w:rPr>
          <w:b/>
          <w:u w:val="single"/>
        </w:rPr>
        <w:t xml:space="preserve">264898</w:t>
      </w:r>
    </w:p>
    <w:p>
      <w:r>
        <w:t xml:space="preserve">Tiedän, että siellä on paljon enemmän, mitä en edes halua tietää!!Se loppuu minä päivänä tahansa!!Lähden maanantaina!!Ei rannalle!!!!</w:t>
      </w:r>
    </w:p>
    <w:p>
      <w:r>
        <w:rPr>
          <w:b/>
          <w:u w:val="single"/>
        </w:rPr>
        <w:t xml:space="preserve">264899</w:t>
      </w:r>
    </w:p>
    <w:p>
      <w:r>
        <w:t xml:space="preserve">Goin down Today....@ClubAmnesiaUg wth Latinum premiering Baabo video.</w:t>
        <w:br/>
        <w:t xml:space="preserve">djatah djshiru dj fikie n percyMc. https://t.co/YLR45CPWb0</w:t>
      </w:r>
    </w:p>
    <w:p>
      <w:r>
        <w:rPr>
          <w:b/>
          <w:u w:val="single"/>
        </w:rPr>
        <w:t xml:space="preserve">264900</w:t>
      </w:r>
    </w:p>
    <w:p>
      <w:r>
        <w:t xml:space="preserve">yksi henkilö seurasi minua ja yksi henkilö jätti minut seuraamatta // automaattisesti tarkistanut https://t.co/wpPsSySu9b</w:t>
      </w:r>
    </w:p>
    <w:p>
      <w:r>
        <w:rPr>
          <w:b/>
          <w:u w:val="single"/>
        </w:rPr>
        <w:t xml:space="preserve">264901</w:t>
      </w:r>
    </w:p>
    <w:p>
      <w:r>
        <w:t xml:space="preserve">En halua ottaa kunniaa, mutta tuntuu. kuin olisin tuonut Sun koko matkan #Kathmandusta #Londoniin https://t.co/fDGfgGtjnm</w:t>
      </w:r>
    </w:p>
    <w:p>
      <w:r>
        <w:rPr>
          <w:b/>
          <w:u w:val="single"/>
        </w:rPr>
        <w:t xml:space="preserve">264902</w:t>
      </w:r>
    </w:p>
    <w:p>
      <w:r>
        <w:t xml:space="preserve">@WomenintheWorld @GretchenCarlson KUUNTELE NavyFRCSW:n ahdistelijaa + seniorijohtajaa, jotka eivät ryhdy toimenpiteisiin +</w:t>
        <w:br/>
        <w:t xml:space="preserve">nauravat törkeälle, äärimmäiselle sarjamuotoiselle seksuaaliselle ahdistelulle.</w:t>
        <w:t xml:space="preserve">Oma ääni</w:t>
        <w:br/>
        <w:t xml:space="preserve">https://t.co/rrG1NY7uC9 https://t.co/4WlhJRRoof</w:t>
      </w:r>
    </w:p>
    <w:p>
      <w:r>
        <w:rPr>
          <w:b/>
          <w:u w:val="single"/>
        </w:rPr>
        <w:t xml:space="preserve">264903</w:t>
      </w:r>
    </w:p>
    <w:p>
      <w:r>
        <w:t xml:space="preserve">(Aalto) SWELL: 1.0 ft 11.8 s ESE / WIND WAVE: 3.6 ft 5.0 s SSE / WVHT: 3.6 ft / APD: 4.7 s / MWD: 154° / 3:59p EDT</w:t>
      </w:r>
    </w:p>
    <w:p>
      <w:r>
        <w:rPr>
          <w:b/>
          <w:u w:val="single"/>
        </w:rPr>
        <w:t xml:space="preserve">264904</w:t>
      </w:r>
    </w:p>
    <w:p>
      <w:r>
        <w:t xml:space="preserve">Keräsin rohkeuteni ja pyysin hänen nimikirjoitustaan. Hän kysyi nimeäni, joten kerroin sen ja sanoin myös olevani amerikkalainen fani 😍.</w:t>
      </w:r>
    </w:p>
    <w:p>
      <w:r>
        <w:rPr>
          <w:b/>
          <w:u w:val="single"/>
        </w:rPr>
        <w:t xml:space="preserve">264905</w:t>
      </w:r>
    </w:p>
    <w:p>
      <w:r>
        <w:t xml:space="preserve">Kansallinen Kävele puistossa -päivä on käsillä. Mikä mahtava osavaltion puisto on lähimpänä sinua? Top 10 osavaltion puistoa https://t.co/ClzDG0QI9a https://t.co/pvsYYylSg3</w:t>
      </w:r>
    </w:p>
    <w:p>
      <w:r>
        <w:rPr>
          <w:b/>
          <w:u w:val="single"/>
        </w:rPr>
        <w:t xml:space="preserve">264906</w:t>
      </w:r>
    </w:p>
    <w:p>
      <w:r>
        <w:t xml:space="preserve">Uusimmat Know New Books! https://t.co/MZAK8ugqe3 Kiitos @Bookkaholic @jmatteliano @MindyMcGinnis #amreading #amwriting</w:t>
      </w:r>
    </w:p>
    <w:p>
      <w:r>
        <w:rPr>
          <w:b/>
          <w:u w:val="single"/>
        </w:rPr>
        <w:t xml:space="preserve">264907</w:t>
      </w:r>
    </w:p>
    <w:p>
      <w:r>
        <w:t xml:space="preserve">@SuzanneKelleher @JadyJacobson @t_bridges @IvankaTrump @KateBennett_DC Oliko Bill Clinton kopeloitu?  Just askin..🤔 Just askin..🤔</w:t>
      </w:r>
    </w:p>
    <w:p>
      <w:r>
        <w:rPr>
          <w:b/>
          <w:u w:val="single"/>
        </w:rPr>
        <w:t xml:space="preserve">264908</w:t>
      </w:r>
    </w:p>
    <w:p>
      <w:r>
        <w:t xml:space="preserve">Joten olen uusi, mutta saada osaksi paini syvälle ja olen todella vain haluavat eniten pit kanssa @WWWERollins dudes musiikkimaku on 100%</w:t>
      </w:r>
    </w:p>
    <w:p>
      <w:r>
        <w:rPr>
          <w:b/>
          <w:u w:val="single"/>
        </w:rPr>
        <w:t xml:space="preserve">264909</w:t>
      </w:r>
    </w:p>
    <w:p>
      <w:r>
        <w:t xml:space="preserve">Lisäsin videon @YouTube-soittolistalle https://t.co/ghIxJjCbpA Dars e Hadith Muslim 10 Kitab ul Eman Hadith 16 Heaven by Javed Ahmad</w:t>
      </w:r>
    </w:p>
    <w:p>
      <w:r>
        <w:rPr>
          <w:b/>
          <w:u w:val="single"/>
        </w:rPr>
        <w:t xml:space="preserve">264910</w:t>
      </w:r>
    </w:p>
    <w:p>
      <w:r>
        <w:t xml:space="preserve">Albert Almora Jr. riistää Matt Adamsilta pelin päättävän kunnarin https://t.co/7h5GyL60MO https://t.co/KbaJPA5sXB https://t.co/KbaJPA5sXB</w:t>
      </w:r>
    </w:p>
    <w:p>
      <w:r>
        <w:rPr>
          <w:b/>
          <w:u w:val="single"/>
        </w:rPr>
        <w:t xml:space="preserve">264911</w:t>
      </w:r>
    </w:p>
    <w:p>
      <w:r>
        <w:t xml:space="preserve">Bonita: Larvitar ♂(28.9%IV 0/9/4 Rock Smash/Ancient Power 0.7m/106.3kg). TTH: 09:53:23am [3m 23s] https://t.co/KL9Fbzwq0t https://t.co/KL9Fbzwq0t</w:t>
      </w:r>
    </w:p>
    <w:p>
      <w:r>
        <w:rPr>
          <w:b/>
          <w:u w:val="single"/>
        </w:rPr>
        <w:t xml:space="preserve">264912</w:t>
      </w:r>
    </w:p>
    <w:p>
      <w:r>
        <w:t xml:space="preserve">#hiring Smart Meter Installer (Gas Qualified), Inverness, Highland, GB, kokoaikainen #invernessjobs #gbjobs #jobsearch https://t.co/H0XchNvxiK</w:t>
      </w:r>
    </w:p>
    <w:p>
      <w:r>
        <w:rPr>
          <w:b/>
          <w:u w:val="single"/>
        </w:rPr>
        <w:t xml:space="preserve">264913</w:t>
      </w:r>
    </w:p>
    <w:p>
      <w:r>
        <w:t xml:space="preserve">.@kghealth pilkkoo osavaltion senaattori Toni Atkinsin yhden maksajan #terveydenhuoltoehdotuksen: https://t.co/va2VNYfCa8 #California https://t.co/1oFh53THjd</w:t>
      </w:r>
    </w:p>
    <w:p>
      <w:r>
        <w:rPr>
          <w:b/>
          <w:u w:val="single"/>
        </w:rPr>
        <w:t xml:space="preserve">264914</w:t>
      </w:r>
    </w:p>
    <w:p>
      <w:r>
        <w:t xml:space="preserve">Ole hyvin vahva elämässäsi, jos haluat olla mestari. #ThinkBIGSundayWithMarsha #GainWithXtianDela https://t.co/OjDvbbior1 https://t.co/OjDvbbior1</w:t>
      </w:r>
    </w:p>
    <w:p>
      <w:r>
        <w:rPr>
          <w:b/>
          <w:u w:val="single"/>
        </w:rPr>
        <w:t xml:space="preserve">264915</w:t>
      </w:r>
    </w:p>
    <w:p>
      <w:r>
        <w:t xml:space="preserve">Uusi Riddim saatavilla</w:t>
        <w:br/>
        <w:t xml:space="preserve">a Weh Yu Fa Riddim</w:t>
        <w:br/>
        <w:t xml:space="preserve">Produced By Wizzla One Shot Riddim</w:t>
        <w:br/>
        <w:t xml:space="preserve">Free Download... https://t.co/mlszHXJM6I</w:t>
      </w:r>
    </w:p>
    <w:p>
      <w:r>
        <w:rPr>
          <w:b/>
          <w:u w:val="single"/>
        </w:rPr>
        <w:t xml:space="preserve">264916</w:t>
      </w:r>
    </w:p>
    <w:p>
      <w:r>
        <w:t xml:space="preserve">#PressSummary Ronan Keating isännöi @magicfm Breakfastia yhdessä Harriet Scottin kanssa silloin, kun hän ei sano mitään... https://t.co/jkHMOKWrMn https://t.co/sxJkR6j3gC</w:t>
      </w:r>
    </w:p>
    <w:p>
      <w:r>
        <w:rPr>
          <w:b/>
          <w:u w:val="single"/>
        </w:rPr>
        <w:t xml:space="preserve">264917</w:t>
      </w:r>
    </w:p>
    <w:p>
      <w:r>
        <w:t xml:space="preserve">@Judy_Cockerton @JohnPierceIX @stan_stewart @muz4now @ShowoffByDesign @RockChristopher @pharoahyt @esfand Enjoy, Judy!</w:t>
      </w:r>
    </w:p>
    <w:p>
      <w:r>
        <w:rPr>
          <w:b/>
          <w:u w:val="single"/>
        </w:rPr>
        <w:t xml:space="preserve">264918</w:t>
      </w:r>
    </w:p>
    <w:p>
      <w:r>
        <w:t xml:space="preserve">Tykkäsin @rbugeagin @YouTube-videosta https://t.co/cgQLa4lmLP Miten uusi Facebook-pikseli asennetaan Shopify-kaupan kanssa?</w:t>
      </w:r>
    </w:p>
    <w:p>
      <w:r>
        <w:rPr>
          <w:b/>
          <w:u w:val="single"/>
        </w:rPr>
        <w:t xml:space="preserve">264919</w:t>
      </w:r>
    </w:p>
    <w:p>
      <w:r>
        <w:t xml:space="preserve">Voi paska, olen vihdoin kotona. Aion ottaa koko vitun patjani ja burriton itselleni lmfao peaceee.</w:t>
      </w:r>
    </w:p>
    <w:p>
      <w:r>
        <w:rPr>
          <w:b/>
          <w:u w:val="single"/>
        </w:rPr>
        <w:t xml:space="preserve">264920</w:t>
      </w:r>
    </w:p>
    <w:p>
      <w:r>
        <w:t xml:space="preserve">Ihana päivä olla menossa yli @Kangaroo_Is seulontaan Kingscote Town Hall - @SAMuseum Tarkista Facebook-sivullamme yksityiskohdat</w:t>
      </w:r>
    </w:p>
    <w:p>
      <w:r>
        <w:rPr>
          <w:b/>
          <w:u w:val="single"/>
        </w:rPr>
        <w:t xml:space="preserve">264921</w:t>
      </w:r>
    </w:p>
    <w:p>
      <w:r>
        <w:t xml:space="preserve">Kun aikomuksesi ovat läpinäkyvät ja hyvät, miksi miettiä pukeutumista.Ihmisillä on tyhjänpäiväinen mieli - https://t.co/aW9r9Fllz5</w:t>
      </w:r>
    </w:p>
    <w:p>
      <w:r>
        <w:rPr>
          <w:b/>
          <w:u w:val="single"/>
        </w:rPr>
        <w:t xml:space="preserve">264922</w:t>
      </w:r>
    </w:p>
    <w:p>
      <w:r>
        <w:t xml:space="preserve">Tim Byrne Daily Mirrorista: "Lumi on avain hyvään elämään keskitalvisessa Lapissa - siitä voi nauttia." https://t.co/sN9NujDca8...</w:t>
      </w:r>
    </w:p>
    <w:p>
      <w:r>
        <w:rPr>
          <w:b/>
          <w:u w:val="single"/>
        </w:rPr>
        <w:t xml:space="preserve">264923</w:t>
      </w:r>
    </w:p>
    <w:p>
      <w:r>
        <w:t xml:space="preserve">1 suosikkilainauksistani, joka auttaa minua päiväni aikana, on Pocahontasista, joka muistuttaa minua 5SOS:sta "joskus oikea polku ei ole helpoin".</w:t>
      </w:r>
    </w:p>
    <w:p>
      <w:r>
        <w:rPr>
          <w:b/>
          <w:u w:val="single"/>
        </w:rPr>
        <w:t xml:space="preserve">264924</w:t>
      </w:r>
    </w:p>
    <w:p>
      <w:r>
        <w:t xml:space="preserve">@DallasJacklowd @USATODAY R u kidding me? Trump Towerin ja Maralagon turvallisuuskustannukset maksoivat paljon enemmän kuin hänen palkkansa! Ei ihme, että hän rakastaa kouluttamattomia. Surullista!</w:t>
      </w:r>
    </w:p>
    <w:p>
      <w:r>
        <w:rPr>
          <w:b/>
          <w:u w:val="single"/>
        </w:rPr>
        <w:t xml:space="preserve">264925</w:t>
      </w:r>
    </w:p>
    <w:p>
      <w:r>
        <w:t xml:space="preserve">XGIRL: theBackwordsRiderShow, Julius Julius "Julio" Veal virallinen fanisivu https://t.co/24CEG6mk6E</w:t>
      </w:r>
    </w:p>
    <w:p>
      <w:r>
        <w:rPr>
          <w:b/>
          <w:u w:val="single"/>
        </w:rPr>
        <w:t xml:space="preserve">264926</w:t>
      </w:r>
    </w:p>
    <w:p>
      <w:r>
        <w:t xml:space="preserve">@spmrose1 @CatrinaNecole @audpro1 Tarkoitan, että jos ihmiset haluavat toivoa, että suosikit palaavat, en sano, että lopeta. Se ei vain ole minua varten, koska se ei ole hyvä, elleivät he ole lemmikkejä/suosikkeja.</w:t>
      </w:r>
    </w:p>
    <w:p>
      <w:r>
        <w:rPr>
          <w:b/>
          <w:u w:val="single"/>
        </w:rPr>
        <w:t xml:space="preserve">264927</w:t>
      </w:r>
    </w:p>
    <w:p>
      <w:r>
        <w:t xml:space="preserve">Ja hän suoritti toisen asteen koulutuksen Nigeriassa ooooo......</w:t>
        <w:br/>
        <w:t xml:space="preserve"> Oikeasti nyt kysy itseltäsi mitä hänellä on tarjota jos hän voittaa???</w:t>
      </w:r>
    </w:p>
    <w:p>
      <w:r>
        <w:rPr>
          <w:b/>
          <w:u w:val="single"/>
        </w:rPr>
        <w:t xml:space="preserve">264928</w:t>
      </w:r>
    </w:p>
    <w:p>
      <w:r>
        <w:t xml:space="preserve">@antarctic_lib se on varmasti! Kuten hyvin tiedät, kairan kaivaminen ei ole tylsää, eikä tämä pikku kaunotar sulata koskaan...</w:t>
      </w:r>
    </w:p>
    <w:p>
      <w:r>
        <w:rPr>
          <w:b/>
          <w:u w:val="single"/>
        </w:rPr>
        <w:t xml:space="preserve">264929</w:t>
      </w:r>
    </w:p>
    <w:p>
      <w:r>
        <w:t xml:space="preserve">Vau... sinulla taitaa olla liikennevalot, jotka käskevät sinua henkilökohtaisesti ajamaan mustavalkoisesti https://t.co/l1MLQm2phV</w:t>
      </w:r>
    </w:p>
    <w:p>
      <w:r>
        <w:rPr>
          <w:b/>
          <w:u w:val="single"/>
        </w:rPr>
        <w:t xml:space="preserve">264930</w:t>
      </w:r>
    </w:p>
    <w:p>
      <w:r>
        <w:t xml:space="preserve">Innoissaan siitä, että @yardsbrew on Taste of the Brewvitational @RdgTerminalMkt -tapahtumassa 5/11. Hanki ennakkoliput: https://t.co/TSxGX0DnAX https://t.co/p8VUsMYgTL.</w:t>
      </w:r>
    </w:p>
    <w:p>
      <w:r>
        <w:rPr>
          <w:b/>
          <w:u w:val="single"/>
        </w:rPr>
        <w:t xml:space="preserve">264931</w:t>
      </w:r>
    </w:p>
    <w:p>
      <w:r>
        <w:t xml:space="preserve">Yritänkö nyt saada ihmisten vai Jumalan hyväksynnän? Vai yritänkö miellyttää ihmisiä?... https://t.co/ZboGgQMvoO...</w:t>
      </w:r>
    </w:p>
    <w:p>
      <w:r>
        <w:rPr>
          <w:b/>
          <w:u w:val="single"/>
        </w:rPr>
        <w:t xml:space="preserve">264932</w:t>
      </w:r>
    </w:p>
    <w:p>
      <w:r>
        <w:t xml:space="preserve">Olen kiinnostunut näkemään, mistä MEST:ssä on kyse. Täytyy päästä enemmän mukaan Ghanan Dev-yhteisöön. https://t.co/8ug0mlOlAp.</w:t>
      </w:r>
    </w:p>
    <w:p>
      <w:r>
        <w:rPr>
          <w:b/>
          <w:u w:val="single"/>
        </w:rPr>
        <w:t xml:space="preserve">264933</w:t>
      </w:r>
    </w:p>
    <w:p>
      <w:r>
        <w:t xml:space="preserve">Risk it with #Ravijot - Talk 05, Sree Iyer - Author #NDTV #FRAUDS https://t.co/GLs8uui1O5 via @YouTube</w:t>
      </w:r>
    </w:p>
    <w:p>
      <w:r>
        <w:rPr>
          <w:b/>
          <w:u w:val="single"/>
        </w:rPr>
        <w:t xml:space="preserve">264934</w:t>
      </w:r>
    </w:p>
    <w:p>
      <w:r>
        <w:t xml:space="preserve">Kunpa voisin muuttaa kehoani kuin leikkitaikinaa mielialani mukaan. Joinain päivinä haluan olla mallin laiha, toisina päivinä haluan olla videotytön paksu.</w:t>
      </w:r>
    </w:p>
    <w:p>
      <w:r>
        <w:rPr>
          <w:b/>
          <w:u w:val="single"/>
        </w:rPr>
        <w:t xml:space="preserve">264935</w:t>
      </w:r>
    </w:p>
    <w:p>
      <w:r>
        <w:t xml:space="preserve">10 erilaista live-videota, joita voit tehdä juuri nyt https://t.co/uOCn26FAcI #twt247 https://t.co/tD8T0C3gw5</w:t>
      </w:r>
    </w:p>
    <w:p>
      <w:r>
        <w:rPr>
          <w:b/>
          <w:u w:val="single"/>
        </w:rPr>
        <w:t xml:space="preserve">264936</w:t>
      </w:r>
    </w:p>
    <w:p>
      <w:r>
        <w:t xml:space="preserve">"Pelkästään https://t.co/vmPOEvZpwW vastaa kävijöiltään ja sivujen katselumäärältään suunnilleen Chicago Tribia" Seattlen palsta https://t.co/i3DX6ljYh6</w:t>
      </w:r>
    </w:p>
    <w:p>
      <w:r>
        <w:rPr>
          <w:b/>
          <w:u w:val="single"/>
        </w:rPr>
        <w:t xml:space="preserve">264937</w:t>
      </w:r>
    </w:p>
    <w:p>
      <w:r>
        <w:t xml:space="preserve">Kiitos @OPSkinsGO! Kilpailen sinussa @UnikrnCo. Käyttäkää url:iä saadaksenne ilmaiset liput heti: https://t.co/Cah34ieyK8 #esports</w:t>
      </w:r>
    </w:p>
    <w:p>
      <w:r>
        <w:rPr>
          <w:b/>
          <w:u w:val="single"/>
        </w:rPr>
        <w:t xml:space="preserve">264938</w:t>
      </w:r>
    </w:p>
    <w:p>
      <w:r>
        <w:t xml:space="preserve">Katso miten voit voittaa tämän mahtavan 4kpl kuorivan kylpylälahjasetin ja saada ihosi valmiiksi kesää varten https://t.co/0rsSthhS45 #giveaway</w:t>
      </w:r>
    </w:p>
    <w:p>
      <w:r>
        <w:rPr>
          <w:b/>
          <w:u w:val="single"/>
        </w:rPr>
        <w:t xml:space="preserve">264939</w:t>
      </w:r>
    </w:p>
    <w:p>
      <w:r>
        <w:t xml:space="preserve">luna pukeutuu ginnyn kvidditch-paitaan, mikä johtaa siihen, että luna rakastuu ginnyn kvidditch-paitaan... https://t.co/sZNTvA7EHj...</w:t>
      </w:r>
    </w:p>
    <w:p>
      <w:r>
        <w:rPr>
          <w:b/>
          <w:u w:val="single"/>
        </w:rPr>
        <w:t xml:space="preserve">264940</w:t>
      </w:r>
    </w:p>
    <w:p>
      <w:r>
        <w:t xml:space="preserve">@DWAGGY22 Deej Kvanttivallankumous on täällä. Ota selvää, miten se voi auttaa elämääsi ja hyvinvointiasi... https://t.co/0uTKvOzNZk https://t.co/0uTKvOzNZk</w:t>
      </w:r>
    </w:p>
    <w:p>
      <w:r>
        <w:rPr>
          <w:b/>
          <w:u w:val="single"/>
        </w:rPr>
        <w:t xml:space="preserve">264941</w:t>
      </w:r>
    </w:p>
    <w:p>
      <w:r>
        <w:t xml:space="preserve">@786MSC Hei, työskentelemme parhaillaan linkin tarkistamiseksi. Ilmoitamme sinulle, kun ongelma on ratkaistu.</w:t>
      </w:r>
    </w:p>
    <w:p>
      <w:r>
        <w:rPr>
          <w:b/>
          <w:u w:val="single"/>
        </w:rPr>
        <w:t xml:space="preserve">264942</w:t>
      </w:r>
    </w:p>
    <w:p>
      <w:r>
        <w:t xml:space="preserve">@MrJamesMay Käyttikö kaiken asianmukaisuuden esikuva juuri For The Win -tekstiä twiitissä? #wow. Hämmästytät ja inspiroit meitä edelleen @MrJamesMay.</w:t>
      </w:r>
    </w:p>
    <w:p>
      <w:r>
        <w:rPr>
          <w:b/>
          <w:u w:val="single"/>
        </w:rPr>
        <w:t xml:space="preserve">264943</w:t>
      </w:r>
    </w:p>
    <w:p>
      <w:r>
        <w:t xml:space="preserve">@heyitsryeah @xtaylornicolec @momma_melody @MrsAlexisBuck @momma_kenz31417 @raventaylorrrr niin minusta tuntuu, kiitos kun pukit sen sanoiksi 🙂 .</w:t>
      </w:r>
    </w:p>
    <w:p>
      <w:r>
        <w:rPr>
          <w:b/>
          <w:u w:val="single"/>
        </w:rPr>
        <w:t xml:space="preserve">264944</w:t>
      </w:r>
    </w:p>
    <w:p>
      <w:r>
        <w:t xml:space="preserve">yksi henkilö seurasi minua ja 2 henkilöä poisti seuraamiseni // automaattisesti tarkistettu https://t.co/TSuRXiqGnP mukaan.</w:t>
      </w:r>
    </w:p>
    <w:p>
      <w:r>
        <w:rPr>
          <w:b/>
          <w:u w:val="single"/>
        </w:rPr>
        <w:t xml:space="preserve">264945</w:t>
      </w:r>
    </w:p>
    <w:p>
      <w:r>
        <w:t xml:space="preserve">Varokaa Chicago-maata!  Your Drinking Experience Is Only Getting Better! on ilmestynyt! https://t.co/14A9a1ozrF Stories via @Franklinliquors #viini #viini</w:t>
      </w:r>
    </w:p>
    <w:p>
      <w:r>
        <w:rPr>
          <w:b/>
          <w:u w:val="single"/>
        </w:rPr>
        <w:t xml:space="preserve">264946</w:t>
      </w:r>
    </w:p>
    <w:p>
      <w:r>
        <w:t xml:space="preserve">Tyylikäs pitsi käsilaukku Vintage naiset PU nahka Messenger laukku olkalaukku 1PC FK8 https://t.co/yl7ya11261 https://t.co/txW6XdE3zw</w:t>
      </w:r>
    </w:p>
    <w:p>
      <w:r>
        <w:rPr>
          <w:b/>
          <w:u w:val="single"/>
        </w:rPr>
        <w:t xml:space="preserve">264947</w:t>
      </w:r>
    </w:p>
    <w:p>
      <w:r>
        <w:t xml:space="preserve">@ConantCougars Shine Like You Mean It - Cheer #Promposal https://t.co/mwv3ZgWlgh - https://t.co/6FPrxN57yS - https://t.co/JvnYWjmS3j #PromGarters @Garters_ https://t.co/wJXaCp8GwZ</w:t>
      </w:r>
    </w:p>
    <w:p>
      <w:r>
        <w:rPr>
          <w:b/>
          <w:u w:val="single"/>
        </w:rPr>
        <w:t xml:space="preserve">264948</w:t>
      </w:r>
    </w:p>
    <w:p>
      <w:r>
        <w:t xml:space="preserve">John Oliver kritisoi Devin Nunesia ja Donald Trumpia "typerästä Watergatesta" https://t.co/VFHpBKWsFm https://t.co/iwXG0ygGXZ https://t.co/iwXG0ygGXZ</w:t>
      </w:r>
    </w:p>
    <w:p>
      <w:r>
        <w:rPr>
          <w:b/>
          <w:u w:val="single"/>
        </w:rPr>
        <w:t xml:space="preserve">264949</w:t>
      </w:r>
    </w:p>
    <w:p>
      <w:r>
        <w:t xml:space="preserve">Senaatin filibuster: https://t.co/dqmCPOdVZE #NuclearOption #merkley https://t.co/whFh5oL4FI https://t.co/dqmCPOdVZE #NuclearOption #merkley #merkley https://t.co/whFh5oL4FI</w:t>
      </w:r>
    </w:p>
    <w:p>
      <w:r>
        <w:rPr>
          <w:b/>
          <w:u w:val="single"/>
        </w:rPr>
        <w:t xml:space="preserve">264950</w:t>
      </w:r>
    </w:p>
    <w:p>
      <w:r>
        <w:t xml:space="preserve">Jos et tiedä, keitä nämä kaksi pelaajaa ovat... sinun ei pitäisi saada puhua koripallosta https://t.co/l1AY38AwGY</w:t>
      </w:r>
    </w:p>
    <w:p>
      <w:r>
        <w:rPr>
          <w:b/>
          <w:u w:val="single"/>
        </w:rPr>
        <w:t xml:space="preserve">264951</w:t>
      </w:r>
    </w:p>
    <w:p>
      <w:r>
        <w:t xml:space="preserve">Yhdysvaltain tiedusteluyhteisö on isänmaallisia, joilla on suuria taitoja. Eikä heitä pidä aliarvioida.</w:t>
        <w:br/>
        <w:br/>
        <w:t xml:space="preserve"> Heitä aliarvioitiin.</w:t>
      </w:r>
    </w:p>
    <w:p>
      <w:r>
        <w:rPr>
          <w:b/>
          <w:u w:val="single"/>
        </w:rPr>
        <w:t xml:space="preserve">264952</w:t>
      </w:r>
    </w:p>
    <w:p>
      <w:r>
        <w:t xml:space="preserve">Saatat olla iloisesti odottamassa vapaapäivää, mutta joudut sitten... Lisää Vesimiehelle https://t.co/mxHOCifbtT</w:t>
      </w:r>
    </w:p>
    <w:p>
      <w:r>
        <w:rPr>
          <w:b/>
          <w:u w:val="single"/>
        </w:rPr>
        <w:t xml:space="preserve">264953</w:t>
      </w:r>
    </w:p>
    <w:p>
      <w:r>
        <w:t xml:space="preserve">[ https://t.co/dQ4d5c6yjb ] Tesla on nyt Yhdysvaltain arvokkain autonvalmistaja, mutta se on muutakin kuin pelkkä autoyhtiö https://t.co/HyICcOkiOW</w:t>
      </w:r>
    </w:p>
    <w:p>
      <w:r>
        <w:rPr>
          <w:b/>
          <w:u w:val="single"/>
        </w:rPr>
        <w:t xml:space="preserve">264954</w:t>
      </w:r>
    </w:p>
    <w:p>
      <w:r>
        <w:t xml:space="preserve">Seisominen ja yleisön päälle sylkeminen kahden tunnin ajan on parempaa kuin Beyonce?? hänen upeat tanssinsa ja laulutaitonsa? häiritsevää https://t.co/fhBZ027zIH</w:t>
      </w:r>
    </w:p>
    <w:p>
      <w:r>
        <w:rPr>
          <w:b/>
          <w:u w:val="single"/>
        </w:rPr>
        <w:t xml:space="preserve">264955</w:t>
      </w:r>
    </w:p>
    <w:p>
      <w:r>
        <w:t xml:space="preserve">Yritykset eivät selitä maakunnille 43 miljoonaa dollaria vuodessa maksavan preemie-lääkkeen korkeaa hintaa - https://t.co/U1lRR9jCke https://t.co/AVtLnIBXNe</w:t>
      </w:r>
    </w:p>
    <w:p>
      <w:r>
        <w:rPr>
          <w:b/>
          <w:u w:val="single"/>
        </w:rPr>
        <w:t xml:space="preserve">264956</w:t>
      </w:r>
    </w:p>
    <w:p>
      <w:r>
        <w:t xml:space="preserve">Etsit erilaista viihdettä; min... Lisää Jousimiehelle https://t.co/jKNZdQXvWK</w:t>
      </w:r>
    </w:p>
    <w:p>
      <w:r>
        <w:rPr>
          <w:b/>
          <w:u w:val="single"/>
        </w:rPr>
        <w:t xml:space="preserve">264957</w:t>
      </w:r>
    </w:p>
    <w:p>
      <w:r>
        <w:t xml:space="preserve">@Wendellodom Rick kirjoitti oppaan tähän oppimislaboratorioon!</w:t>
        <w:br/>
        <w:t xml:space="preserve">#Kehittäjät #Beer #DEVNETexpress</w:t>
        <w:br/>
        <w:t xml:space="preserve">https://t.co/Y2i6LAhWwK https://t.co/5DkuOuytVJ https://t.co/Y2i6LAhWwK https://t.co/5DkuOuytVJ</w:t>
      </w:r>
    </w:p>
    <w:p>
      <w:r>
        <w:rPr>
          <w:b/>
          <w:u w:val="single"/>
        </w:rPr>
        <w:t xml:space="preserve">264958</w:t>
      </w:r>
    </w:p>
    <w:p>
      <w:r>
        <w:t xml:space="preserve">Elvytyksen ja #AED:n käytön opettelu saattaa olla se, mikä pelastaa läheisen hengen. https://t.co/RDLxBi1tCk</w:t>
      </w:r>
    </w:p>
    <w:p>
      <w:r>
        <w:rPr>
          <w:b/>
          <w:u w:val="single"/>
        </w:rPr>
        <w:t xml:space="preserve">264959</w:t>
      </w:r>
    </w:p>
    <w:p>
      <w:r>
        <w:t xml:space="preserve">Myös Playboylle on omistettu kokonainen osio valikosta, arvatkaa, että tämä peli käyttää edelleen vanhoja keräilyesineitä 2:lta.</w:t>
      </w:r>
    </w:p>
    <w:p>
      <w:r>
        <w:rPr>
          <w:b/>
          <w:u w:val="single"/>
        </w:rPr>
        <w:t xml:space="preserve">264960</w:t>
      </w:r>
    </w:p>
    <w:p>
      <w:r>
        <w:t xml:space="preserve">Pixar-henkinen lyhytelokuva osoittaa, miten yhteiskunta imee luovuutesi https://t.co/5Ye8TvDZJb via @creatorsproject</w:t>
      </w:r>
    </w:p>
    <w:p>
      <w:r>
        <w:rPr>
          <w:b/>
          <w:u w:val="single"/>
        </w:rPr>
        <w:t xml:space="preserve">264961</w:t>
      </w:r>
    </w:p>
    <w:p>
      <w:r>
        <w:t xml:space="preserve">Tiesin miten värjätä nippuja nyt se on niin helppoa, olen iloinen, koska inhoan pyytää ppl tehdä mitään puolestani aikana</w:t>
      </w:r>
    </w:p>
    <w:p>
      <w:r>
        <w:rPr>
          <w:b/>
          <w:u w:val="single"/>
        </w:rPr>
        <w:t xml:space="preserve">264962</w:t>
      </w:r>
    </w:p>
    <w:p>
      <w:r>
        <w:t xml:space="preserve">@BraddJaffy Nyt on historiamme aika nousta ja taistella viattomien ihmisten tappamista vastaan Syyriassa. Se on meidän Saksan natsien holokausti.</w:t>
      </w:r>
    </w:p>
    <w:p>
      <w:r>
        <w:rPr>
          <w:b/>
          <w:u w:val="single"/>
        </w:rPr>
        <w:t xml:space="preserve">264963</w:t>
      </w:r>
    </w:p>
    <w:p>
      <w:r>
        <w:t xml:space="preserve">Westlife - Nothing's Gonna Change My Love For You [VietSub | Kara Effect | HD] https://t.co/unlNlrOfCc https://t.co/unlNlrOfCc</w:t>
      </w:r>
    </w:p>
    <w:p>
      <w:r>
        <w:rPr>
          <w:b/>
          <w:u w:val="single"/>
        </w:rPr>
        <w:t xml:space="preserve">264964</w:t>
      </w:r>
    </w:p>
    <w:p>
      <w:r>
        <w:t xml:space="preserve">Vihreä tyttö keskittyy tänä iltana #Wireshark @WiresharkNews. #PacketInspection https://t.co/tkNhF34Kjx</w:t>
      </w:r>
    </w:p>
    <w:p>
      <w:r>
        <w:rPr>
          <w:b/>
          <w:u w:val="single"/>
        </w:rPr>
        <w:t xml:space="preserve">264965</w:t>
      </w:r>
    </w:p>
    <w:p>
      <w:r>
        <w:t xml:space="preserve">M8 | 1-2-3 sisävuoro Sinnenille parilla K:lla. 8 IP sitoo hänen uransa ennätyksen (asetettu hänen edellisessä aloituksessaan UTSA:ssa). 49ers siirtyy bullpeniin.</w:t>
        <w:br/>
        <w:br/>
        <w:t xml:space="preserve"> CHA 3 ODU 1</w:t>
      </w:r>
    </w:p>
    <w:p>
      <w:r>
        <w:rPr>
          <w:b/>
          <w:u w:val="single"/>
        </w:rPr>
        <w:t xml:space="preserve">264966</w:t>
      </w:r>
    </w:p>
    <w:p>
      <w:r>
        <w:t xml:space="preserve">.@NDRFHQ 7/ Vuosina 2016-17 keskushallinto on myöntänyt osavaltioille 48 869 miljoonaa rupiaa avustuksina maaseudun ja kaupunkien paikallisyhteisöille https://t.co/uxakn9KymP</w:t>
      </w:r>
    </w:p>
    <w:p>
      <w:r>
        <w:rPr>
          <w:b/>
          <w:u w:val="single"/>
        </w:rPr>
        <w:t xml:space="preserve">264967</w:t>
      </w:r>
    </w:p>
    <w:p>
      <w:r>
        <w:t xml:space="preserve">@paulgerardjohn1 @Record_Sport Glasgow's Green &amp;amp; Valkoinen.  🍀 🍀 🍀 🍀 🍀 🍀 🍀 https://t.co/knqcCA6snA</w:t>
      </w:r>
    </w:p>
    <w:p>
      <w:r>
        <w:rPr>
          <w:b/>
          <w:u w:val="single"/>
        </w:rPr>
        <w:t xml:space="preserve">264968</w:t>
      </w:r>
    </w:p>
    <w:p>
      <w:r>
        <w:t xml:space="preserve">Caroline Hallemann ketään ei kiinnosta rotanpieruakaan, mitä tuo korruptoitunut mato tekee! https://t.co/sIWr3jGDK6 via @YahooBeauty</w:t>
      </w:r>
    </w:p>
    <w:p>
      <w:r>
        <w:rPr>
          <w:b/>
          <w:u w:val="single"/>
        </w:rPr>
        <w:t xml:space="preserve">264969</w:t>
      </w:r>
    </w:p>
    <w:p>
      <w:r>
        <w:t xml:space="preserve">Ilmaisia klippejä #sissy #cuckold #femdom @RT_Loser @RT_Slave @RTPayPig @RtPiggie @RTpigscum @RTCunt96 @RtPromoPig https://t.co/DY36MoE07r</w:t>
      </w:r>
    </w:p>
    <w:p>
      <w:r>
        <w:rPr>
          <w:b/>
          <w:u w:val="single"/>
        </w:rPr>
        <w:t xml:space="preserve">264970</w:t>
      </w:r>
    </w:p>
    <w:p>
      <w:r>
        <w:t xml:space="preserve">100% aito Smok Alien 220w Starter Kit w/o TFV8 Baby Tank Yhdysvaltain ilmainen toimitus https://t.co/cRD94YoLVc https://t.co/waeT2RJzwn</w:t>
      </w:r>
    </w:p>
    <w:p>
      <w:r>
        <w:rPr>
          <w:b/>
          <w:u w:val="single"/>
        </w:rPr>
        <w:t xml:space="preserve">264971</w:t>
      </w:r>
    </w:p>
    <w:p>
      <w:r>
        <w:t xml:space="preserve">JOKAINEN kirja nykyisessä varastossa on 50% alennettu vähittäismyynnistä! #religiousstudies #pastor #bible #gospel Katso mitä on saatavilla -&amp;gt; https://t.co/XadOwsiiiq https://t.co/TyWD4euBZs</w:t>
      </w:r>
    </w:p>
    <w:p>
      <w:r>
        <w:rPr>
          <w:b/>
          <w:u w:val="single"/>
        </w:rPr>
        <w:t xml:space="preserve">264972</w:t>
      </w:r>
    </w:p>
    <w:p>
      <w:r>
        <w:t xml:space="preserve">Portada albumi + Tracklist:</w:t>
        <w:t xml:space="preserve">Beth Ditto - Fake Sugar</w:t>
        <w:br/>
        <w:t xml:space="preserve">https://t.co/OmvtKgdiLW</w:t>
        <w:br/>
        <w:t xml:space="preserve">#BethDitto #FakeSugar #AlbumCover</w:t>
      </w:r>
    </w:p>
    <w:p>
      <w:r>
        <w:rPr>
          <w:b/>
          <w:u w:val="single"/>
        </w:rPr>
        <w:t xml:space="preserve">264973</w:t>
      </w:r>
    </w:p>
    <w:p>
      <w:r>
        <w:t xml:space="preserve">Vuosi 1984... hullua aikaa. Miksi hänen hihat ovat tuollaiset? Miksi BK:ssa ei ole leikkialuetta? Miksi tämä mies pitää koiraansa töissä?</w:t>
      </w:r>
    </w:p>
    <w:p>
      <w:r>
        <w:rPr>
          <w:b/>
          <w:u w:val="single"/>
        </w:rPr>
        <w:t xml:space="preserve">264974</w:t>
      </w:r>
    </w:p>
    <w:p>
      <w:r>
        <w:t xml:space="preserve">Lisäsin videon @YouTube-soittolistalle https://t.co/eRqSFoF1JS Nuestro Futuro Hogar - HardcordeLand2 - EP1 →ByGoku</w:t>
      </w:r>
    </w:p>
    <w:p>
      <w:r>
        <w:rPr>
          <w:b/>
          <w:u w:val="single"/>
        </w:rPr>
        <w:t xml:space="preserve">264975</w:t>
      </w:r>
    </w:p>
    <w:p>
      <w:r>
        <w:t xml:space="preserve">Laurent Brondel / Frank And Bill - SMAK 11 / 12 : Skam IDM Electronica https://t.co/aTcjnTLUEg https://t.co/TEkK0Kit0q https://t.co/TEkK0Kit0q</w:t>
      </w:r>
    </w:p>
    <w:p>
      <w:r>
        <w:rPr>
          <w:b/>
          <w:u w:val="single"/>
        </w:rPr>
        <w:t xml:space="preserve">264976</w:t>
      </w:r>
    </w:p>
    <w:p>
      <w:r>
        <w:t xml:space="preserve">Kuinka käyttää kilpailijasi &amp;amp;quot;Top Pages&amp;amp;quot; Data vahvistaa SEO-pyrkimyksiäsi - Whiteboard Friday seo https://t.co/k28BAHHZFc</w:t>
      </w:r>
    </w:p>
    <w:p>
      <w:r>
        <w:rPr>
          <w:b/>
          <w:u w:val="single"/>
        </w:rPr>
        <w:t xml:space="preserve">264977</w:t>
      </w:r>
    </w:p>
    <w:p>
      <w:r>
        <w:t xml:space="preserve">[#Bitcoin] @ElectrumWallet-palvelimemme on nyt UASF:n signalointi. Yhdistä 158.69.102.114 porttiin 50002! We will alw... https://t.co/60pFXbOUZj https://t.co/XKkqQHOLJ9</w:t>
      </w:r>
    </w:p>
    <w:p>
      <w:r>
        <w:rPr>
          <w:b/>
          <w:u w:val="single"/>
        </w:rPr>
        <w:t xml:space="preserve">264978</w:t>
      </w:r>
    </w:p>
    <w:p>
      <w:r>
        <w:t xml:space="preserve">Lucky - 10X 15X 20X 25X Jeweler Watch Repair Magnifier #lazada, tuote Osta: https://t.co/FsDTWQCm6H https://t.co/1ktVgJLgZ1</w:t>
      </w:r>
    </w:p>
    <w:p>
      <w:r>
        <w:rPr>
          <w:b/>
          <w:u w:val="single"/>
        </w:rPr>
        <w:t xml:space="preserve">264979</w:t>
      </w:r>
    </w:p>
    <w:p>
      <w:r>
        <w:t xml:space="preserve">Ihana kuunnella @MargaretAtwoodia jälleen. Hän tarvitsi vain kaksi lausetta saadakseen yleisönsä nauramaan. #purdue @PurdueLibArts</w:t>
      </w:r>
    </w:p>
    <w:p>
      <w:r>
        <w:rPr>
          <w:b/>
          <w:u w:val="single"/>
        </w:rPr>
        <w:t xml:space="preserve">264980</w:t>
      </w:r>
    </w:p>
    <w:p>
      <w:r>
        <w:t xml:space="preserve">Seksuaaliterveyden parannuslisä - Kasvata kestävyyttäsi 24-36 tuntia https://t.co/TYZaN9sIpw kautta @Storify</w:t>
      </w:r>
    </w:p>
    <w:p>
      <w:r>
        <w:rPr>
          <w:b/>
          <w:u w:val="single"/>
        </w:rPr>
        <w:t xml:space="preserve">264981</w:t>
      </w:r>
    </w:p>
    <w:p>
      <w:r>
        <w:t xml:space="preserve">Saavuin Woodstockiin 500 mailin &amp;amp; lumisilla VT-teillä. Kaikki valmiina #runamuck50k Nyt hyvät yöunet @ShireWoodstock #Whwtraining https://t.co/hv5bAToYng</w:t>
      </w:r>
    </w:p>
    <w:p>
      <w:r>
        <w:rPr>
          <w:b/>
          <w:u w:val="single"/>
        </w:rPr>
        <w:t xml:space="preserve">264982</w:t>
      </w:r>
    </w:p>
    <w:p>
      <w:r>
        <w:t xml:space="preserve">@mariahnuugent Enkelin huulilta</w:t>
        <w:br/>
        <w:t xml:space="preserve">Noiden sanojen kuuleminen - se tekee minut heikoksi https://t.co/UeQ0QKdNVG</w:t>
      </w:r>
    </w:p>
    <w:p>
      <w:r>
        <w:rPr>
          <w:b/>
          <w:u w:val="single"/>
        </w:rPr>
        <w:t xml:space="preserve">264983</w:t>
      </w:r>
    </w:p>
    <w:p>
      <w:r>
        <w:t xml:space="preserve">1 Pieni syy siihen, että olen iloinen, että GOP on valinnut ydinvoimavaihtoehdon: toimittajilla ei ole enää tekosyytä käyttää ilmaisua "ydinvoimavaihtoehto" https://t.co/YYipp9DX5v.</w:t>
      </w:r>
    </w:p>
    <w:p>
      <w:r>
        <w:rPr>
          <w:b/>
          <w:u w:val="single"/>
        </w:rPr>
        <w:t xml:space="preserve">264984</w:t>
      </w:r>
    </w:p>
    <w:p>
      <w:r>
        <w:t xml:space="preserve">Mareep 55.6% (8/15/2/Tackle/Body Slam) kunnes 02:52:32 (12m 46s). lvl30+ CP:385 (L17) https://t.co/ssSxhR8Foi</w:t>
      </w:r>
    </w:p>
    <w:p>
      <w:r>
        <w:rPr>
          <w:b/>
          <w:u w:val="single"/>
        </w:rPr>
        <w:t xml:space="preserve">264985</w:t>
      </w:r>
    </w:p>
    <w:p>
      <w:r>
        <w:t xml:space="preserve">Jos luulet tietäväsi kaiken rokotuksista, ota aikaa ja katso tämä... https://t.co/ejye002PLq...</w:t>
      </w:r>
    </w:p>
    <w:p>
      <w:r>
        <w:rPr>
          <w:b/>
          <w:u w:val="single"/>
        </w:rPr>
        <w:t xml:space="preserve">264986</w:t>
      </w:r>
    </w:p>
    <w:p>
      <w:r>
        <w:t xml:space="preserve">@StoneyCreekNC Aamen! Voimakkaan, yhden sivun mittaisen evankeliumin traktaattimme voi tulostaa ilmaiseksi 109 kielellä. https://t.co/bJTkb29aAN Jumala siunatkoon sinua.</w:t>
      </w:r>
    </w:p>
    <w:p>
      <w:r>
        <w:rPr>
          <w:b/>
          <w:u w:val="single"/>
        </w:rPr>
        <w:t xml:space="preserve">264987</w:t>
      </w:r>
    </w:p>
    <w:p>
      <w:r>
        <w:t xml:space="preserve">Ei ole mitään väärää, jos silloin tällöin on vähän näytösluonteista. 2017 Tour of Flanders gallery by Léon van Bon #ronde https://t.co/xBGBPHS1s1 https://t.co/Hqj16m0C6o https://t.co/Hqj16m0C6o</w:t>
      </w:r>
    </w:p>
    <w:p>
      <w:r>
        <w:rPr>
          <w:b/>
          <w:u w:val="single"/>
        </w:rPr>
        <w:t xml:space="preserve">264988</w:t>
      </w:r>
    </w:p>
    <w:p>
      <w:r>
        <w:t xml:space="preserve">"Miksi minun pitäisi pelätä pimeää, kun auringonpaisteessa ihmisten käyttämät naamiot ovat paljon pelottavampia." "Miksi minun pitäisi pelätä pimeää, kun auringonpaisteessa ihmisten käyttämät naamiot ovat paljon pelottavampia."</w:t>
        <w:br/>
        <w:br/>
        <w:t xml:space="preserve"> ~ David Wise https://t.co/uY37XkzWju</w:t>
      </w:r>
    </w:p>
    <w:p>
      <w:r>
        <w:rPr>
          <w:b/>
          <w:u w:val="single"/>
        </w:rPr>
        <w:t xml:space="preserve">264989</w:t>
      </w:r>
    </w:p>
    <w:p>
      <w:r>
        <w:t xml:space="preserve">Riittää, että rotu on kirjattu oikeusjärjestelmäämme esimerkiksi sen määrittelemiseksi, kuka on - tai on... https://t.co/V8M5UpfC70...</w:t>
      </w:r>
    </w:p>
    <w:p>
      <w:r>
        <w:rPr>
          <w:b/>
          <w:u w:val="single"/>
        </w:rPr>
        <w:t xml:space="preserve">264990</w:t>
      </w:r>
    </w:p>
    <w:p>
      <w:r>
        <w:t xml:space="preserve">Lee Christofis arvostelee #ABRArtsille "Kärpästen herran" (@New_Adventures / Re:Bourne). ★★★★ https://t.co/uOLhlAL06q https://t.co/oEfG6TEThS</w:t>
      </w:r>
    </w:p>
    <w:p>
      <w:r>
        <w:rPr>
          <w:b/>
          <w:u w:val="single"/>
        </w:rPr>
        <w:t xml:space="preserve">264991</w:t>
      </w:r>
    </w:p>
    <w:p>
      <w:r>
        <w:t xml:space="preserve">Uber-kuskit ovat yksinkertaisimpia ihmismuotoja x rakastan kun taksikuski ei tiedä minne olet menossa xx</w:t>
      </w:r>
    </w:p>
    <w:p>
      <w:r>
        <w:rPr>
          <w:b/>
          <w:u w:val="single"/>
        </w:rPr>
        <w:t xml:space="preserve">264992</w:t>
      </w:r>
    </w:p>
    <w:p>
      <w:r>
        <w:t xml:space="preserve">#Formtek Business Intelligence (BI) ja analytiikka: Markkinoiden valtavaa kasvua ohjaavat tekijät. Lue blogi: https://t.co/2PoZG8Zwlu</w:t>
      </w:r>
    </w:p>
    <w:p>
      <w:r>
        <w:rPr>
          <w:b/>
          <w:u w:val="single"/>
        </w:rPr>
        <w:t xml:space="preserve">264993</w:t>
      </w:r>
    </w:p>
    <w:p>
      <w:r>
        <w:t xml:space="preserve">@kaydawonie @mayalove523 Se on sitä V-Rookie-ohjelmaa varten Peeka Voolta! Jaeyoonista tulee vihdoin hänen emojinsa 🐣</w:t>
      </w:r>
    </w:p>
    <w:p>
      <w:r>
        <w:rPr>
          <w:b/>
          <w:u w:val="single"/>
        </w:rPr>
        <w:t xml:space="preserve">264994</w:t>
      </w:r>
    </w:p>
    <w:p>
      <w:r>
        <w:t xml:space="preserve">@khabarichacha @PromoteGoodCaus @thekjgeorge @dineshgrao @CMofKarnataka @PriyankKharge @WFRising @Dnekundi_rising @rk_misra @NandanNilekani @kiranshaw @kris_sg @Infosys_nmurthy @OfficeOfRG Jyrkkä kasvu viimeisten 15 vuoden aikana, peräkkäiset unelias hallitukset, joista nykyinen on pahin...</w:t>
      </w:r>
    </w:p>
    <w:p>
      <w:r>
        <w:rPr>
          <w:b/>
          <w:u w:val="single"/>
        </w:rPr>
        <w:t xml:space="preserve">264995</w:t>
      </w:r>
    </w:p>
    <w:p>
      <w:r>
        <w:t xml:space="preserve">@NPRHealth How Flawed Science Is Undermining Good Medicine - Yhdysvaltain veronmaksajat maksavat vuosittain 30 miljardia dollaria biomekaniikan rahoittamiseen... https://t.co/NpjzWZuyiG</w:t>
      </w:r>
    </w:p>
    <w:p>
      <w:r>
        <w:rPr>
          <w:b/>
          <w:u w:val="single"/>
        </w:rPr>
        <w:t xml:space="preserve">264996</w:t>
      </w:r>
    </w:p>
    <w:p>
      <w:r>
        <w:t xml:space="preserve">@MzwaneleManyi Sinun on oltava realistinen. Sinut on vangittu, etkä voi vapauttaa itseäsi.</w:t>
      </w:r>
    </w:p>
    <w:p>
      <w:r>
        <w:rPr>
          <w:b/>
          <w:u w:val="single"/>
        </w:rPr>
        <w:t xml:space="preserve">264997</w:t>
      </w:r>
    </w:p>
    <w:p>
      <w:r>
        <w:t xml:space="preserve">Pelaa, donkkaa ja voit voittaa HD-TV:n &amp;amp; INSTANT-palkintoja! Oletko mukana? Osallistu ja pelaa ja voita tänään! https://t.co/qRR3NhZXLS</w:t>
      </w:r>
    </w:p>
    <w:p>
      <w:r>
        <w:rPr>
          <w:b/>
          <w:u w:val="single"/>
        </w:rPr>
        <w:t xml:space="preserve">264998</w:t>
      </w:r>
    </w:p>
    <w:p>
      <w:r>
        <w:t xml:space="preserve">@RichardEdinger @allanpatrick @spectatorindex Et olisi, koska joudutte murhanhimoisten huumekartellien alaisuuteen, jotka mestaavat siviilejä https://t.co/EAA8dfoRVC</w:t>
      </w:r>
    </w:p>
    <w:p>
      <w:r>
        <w:rPr>
          <w:b/>
          <w:u w:val="single"/>
        </w:rPr>
        <w:t xml:space="preserve">264999</w:t>
      </w:r>
    </w:p>
    <w:p>
      <w:r>
        <w:t xml:space="preserve">@stephenjnesbitt Ehkä hän voi oppia unohtamaan, kun hän antaa myös juosta. Jotta hän ei päästäisi enää neljää juoksua. Hänen on parannuttava.</w:t>
      </w:r>
    </w:p>
    <w:p>
      <w:r>
        <w:rPr>
          <w:b/>
          <w:u w:val="single"/>
        </w:rPr>
        <w:t xml:space="preserve">265000</w:t>
      </w:r>
    </w:p>
    <w:p>
      <w:r>
        <w:t xml:space="preserve">Vuoden 2017 hurrikaanikauden ennustetaan olevan hieman vähemmän aktiivinen - (TNS) - Tässä on tervetullut uutinen useimmille floridalaisille... https://t.co/GQieebXgWM...</w:t>
      </w:r>
    </w:p>
    <w:p>
      <w:r>
        <w:rPr>
          <w:b/>
          <w:u w:val="single"/>
        </w:rPr>
        <w:t xml:space="preserve">265001</w:t>
      </w:r>
    </w:p>
    <w:p>
      <w:r>
        <w:t xml:space="preserve">Luen kirjan noin 10 tunnissa ja tarvitsen viisi kuukautta äänikirjan loppuun @EmCeeHammock Olen nopea lukija xD @EKingstonBooks</w:t>
      </w:r>
    </w:p>
    <w:p>
      <w:r>
        <w:rPr>
          <w:b/>
          <w:u w:val="single"/>
        </w:rPr>
        <w:t xml:space="preserve">265002</w:t>
      </w:r>
    </w:p>
    <w:p>
      <w:r>
        <w:t xml:space="preserve">@MtbApp @FullSussa @bikehubber @RideMagazineSA Krank it up with these super rad braai aprons. Saatavilla osoitteessa https://t.co/1xPkBrQ4kJ. https://t.co/rHiTsFsZVi</w:t>
      </w:r>
    </w:p>
    <w:p>
      <w:r>
        <w:rPr>
          <w:b/>
          <w:u w:val="single"/>
        </w:rPr>
        <w:t xml:space="preserve">265003</w:t>
      </w:r>
    </w:p>
    <w:p>
      <w:r>
        <w:t xml:space="preserve">Voimakas tarinasarja siitä, miten tärkeää on keskustella mielenterveyden hyvinvoinnista ystävien ja perheen kanssa #headstogether #oktosay https://t.co/o6WzRXOlX6</w:t>
      </w:r>
    </w:p>
    <w:p>
      <w:r>
        <w:rPr>
          <w:b/>
          <w:u w:val="single"/>
        </w:rPr>
        <w:t xml:space="preserve">265004</w:t>
      </w:r>
    </w:p>
    <w:p>
      <w:r>
        <w:t xml:space="preserve">olen töissä ja tämä tyttö kirjoitti OTF hänen paperityöt, mutta en ole aivan varma, mitä se tarkoittaa muuta kuin vain perhe 🙃.</w:t>
      </w:r>
    </w:p>
    <w:p>
      <w:r>
        <w:rPr>
          <w:b/>
          <w:u w:val="single"/>
        </w:rPr>
        <w:t xml:space="preserve">265005</w:t>
      </w:r>
    </w:p>
    <w:p>
      <w:r>
        <w:t xml:space="preserve">Ei olet oikeassa @ConanOBrien on turvallisempaa olla yrittämättä ollenkaan, kuin käynnistää epäonnistunut yritys #smh #regressivasemmisto https://t.co/ruUoDGCEB1 https://t.co/ruUoDGCEB1</w:t>
      </w:r>
    </w:p>
    <w:p>
      <w:r>
        <w:rPr>
          <w:b/>
          <w:u w:val="single"/>
        </w:rPr>
        <w:t xml:space="preserve">265006</w:t>
      </w:r>
    </w:p>
    <w:p>
      <w:r>
        <w:t xml:space="preserve">@wwe @WWEUniverse Mitkä olivat suosikkihetkesi @WrestleManiassa kaiken kaikkiaan? Rakastin todella @MATTHARDYBRAND @JEFFHARDYBRAND comeback tag win!!!</w:t>
      </w:r>
    </w:p>
    <w:p>
      <w:r>
        <w:rPr>
          <w:b/>
          <w:u w:val="single"/>
        </w:rPr>
        <w:t xml:space="preserve">265007</w:t>
      </w:r>
    </w:p>
    <w:p>
      <w:r>
        <w:t xml:space="preserve">Liity meihin ja @826LA:han 4/12 suunnittelukilpailuun, jossa @sketchapp &amp;amp; @lingoapp käyttää aikamatkailijoiden tuotemerkkejä. https://t.co/UF9ZfPKxmu https://t.co/TyEYaKpXOZ</w:t>
      </w:r>
    </w:p>
    <w:p>
      <w:r>
        <w:rPr>
          <w:b/>
          <w:u w:val="single"/>
        </w:rPr>
        <w:t xml:space="preserve">265008</w:t>
      </w:r>
    </w:p>
    <w:p>
      <w:r>
        <w:t xml:space="preserve">Katsaus #DigitalMarketing Automation Machine - https://t.co/D0ObTUw2O8 #marketingautomation https://t.co/vti1N9oqKE</w:t>
      </w:r>
    </w:p>
    <w:p>
      <w:r>
        <w:rPr>
          <w:b/>
          <w:u w:val="single"/>
        </w:rPr>
        <w:t xml:space="preserve">265009</w:t>
      </w:r>
    </w:p>
    <w:p>
      <w:r>
        <w:t xml:space="preserve">Sinun takiasi menen kouluun aikaisin ja kävelen ympäri kampusta, vain nähdäkseni sinut, mutta joskus näen sinut jonkun muun kanssa, ouch!!!!.</w:t>
      </w:r>
    </w:p>
    <w:p>
      <w:r>
        <w:rPr>
          <w:b/>
          <w:u w:val="single"/>
        </w:rPr>
        <w:t xml:space="preserve">265010</w:t>
      </w:r>
    </w:p>
    <w:p>
      <w:r>
        <w:t xml:space="preserve">Napauta ja avaa URL-osoite ja voita upeita palkintoja sinulle ja minulle @FarmVille2:ssa! #farmrewards https://t.co/gd6OWxYlRZ</w:t>
      </w:r>
    </w:p>
    <w:p>
      <w:r>
        <w:rPr>
          <w:b/>
          <w:u w:val="single"/>
        </w:rPr>
        <w:t xml:space="preserve">265011</w:t>
      </w:r>
    </w:p>
    <w:p>
      <w:r>
        <w:t xml:space="preserve">Uusi yritys, uusi alku! Lainaus @NickMescheriltä #HelloDXC #ThriveOnChange @DXC_ANZ https://t.co/DVGSc6wwnX https://t.co/DVGSc6wwnX</w:t>
      </w:r>
    </w:p>
    <w:p>
      <w:r>
        <w:rPr>
          <w:b/>
          <w:u w:val="single"/>
        </w:rPr>
        <w:t xml:space="preserve">265012</w:t>
      </w:r>
    </w:p>
    <w:p>
      <w:r>
        <w:t xml:space="preserve">Et voi auttaa jotakuta nousemaan mäkeä ilman, että pääset itse lähemmäs mäen huippua https://t.co/cIb2iRo7Fo #koulumatematiikka #matikkapelit</w:t>
      </w:r>
    </w:p>
    <w:p>
      <w:r>
        <w:rPr>
          <w:b/>
          <w:u w:val="single"/>
        </w:rPr>
        <w:t xml:space="preserve">265013</w:t>
      </w:r>
    </w:p>
    <w:p>
      <w:r>
        <w:t xml:space="preserve">Vaikka tunteesi ovat monimutkaisia, sinun ei tarvitse puhua.... Lisää Skorpionille https://t.co/cVEy3oNJ51</w:t>
      </w:r>
    </w:p>
    <w:p>
      <w:r>
        <w:rPr>
          <w:b/>
          <w:u w:val="single"/>
        </w:rPr>
        <w:t xml:space="preserve">265014</w:t>
      </w:r>
    </w:p>
    <w:p>
      <w:r>
        <w:t xml:space="preserve">Stately 4BR, 4BA Center Hall Colonial @MSPBJnews @TweetCBB https://t.co/QUlXgtJQQN https://t.co/oUH8VZJCOT</w:t>
      </w:r>
    </w:p>
    <w:p>
      <w:r>
        <w:rPr>
          <w:b/>
          <w:u w:val="single"/>
        </w:rPr>
        <w:t xml:space="preserve">265015</w:t>
      </w:r>
    </w:p>
    <w:p>
      <w:r>
        <w:t xml:space="preserve">Haluamme antaa vankan 👊#fitfamfistbumpin meidän ikiomalle Ambassadorillemme, @marrahjo! 🎉🏅 https://t.co/XQ40sqxCKM https://t.co/XQ40sqxCKM</w:t>
      </w:r>
    </w:p>
    <w:p>
      <w:r>
        <w:rPr>
          <w:b/>
          <w:u w:val="single"/>
        </w:rPr>
        <w:t xml:space="preserve">265016</w:t>
      </w:r>
    </w:p>
    <w:p>
      <w:r>
        <w:t xml:space="preserve">🎉🎊Syntymäpäiväni on 17.4. ja olisin erittäin iloinen, jos puhuisit minulle suoralla viestillä.</w:t>
        <w:br/>
        <w:t xml:space="preserve">voisitko?🎊🎉</w:t>
        <w:br/>
        <w:t xml:space="preserve">Ole kiltti</w:t>
        <w:br/>
        <w:t xml:space="preserve">@ScottPQuinn</w:t>
        <w:br/>
        <w:t xml:space="preserve">🎈🎈🎂🎈</w:t>
        <w:br/>
        <w:t xml:space="preserve">:12</w:t>
      </w:r>
    </w:p>
    <w:p>
      <w:r>
        <w:rPr>
          <w:b/>
          <w:u w:val="single"/>
        </w:rPr>
        <w:t xml:space="preserve">265017</w:t>
      </w:r>
    </w:p>
    <w:p>
      <w:r>
        <w:t xml:space="preserve">Ghost In The Shell -elokuvan valintakiista vaikutti lipputuloihin. Paramountin edustajan mukaan valkopesukiista... https://t.co/lvJyf14ceO...</w:t>
      </w:r>
    </w:p>
    <w:p>
      <w:r>
        <w:rPr>
          <w:b/>
          <w:u w:val="single"/>
        </w:rPr>
        <w:t xml:space="preserve">265018</w:t>
      </w:r>
    </w:p>
    <w:p>
      <w:r>
        <w:t xml:space="preserve">📷 Sumptuous King Saturday Tämä hiljaisuuden aika on niiden muistoksi ja kunniaksi, jotka ovat jättäneet... https://t.co/KZlQjuZbj4...</w:t>
      </w:r>
    </w:p>
    <w:p>
      <w:r>
        <w:rPr>
          <w:b/>
          <w:u w:val="single"/>
        </w:rPr>
        <w:t xml:space="preserve">265019</w:t>
      </w:r>
    </w:p>
    <w:p>
      <w:r>
        <w:t xml:space="preserve">En voi työskennellä kanssasi, kun olet tällainen - Bluegem Learning &amp;amp; Development | Leadership Training https://t.co/RdwrnNEdZU</w:t>
      </w:r>
    </w:p>
    <w:p>
      <w:r>
        <w:rPr>
          <w:b/>
          <w:u w:val="single"/>
        </w:rPr>
        <w:t xml:space="preserve">265020</w:t>
      </w:r>
    </w:p>
    <w:p>
      <w:r>
        <w:t xml:space="preserve">Ja vielä yksi asia. Ihmiset ovat tyytymättömiä, koska Taker ansaitsi lopettaa sen parasta vastaan, ei käyttää sitä vain työntämään Reignsia vielä enemmän...</w:t>
      </w:r>
    </w:p>
    <w:p>
      <w:r>
        <w:rPr>
          <w:b/>
          <w:u w:val="single"/>
        </w:rPr>
        <w:t xml:space="preserve">265021</w:t>
      </w:r>
    </w:p>
    <w:p>
      <w:r>
        <w:t xml:space="preserve">@omarbula Tiedätkö, minulla oli tapana kysyä äidiltäni, mitä muu maailma teki, kun natsit polttivat juutalaisia. Pitkään aikaan he eivät tienneet. Me tiedämme.</w:t>
      </w:r>
    </w:p>
    <w:p>
      <w:r>
        <w:rPr>
          <w:b/>
          <w:u w:val="single"/>
        </w:rPr>
        <w:t xml:space="preserve">265022</w:t>
      </w:r>
    </w:p>
    <w:p>
      <w:r>
        <w:t xml:space="preserve">#BagoesTeakFurniture Thirty Eighth Street | Turkoosi ranskalainen maakuntakomero Tutorial. Learn How To Paint Furni... https://t.co/GnW75QsPzg https://t.co/luS1RcLobj https://t.co/luS1RcLobj</w:t>
      </w:r>
    </w:p>
    <w:p>
      <w:r>
        <w:rPr>
          <w:b/>
          <w:u w:val="single"/>
        </w:rPr>
        <w:t xml:space="preserve">265023</w:t>
      </w:r>
    </w:p>
    <w:p>
      <w:r>
        <w:t xml:space="preserve">@twensor olemme morales heitä vastaan, koska olemme velkaa niin niin kovaa, mutta jeez tuntuu joutsenet, umps iski niitä kovaa viimeiset kaksi viikkoa.#nolove</w:t>
      </w:r>
    </w:p>
    <w:p>
      <w:r>
        <w:rPr>
          <w:b/>
          <w:u w:val="single"/>
        </w:rPr>
        <w:t xml:space="preserve">265024</w:t>
      </w:r>
    </w:p>
    <w:p>
      <w:r>
        <w:t xml:space="preserve">@Deliveroo en ole varma, miksi et voi toimittaa postinumerooni? On paikkoja hetken päässä, jotka teet?</w:t>
      </w:r>
    </w:p>
    <w:p>
      <w:r>
        <w:rPr>
          <w:b/>
          <w:u w:val="single"/>
        </w:rPr>
        <w:t xml:space="preserve">265025</w:t>
      </w:r>
    </w:p>
    <w:p>
      <w:r>
        <w:t xml:space="preserve">Hahaha, nuori filippiiniläinen kollega valitti, että hänen oppilaansa oli "outo". Jotta hänen vuoronsa olisi vielä parempi!</w:t>
      </w:r>
    </w:p>
    <w:p>
      <w:r>
        <w:rPr>
          <w:b/>
          <w:u w:val="single"/>
        </w:rPr>
        <w:t xml:space="preserve">265026</w:t>
      </w:r>
    </w:p>
    <w:p>
      <w:r>
        <w:t xml:space="preserve">@itsBayleyWWE (w/ @aaronsolow) punaisella matolla Credits @TheBethPhoenix &amp;amp; jopa @NatbyNature siitä, että hän on syy siihen, että hän on tänään @WWE:ssä #WWEHOF https://t.co/VGLMAt3g64</w:t>
      </w:r>
    </w:p>
    <w:p>
      <w:r>
        <w:rPr>
          <w:b/>
          <w:u w:val="single"/>
        </w:rPr>
        <w:t xml:space="preserve">265027</w:t>
      </w:r>
    </w:p>
    <w:p>
      <w:r>
        <w:t xml:space="preserve">Katso kuvani Welcome Aboard: https://t.co/qYKQeuiIiX. Kokeilin sitä ilmaiseksi (tai alennuksella). https://t.co/z2BZQtwPKi.</w:t>
      </w:r>
    </w:p>
    <w:p>
      <w:r>
        <w:rPr>
          <w:b/>
          <w:u w:val="single"/>
        </w:rPr>
        <w:t xml:space="preserve">265028</w:t>
      </w:r>
    </w:p>
    <w:p>
      <w:r>
        <w:t xml:space="preserve">Teidän kaikkien ei pitäisi olla täällä haisemassa vauvoille, varsinkaan jos teillä ei ole vauvaa. Lmfao, laita kaikki aikuiset &amp;amp; seksikäs paska! Jättäkää JJ rauhaan!</w:t>
      </w:r>
    </w:p>
    <w:p>
      <w:r>
        <w:rPr>
          <w:b/>
          <w:u w:val="single"/>
        </w:rPr>
        <w:t xml:space="preserve">265029</w:t>
      </w:r>
    </w:p>
    <w:p>
      <w:r>
        <w:t xml:space="preserve">#Valaise kotiasi, korosta sen persoonallisuutta ja edistä sen ainutlaatuisuutta. Tutustu - https://t.co/UdAZYVEF7y https://t.co/OZRPbHhB43</w:t>
      </w:r>
    </w:p>
    <w:p>
      <w:r>
        <w:rPr>
          <w:b/>
          <w:u w:val="single"/>
        </w:rPr>
        <w:t xml:space="preserve">265030</w:t>
      </w:r>
    </w:p>
    <w:p>
      <w:r>
        <w:t xml:space="preserve">@officialUKMail Maksoin iltatoimituksesta, mutta ne toimitettiin iltapäivällä. Voinko noutaa varikolta?!</w:t>
      </w:r>
    </w:p>
    <w:p>
      <w:r>
        <w:rPr>
          <w:b/>
          <w:u w:val="single"/>
        </w:rPr>
        <w:t xml:space="preserve">265031</w:t>
      </w:r>
    </w:p>
    <w:p>
      <w:r>
        <w:t xml:space="preserve">@sarahjane liikkumisen on oltava jatkuvaa päivän aikana. Tunnin tekeminen päivässä ei kumoa hiljaisuuden tunteja. Liiku vähän ja usein</w:t>
      </w:r>
    </w:p>
    <w:p>
      <w:r>
        <w:rPr>
          <w:b/>
          <w:u w:val="single"/>
        </w:rPr>
        <w:t xml:space="preserve">265032</w:t>
      </w:r>
    </w:p>
    <w:p>
      <w:r>
        <w:t xml:space="preserve">Älä missaa Silent Words Unleashed SUNDAY NIGHT @7:00PM (CST) 8:00PM (EST soita 347-855-8358... https://t.co/Fr09D7rwAZ...</w:t>
      </w:r>
    </w:p>
    <w:p>
      <w:r>
        <w:rPr>
          <w:b/>
          <w:u w:val="single"/>
        </w:rPr>
        <w:t xml:space="preserve">265033</w:t>
      </w:r>
    </w:p>
    <w:p>
      <w:r>
        <w:t xml:space="preserve">BREAKING: Mike Flynn tarjoutuu todistamaan vastineeksi koskemattomuudesta! #news #FlynnGate #Indivisible #TrumpRussia https://t.co/9ZlXSYfNIf</w:t>
      </w:r>
    </w:p>
    <w:p>
      <w:r>
        <w:rPr>
          <w:b/>
          <w:u w:val="single"/>
        </w:rPr>
        <w:t xml:space="preserve">265034</w:t>
      </w:r>
    </w:p>
    <w:p>
      <w:r>
        <w:t xml:space="preserve">On henkilökohtainen valintasi pitää itsesi johdonmukaisena moraalisten ja eettisten normien suhteen✌️ https://t.co/AsXaGhwtnL.</w:t>
      </w:r>
    </w:p>
    <w:p>
      <w:r>
        <w:rPr>
          <w:b/>
          <w:u w:val="single"/>
        </w:rPr>
        <w:t xml:space="preserve">265035</w:t>
      </w:r>
    </w:p>
    <w:p>
      <w:r>
        <w:t xml:space="preserve">#NiceKicks JJJJound x Vans Old Skool Collab on tulossa pian https://t.co/vZeCYpUtAR https://t.co/Qb4cUD1yeb</w:t>
      </w:r>
    </w:p>
    <w:p>
      <w:r>
        <w:rPr>
          <w:b/>
          <w:u w:val="single"/>
        </w:rPr>
        <w:t xml:space="preserve">265036</w:t>
      </w:r>
    </w:p>
    <w:p>
      <w:r>
        <w:t xml:space="preserve">@habinzayed Hyvä herra, Olen lähettänyt yksityiskohtaisen profiilini, joka etsii apuasi sopivan työllistymismahdollisuuden löytämisessä https://t.co/Ha0joC44H5</w:t>
      </w:r>
    </w:p>
    <w:p>
      <w:r>
        <w:rPr>
          <w:b/>
          <w:u w:val="single"/>
        </w:rPr>
        <w:t xml:space="preserve">265037</w:t>
      </w:r>
    </w:p>
    <w:p>
      <w:r>
        <w:t xml:space="preserve">Niin kauan kuin väkivaltaa pidetään laillisena, ihmisillä ei voi olla hyvää ja järkevää elämää. #MassiveWaterShortage #WelcomeToNawabshah #SBA #PTI</w:t>
      </w:r>
    </w:p>
    <w:p>
      <w:r>
        <w:rPr>
          <w:b/>
          <w:u w:val="single"/>
        </w:rPr>
        <w:t xml:space="preserve">265038</w:t>
      </w:r>
    </w:p>
    <w:p>
      <w:r>
        <w:t xml:space="preserve">Facebook kokeilee vaihtoehtoista uutisvirtaa sisällön löytämisen tehostamiseksi https://t.co/E533ESj9sP via @socialmedia2day #digitaledu #UofT</w:t>
      </w:r>
    </w:p>
    <w:p>
      <w:r>
        <w:rPr>
          <w:b/>
          <w:u w:val="single"/>
        </w:rPr>
        <w:t xml:space="preserve">265039</w:t>
      </w:r>
    </w:p>
    <w:p>
      <w:r>
        <w:t xml:space="preserve">Ajat ovat muuttuneet. Tällaisina päivinä Spurs olisi hävinnyt 1-0 ja me olisimme tienneet sen tunteen. Nämä pojat eivät koskaan luovuta. #COYS</w:t>
      </w:r>
    </w:p>
    <w:p>
      <w:r>
        <w:rPr>
          <w:b/>
          <w:u w:val="single"/>
        </w:rPr>
        <w:t xml:space="preserve">265040</w:t>
      </w:r>
    </w:p>
    <w:p>
      <w:r>
        <w:t xml:space="preserve">Löytyi transponderi etana!</w:t>
        <w:br/>
        <w:t xml:space="preserve">Luffy kamppailee selvitäkseen veljensä kuolemasta.</w:t>
        <w:br/>
        <w:t xml:space="preserve">https://t.co/2RnxsxIsbh https://t.co/wleJJDQ970</w:t>
      </w:r>
    </w:p>
    <w:p>
      <w:r>
        <w:rPr>
          <w:b/>
          <w:u w:val="single"/>
        </w:rPr>
        <w:t xml:space="preserve">265041</w:t>
      </w:r>
    </w:p>
    <w:p>
      <w:r>
        <w:t xml:space="preserve">@US_Stratcom Vaikka halveksinkin Brietbartia, tämä on puolueetonta puolustusraportointia. Siellä ei tule olemaan lisälähteitä, koska hän kattoi kuulemisen.</w:t>
      </w:r>
    </w:p>
    <w:p>
      <w:r>
        <w:rPr>
          <w:b/>
          <w:u w:val="single"/>
        </w:rPr>
        <w:t xml:space="preserve">265042</w:t>
      </w:r>
    </w:p>
    <w:p>
      <w:r>
        <w:t xml:space="preserve">Kun te kaikki olette kotona toivottavasti rentoutumassa, muistakaa @TheWelshSpirit, joka on kiireinen ginin valmistamisessa festivaalia varten https://t.co/BtTrBtJ9E8 https://t.co/I6a5DcXfdv</w:t>
      </w:r>
    </w:p>
    <w:p>
      <w:r>
        <w:rPr>
          <w:b/>
          <w:u w:val="single"/>
        </w:rPr>
        <w:t xml:space="preserve">265043</w:t>
      </w:r>
    </w:p>
    <w:p>
      <w:r>
        <w:t xml:space="preserve">Dabbing Santa ruma joulu huppari &amp;gt;&amp;gt; ERIKOISTARJOUS https://t.co/JHkpX9orZH https://t.co/IXyJ0SfoZV https://t.co/IXyJ0SfoZV</w:t>
      </w:r>
    </w:p>
    <w:p>
      <w:r>
        <w:rPr>
          <w:b/>
          <w:u w:val="single"/>
        </w:rPr>
        <w:t xml:space="preserve">265044</w:t>
      </w:r>
    </w:p>
    <w:p>
      <w:r>
        <w:t xml:space="preserve">Vannon kaiken nimeen, että vihaan baseball-kautta. Katson pelejä vain nähdäkseni, mitä hattuja ja pelipaitoja haluan.</w:t>
      </w:r>
    </w:p>
    <w:p>
      <w:r>
        <w:rPr>
          <w:b/>
          <w:u w:val="single"/>
        </w:rPr>
        <w:t xml:space="preserve">265045</w:t>
      </w:r>
    </w:p>
    <w:p>
      <w:r>
        <w:t xml:space="preserve">Julkinen SMTP-palvelin ilman tunnistautumista - SMTP-verhouspalvelun käyttäminen sähköpostipalvelimen suojaamiseksi https://t.co/T1eMNgzVrS #SMTP #email</w:t>
      </w:r>
    </w:p>
    <w:p>
      <w:r>
        <w:rPr>
          <w:b/>
          <w:u w:val="single"/>
        </w:rPr>
        <w:t xml:space="preserve">265046</w:t>
      </w:r>
    </w:p>
    <w:p>
      <w:r>
        <w:t xml:space="preserve">Tässä on vain pieni näyte yli 150 eri tuotteesta, joita minulla on myynnissä! Muita myyjiä, arpajaisia,... https://t.co/zLJXvk9VLe...</w:t>
      </w:r>
    </w:p>
    <w:p>
      <w:r>
        <w:rPr>
          <w:b/>
          <w:u w:val="single"/>
        </w:rPr>
        <w:t xml:space="preserve">265047</w:t>
      </w:r>
    </w:p>
    <w:p>
      <w:r>
        <w:t xml:space="preserve">@LaValse_OSU Ei sen väärennös, voit muokata sivua inspect-elementin kautta ja tehdä tällaisia asioita https://t.co/Sxf9v8A8Ji</w:t>
      </w:r>
    </w:p>
    <w:p>
      <w:r>
        <w:rPr>
          <w:b/>
          <w:u w:val="single"/>
        </w:rPr>
        <w:t xml:space="preserve">265048</w:t>
      </w:r>
    </w:p>
    <w:p>
      <w:r>
        <w:t xml:space="preserve">Minulla on nouseva seuraajakuvaaja! 38 uutta seuraajaa viime viikolla. Katso tilastosi täältä https://t.co/GmBIlt2YUd</w:t>
      </w:r>
    </w:p>
    <w:p>
      <w:r>
        <w:rPr>
          <w:b/>
          <w:u w:val="single"/>
        </w:rPr>
        <w:t xml:space="preserve">265049</w:t>
      </w:r>
    </w:p>
    <w:p>
      <w:r>
        <w:t xml:space="preserve">GFS:n fcst-luotauksessa BCB:ssä ke 21z:ssä näyttää olevan vakavia t-myrskyjä, jos myrskyt voivat käynnistyä tuossa aikaikkunassa. Se voi tapahtua myöhemmin päivällä. https://t.co/Smb1YGzEjE</w:t>
      </w:r>
    </w:p>
    <w:p>
      <w:r>
        <w:rPr>
          <w:b/>
          <w:u w:val="single"/>
        </w:rPr>
        <w:t xml:space="preserve">265050</w:t>
      </w:r>
    </w:p>
    <w:p>
      <w:r>
        <w:t xml:space="preserve">Tämän viikon osa Breakscape w/ @BassicaPoland feat. @LazyBoy_ 29.03.17: https://t.co/YLJul25jXc Tarkista se.</w:t>
      </w:r>
    </w:p>
    <w:p>
      <w:r>
        <w:rPr>
          <w:b/>
          <w:u w:val="single"/>
        </w:rPr>
        <w:t xml:space="preserve">265051</w:t>
      </w:r>
    </w:p>
    <w:p>
      <w:r>
        <w:t xml:space="preserve">#BBNaija: Katso entinen asukki #Uriel paljastaa syyn, miksi hän rakastaa seurustella nuorempien miesten kanssa (VIDEO) https://t.co/YqEZAyTzph https://t.co/zV24rKb0HV</w:t>
      </w:r>
    </w:p>
    <w:p>
      <w:r>
        <w:rPr>
          <w:b/>
          <w:u w:val="single"/>
        </w:rPr>
        <w:t xml:space="preserve">265052</w:t>
      </w:r>
    </w:p>
    <w:p>
      <w:r>
        <w:t xml:space="preserve">‼️ Hienoja uutisia! Taiteilijat Véronique Meignaud ja Eric Deschamps tulevat mukaan #GPMTL:ään!</w:t>
        <w:br/>
        <w:t xml:space="preserve">https://t.co/gSubl0arCl</w:t>
      </w:r>
    </w:p>
    <w:p>
      <w:r>
        <w:rPr>
          <w:b/>
          <w:u w:val="single"/>
        </w:rPr>
        <w:t xml:space="preserve">265053</w:t>
      </w:r>
    </w:p>
    <w:p>
      <w:r>
        <w:t xml:space="preserve">Kaikki sujuu Putinin/Trumpin suunnitelman mukaan, nyt he eivät koskaan usko, että teimme salaliiton! #distractanddeflect https://t.co/aTr6mrhkGj https://t.co/aTr6mrhkGj</w:t>
      </w:r>
    </w:p>
    <w:p>
      <w:r>
        <w:rPr>
          <w:b/>
          <w:u w:val="single"/>
        </w:rPr>
        <w:t xml:space="preserve">265054</w:t>
      </w:r>
    </w:p>
    <w:p>
      <w:r>
        <w:t xml:space="preserve">@Zandy_Omuhle he eivät tee sitä, mitä he tekivät uudelleen &amp;amp; jos he tekevät sen uudelleen, katkaisen heidät. Ei voi hymyillä ingathi akhonto.</w:t>
      </w:r>
    </w:p>
    <w:p>
      <w:r>
        <w:rPr>
          <w:b/>
          <w:u w:val="single"/>
        </w:rPr>
        <w:t xml:space="preserve">265055</w:t>
      </w:r>
    </w:p>
    <w:p>
      <w:r>
        <w:t xml:space="preserve">Tutustu ELOKUVAN JULKAISUUN PIN BUTTON elokuvavideo dvd * disneyn winnie pooh iloinen pooh vuosi https://t.co/uRsBQ4J4fq kautta @eBay</w:t>
      </w:r>
    </w:p>
    <w:p>
      <w:r>
        <w:rPr>
          <w:b/>
          <w:u w:val="single"/>
        </w:rPr>
        <w:t xml:space="preserve">265056</w:t>
      </w:r>
    </w:p>
    <w:p>
      <w:r>
        <w:t xml:space="preserve">@OrdinaryWilliam @grammymildred @Chalupa_Pants On hyvä, että sinulla on tapaaminen tohtori Yolon kanssa.</w:t>
      </w:r>
    </w:p>
    <w:p>
      <w:r>
        <w:rPr>
          <w:b/>
          <w:u w:val="single"/>
        </w:rPr>
        <w:t xml:space="preserve">265057</w:t>
      </w:r>
    </w:p>
    <w:p>
      <w:r>
        <w:t xml:space="preserve">#kiitos @dubblasta @digitalnicotine @crcparis kiitos viimeaikaisesta seuraamisesta. Much appreciated :) &amp;gt;&amp;gt; Haluatko tämän 🆓? https://t.co/tdxdRcM0Fm https://t.co/tdxdRcM0Fm</w:t>
      </w:r>
    </w:p>
    <w:p>
      <w:r>
        <w:rPr>
          <w:b/>
          <w:u w:val="single"/>
        </w:rPr>
        <w:t xml:space="preserve">265058</w:t>
      </w:r>
    </w:p>
    <w:p>
      <w:r>
        <w:t xml:space="preserve">@Stephen__Nelson @Noahsyndergaard @BleacherReport @AdamLefkoe @SportsCrate @BR_MLB @SeanTMcManus @jjcimp @Mets WHAT</w:t>
      </w:r>
    </w:p>
    <w:p>
      <w:r>
        <w:rPr>
          <w:b/>
          <w:u w:val="single"/>
        </w:rPr>
        <w:t xml:space="preserve">265059</w:t>
      </w:r>
    </w:p>
    <w:p>
      <w:r>
        <w:t xml:space="preserve">Kaikilta naisilta, jotka ovat kokeneet sen, kiitos, Jumala siunatkoon teitä ja suojelkoon teitä. https://t.co/9s0wz16NsK.</w:t>
      </w:r>
    </w:p>
    <w:p>
      <w:r>
        <w:rPr>
          <w:b/>
          <w:u w:val="single"/>
        </w:rPr>
        <w:t xml:space="preserve">265060</w:t>
      </w:r>
    </w:p>
    <w:p>
      <w:r>
        <w:t xml:space="preserve">Tarvitsen uuden tilauksen @ipsy sen syntymäpäiväkuukauteni! @RTPromo2 @GMBPromos @A1GlamourModels @WishListGirls @empresswishes @spoilmemaybe https://t.co/zud9E8ENy1 https://t.co/zud9E8ENy1</w:t>
      </w:r>
    </w:p>
    <w:p>
      <w:r>
        <w:rPr>
          <w:b/>
          <w:u w:val="single"/>
        </w:rPr>
        <w:t xml:space="preserve">265061</w:t>
      </w:r>
    </w:p>
    <w:p>
      <w:r>
        <w:t xml:space="preserve">"AKA Gronk". Kuka sanoo noin normaalissa keskustelussa?  Dasha on tuhoon tuomittu kysymyksillä, joita hänelle esitetään #SDLive.</w:t>
      </w:r>
    </w:p>
    <w:p>
      <w:r>
        <w:rPr>
          <w:b/>
          <w:u w:val="single"/>
        </w:rPr>
        <w:t xml:space="preserve">265062</w:t>
      </w:r>
    </w:p>
    <w:p>
      <w:r>
        <w:t xml:space="preserve">Nimitettiinkö #perinnönselvittäjä? Nämä 7 vinkkiä sinun on hyvä tietää: #RealEstate #Law https://t.co/IM2YM8UcBX</w:t>
      </w:r>
    </w:p>
    <w:p>
      <w:r>
        <w:rPr>
          <w:b/>
          <w:u w:val="single"/>
        </w:rPr>
        <w:t xml:space="preserve">265063</w:t>
      </w:r>
    </w:p>
    <w:p>
      <w:r>
        <w:t xml:space="preserve">Liity @SY-teatteri perheelle Storytime featuring tunnettu tarina...</w:t>
        <w:t xml:space="preserve">Valtava nauris!</w:t>
        <w:br/>
        <w:t xml:space="preserve">https://t.co/zIDox6tZ5M https://t.co/BF7cXVeXYc https://t.co/BF7cXVeXYc</w:t>
      </w:r>
    </w:p>
    <w:p>
      <w:r>
        <w:rPr>
          <w:b/>
          <w:u w:val="single"/>
        </w:rPr>
        <w:t xml:space="preserve">265064</w:t>
      </w:r>
    </w:p>
    <w:p>
      <w:r>
        <w:t xml:space="preserve">Tutustu @StartUpLoansUK-oppaaseen asioista, jotka on otettava huomioon käynnistettäessä yrityksen perustamista &amp;amp; liiketoiminnan pyörittäminen https://t.co/7EjeFPdHSQ #StartUpSat https://t.co/5iL8zvdlwq</w:t>
      </w:r>
    </w:p>
    <w:p>
      <w:r>
        <w:rPr>
          <w:b/>
          <w:u w:val="single"/>
        </w:rPr>
        <w:t xml:space="preserve">265065</w:t>
      </w:r>
    </w:p>
    <w:p>
      <w:r>
        <w:t xml:space="preserve">Nova Scotian lapsilla on liikaa reikiä ja pitkiä odotuksia hoitoon: hammaslääkärit https://t.co/t1baa7LuPh via @chronicleherald</w:t>
      </w:r>
    </w:p>
    <w:p>
      <w:r>
        <w:rPr>
          <w:b/>
          <w:u w:val="single"/>
        </w:rPr>
        <w:t xml:space="preserve">265066</w:t>
      </w:r>
    </w:p>
    <w:p>
      <w:r>
        <w:t xml:space="preserve">Muuttopalvelut New Jersey Cape May NJ 08204: https://t.co/QW8k47OxRS #MovingCompany #Muuttoliike NJ Cape May New Jersey 08204 We... https://t.co/QW8k47OxRS #MovingCompany</w:t>
      </w:r>
    </w:p>
    <w:p>
      <w:r>
        <w:rPr>
          <w:b/>
          <w:u w:val="single"/>
        </w:rPr>
        <w:t xml:space="preserve">265067</w:t>
      </w:r>
    </w:p>
    <w:p>
      <w:r>
        <w:t xml:space="preserve">Enyeama Ligue 1:n Top 5:ssä viikon afrikkalaisessa pelaajassa https://t.co/1Hi0IWy9c9 kautta https://t.co/wYzTr61dZM</w:t>
      </w:r>
    </w:p>
    <w:p>
      <w:r>
        <w:rPr>
          <w:b/>
          <w:u w:val="single"/>
        </w:rPr>
        <w:t xml:space="preserve">265068</w:t>
      </w:r>
    </w:p>
    <w:p>
      <w:r>
        <w:t xml:space="preserve">Aivan kuin lentäisit tänään määräajan ohi ja myöhästyisit.... Lisää Kaloille https://t.co/aRg2uZbb3N</w:t>
      </w:r>
    </w:p>
    <w:p>
      <w:r>
        <w:rPr>
          <w:b/>
          <w:u w:val="single"/>
        </w:rPr>
        <w:t xml:space="preserve">265069</w:t>
      </w:r>
    </w:p>
    <w:p>
      <w:r>
        <w:t xml:space="preserve">@mmarrufo91 @CNNPolitics @CillizzaCNN Olet oikeassa. Kiitos korjauksesta. Hän on vain vielä liian lähellä Ovalia.</w:t>
      </w:r>
    </w:p>
    <w:p>
      <w:r>
        <w:rPr>
          <w:b/>
          <w:u w:val="single"/>
        </w:rPr>
        <w:t xml:space="preserve">265070</w:t>
      </w:r>
    </w:p>
    <w:p>
      <w:r>
        <w:t xml:space="preserve">@theNETng Ihmiset saattavat kritisoida hänen sanoituksiaan, mutta hän on helvetinmoinen esiintyjä, livebändi ja kaikki.</w:t>
      </w:r>
    </w:p>
    <w:p>
      <w:r>
        <w:rPr>
          <w:b/>
          <w:u w:val="single"/>
        </w:rPr>
        <w:t xml:space="preserve">265071</w:t>
      </w:r>
    </w:p>
    <w:p>
      <w:r>
        <w:t xml:space="preserve">Simply Vertical julkaistaan 6. huhtikuuta. Päivitän myös useimpia kellotaulujani uudella sisällöllä ensi viikosta alkaen. Kippis!</w:t>
      </w:r>
    </w:p>
    <w:p>
      <w:r>
        <w:rPr>
          <w:b/>
          <w:u w:val="single"/>
        </w:rPr>
        <w:t xml:space="preserve">265072</w:t>
      </w:r>
    </w:p>
    <w:p>
      <w:r>
        <w:t xml:space="preserve">#BBNaija: Koomikko, IGoDye tukee Efeä hänen Cadillac Escalade. (Kuvat) - https://t.co/Xz18Dgq88S</w:t>
      </w:r>
    </w:p>
    <w:p>
      <w:r>
        <w:rPr>
          <w:b/>
          <w:u w:val="single"/>
        </w:rPr>
        <w:t xml:space="preserve">265073</w:t>
      </w:r>
    </w:p>
    <w:p>
      <w:r>
        <w:t xml:space="preserve">@danielrhamilton Yksi asia, joka on pahempi kuin ei demokratiaa, on rikkinäinen demokratia. Näin despootit nousevat valtaan.</w:t>
      </w:r>
    </w:p>
    <w:p>
      <w:r>
        <w:rPr>
          <w:b/>
          <w:u w:val="single"/>
        </w:rPr>
        <w:t xml:space="preserve">265074</w:t>
      </w:r>
    </w:p>
    <w:p>
      <w:r>
        <w:t xml:space="preserve">@saminaUFshaikh @BeingSalmanKhan sairaana?😯I love you salman</w:t>
        <w:br/>
        <w:t xml:space="preserve">Pysy aina terveenä</w:t>
        <w:br/>
        <w:t xml:space="preserve">Esityksesi oli erinomainen❤</w:t>
      </w:r>
    </w:p>
    <w:p>
      <w:r>
        <w:rPr>
          <w:b/>
          <w:u w:val="single"/>
        </w:rPr>
        <w:t xml:space="preserve">265075</w:t>
      </w:r>
    </w:p>
    <w:p>
      <w:r>
        <w:t xml:space="preserve">Sinulle, joka haluat tien singapore ei ole sekaisin etsivät hotelli</w:t>
        <w:br/>
        <w:t xml:space="preserve">tarkistaa https://t.co/psEH3yzQn4? ##airportHotelsinSingapore</w:t>
      </w:r>
    </w:p>
    <w:p>
      <w:r>
        <w:rPr>
          <w:b/>
          <w:u w:val="single"/>
        </w:rPr>
        <w:t xml:space="preserve">265076</w:t>
      </w:r>
    </w:p>
    <w:p>
      <w:r>
        <w:t xml:space="preserve">@ProjetoooHelp @onedirection @radiodisney @NiallOfficial @LiamPayne @Louis_Tomlinson @Harry_Styles Trezentos</w:t>
        <w:br/>
        <w:t xml:space="preserve">ONED EXPLOSION</w:t>
        <w:br/>
        <w:t xml:space="preserve">Äänestän #OneDirectionia #YouKnowYouLoveThem @radiodisney</w:t>
      </w:r>
    </w:p>
    <w:p>
      <w:r>
        <w:rPr>
          <w:b/>
          <w:u w:val="single"/>
        </w:rPr>
        <w:t xml:space="preserve">265077</w:t>
      </w:r>
    </w:p>
    <w:p>
      <w:r>
        <w:t xml:space="preserve">@KiasmaMuseossa nyt esillä oleva #ARS17-näyttely esittelee digitaalisen teknologian inspiroimaa kansainvälistä nykytaidetta: https://t.co/4fOk8TwFLu https://t.co/FE0JHC4Twy</w:t>
      </w:r>
    </w:p>
    <w:p>
      <w:r>
        <w:rPr>
          <w:b/>
          <w:u w:val="single"/>
        </w:rPr>
        <w:t xml:space="preserve">265078</w:t>
      </w:r>
    </w:p>
    <w:p>
      <w:r>
        <w:t xml:space="preserve">Seuraaja - 1, seuraajan poisto - 1. En tiennyt, että se olisi näin yksinkertaista. Saat viikoittaiset tilastot osoitteesta https://t.co/6izQ7783e3.</w:t>
      </w:r>
    </w:p>
    <w:p>
      <w:r>
        <w:rPr>
          <w:b/>
          <w:u w:val="single"/>
        </w:rPr>
        <w:t xml:space="preserve">265079</w:t>
      </w:r>
    </w:p>
    <w:p>
      <w:r>
        <w:t xml:space="preserve">BETVICTOR-HUGE TARJOUS Lyö vetoa 10 puntaa ja saat 60 puntaa ILMAISINA vetoina 30 puntaa urheilua ja 30 puntaa kasinovetoja, 60 puntaa ILMAISEKSI tänään LIITY TÄSTÄ https://t.co/XkBZ8Q1AL4 https://t.co/4bdsG7fCvF</w:t>
      </w:r>
    </w:p>
    <w:p>
      <w:r>
        <w:rPr>
          <w:b/>
          <w:u w:val="single"/>
        </w:rPr>
        <w:t xml:space="preserve">265080</w:t>
      </w:r>
    </w:p>
    <w:p>
      <w:r>
        <w:t xml:space="preserve">Wood flr on @ meidän Naperville ryhmäkoti! TY @NapervilleIL CDBG varmistaa meidän nuorten naisten on turvallinen koti oppia &amp;amp; kasvaa! #abetterlife https://t.co/PCAwfRZ7Wm</w:t>
      </w:r>
    </w:p>
    <w:p>
      <w:r>
        <w:rPr>
          <w:b/>
          <w:u w:val="single"/>
        </w:rPr>
        <w:t xml:space="preserve">265081</w:t>
      </w:r>
    </w:p>
    <w:p>
      <w:r>
        <w:t xml:space="preserve">@Reince @stevenmnuchin1 @SecretaryRoss @SpeakerRyan @SenateMajLdr</w:t>
        <w:br/>
        <w:t xml:space="preserve">https://t.co/XLelyHvpLy</w:t>
        <w:br/>
        <w:t xml:space="preserve">Valmisteveron ja rajaveron pitäisi olla yleisempiä https://t.co/KL8SsQr3NP</w:t>
      </w:r>
    </w:p>
    <w:p>
      <w:r>
        <w:rPr>
          <w:b/>
          <w:u w:val="single"/>
        </w:rPr>
        <w:t xml:space="preserve">265082</w:t>
      </w:r>
    </w:p>
    <w:p>
      <w:r>
        <w:t xml:space="preserve">TOP-STORIT: Uuden politiikan pitäisi vastata lääkärien EHR-dokumentaatiovaatimuksiin | #EHR #HIT https://t.co/CefcqJAxoM</w:t>
      </w:r>
    </w:p>
    <w:p>
      <w:r>
        <w:rPr>
          <w:b/>
          <w:u w:val="single"/>
        </w:rPr>
        <w:t xml:space="preserve">265083</w:t>
      </w:r>
    </w:p>
    <w:p>
      <w:r>
        <w:t xml:space="preserve">Top Elokuvat tarina: Robert Reich Twitterissä: "https://t.co/3YkhaDS7f3, katso lisää https://t.co/EgKC42LoBd https://t.co/EgKC42LoBd</w:t>
      </w:r>
    </w:p>
    <w:p>
      <w:r>
        <w:rPr>
          <w:b/>
          <w:u w:val="single"/>
        </w:rPr>
        <w:t xml:space="preserve">265084</w:t>
      </w:r>
    </w:p>
    <w:p>
      <w:r>
        <w:t xml:space="preserve">Omg y'all. Lempinumeroni on 5. Kaverini JJ on Volume 5:n kannessa. Sattumaa? Luultavasti. mutta aion silti huutaa siitä https://t.co/zDGnlcL9dv.</w:t>
      </w:r>
    </w:p>
    <w:p>
      <w:r>
        <w:rPr>
          <w:b/>
          <w:u w:val="single"/>
        </w:rPr>
        <w:t xml:space="preserve">265085</w:t>
      </w:r>
    </w:p>
    <w:p>
      <w:r>
        <w:t xml:space="preserve">En välitä ihmisistä, joille olin ennen niin läheinen. Kun olen kerran läheinen jonkun kanssa, olen aina läheinen hänen kanssaan riippumatta siitä, haalistummeko vai emme.</w:t>
      </w:r>
    </w:p>
    <w:p>
      <w:r>
        <w:rPr>
          <w:b/>
          <w:u w:val="single"/>
        </w:rPr>
        <w:t xml:space="preserve">265086</w:t>
      </w:r>
    </w:p>
    <w:p>
      <w:r>
        <w:t xml:space="preserve">Miksi kukaan ei huomannut, kun Bahria Town käytti Bagh Ibn Qasimia viemärilinjan asentamiseen? KAIKKI asianomaiset osastot antoivat BT:n tuhota puiston.</w:t>
      </w:r>
    </w:p>
    <w:p>
      <w:r>
        <w:rPr>
          <w:b/>
          <w:u w:val="single"/>
        </w:rPr>
        <w:t xml:space="preserve">265087</w:t>
      </w:r>
    </w:p>
    <w:p>
      <w:r>
        <w:t xml:space="preserve">@Fatimah_Alao katsokaa ympärillenne vihreät metsät, syvyyksissä valtameren, rauhoittuu aaltojen, kimaltelevan tähtien, Yu ymmärtää, että</w:t>
      </w:r>
    </w:p>
    <w:p>
      <w:r>
        <w:rPr>
          <w:b/>
          <w:u w:val="single"/>
        </w:rPr>
        <w:t xml:space="preserve">265088</w:t>
      </w:r>
    </w:p>
    <w:p>
      <w:r>
        <w:t xml:space="preserve">#hlctimecapsule - Enemmän kuuntelua, enemmän sydäntä, enemmän yhteistyötä, "maker spaces" &amp;amp; projektioppiminen on normi.</w:t>
      </w:r>
    </w:p>
    <w:p>
      <w:r>
        <w:rPr>
          <w:b/>
          <w:u w:val="single"/>
        </w:rPr>
        <w:t xml:space="preserve">265089</w:t>
      </w:r>
    </w:p>
    <w:p>
      <w:r>
        <w:t xml:space="preserve">Valmistaudu pääsiäiseen. Saat 25% alennuksen* kaikesta tarjouskoodilla: HATCH. *T&amp;amp;C's apply. Osta nyt &amp;gt; https://t.co/ORgz2Qj5HZ https://t.co/DuC2rKJAvp</w:t>
      </w:r>
    </w:p>
    <w:p>
      <w:r>
        <w:rPr>
          <w:b/>
          <w:u w:val="single"/>
        </w:rPr>
        <w:t xml:space="preserve">265090</w:t>
      </w:r>
    </w:p>
    <w:p>
      <w:r>
        <w:t xml:space="preserve">Oletko brändäämässä itseäsi, jos et ole, sinun pitäisi olla![blogikirjoitus] #viridian #ambit #mannatech #melaleuca #networkmarketing https://t.co/NdQvtDuyM5 https://t.co/D32TlmK3Lv</w:t>
      </w:r>
    </w:p>
    <w:p>
      <w:r>
        <w:rPr>
          <w:b/>
          <w:u w:val="single"/>
        </w:rPr>
        <w:t xml:space="preserve">265091</w:t>
      </w:r>
    </w:p>
    <w:p>
      <w:r>
        <w:t xml:space="preserve">@RogerJStoneJr @StoneColdTruth vain koska venäläinen bot net käytettiin 4 thehack ei tarkoita, että se oli Venäjä sitä kutsutaan IP-huijaus</w:t>
      </w:r>
    </w:p>
    <w:p>
      <w:r>
        <w:rPr>
          <w:b/>
          <w:u w:val="single"/>
        </w:rPr>
        <w:t xml:space="preserve">265092</w:t>
      </w:r>
    </w:p>
    <w:p>
      <w:r>
        <w:t xml:space="preserve">DEA luokitella nestemäinen, Synteettinen THC kuin Schedule II valvottua ainetta kautta Yhdysvaltain Hamppu Co - DEA ... https://t.co/0ThH1NHnTH</w:t>
      </w:r>
    </w:p>
    <w:p>
      <w:r>
        <w:rPr>
          <w:b/>
          <w:u w:val="single"/>
        </w:rPr>
        <w:t xml:space="preserve">265093</w:t>
      </w:r>
    </w:p>
    <w:p>
      <w:r>
        <w:t xml:space="preserve">@mick25117 @Paul1Singh 😅😅 gee milloin oli UK vanki lukittu saarrolla brexiter ovat mafia kouluttamattomien muukalaisvihamielisten idioottien mafia aivopestyjä gutter tabloidilla</w:t>
      </w:r>
    </w:p>
    <w:p>
      <w:r>
        <w:rPr>
          <w:b/>
          <w:u w:val="single"/>
        </w:rPr>
        <w:t xml:space="preserve">265094</w:t>
      </w:r>
    </w:p>
    <w:p>
      <w:r>
        <w:t xml:space="preserve">@athenaxlevendi olet aivan inhottava. Henkinen? Olet liian tyhmä &amp;amp; ilkeä &amp;amp; narsistinen... katso kuvamateriaalia. Kauheaa. Tyhmä kuin koiranpaska.</w:t>
      </w:r>
    </w:p>
    <w:p>
      <w:r>
        <w:rPr>
          <w:b/>
          <w:u w:val="single"/>
        </w:rPr>
        <w:t xml:space="preserve">265095</w:t>
      </w:r>
    </w:p>
    <w:p>
      <w:r>
        <w:t xml:space="preserve">Kaikkein arkipäiväisimpiin harjoituksiin voi olla kätketty kaikkein arvokkain tarina. Koskaan ei voi tietää, mitä löytää. #amwriting</w:t>
      </w:r>
    </w:p>
    <w:p>
      <w:r>
        <w:rPr>
          <w:b/>
          <w:u w:val="single"/>
        </w:rPr>
        <w:t xml:space="preserve">265096</w:t>
      </w:r>
    </w:p>
    <w:p>
      <w:r>
        <w:t xml:space="preserve">Tulipalot syttyivät kolmella Keski-Darfurin leirillä https://t.co/OxOFece90U #SudanNews https://t.co/gZFo6Vgphz #SudanNews https://t.co/gZFo6Vgphz</w:t>
      </w:r>
    </w:p>
    <w:p>
      <w:r>
        <w:rPr>
          <w:b/>
          <w:u w:val="single"/>
        </w:rPr>
        <w:t xml:space="preserve">265097</w:t>
      </w:r>
    </w:p>
    <w:p>
      <w:r>
        <w:t xml:space="preserve">Inhoan todella sitä, kun ystävät yrittävät kiristää tunteella. He todella alkavat vihata sitä, että olen oppinut sanomaan ei.</w:t>
      </w:r>
    </w:p>
    <w:p>
      <w:r>
        <w:rPr>
          <w:b/>
          <w:u w:val="single"/>
        </w:rPr>
        <w:t xml:space="preserve">265098</w:t>
      </w:r>
    </w:p>
    <w:p>
      <w:r>
        <w:t xml:space="preserve">@PaulBaboudjian , #ArabFilmInstitute -järjestön perustaja ja toiminnanjohtaja , on osa @ZUMEFFin tuomaristoa</w:t>
        <w:br/>
        <w:t xml:space="preserve">https://t.co/pv4AowvJuW https://t.co/ZtEf92EkJr https://t.co/ZtEf92EkJr</w:t>
      </w:r>
    </w:p>
    <w:p>
      <w:r>
        <w:rPr>
          <w:b/>
          <w:u w:val="single"/>
        </w:rPr>
        <w:t xml:space="preserve">265099</w:t>
      </w:r>
    </w:p>
    <w:p>
      <w:r>
        <w:t xml:space="preserve">P.s ... kaikille teille varjoa heitteleville pelleille, lopettakaa lohdutuksen hakeminen Twitteristä..... Nobody cares lmaoo</w:t>
      </w:r>
    </w:p>
    <w:p>
      <w:r>
        <w:rPr>
          <w:b/>
          <w:u w:val="single"/>
        </w:rPr>
        <w:t xml:space="preserve">265100</w:t>
      </w:r>
    </w:p>
    <w:p>
      <w:r>
        <w:t xml:space="preserve">Kiitos Maitlandin Rotaryklubille kutsusta jakaa tarinamme kanssanne tänään. Molemmat järjestömme... https://t.co/ERohxBNY4s</w:t>
      </w:r>
    </w:p>
    <w:p>
      <w:r>
        <w:rPr>
          <w:b/>
          <w:u w:val="single"/>
        </w:rPr>
        <w:t xml:space="preserve">265101</w:t>
      </w:r>
    </w:p>
    <w:p>
      <w:r>
        <w:t xml:space="preserve">.@SolidK9Training on #Periscope: Miksi ihmiset tulevat T3. Infolappu #seminaari 👍🏼❤❤👍🏼 https://t.co/edieiGapjw</w:t>
      </w:r>
    </w:p>
    <w:p>
      <w:r>
        <w:rPr>
          <w:b/>
          <w:u w:val="single"/>
        </w:rPr>
        <w:t xml:space="preserve">265102</w:t>
      </w:r>
    </w:p>
    <w:p>
      <w:r>
        <w:t xml:space="preserve">Onko nälkä? Saat 10 dollaria alennusta ensimmäisestä tilauksestasi #UberEATSilla koodillani: eats-mn8m7j1uue. https://t.co/qRi25DfHIR.</w:t>
      </w:r>
    </w:p>
    <w:p>
      <w:r>
        <w:rPr>
          <w:b/>
          <w:u w:val="single"/>
        </w:rPr>
        <w:t xml:space="preserve">265103</w:t>
      </w:r>
    </w:p>
    <w:p>
      <w:r>
        <w:t xml:space="preserve">#MadeYaLook huomenna</w:t>
        <w:br/>
        <w:br/>
        <w:t xml:space="preserve">Ilmaiset Jell-O Shots, Pizza ja Glow Sticks</w:t>
        <w:br/>
        <w:br/>
        <w:t xml:space="preserve">Powered by #Modish</w:t>
        <w:br/>
        <w:br/>
        <w:t xml:space="preserve">https://t.co/AAz9WnUqG0 2</w:t>
      </w:r>
    </w:p>
    <w:p>
      <w:r>
        <w:rPr>
          <w:b/>
          <w:u w:val="single"/>
        </w:rPr>
        <w:t xml:space="preserve">265104</w:t>
      </w:r>
    </w:p>
    <w:p>
      <w:r>
        <w:t xml:space="preserve">#BabyBoomers TERVEYSONGELMAT: korkea verenpaine, diabetes ja liikalihavuus. Hanki tutkimustietoa, käännä se ympäri:BABY BOOMERS WELLNESS @ https://t.co/RPCcl65HvM https://t.co/7364W99vmp</w:t>
      </w:r>
    </w:p>
    <w:p>
      <w:r>
        <w:rPr>
          <w:b/>
          <w:u w:val="single"/>
        </w:rPr>
        <w:t xml:space="preserve">265105</w:t>
      </w:r>
    </w:p>
    <w:p>
      <w:r>
        <w:t xml:space="preserve">Suuri voittaja .. 500k ! ja upouusi auto .. nro 8 ! Michelle! Onnittelut!</w:t>
        <w:t xml:space="preserve">#WowowowinGFGrandFinals</w:t>
        <w:br/>
        <w:t xml:space="preserve">#DTBYIsItReal</w:t>
      </w:r>
    </w:p>
    <w:p>
      <w:r>
        <w:rPr>
          <w:b/>
          <w:u w:val="single"/>
        </w:rPr>
        <w:t xml:space="preserve">265106</w:t>
      </w:r>
    </w:p>
    <w:p>
      <w:r>
        <w:t xml:space="preserve">Tuo ärsyttävä perustuslaki ei ole vielä estänyt Trumpya, hän ei usko, että se koskee häntä &amp;amp; hänen kongressin rikoskumppaninsa eivät pysäytä häntä https://t.co/1Jer2UXvok</w:t>
      </w:r>
    </w:p>
    <w:p>
      <w:r>
        <w:rPr>
          <w:b/>
          <w:u w:val="single"/>
        </w:rPr>
        <w:t xml:space="preserve">265107</w:t>
      </w:r>
    </w:p>
    <w:p>
      <w:r>
        <w:t xml:space="preserve">Pineco 75.6% (12/7/15)</w:t>
        <w:br/>
        <w:t xml:space="preserve">Bug Bite/Sand Tomb</w:t>
        <w:br/>
        <w:t xml:space="preserve">[Westside] 1506 W 4th St 51103</w:t>
        <w:br/>
        <w:t xml:space="preserve">04:59:50am (29m 15s)</w:t>
        <w:br/>
        <w:t xml:space="preserve">https://t.co/tBm7jIlWet</w:t>
      </w:r>
    </w:p>
    <w:p>
      <w:r>
        <w:rPr>
          <w:b/>
          <w:u w:val="single"/>
        </w:rPr>
        <w:t xml:space="preserve">265108</w:t>
      </w:r>
    </w:p>
    <w:p>
      <w:r>
        <w:t xml:space="preserve">TILAA NYT TILAUS EASTER! moonlightstitch kirjonta muoti tees (ajattelin rakkauden c...) 10 dollaria #Fiverr https://t.co/NSlDRyFtRO</w:t>
      </w:r>
    </w:p>
    <w:p>
      <w:r>
        <w:rPr>
          <w:b/>
          <w:u w:val="single"/>
        </w:rPr>
        <w:t xml:space="preserve">265109</w:t>
      </w:r>
    </w:p>
    <w:p>
      <w:r>
        <w:t xml:space="preserve">Kalliita matkavirheitä, joiden tekeminen pitäisi lopettaa, Artikkeli: https://t.co/MBbni7v43b via: @Thrillist #matkailu #Matkavinkit</w:t>
      </w:r>
    </w:p>
    <w:p>
      <w:r>
        <w:rPr>
          <w:b/>
          <w:u w:val="single"/>
        </w:rPr>
        <w:t xml:space="preserve">265110</w:t>
      </w:r>
    </w:p>
    <w:p>
      <w:r>
        <w:t xml:space="preserve">Perhokalastus ' Jos urheilu ja käsityö yhdistyvät - Urheilu Uutiset Otsikot Global Articles WebSite.WS | GVMG - Global... https://t.co/E3HIVkw2PX</w:t>
      </w:r>
    </w:p>
    <w:p>
      <w:r>
        <w:rPr>
          <w:b/>
          <w:u w:val="single"/>
        </w:rPr>
        <w:t xml:space="preserve">265111</w:t>
      </w:r>
    </w:p>
    <w:p>
      <w:r>
        <w:t xml:space="preserve">Tämä uskomaton maa on täynnä upeita aktiviteetteja ja seikkailuja henkeäsalpaavilla alueilla.... https://t.co/I4Gotg21PP https://t.co/I4Gotg21PP</w:t>
      </w:r>
    </w:p>
    <w:p>
      <w:r>
        <w:rPr>
          <w:b/>
          <w:u w:val="single"/>
        </w:rPr>
        <w:t xml:space="preserve">265112</w:t>
      </w:r>
    </w:p>
    <w:p>
      <w:r>
        <w:t xml:space="preserve">Keskus tunnistaa, pidättää ja karkottaa rohingya-muslimeja - Times of India https://t.co/C8DFHcZcxO via @timesofindia #Myanmar</w:t>
      </w:r>
    </w:p>
    <w:p>
      <w:r>
        <w:rPr>
          <w:b/>
          <w:u w:val="single"/>
        </w:rPr>
        <w:t xml:space="preserve">265113</w:t>
      </w:r>
    </w:p>
    <w:p>
      <w:r>
        <w:t xml:space="preserve">[Downtown SE] Snorlax (28.9%) [Zen Headbutt , Earthquake](23m 1s) Klo 07:14:00 asti. https://t.co/6MY26biOcV</w:t>
      </w:r>
    </w:p>
    <w:p>
      <w:r>
        <w:rPr>
          <w:b/>
          <w:u w:val="single"/>
        </w:rPr>
        <w:t xml:space="preserve">265114</w:t>
      </w:r>
    </w:p>
    <w:p>
      <w:r>
        <w:t xml:space="preserve">Kiitos #sponsorillemme @ACCESSACandC heidän</w:t>
        <w:br/>
        <w:t xml:space="preserve">lahjoituksestaan kesän nuorisoaloitteellemme</w:t>
        <w:t xml:space="preserve"> Mene 2 https://t.co/onC9sEL10F saadaksesi lisätietoja! #RT https://t.co/G5c2s6zwVV</w:t>
      </w:r>
    </w:p>
    <w:p>
      <w:r>
        <w:rPr>
          <w:b/>
          <w:u w:val="single"/>
        </w:rPr>
        <w:t xml:space="preserve">265115</w:t>
      </w:r>
    </w:p>
    <w:p>
      <w:r>
        <w:t xml:space="preserve">Snapchat, pelkkää hauskanpitoa, jota kaikki meistä eivät todellakaan halua, joten jotkut ihmiset eivät rekisteröidy Snapchatiin, mutta Snapchat on pelkkää hauskanpitoa.</w:t>
      </w:r>
    </w:p>
    <w:p>
      <w:r>
        <w:rPr>
          <w:b/>
          <w:u w:val="single"/>
        </w:rPr>
        <w:t xml:space="preserve">265116</w:t>
      </w:r>
    </w:p>
    <w:p>
      <w:r>
        <w:t xml:space="preserve">Pidä kiinni henkilökohtaisista tavaroistasi, erityisesti hatuista ja silmälaseista, sillä Big Thunder Mountain on yksi ... https://t.co/gtUX04j38g ...</w:t>
      </w:r>
    </w:p>
    <w:p>
      <w:r>
        <w:rPr>
          <w:b/>
          <w:u w:val="single"/>
        </w:rPr>
        <w:t xml:space="preserve">265117</w:t>
      </w:r>
    </w:p>
    <w:p>
      <w:r>
        <w:t xml:space="preserve">Löytyi transponderi etana!</w:t>
        <w:br/>
        <w:t xml:space="preserve">Katsaus kulissien taakse Galley-La Shipyardilla!</w:t>
        <w:br/>
        <w:t xml:space="preserve">https://t.co/BZK7NqoFbX #TreCru https://t.co/WHoZL6BYeJ</w:t>
      </w:r>
    </w:p>
    <w:p>
      <w:r>
        <w:rPr>
          <w:b/>
          <w:u w:val="single"/>
        </w:rPr>
        <w:t xml:space="preserve">265118</w:t>
      </w:r>
    </w:p>
    <w:p>
      <w:r>
        <w:t xml:space="preserve">Soittaa ja #sexy aikuisten #dating...Yksinkertainen, nopea ja tehokas! 100% ilmainen rekisteröinti https://t.co/MLcFuN5a1t https://t.co/1oyzKMuYgm</w:t>
      </w:r>
    </w:p>
    <w:p>
      <w:r>
        <w:rPr>
          <w:b/>
          <w:u w:val="single"/>
        </w:rPr>
        <w:t xml:space="preserve">265119</w:t>
      </w:r>
    </w:p>
    <w:p>
      <w:r>
        <w:t xml:space="preserve">@ATurtlesLife Tsekkaa myös kaikki hienot ideat, jotka olemme kaikki jakaneet keskenämme tänä iltana! #PPLP PowerHour</w:t>
      </w:r>
    </w:p>
    <w:p>
      <w:r>
        <w:rPr>
          <w:b/>
          <w:u w:val="single"/>
        </w:rPr>
        <w:t xml:space="preserve">265120</w:t>
      </w:r>
    </w:p>
    <w:p>
      <w:r>
        <w:t xml:space="preserve">#Taurus härkä/lehmä ovat sivilisaation peruskivi. Maito, juusto, jogurtti, matkustaminen, maatilan kyntäminen, puun kantaminen talojen rakentamiseen.</w:t>
      </w:r>
    </w:p>
    <w:p>
      <w:r>
        <w:rPr>
          <w:b/>
          <w:u w:val="single"/>
        </w:rPr>
        <w:t xml:space="preserve">265121</w:t>
      </w:r>
    </w:p>
    <w:p>
      <w:r>
        <w:t xml:space="preserve">Tutustu Rachel Higginsonin erittäin arvostettuun e-kirjaan "Pelotonta taikaa" https://t.co/nSsTW89akJ #kindle https://t.co/ng75KRxCK1</w:t>
      </w:r>
    </w:p>
    <w:p>
      <w:r>
        <w:rPr>
          <w:b/>
          <w:u w:val="single"/>
        </w:rPr>
        <w:t xml:space="preserve">265122</w:t>
      </w:r>
    </w:p>
    <w:p>
      <w:r>
        <w:t xml:space="preserve">@KaineofTermina @mochijol hän on, samoin kuin mimorin ja muutama muu! tein sen vain bc mikoron on idoliryhmässä, joka tulee olemaan musiikkiasemalla, kun taas ucchi ei ole.</w:t>
      </w:r>
    </w:p>
    <w:p>
      <w:r>
        <w:rPr>
          <w:b/>
          <w:u w:val="single"/>
        </w:rPr>
        <w:t xml:space="preserve">265123</w:t>
      </w:r>
    </w:p>
    <w:p>
      <w:r>
        <w:t xml:space="preserve">Energy Technology Connections Newsletter - lakiasiaintoimiston linkki alan uutisiin: March 2017 https://t.co/LJ259lbBWo</w:t>
      </w:r>
    </w:p>
    <w:p>
      <w:r>
        <w:rPr>
          <w:b/>
          <w:u w:val="single"/>
        </w:rPr>
        <w:t xml:space="preserve">265124</w:t>
      </w:r>
    </w:p>
    <w:p>
      <w:r>
        <w:t xml:space="preserve">Löysin tämän mahtavan äänitteen "Ku Ingin Selalu Disamping Mu" #Smulesta: https://t.co/whY9zhoCBw #SingKaraoke</w:t>
      </w:r>
    </w:p>
    <w:p>
      <w:r>
        <w:rPr>
          <w:b/>
          <w:u w:val="single"/>
        </w:rPr>
        <w:t xml:space="preserve">265125</w:t>
      </w:r>
    </w:p>
    <w:p>
      <w:r>
        <w:t xml:space="preserve">En myöskään pyytänyt vapaapäiviä vain pelatakseni persona 5:tä, kuka tekee näin?</w:t>
      </w:r>
    </w:p>
    <w:p>
      <w:r>
        <w:rPr>
          <w:b/>
          <w:u w:val="single"/>
        </w:rPr>
        <w:t xml:space="preserve">265126</w:t>
      </w:r>
    </w:p>
    <w:p>
      <w:r>
        <w:t xml:space="preserve">Neil Hamilton kertoo Mark Recklessille, että hänen uransa on "verhojen takana", kun hän on jättänyt Ukipin https://t.co/viZBnXtogd https://t.co/RitSE2faH0 https://t.co/RitSE2faH0</w:t>
      </w:r>
    </w:p>
    <w:p>
      <w:r>
        <w:rPr>
          <w:b/>
          <w:u w:val="single"/>
        </w:rPr>
        <w:t xml:space="preserve">265127</w:t>
      </w:r>
    </w:p>
    <w:p>
      <w:r>
        <w:t xml:space="preserve">Online-rekisteröinti sulkeutuu alle 24 tunnin kuluttua. Rekisteröidy osoitteessa https://t.co/BlVrECqBGa, niin pääset nopeasti Mediconex 2017 -tapahtumaan https://t.co/6nCbv26DWg.</w:t>
      </w:r>
    </w:p>
    <w:p>
      <w:r>
        <w:rPr>
          <w:b/>
          <w:u w:val="single"/>
        </w:rPr>
        <w:t xml:space="preserve">265128</w:t>
      </w:r>
    </w:p>
    <w:p>
      <w:r>
        <w:t xml:space="preserve">@TheEyeOfOsirian @NikkiVidicTS @sasha_de_sade @TGirlsDotPorn @GroobyGirls @GroobyMike oh to be spit roasted by these two</w:t>
      </w:r>
    </w:p>
    <w:p>
      <w:r>
        <w:rPr>
          <w:b/>
          <w:u w:val="single"/>
        </w:rPr>
        <w:t xml:space="preserve">265129</w:t>
      </w:r>
    </w:p>
    <w:p>
      <w:r>
        <w:t xml:space="preserve">hän ei ole valehteleva petollinen juonitteleva Rosalesin pojanpoika</w:t>
        <w:br/>
        <w:t xml:space="preserve">😁😆😜✌</w:t>
        <w:br/>
        <w:br/>
        <w:t xml:space="preserve">#DTBYFullSupport https://t.co/UP1b809Na6</w:t>
      </w:r>
    </w:p>
    <w:p>
      <w:r>
        <w:rPr>
          <w:b/>
          <w:u w:val="single"/>
        </w:rPr>
        <w:t xml:space="preserve">265130</w:t>
      </w:r>
    </w:p>
    <w:p>
      <w:r>
        <w:t xml:space="preserve">Tuntuu hassulta kuunneltuani tätä menardsin mainosta, jossa he sanovat "passage knobs" useita kertoja.</w:t>
      </w:r>
    </w:p>
    <w:p>
      <w:r>
        <w:rPr>
          <w:b/>
          <w:u w:val="single"/>
        </w:rPr>
        <w:t xml:space="preserve">265131</w:t>
      </w:r>
    </w:p>
    <w:p>
      <w:r>
        <w:t xml:space="preserve">Oaklandin virkamiehet: https://t.co/UMiLi1zIiG https://t.co/rx6q7vs3l1 https://t.co/rx6q7vs3l1</w:t>
      </w:r>
    </w:p>
    <w:p>
      <w:r>
        <w:rPr>
          <w:b/>
          <w:u w:val="single"/>
        </w:rPr>
        <w:t xml:space="preserve">265132</w:t>
      </w:r>
    </w:p>
    <w:p>
      <w:r>
        <w:t xml:space="preserve">Yksi asia, joka tapahtuu, kun kirjoittamisesta on tullut harjoitus. Joka päivä kymmenen vuoden ajan. Voit kirjoittaa silloin, kun haluat kirjoittaa. #amwriting</w:t>
      </w:r>
    </w:p>
    <w:p>
      <w:r>
        <w:rPr>
          <w:b/>
          <w:u w:val="single"/>
        </w:rPr>
        <w:t xml:space="preserve">265133</w:t>
      </w:r>
    </w:p>
    <w:p>
      <w:r>
        <w:t xml:space="preserve">@davidwalshblog @GDAX Sama asia minulle perjantaista lähtien. Luulen, että he estävät wisconsinilaiset IP-osoitteet. Ei voida hyväksyä, että rahamme on sidottu näin.</w:t>
      </w:r>
    </w:p>
    <w:p>
      <w:r>
        <w:rPr>
          <w:b/>
          <w:u w:val="single"/>
        </w:rPr>
        <w:t xml:space="preserve">265134</w:t>
      </w:r>
    </w:p>
    <w:p>
      <w:r>
        <w:t xml:space="preserve">Beaverton Truck Drivers - Local and Dedicated - $1000 Sign-On Bonus** (Beaverton, OR) https://t.co/xxf7Wr708B https://t.co/RKJicxGpgs</w:t>
      </w:r>
    </w:p>
    <w:p>
      <w:r>
        <w:rPr>
          <w:b/>
          <w:u w:val="single"/>
        </w:rPr>
        <w:t xml:space="preserve">265135</w:t>
      </w:r>
    </w:p>
    <w:p>
      <w:r>
        <w:t xml:space="preserve">Löytyi transponderi etana!</w:t>
        <w:br/>
        <w:t xml:space="preserve"> Kuuluisa merirosvometsästäjä vangittu!</w:t>
        <w:t xml:space="preserve">Yksinoikeudella laukauksia!!</w:t>
        <w:br/>
        <w:t xml:space="preserve">https://t.co/oW4Yd5Y98s #TreCru https://t.co/fEUFIBIkcW</w:t>
      </w:r>
    </w:p>
    <w:p>
      <w:r>
        <w:rPr>
          <w:b/>
          <w:u w:val="single"/>
        </w:rPr>
        <w:t xml:space="preserve">265136</w:t>
      </w:r>
    </w:p>
    <w:p>
      <w:r>
        <w:t xml:space="preserve">@Richeydarian @markcojuangco @manila_bulletin</w:t>
        <w:br/>
        <w:t xml:space="preserve">Aiommeko luottaa Amerikkaan siinä, miten voimme puolustaa omaa suvereniteettiamme?</w:t>
      </w:r>
    </w:p>
    <w:p>
      <w:r>
        <w:rPr>
          <w:b/>
          <w:u w:val="single"/>
        </w:rPr>
        <w:t xml:space="preserve">265137</w:t>
      </w:r>
    </w:p>
    <w:p>
      <w:r>
        <w:t xml:space="preserve">@AlanNI86 @william_frazer Hänen twiittinsä yrittää väittää, että protestantteja on enemmän kuin katolilaisia. He eivät enää ole.</w:t>
      </w:r>
    </w:p>
    <w:p>
      <w:r>
        <w:rPr>
          <w:b/>
          <w:u w:val="single"/>
        </w:rPr>
        <w:t xml:space="preserve">265138</w:t>
      </w:r>
    </w:p>
    <w:p>
      <w:r>
        <w:t xml:space="preserve">Ajankohtaista #SEO - Jotain, mitä jokaisen SEO:n pitäisi todella tietää https://t.co/bXaxGOdW3b https://t.co/eqA0WsKavK https://t.co/eqA0WsKavK</w:t>
      </w:r>
    </w:p>
    <w:p>
      <w:r>
        <w:rPr>
          <w:b/>
          <w:u w:val="single"/>
        </w:rPr>
        <w:t xml:space="preserve">265139</w:t>
      </w:r>
    </w:p>
    <w:p>
      <w:r>
        <w:t xml:space="preserve">@Shabnamagram Vaihtoehtoisesti voisit työskennellä freelancerina... meillä on aina opiskelijoita, jotka etsivät opettajia joka vuosi.</w:t>
      </w:r>
    </w:p>
    <w:p>
      <w:r>
        <w:rPr>
          <w:b/>
          <w:u w:val="single"/>
        </w:rPr>
        <w:t xml:space="preserve">265140</w:t>
      </w:r>
    </w:p>
    <w:p>
      <w:r>
        <w:t xml:space="preserve">Hyvää iltapäivää kaikille,</w:t>
        <w:br/>
        <w:br/>
        <w:t xml:space="preserve">Vain tiedoksi, että merkitkää kalentereihinne kuvapäivä. Kuvien päivä on lauantaina toukokuussa... https://t.co/tq4mkb8VS7...</w:t>
      </w:r>
    </w:p>
    <w:p>
      <w:r>
        <w:rPr>
          <w:b/>
          <w:u w:val="single"/>
        </w:rPr>
        <w:t xml:space="preserve">265141</w:t>
      </w:r>
    </w:p>
    <w:p>
      <w:r>
        <w:t xml:space="preserve">@DJYwrites New Menzingers ja King Gizz ovat myös välttämättömiä vuoden 2017 pyöräytyksiä. Suosittelen myös Diet Cigin debyyttiä, jos breezy guitar pop is ya jam 😊</w:t>
      </w:r>
    </w:p>
    <w:p>
      <w:r>
        <w:rPr>
          <w:b/>
          <w:u w:val="single"/>
        </w:rPr>
        <w:t xml:space="preserve">265142</w:t>
      </w:r>
    </w:p>
    <w:p>
      <w:r>
        <w:t xml:space="preserve">@SmithySusanA Kyllä! Olin paikalla ja puhuin kuskin kanssa tuntia aiemmin, jätin lapun oveen &amp;amp; hän silti lätkäisi sen naapurini aidan yli 😬</w:t>
      </w:r>
    </w:p>
    <w:p>
      <w:r>
        <w:rPr>
          <w:b/>
          <w:u w:val="single"/>
        </w:rPr>
        <w:t xml:space="preserve">265143</w:t>
      </w:r>
    </w:p>
    <w:p>
      <w:r>
        <w:t xml:space="preserve">Guh Google kaikki tuotteet, joita Pepsi tuottaa/jakelee. Jos sinulla on niitä jääkaapissasi/kaapissasi, sinulla ei todellakaan ole mitään ongelmaa niiden kanssa.</w:t>
      </w:r>
    </w:p>
    <w:p>
      <w:r>
        <w:rPr>
          <w:b/>
          <w:u w:val="single"/>
        </w:rPr>
        <w:t xml:space="preserve">265144</w:t>
      </w:r>
    </w:p>
    <w:p>
      <w:r>
        <w:t xml:space="preserve">Taitoluistelu - Virtue ja Moir kruunaavat paluun kolmannella maailmanmestaruudella https://t.co/fpyIhOp0EX https://t.co/fgRowCtHjj https://t.co/fgRowCtHjj</w:t>
      </w:r>
    </w:p>
    <w:p>
      <w:r>
        <w:rPr>
          <w:b/>
          <w:u w:val="single"/>
        </w:rPr>
        <w:t xml:space="preserve">265145</w:t>
      </w:r>
    </w:p>
    <w:p>
      <w:r>
        <w:t xml:space="preserve">Voitin Soulin etapin 119 pisteellä! Haasta minut nyt![https://t.co/6Y563diYx7] #Bowling_King https://t.co/vwMDAjpPpu</w:t>
      </w:r>
    </w:p>
    <w:p>
      <w:r>
        <w:rPr>
          <w:b/>
          <w:u w:val="single"/>
        </w:rPr>
        <w:t xml:space="preserve">265146</w:t>
      </w:r>
    </w:p>
    <w:p>
      <w:r>
        <w:t xml:space="preserve">Hei, yritämme saada hierontakurssin kasaan pääsiäisen jälkeen.  Jos olet kiinnostunut ota yhteyttä x https://t.co/MATQESlkCl</w:t>
      </w:r>
    </w:p>
    <w:p>
      <w:r>
        <w:rPr>
          <w:b/>
          <w:u w:val="single"/>
        </w:rPr>
        <w:t xml:space="preserve">265147</w:t>
      </w:r>
    </w:p>
    <w:p>
      <w:r>
        <w:t xml:space="preserve">@sardesairajdeep Älä viitsi, herra, loukkaat Gopichandia vertaamalla häntä Dronacharyaan, joka tuhosi Eklavyan. Tämä ei ole reilua.</w:t>
      </w:r>
    </w:p>
    <w:p>
      <w:r>
        <w:rPr>
          <w:b/>
          <w:u w:val="single"/>
        </w:rPr>
        <w:t xml:space="preserve">265148</w:t>
      </w:r>
    </w:p>
    <w:p>
      <w:r>
        <w:t xml:space="preserve">Osta pakettimme ja saat parhaat #WordPress #teemat edulliseen hintaan. https://t.co/0VAIanxkq7 #aff #webdesign https://t.co/iQcfTVYrpN</w:t>
      </w:r>
    </w:p>
    <w:p>
      <w:r>
        <w:rPr>
          <w:b/>
          <w:u w:val="single"/>
        </w:rPr>
        <w:t xml:space="preserve">265149</w:t>
      </w:r>
    </w:p>
    <w:p>
      <w:r>
        <w:t xml:space="preserve">Kerään rahaa yksinhuoltajaäidille, jolla on autistinen poika. He tarvitsevat apua.  . Klikkaa lahjoittaa: https://t.co/dF6uRpxfVz via @gofundme kautta.</w:t>
      </w:r>
    </w:p>
    <w:p>
      <w:r>
        <w:rPr>
          <w:b/>
          <w:u w:val="single"/>
        </w:rPr>
        <w:t xml:space="preserve">265150</w:t>
      </w:r>
    </w:p>
    <w:p>
      <w:r>
        <w:t xml:space="preserve">Kuka hallitsee maaliskuun hiuksia? äänestä #MissKanekalonHairStylistOfTheMonth täällä --&amp;gt; https://t.co/aQEwZs5WYY</w:t>
      </w:r>
    </w:p>
    <w:p>
      <w:r>
        <w:rPr>
          <w:b/>
          <w:u w:val="single"/>
        </w:rPr>
        <w:t xml:space="preserve">265151</w:t>
      </w:r>
    </w:p>
    <w:p>
      <w:r>
        <w:t xml:space="preserve">Ja hänen täytyi kurottautua vartaloni yli työntääkseen lippunsa naisen naamaan, koska https://t.co/PPrnV7Uj7D.front.</w:t>
      </w:r>
    </w:p>
    <w:p>
      <w:r>
        <w:rPr>
          <w:b/>
          <w:u w:val="single"/>
        </w:rPr>
        <w:t xml:space="preserve">265152</w:t>
      </w:r>
    </w:p>
    <w:p>
      <w:r>
        <w:t xml:space="preserve">Tykkäsin @YouTube-videosta @jonasvloggers https://t.co/fXVJyeOpCH DEJAMOS DE SER GAYS │ Los Jonas Vloggers</w:t>
      </w:r>
    </w:p>
    <w:p>
      <w:r>
        <w:rPr>
          <w:b/>
          <w:u w:val="single"/>
        </w:rPr>
        <w:t xml:space="preserve">265153</w:t>
      </w:r>
    </w:p>
    <w:p>
      <w:r>
        <w:t xml:space="preserve">@NatsTalkOnTheGo Hei kaverit! Hyvää pesäpallokautta. 1) Mitä sinä juot? Olen todennäköisesti juonut yhden Craigin mahtavista baseball-oluista! #NTOTG</w:t>
      </w:r>
    </w:p>
    <w:p>
      <w:r>
        <w:rPr>
          <w:b/>
          <w:u w:val="single"/>
        </w:rPr>
        <w:t xml:space="preserve">265154</w:t>
      </w:r>
    </w:p>
    <w:p>
      <w:r>
        <w:t xml:space="preserve">Mausta hummerirulla avokadoilla! Tulet olemaan iloinen, että teit niin. Tutustu reseptiin! #AFMsweepstakes - https://t.co/LVgkZHvf0X https://t.co/fLU5eZB0zO https://t.co/fLU5eZB0zO</w:t>
      </w:r>
    </w:p>
    <w:p>
      <w:r>
        <w:rPr>
          <w:b/>
          <w:u w:val="single"/>
        </w:rPr>
        <w:t xml:space="preserve">265155</w:t>
      </w:r>
    </w:p>
    <w:p>
      <w:r>
        <w:t xml:space="preserve">Oikeutta pesismailalla kuoliaaksi hakatulle piikkisialle! Allekirjoitus: https://t.co/AfDY8RWhVe https://t.co/Ya9DgxjmHt</w:t>
      </w:r>
    </w:p>
    <w:p>
      <w:r>
        <w:rPr>
          <w:b/>
          <w:u w:val="single"/>
        </w:rPr>
        <w:t xml:space="preserve">265156</w:t>
      </w:r>
    </w:p>
    <w:p>
      <w:r>
        <w:t xml:space="preserve">Apple iPhone 5s - 64GB - Kultainen (AT&amp;amp;T) älypuhelin halkeillut näyttö https://t.co/vipkMIA5pP https://t.co/2KYSh1Tz9R https://t.co/2KYSh1Tz9R</w:t>
      </w:r>
    </w:p>
    <w:p>
      <w:r>
        <w:rPr>
          <w:b/>
          <w:u w:val="single"/>
        </w:rPr>
        <w:t xml:space="preserve">265157</w:t>
      </w:r>
    </w:p>
    <w:p>
      <w:r>
        <w:t xml:space="preserve">Cappuccino koiraihmisille ❤️️</w:t>
        <w:br/>
        <w:br/>
        <w:t xml:space="preserve">Sain nauttia tämän super tyylikkään juoman The Charles Caféssa Kapkaupungissa,... https://t.co/5vL7D3pPpA</w:t>
      </w:r>
    </w:p>
    <w:p>
      <w:r>
        <w:rPr>
          <w:b/>
          <w:u w:val="single"/>
        </w:rPr>
        <w:t xml:space="preserve">265158</w:t>
      </w:r>
    </w:p>
    <w:p>
      <w:r>
        <w:t xml:space="preserve">Puolalaisen merirosvouksen ja Kenian yhteyksien välisen piiloyhteyden paljastaminen https://t.co/yiqt4sPERR https://t.co/BupcIjTlAt https://t.co/BupcIjTlAt</w:t>
      </w:r>
    </w:p>
    <w:p>
      <w:r>
        <w:rPr>
          <w:b/>
          <w:u w:val="single"/>
        </w:rPr>
        <w:t xml:space="preserve">265159</w:t>
      </w:r>
    </w:p>
    <w:p>
      <w:r>
        <w:t xml:space="preserve">@pickover Fantastista.  Luulin ensin, että ne ovat pelottavia soittimia, mutta ne ovatkin jättimäisiä stereokorvakuulokkeita.</w:t>
      </w:r>
    </w:p>
    <w:p>
      <w:r>
        <w:rPr>
          <w:b/>
          <w:u w:val="single"/>
        </w:rPr>
        <w:t xml:space="preserve">265160</w:t>
      </w:r>
    </w:p>
    <w:p>
      <w:r>
        <w:t xml:space="preserve">Google muuttaa kirjautumissivujensa ulkoasua lähiviikkoina https://t.co/azS7Tp207F https://t.co/6IctJUV5pa</w:t>
      </w:r>
    </w:p>
    <w:p>
      <w:r>
        <w:rPr>
          <w:b/>
          <w:u w:val="single"/>
        </w:rPr>
        <w:t xml:space="preserve">265161</w:t>
      </w:r>
    </w:p>
    <w:p>
      <w:r>
        <w:t xml:space="preserve">Nautitko @CardiffBayRunista vai onko sinulla uusi 10K PB, jonka haluat voittaa? Ilmoittaudu @Cardiff10K:lle syyskuussa upouudella keskustan radalla. https://t.co/eNDEqvBxVV</w:t>
      </w:r>
    </w:p>
    <w:p>
      <w:r>
        <w:rPr>
          <w:b/>
          <w:u w:val="single"/>
        </w:rPr>
        <w:t xml:space="preserve">265162</w:t>
      </w:r>
    </w:p>
    <w:p>
      <w:r>
        <w:t xml:space="preserve">@DoveCameron @Kat_McNamara Lempiparini IKINÄ.</w:t>
        <w:br/>
        <w:t xml:space="preserve"> Haluan toisen projektin, jossa te kaksi olette yhdessä, OIKEASTI nyt.</w:t>
      </w:r>
    </w:p>
    <w:p>
      <w:r>
        <w:rPr>
          <w:b/>
          <w:u w:val="single"/>
        </w:rPr>
        <w:t xml:space="preserve">265163</w:t>
      </w:r>
    </w:p>
    <w:p>
      <w:r>
        <w:t xml:space="preserve">Analyytikot sanovat, että korkeat lääkkeiden hinnat ovat edelleen ongelma | Medpage Today https://t.co/vKhH5CqcPj https://t.co/viSJFMZ9QB</w:t>
      </w:r>
    </w:p>
    <w:p>
      <w:r>
        <w:rPr>
          <w:b/>
          <w:u w:val="single"/>
        </w:rPr>
        <w:t xml:space="preserve">265164</w:t>
      </w:r>
    </w:p>
    <w:p>
      <w:r>
        <w:t xml:space="preserve">#UNC Justin Jackson "Tuntuu hyvältä tuoda se takaisin teille!"</w:t>
        <w:br/>
        <w:t xml:space="preserve"> LIVE #NCAAChampion voitonjuhla #UNCOn2 https://t.co/YWYAJc7T9G https://t.co/Ke0weLCWKE https://t.co/Ke0weLCWKE</w:t>
      </w:r>
    </w:p>
    <w:p>
      <w:r>
        <w:rPr>
          <w:b/>
          <w:u w:val="single"/>
        </w:rPr>
        <w:t xml:space="preserve">265165</w:t>
      </w:r>
    </w:p>
    <w:p>
      <w:r>
        <w:t xml:space="preserve">Another Song Wit 2K Thanks To All My Loyal Fans Yall Are My Second Family 💯💯💯💯💯</w:t>
        <w:br/>
        <w:t xml:space="preserve">https://t.co/Qw5v7qdr2e</w:t>
      </w:r>
    </w:p>
    <w:p>
      <w:r>
        <w:rPr>
          <w:b/>
          <w:u w:val="single"/>
        </w:rPr>
        <w:t xml:space="preserve">265166</w:t>
      </w:r>
    </w:p>
    <w:p>
      <w:r>
        <w:t xml:space="preserve">Löytyi transponderi etana!</w:t>
        <w:br/>
        <w:t xml:space="preserve"> Kyynelehtivät jäähyväiset:</w:t>
        <w:t xml:space="preserve">Going Merryn viimeinen matka.</w:t>
        <w:br/>
        <w:t xml:space="preserve">https://t.co/FRB3PiJ4iW #TreCru https://t.co/wUUw1BCBWT #TreCru https://t.co/wUUw1BCBWT</w:t>
      </w:r>
    </w:p>
    <w:p>
      <w:r>
        <w:rPr>
          <w:b/>
          <w:u w:val="single"/>
        </w:rPr>
        <w:t xml:space="preserve">265167</w:t>
      </w:r>
    </w:p>
    <w:p>
      <w:r>
        <w:t xml:space="preserve">Työpaikkamessut ovat käynnissä! Tule ja liity tiimiimme! Tarvitsemme kaltaisiasi lahjakkaita ihmisiä! #harrisonhotsprings #harrisonmills</w:t>
      </w:r>
    </w:p>
    <w:p>
      <w:r>
        <w:rPr>
          <w:b/>
          <w:u w:val="single"/>
        </w:rPr>
        <w:t xml:space="preserve">265168</w:t>
      </w:r>
    </w:p>
    <w:p>
      <w:r>
        <w:t xml:space="preserve">12957 lähti 16/01/2016 Saavutti määränpäänsä NDLS ja oli 15 minuuttia myöhässä https://t.co/R8jMqX2CtX</w:t>
      </w:r>
    </w:p>
    <w:p>
      <w:r>
        <w:rPr>
          <w:b/>
          <w:u w:val="single"/>
        </w:rPr>
        <w:t xml:space="preserve">265169</w:t>
      </w:r>
    </w:p>
    <w:p>
      <w:r>
        <w:t xml:space="preserve">2 makuuhuoneen asunto, OnTheMarket, Port Hall Street Brighton East Sussex BN1 , £325,000</w:t>
        <w:br/>
        <w:t xml:space="preserve">https://t.co/uetn7XK1kF</w:t>
      </w:r>
    </w:p>
    <w:p>
      <w:r>
        <w:rPr>
          <w:b/>
          <w:u w:val="single"/>
        </w:rPr>
        <w:t xml:space="preserve">265170</w:t>
      </w:r>
    </w:p>
    <w:p>
      <w:r>
        <w:t xml:space="preserve">Mang sen tavallaan ei ole iso juttu, koska hän on todella vuorovaikutteinen fanien kanssa, mutta ahhh En ole arvoinen qwq senpai huomasi minut</w:t>
      </w:r>
    </w:p>
    <w:p>
      <w:r>
        <w:rPr>
          <w:b/>
          <w:u w:val="single"/>
        </w:rPr>
        <w:t xml:space="preserve">265171</w:t>
      </w:r>
    </w:p>
    <w:p>
      <w:r>
        <w:t xml:space="preserve">"En ole suuri avaruusturismin ystävä. Ympärillämme ei ole paljon mitään." MITÄ?! Näin käy, kun tähtitieteilijät vastaavat avaruuden kysymyksiin.</w:t>
      </w:r>
    </w:p>
    <w:p>
      <w:r>
        <w:rPr>
          <w:b/>
          <w:u w:val="single"/>
        </w:rPr>
        <w:t xml:space="preserve">265172</w:t>
      </w:r>
    </w:p>
    <w:p>
      <w:r>
        <w:t xml:space="preserve">diademin perusongelma on se, että jotta se toimisi, pelaajien joukossa EI saa olla kriittistä massaa...</w:t>
      </w:r>
    </w:p>
    <w:p>
      <w:r>
        <w:rPr>
          <w:b/>
          <w:u w:val="single"/>
        </w:rPr>
        <w:t xml:space="preserve">265173</w:t>
      </w:r>
    </w:p>
    <w:p>
      <w:r>
        <w:t xml:space="preserve">Controller - Commercial Real Estate - The Quest Organization - New York, NY https://t.co/D36BYDuFe5 Job New York</w:t>
      </w:r>
    </w:p>
    <w:p>
      <w:r>
        <w:rPr>
          <w:b/>
          <w:u w:val="single"/>
        </w:rPr>
        <w:t xml:space="preserve">265174</w:t>
      </w:r>
    </w:p>
    <w:p>
      <w:r>
        <w:t xml:space="preserve">@accountingninja @nowplaythese @londongamesfest @SomersetHouse Siistiä. Toivottavasti pääset pelaamaan sitä. Olisi kiva nähdä kuvia kentästä. #minigolf #crazygolf</w:t>
      </w:r>
    </w:p>
    <w:p>
      <w:r>
        <w:rPr>
          <w:b/>
          <w:u w:val="single"/>
        </w:rPr>
        <w:t xml:space="preserve">265175</w:t>
      </w:r>
    </w:p>
    <w:p>
      <w:r>
        <w:t xml:space="preserve">ESoundzstu : Slots open as of right now for the moment call us 🚨 @ Essential Soundz Artist Recording Studio ... https://t.co/Ah2EYJsOyY</w:t>
      </w:r>
    </w:p>
    <w:p>
      <w:r>
        <w:rPr>
          <w:b/>
          <w:u w:val="single"/>
        </w:rPr>
        <w:t xml:space="preserve">265176</w:t>
      </w:r>
    </w:p>
    <w:p>
      <w:r>
        <w:t xml:space="preserve">Nyt kaikkien on aika sanoa Salud! Pohjat ylös! Jos olet kaupungissa, tule nauttimaan mahtavia drinkkejä #LaLibreriaan. #LuxLifeVacations https://t.co/CbrTg5nhvT https://t.co/CbrTg5nhvT</w:t>
      </w:r>
    </w:p>
    <w:p>
      <w:r>
        <w:rPr>
          <w:b/>
          <w:u w:val="single"/>
        </w:rPr>
        <w:t xml:space="preserve">265177</w:t>
      </w:r>
    </w:p>
    <w:p>
      <w:r>
        <w:t xml:space="preserve">Oppositiopuolueet vaativat epäluottamuslauseäänestystä... https://t.co/vIJhgRkt5b via @YahooFinance</w:t>
      </w:r>
    </w:p>
    <w:p>
      <w:r>
        <w:rPr>
          <w:b/>
          <w:u w:val="single"/>
        </w:rPr>
        <w:t xml:space="preserve">265178</w:t>
      </w:r>
    </w:p>
    <w:p>
      <w:r>
        <w:t xml:space="preserve">Jerseyn raivo: Asukkaat vihaavat Christietä, eivät luota lainsäätäjiin lainkaan https://t.co/2HdleCka2p @nj1015</w:t>
      </w:r>
    </w:p>
    <w:p>
      <w:r>
        <w:rPr>
          <w:b/>
          <w:u w:val="single"/>
        </w:rPr>
        <w:t xml:space="preserve">265179</w:t>
      </w:r>
    </w:p>
    <w:p>
      <w:r>
        <w:t xml:space="preserve">@johnrobb_1968 @SICKBASTARD3 @Metalfan26 @ForgottenProf @edguygz @IO191273 @Lollox77 @Doomsday3m @gildardoic @metalheadjs Cheer's Bro 🍻</w:t>
      </w:r>
    </w:p>
    <w:p>
      <w:r>
        <w:rPr>
          <w:b/>
          <w:u w:val="single"/>
        </w:rPr>
        <w:t xml:space="preserve">265180</w:t>
      </w:r>
    </w:p>
    <w:p>
      <w:r>
        <w:t xml:space="preserve">Koska on #NationalCaramelDay ajattelin, että "Caramel Beauty" haluaisi esiintyä 💚💛@VisitEden @FarmlandUK @Ladiesinbeef1 @Farming_UK https://t.co/kkwz8yCLsQ</w:t>
      </w:r>
    </w:p>
    <w:p>
      <w:r>
        <w:rPr>
          <w:b/>
          <w:u w:val="single"/>
        </w:rPr>
        <w:t xml:space="preserve">265181</w:t>
      </w:r>
    </w:p>
    <w:p>
      <w:r>
        <w:t xml:space="preserve">#hezbollah #breakingnews #news Hizbollah-joukot ratsasivat epäiltyjä huumevarastoja Etelä-Beirutissa https://t.co/ghGgmP5iAl</w:t>
      </w:r>
    </w:p>
    <w:p>
      <w:r>
        <w:rPr>
          <w:b/>
          <w:u w:val="single"/>
        </w:rPr>
        <w:t xml:space="preserve">265182</w:t>
      </w:r>
    </w:p>
    <w:p>
      <w:r>
        <w:t xml:space="preserve">Enrique Iglesiasin "Bailando" saavuttaa 2 miljardia katselukertaa YouTubessa https://t.co/JFHWkmnOlK #music #bilboard https://t.co/i2r3r4dYA6</w:t>
      </w:r>
    </w:p>
    <w:p>
      <w:r>
        <w:rPr>
          <w:b/>
          <w:u w:val="single"/>
        </w:rPr>
        <w:t xml:space="preserve">265183</w:t>
      </w:r>
    </w:p>
    <w:p>
      <w:r>
        <w:t xml:space="preserve">Ilmoittauduin juuri O Flahertys Tap Houseen #mPLUSPlaces Downloadin kanssa tänään! https://t.co/RG01TURbjY</w:t>
      </w:r>
    </w:p>
    <w:p>
      <w:r>
        <w:rPr>
          <w:b/>
          <w:u w:val="single"/>
        </w:rPr>
        <w:t xml:space="preserve">265184</w:t>
      </w:r>
    </w:p>
    <w:p>
      <w:r>
        <w:t xml:space="preserve">Nikki Sixx: "Suurin osa biiseistä on kirjoitettu" "The Heroin Diaries" -näytelmää varten https://t.co/iskVUvCLvQ https://t.co/cpRGXKUJWV</w:t>
      </w:r>
    </w:p>
    <w:p>
      <w:r>
        <w:rPr>
          <w:b/>
          <w:u w:val="single"/>
        </w:rPr>
        <w:t xml:space="preserve">265185</w:t>
      </w:r>
    </w:p>
    <w:p>
      <w:r>
        <w:t xml:space="preserve">Pelin arvostelu @TeamRockBelongin kautta sanoo, että @MetalTalesGamella on "kick-ass soundtrack" - lue lisää https://t.co/SG23o4ojZ7 https://t.co/qfZFU18FxD</w:t>
      </w:r>
    </w:p>
    <w:p>
      <w:r>
        <w:rPr>
          <w:b/>
          <w:u w:val="single"/>
        </w:rPr>
        <w:t xml:space="preserve">265186</w:t>
      </w:r>
    </w:p>
    <w:p>
      <w:r>
        <w:t xml:space="preserve">@mommydean74 kansakunta, joka ylläpitää tai luo kemiallisia tai bakteeriaseita, yrittää lopulta käyttää niitä... se on muuttunut.</w:t>
      </w:r>
    </w:p>
    <w:p>
      <w:r>
        <w:rPr>
          <w:b/>
          <w:u w:val="single"/>
        </w:rPr>
        <w:t xml:space="preserve">265187</w:t>
      </w:r>
    </w:p>
    <w:p>
      <w:r>
        <w:t xml:space="preserve">Emma Roberts - Late Show with Stephen Colbert -ohjelman ulkopuolella Manhattanilla - https://t.co/wndhvAx1jy</w:t>
      </w:r>
    </w:p>
    <w:p>
      <w:r>
        <w:rPr>
          <w:b/>
          <w:u w:val="single"/>
        </w:rPr>
        <w:t xml:space="preserve">265188</w:t>
      </w:r>
    </w:p>
    <w:p>
      <w:r>
        <w:t xml:space="preserve">Kuuntele. Hannah ja minä suutuimme tästä lopusta, ja hänen äitinsä joutui kuulemaan siitä kaiken 😂 https://t.co/YN8LfCv69O.</w:t>
      </w:r>
    </w:p>
    <w:p>
      <w:r>
        <w:rPr>
          <w:b/>
          <w:u w:val="single"/>
        </w:rPr>
        <w:t xml:space="preserve">265189</w:t>
      </w:r>
    </w:p>
    <w:p>
      <w:r>
        <w:t xml:space="preserve">@EASPORTS can u help as i cant get into fifa 17 ultimate team. Se vain tulee tämä ja sitten ei tee mitään https://t.co/66PvmrcGRd</w:t>
      </w:r>
    </w:p>
    <w:p>
      <w:r>
        <w:rPr>
          <w:b/>
          <w:u w:val="single"/>
        </w:rPr>
        <w:t xml:space="preserve">265190</w:t>
      </w:r>
    </w:p>
    <w:p>
      <w:r>
        <w:t xml:space="preserve">Kiitos viimeaikaisesta seurannasta @AnibalAnibalrv @MagdielTG Iloista yhteydenpitoa :) hyvää keskiviikkoa. ➡️Want this 🆓❓https://t.co/7R58ntbwGv</w:t>
      </w:r>
    </w:p>
    <w:p>
      <w:r>
        <w:rPr>
          <w:b/>
          <w:u w:val="single"/>
        </w:rPr>
        <w:t xml:space="preserve">265191</w:t>
      </w:r>
    </w:p>
    <w:p>
      <w:r>
        <w:t xml:space="preserve">#KarenRos on uskomaton urheilu, ei murjottaa kuin vitun 5-vuotiaat!!!  #CourtDuncan I'm looking at u #mkr</w:t>
      </w:r>
    </w:p>
    <w:p>
      <w:r>
        <w:rPr>
          <w:b/>
          <w:u w:val="single"/>
        </w:rPr>
        <w:t xml:space="preserve">265192</w:t>
      </w:r>
    </w:p>
    <w:p>
      <w:r>
        <w:t xml:space="preserve">Eikö trickle-down-taloustiede pian tee meistä kaikista rikkaita?</w:t>
        <w:br/>
        <w:t xml:space="preserve">"Anna kuin Rockefeller, vaikket olisikaan superrikas"</w:t>
        <w:br/>
        <w:t xml:space="preserve">https://t.co/OhF3zwpSx1 https://t.co/OhF3zwpSx1</w:t>
      </w:r>
    </w:p>
    <w:p>
      <w:r>
        <w:rPr>
          <w:b/>
          <w:u w:val="single"/>
        </w:rPr>
        <w:t xml:space="preserve">265193</w:t>
      </w:r>
    </w:p>
    <w:p>
      <w:r>
        <w:t xml:space="preserve">Tsekkaa virallinen piksikuva 8x10 #starwars wicket w. warrick https://t.co/Wr9onAYEB3 #RogueOne #TheLastJedi</w:t>
      </w:r>
    </w:p>
    <w:p>
      <w:r>
        <w:rPr>
          <w:b/>
          <w:u w:val="single"/>
        </w:rPr>
        <w:t xml:space="preserve">265194</w:t>
      </w:r>
    </w:p>
    <w:p>
      <w:r>
        <w:t xml:space="preserve">Valmentaja Söpö...$48.50 |📍 61 East Germantown Pike -- #RetroFitnessin ja ShopRiten vieressä...vain 2 mailia Plymoutista pohjoiseen... https://t.co/An42TVltSP https://t.co/ADnOxNb6tM</w:t>
      </w:r>
    </w:p>
    <w:p>
      <w:r>
        <w:rPr>
          <w:b/>
          <w:u w:val="single"/>
        </w:rPr>
        <w:t xml:space="preserve">265195</w:t>
      </w:r>
    </w:p>
    <w:p>
      <w:r>
        <w:t xml:space="preserve">@JDGNina @ASSE0UL @AkoChristina @kyeopotahamnida @aemaxthetic @joannagandaaa @koryanstore Arvostan sitä! Kiitos :)) HWAITING!</w:t>
      </w:r>
    </w:p>
    <w:p>
      <w:r>
        <w:rPr>
          <w:b/>
          <w:u w:val="single"/>
        </w:rPr>
        <w:t xml:space="preserve">265196</w:t>
      </w:r>
    </w:p>
    <w:p>
      <w:r>
        <w:t xml:space="preserve">@ExoticDirect miksi kun kirjaudun verkkosivustollesi, se sanoo, että minulla ei ole käytäntöjä, kun teen sen? Haluan vain muuttaa osoitteeni</w:t>
      </w:r>
    </w:p>
    <w:p>
      <w:r>
        <w:rPr>
          <w:b/>
          <w:u w:val="single"/>
        </w:rPr>
        <w:t xml:space="preserve">265197</w:t>
      </w:r>
    </w:p>
    <w:p>
      <w:r>
        <w:t xml:space="preserve">@paccarscoutcamp kutsuu KAIKKI @GLMWScoutsin aikuiset jäsenet #ReBootiin... päivä täynnä toimintaa juuri SINULLE! Varaa paikkasi nyt! https://t.co/X3TKKuGs0l</w:t>
      </w:r>
    </w:p>
    <w:p>
      <w:r>
        <w:rPr>
          <w:b/>
          <w:u w:val="single"/>
        </w:rPr>
        <w:t xml:space="preserve">265198</w:t>
      </w:r>
    </w:p>
    <w:p>
      <w:r>
        <w:t xml:space="preserve">@FreeStateStars kannattajat tanssivat ja kannustavat joukkuettaan!!!! #NedbankCup vain muutama minuutti pelin alkamisesta... https://t.co/okiz9TAcj5 https://t.co/okiz9TAcj5</w:t>
      </w:r>
    </w:p>
    <w:p>
      <w:r>
        <w:rPr>
          <w:b/>
          <w:u w:val="single"/>
        </w:rPr>
        <w:t xml:space="preserve">265199</w:t>
      </w:r>
    </w:p>
    <w:p>
      <w:r>
        <w:t xml:space="preserve">InVibe // Better Care by Ronald Rabideau. https://t.co/t8eDRZtkdA #dribbble #PopularShots https://t.co/J3GkyTvo5b</w:t>
      </w:r>
    </w:p>
    <w:p>
      <w:r>
        <w:rPr>
          <w:b/>
          <w:u w:val="single"/>
        </w:rPr>
        <w:t xml:space="preserve">265200</w:t>
      </w:r>
    </w:p>
    <w:p>
      <w:r>
        <w:t xml:space="preserve">Kuultu: Zack: [ heittää päänsä Jasonin syliin, kolhii Jasonin muistiinpanot kaikkialle ja näyttää... https://t.co/gbYo9hbqyk</w:t>
      </w:r>
    </w:p>
    <w:p>
      <w:r>
        <w:rPr>
          <w:b/>
          <w:u w:val="single"/>
        </w:rPr>
        <w:t xml:space="preserve">265201</w:t>
      </w:r>
    </w:p>
    <w:p>
      <w:r>
        <w:t xml:space="preserve">Ymmärsin, että siinä ei ole rahaa, ja miksi kirkko antaisi kaiken tämän verovapaan dollarin auttaakseen, kun he eivät saa sitä vastineeksi.</w:t>
      </w:r>
    </w:p>
    <w:p>
      <w:r>
        <w:rPr>
          <w:b/>
          <w:u w:val="single"/>
        </w:rPr>
        <w:t xml:space="preserve">265202</w:t>
      </w:r>
    </w:p>
    <w:p>
      <w:r>
        <w:t xml:space="preserve">Intian telejätit ottavat yhteen väärän mainonnan sodassa - Daily Mail https://t.co/Udo8sYQXJZ https://t.co/Lfoj2LOfNj #Mainonta #Intia #India</w:t>
      </w:r>
    </w:p>
    <w:p>
      <w:r>
        <w:rPr>
          <w:b/>
          <w:u w:val="single"/>
        </w:rPr>
        <w:t xml:space="preserve">265203</w:t>
      </w:r>
    </w:p>
    <w:p>
      <w:r>
        <w:t xml:space="preserve">Traveling Through The Dark - Runo William Stafford</w:t>
        <w:br/>
        <w:br/>
        <w:t xml:space="preserve">Traveling through the dark I found a deer</w:t>
        <w:br/>
        <w:t xml:space="preserve">dead on the edge... https://t.co/kpR8t52fiP</w:t>
      </w:r>
    </w:p>
    <w:p>
      <w:r>
        <w:rPr>
          <w:b/>
          <w:u w:val="single"/>
        </w:rPr>
        <w:t xml:space="preserve">265204</w:t>
      </w:r>
    </w:p>
    <w:p>
      <w:r>
        <w:t xml:space="preserve">Tykkäsin @YouTube-videosta @culturalfacts https://t.co/27DWb0Okpc Trumpin kannattaja NYC:ssä kohtaa mielenosoittajia - Naisten marssi</w:t>
      </w:r>
    </w:p>
    <w:p>
      <w:r>
        <w:rPr>
          <w:b/>
          <w:u w:val="single"/>
        </w:rPr>
        <w:t xml:space="preserve">265205</w:t>
      </w:r>
    </w:p>
    <w:p>
      <w:r>
        <w:t xml:space="preserve">Nykyinen supervoimasi on kykysi erottaa, milloin kannattaa työntää... Lisää Leo https://t.co/96iYn6Hq4b</w:t>
      </w:r>
    </w:p>
    <w:p>
      <w:r>
        <w:rPr>
          <w:b/>
          <w:u w:val="single"/>
        </w:rPr>
        <w:t xml:space="preserve">265206</w:t>
      </w:r>
    </w:p>
    <w:p>
      <w:r>
        <w:t xml:space="preserve">Tällaisina aikoina taakka taitaa kuulua @TheOnionille</w:t>
        <w:br/>
        <w:t xml:space="preserve">https://t.co/n5Du8WgFHx #SyriaStrikes #Trump</w:t>
      </w:r>
    </w:p>
    <w:p>
      <w:r>
        <w:rPr>
          <w:b/>
          <w:u w:val="single"/>
        </w:rPr>
        <w:t xml:space="preserve">265207</w:t>
      </w:r>
    </w:p>
    <w:p>
      <w:r>
        <w:t xml:space="preserve">@jenn_swann @drewtewksbury @dennisjromero @JBRylah @mjuliano Olet kutsuttu. DM vieraslistaa varten :) https://t.co/vb2hCyCaeX #TSTWomensMass.</w:t>
      </w:r>
    </w:p>
    <w:p>
      <w:r>
        <w:rPr>
          <w:b/>
          <w:u w:val="single"/>
        </w:rPr>
        <w:t xml:space="preserve">265208</w:t>
      </w:r>
    </w:p>
    <w:p>
      <w:r>
        <w:t xml:space="preserve">@TimesNow @IndianExpress 125 kuoli pankkiautomaateissa / setelinvaihtolinjoissa talven aikana, mutta yhtään ei ole raportoitu kuolleeksi tämän päivän paahtavassa kuumuudessa.Yllättynyt ?</w:t>
      </w:r>
    </w:p>
    <w:p>
      <w:r>
        <w:rPr>
          <w:b/>
          <w:u w:val="single"/>
        </w:rPr>
        <w:t xml:space="preserve">265209</w:t>
      </w:r>
    </w:p>
    <w:p>
      <w:r>
        <w:t xml:space="preserve">en usko, että tulen koskaan olemaan niin läheinen kenenkään kanssa kuin isoveljeni kanssa. riitelemme &amp;amp; tappelemme 24/7, mutta sinä pidät minut raiteilla💓💓💓 https://t.co/ztkdGQqwcz</w:t>
      </w:r>
    </w:p>
    <w:p>
      <w:r>
        <w:rPr>
          <w:b/>
          <w:u w:val="single"/>
        </w:rPr>
        <w:t xml:space="preserve">265210</w:t>
      </w:r>
    </w:p>
    <w:p>
      <w:r>
        <w:t xml:space="preserve">Alabaman piirikunnan virkailija erotettiin valkoihoisena? -- https://t.co/sL6NbvtLEh @GOPUSA #sgp #usa #tcot #teaparty</w:t>
      </w:r>
    </w:p>
    <w:p>
      <w:r>
        <w:rPr>
          <w:b/>
          <w:u w:val="single"/>
        </w:rPr>
        <w:t xml:space="preserve">265211</w:t>
      </w:r>
    </w:p>
    <w:p>
      <w:r>
        <w:t xml:space="preserve">myös ärsytti, mutta se teki minut onnelliseksi, että luokkatoverini onnitteluksi laittoivat glitteriä kasvoilleni.</w:t>
      </w:r>
    </w:p>
    <w:p>
      <w:r>
        <w:rPr>
          <w:b/>
          <w:u w:val="single"/>
        </w:rPr>
        <w:t xml:space="preserve">265212</w:t>
      </w:r>
    </w:p>
    <w:p>
      <w:r>
        <w:t xml:space="preserve">olet lempihenkilöni, enkelini, valitsen sinut tänään ja joka päivä elämässäni, rakastan sinua, @camerondallas. ☄💖 -341.</w:t>
      </w:r>
    </w:p>
    <w:p>
      <w:r>
        <w:rPr>
          <w:b/>
          <w:u w:val="single"/>
        </w:rPr>
        <w:t xml:space="preserve">265213</w:t>
      </w:r>
    </w:p>
    <w:p>
      <w:r>
        <w:t xml:space="preserve">Espanjalainen sulkapallotähti Carolina Marin etenee India Openin finaaliin: Espanjalainen shuttler... https://t.co/yCFHxnjaVH</w:t>
      </w:r>
    </w:p>
    <w:p>
      <w:r>
        <w:rPr>
          <w:b/>
          <w:u w:val="single"/>
        </w:rPr>
        <w:t xml:space="preserve">265214</w:t>
      </w:r>
    </w:p>
    <w:p>
      <w:r>
        <w:t xml:space="preserve">KEMI OLUNLOYO: Pastorit ja heidän pyrkimyksensä olla kuin Jeesus</w:t>
        <w:br/>
        <w:br/>
        <w:t xml:space="preserve">https://t.co/peo1pvTJKH |Please RT... by #ogundamisi via @c0nvey https://t.co/hSdSkYfd6I</w:t>
      </w:r>
    </w:p>
    <w:p>
      <w:r>
        <w:rPr>
          <w:b/>
          <w:u w:val="single"/>
        </w:rPr>
        <w:t xml:space="preserve">265215</w:t>
      </w:r>
    </w:p>
    <w:p>
      <w:r>
        <w:t xml:space="preserve">@Lagartija_Nix Aivan! Se oli sydäntä särkevää kuulla 💔 twiittasin jutun &amp;amp; laitoin sen FB:hen. Erittäin järkyttävää - minulla on 2 tyttöä HS:ssa. Kauheaa 💔😢.</w:t>
      </w:r>
    </w:p>
    <w:p>
      <w:r>
        <w:rPr>
          <w:b/>
          <w:u w:val="single"/>
        </w:rPr>
        <w:t xml:space="preserve">265216</w:t>
      </w:r>
    </w:p>
    <w:p>
      <w:r>
        <w:t xml:space="preserve">Vaikka tunteesi ovat monimutkaisia, sinun ei tarvitse puhua.... Lisää Skorpionille https://t.co/vi5nF9iNUT</w:t>
      </w:r>
    </w:p>
    <w:p>
      <w:r>
        <w:rPr>
          <w:b/>
          <w:u w:val="single"/>
        </w:rPr>
        <w:t xml:space="preserve">265217</w:t>
      </w:r>
    </w:p>
    <w:p>
      <w:r>
        <w:t xml:space="preserve">Hanki halpoja FIFA17 kolikoita IGVaultista. Weekly Giveaway nyt @IGVaultFIFA17 https://t.co/T2vctaEf9M #IGVFREE</w:t>
      </w:r>
    </w:p>
    <w:p>
      <w:r>
        <w:rPr>
          <w:b/>
          <w:u w:val="single"/>
        </w:rPr>
        <w:t xml:space="preserve">265218</w:t>
      </w:r>
    </w:p>
    <w:p>
      <w:r>
        <w:t xml:space="preserve">Viimeisin esimerkki #HindiHegemonysta on @timesnow, joka on alkanut julkaista selostuksia hindiksi englannin sijaan.</w:t>
      </w:r>
    </w:p>
    <w:p>
      <w:r>
        <w:rPr>
          <w:b/>
          <w:u w:val="single"/>
        </w:rPr>
        <w:t xml:space="preserve">265219</w:t>
      </w:r>
    </w:p>
    <w:p>
      <w:r>
        <w:t xml:space="preserve">Voiko tanssi auttaa parantamaan liikkuvuutta &amp;amp; tasapainoa iäkkäillä aikuisilla &amp;amp; henkilöillä, joilla on #Parkinson? #WorldHealthDay https://t.co/scbnpbmhkP https://t.co/h85obFxbcl https://t.co/h85obFxbcl</w:t>
      </w:r>
    </w:p>
    <w:p>
      <w:r>
        <w:rPr>
          <w:b/>
          <w:u w:val="single"/>
        </w:rPr>
        <w:t xml:space="preserve">265220</w:t>
      </w:r>
    </w:p>
    <w:p>
      <w:r>
        <w:t xml:space="preserve">Katso: Kim Won Haen ad-libien takia: "Strong Woman Do Bong Soonin" näyttelijät eivät voi pidätellä naurua https://t.co/30I0WtWOCA</w:t>
      </w:r>
    </w:p>
    <w:p>
      <w:r>
        <w:rPr>
          <w:b/>
          <w:u w:val="single"/>
        </w:rPr>
        <w:t xml:space="preserve">265221</w:t>
      </w:r>
    </w:p>
    <w:p>
      <w:r>
        <w:t xml:space="preserve">[HD PICS1] : @kritisanon näyttää villin puolensa @VOGUEIndia -kuvauksessa --&amp;gt; https://t.co/DZSm8K7OGp</w:t>
      </w:r>
    </w:p>
    <w:p>
      <w:r>
        <w:rPr>
          <w:b/>
          <w:u w:val="single"/>
        </w:rPr>
        <w:t xml:space="preserve">265222</w:t>
      </w:r>
    </w:p>
    <w:p>
      <w:r>
        <w:t xml:space="preserve">Sosiaalisen median yrityksiä uhkaavat valtavat vihapuheiden sakot Saksassa: https://t.co/VdnD5qUJZn... https://t.co/VdnD5qUJZn</w:t>
      </w:r>
    </w:p>
    <w:p>
      <w:r>
        <w:rPr>
          <w:b/>
          <w:u w:val="single"/>
        </w:rPr>
        <w:t xml:space="preserve">265223</w:t>
      </w:r>
    </w:p>
    <w:p>
      <w:r>
        <w:t xml:space="preserve">Tämä peli on OVAH! Sox voittaa! Olen odottanut yli vuoden, että Matt Davidson nostetaan ylös. Geo, uusi manageri Rick, Matt, onnittelut! ⚾️</w:t>
      </w:r>
    </w:p>
    <w:p>
      <w:r>
        <w:rPr>
          <w:b/>
          <w:u w:val="single"/>
        </w:rPr>
        <w:t xml:space="preserve">265224</w:t>
      </w:r>
    </w:p>
    <w:p>
      <w:r>
        <w:t xml:space="preserve">Thx @3ieNews siitä, että @fhi360research on julkaissut postauksen #science #technology #innovation &amp;amp; #partnerships scoping paper! https://t.co/oZd5YJ574a</w:t>
      </w:r>
    </w:p>
    <w:p>
      <w:r>
        <w:rPr>
          <w:b/>
          <w:u w:val="single"/>
        </w:rPr>
        <w:t xml:space="preserve">265225</w:t>
      </w:r>
    </w:p>
    <w:p>
      <w:r>
        <w:t xml:space="preserve">@Kenjoh_jk #MadridDerby korostaa valtavaa viikonloppua LIVE SuperSportissa.</w:t>
        <w:br/>
        <w:t xml:space="preserve"> TV Guide -&amp;gt; https://t.co/gzHm96Xp0f https://t.co/4cAywVVML2 https://t.co/4cAywVVML2</w:t>
      </w:r>
    </w:p>
    <w:p>
      <w:r>
        <w:rPr>
          <w:b/>
          <w:u w:val="single"/>
        </w:rPr>
        <w:t xml:space="preserve">265226</w:t>
      </w:r>
    </w:p>
    <w:p>
      <w:r>
        <w:t xml:space="preserve">Flipkart - Osta Ocean Patio Glass Set (290 ml, kirkas, 6 kpl) vain Rs.199 hintaan https://t.co/qSvmewXvWH https://t.co/8Wf1GZICsS https://t.co/8Wf1GZICsS</w:t>
      </w:r>
    </w:p>
    <w:p>
      <w:r>
        <w:rPr>
          <w:b/>
          <w:u w:val="single"/>
        </w:rPr>
        <w:t xml:space="preserve">265227</w:t>
      </w:r>
    </w:p>
    <w:p>
      <w:r>
        <w:t xml:space="preserve">Oikea mentori voi auttaa sinua pääsemään vauhtiin valmistumisen jälkeen. https://t.co/AVkzFRLLJ0 via @payscale</w:t>
      </w:r>
    </w:p>
    <w:p>
      <w:r>
        <w:rPr>
          <w:b/>
          <w:u w:val="single"/>
        </w:rPr>
        <w:t xml:space="preserve">265228</w:t>
      </w:r>
    </w:p>
    <w:p>
      <w:r>
        <w:t xml:space="preserve">Kalifornian ehdonalaislautakunta päättää, että Raiders-fanit eivät saa ylittää osavaltiorajoja päästäkseen peleihin Las Vegasissa - Sports Pickle https://t.co/LaGM2Vmn8w</w:t>
      </w:r>
    </w:p>
    <w:p>
      <w:r>
        <w:rPr>
          <w:b/>
          <w:u w:val="single"/>
        </w:rPr>
        <w:t xml:space="preserve">265229</w:t>
      </w:r>
    </w:p>
    <w:p>
      <w:r>
        <w:t xml:space="preserve">Ansaitseminen saa sinut tuntemaan olosi hyväksi ... Lisää Oinas https://t.co/WaHXYWV9Ym</w:t>
      </w:r>
    </w:p>
    <w:p>
      <w:r>
        <w:rPr>
          <w:b/>
          <w:u w:val="single"/>
        </w:rPr>
        <w:t xml:space="preserve">265230</w:t>
      </w:r>
    </w:p>
    <w:p>
      <w:r>
        <w:t xml:space="preserve">Timberland Pro Miesten työkengät Power Fit vedenpitävä kalvo, koko 12 M https://t.co/jhrYgadlNx https://t.co/uOHaO6refU</w:t>
      </w:r>
    </w:p>
    <w:p>
      <w:r>
        <w:rPr>
          <w:b/>
          <w:u w:val="single"/>
        </w:rPr>
        <w:t xml:space="preserve">265231</w:t>
      </w:r>
    </w:p>
    <w:p>
      <w:r>
        <w:t xml:space="preserve">Bayleef 64,4% IV (15/13/1) Razor Leaf &amp;amp; Ancient Power by Forestbrook til: 10:50:32am (29m 47s). https://t.co/mtgTGVzC1D. https://t.co/mtgTGVzC1D.</w:t>
      </w:r>
    </w:p>
    <w:p>
      <w:r>
        <w:rPr>
          <w:b/>
          <w:u w:val="single"/>
        </w:rPr>
        <w:t xml:space="preserve">265232</w:t>
      </w:r>
    </w:p>
    <w:p>
      <w:r>
        <w:t xml:space="preserve">Hon'ble Lok Sabha Speaker Madam arvosti AAI Indorea esimerkillisistä palveluista #South_Asian_Speakers_summit #kudos_team @aaiidrairport https://t.co/GgcLkuEwda</w:t>
      </w:r>
    </w:p>
    <w:p>
      <w:r>
        <w:rPr>
          <w:b/>
          <w:u w:val="single"/>
        </w:rPr>
        <w:t xml:space="preserve">265233</w:t>
      </w:r>
    </w:p>
    <w:p>
      <w:r>
        <w:t xml:space="preserve">Tyynenmeren hetki: Suurpäällikkö Sir Michael Somare poistuu tänään parlamentista 49 vuotta sen jälkeen, kun hän astui sisäänhttps://t.co/4WF1snJRel.</w:t>
      </w:r>
    </w:p>
    <w:p>
      <w:r>
        <w:rPr>
          <w:b/>
          <w:u w:val="single"/>
        </w:rPr>
        <w:t xml:space="preserve">265234</w:t>
      </w:r>
    </w:p>
    <w:p>
      <w:r>
        <w:t xml:space="preserve">On niin surullista kuulla tästä. Ajatuksemme ovat Amandan perheen ja ystävien kanssa.</w:t>
        <w:br/>
        <w:t xml:space="preserve"> + https://t.co/bf4nLPBCAf</w:t>
      </w:r>
    </w:p>
    <w:p>
      <w:r>
        <w:rPr>
          <w:b/>
          <w:u w:val="single"/>
        </w:rPr>
        <w:t xml:space="preserve">265235</w:t>
      </w:r>
    </w:p>
    <w:p>
      <w:r>
        <w:t xml:space="preserve">Tykkäsin @YouTube-videosta @matthewptaranto https://t.co/FtIGLDAUDa Tuhlaajarobotti - perheessä rähinää</w:t>
      </w:r>
    </w:p>
    <w:p>
      <w:r>
        <w:rPr>
          <w:b/>
          <w:u w:val="single"/>
        </w:rPr>
        <w:t xml:space="preserve">265236</w:t>
      </w:r>
    </w:p>
    <w:p>
      <w:r>
        <w:t xml:space="preserve">@FashNova Todellako? Sinun pitäisi kertoa FBI:lle ja kongressin kahdelle valiokunnalle, jotka tutkivat edelleen #Russiagatea!</w:t>
      </w:r>
    </w:p>
    <w:p>
      <w:r>
        <w:rPr>
          <w:b/>
          <w:u w:val="single"/>
        </w:rPr>
        <w:t xml:space="preserve">265237</w:t>
      </w:r>
    </w:p>
    <w:p>
      <w:r>
        <w:t xml:space="preserve">EXCLUSIVE: "Greyn anatomia" -tähti Kelly McCreary avautuu Maggien "musertavasta" menetyksestä "Oli niin paljon äitiä... https://t.co/5dWPk4TG0Y</w:t>
      </w:r>
    </w:p>
    <w:p>
      <w:r>
        <w:rPr>
          <w:b/>
          <w:u w:val="single"/>
        </w:rPr>
        <w:t xml:space="preserve">265238</w:t>
      </w:r>
    </w:p>
    <w:p>
      <w:r>
        <w:t xml:space="preserve">Yhdysvallat poistaa ihmisoikeusrajoitukset Bahrainin asekaupassa https://t.co/5FDdTd3SJB https://t.co/OPUktYownS https://t.co/OPUktYownS</w:t>
      </w:r>
    </w:p>
    <w:p>
      <w:r>
        <w:rPr>
          <w:b/>
          <w:u w:val="single"/>
        </w:rPr>
        <w:t xml:space="preserve">265239</w:t>
      </w:r>
    </w:p>
    <w:p>
      <w:r>
        <w:t xml:space="preserve">Ratsastat yhä positiivisen energian aalloilla, ... Lisää syöpään https://t.co/glyXueDxsl</w:t>
      </w:r>
    </w:p>
    <w:p>
      <w:r>
        <w:rPr>
          <w:b/>
          <w:u w:val="single"/>
        </w:rPr>
        <w:t xml:space="preserve">265240</w:t>
      </w:r>
    </w:p>
    <w:p>
      <w:r>
        <w:t xml:space="preserve">[WINNER - 'REALLY REALLY' M/V MAKING FILM]</w:t>
        <w:br/>
        <w:t xml:space="preserve">Watch @ https://t.co/Ke9QYVvxFs #WINNER #위너 #fatenumberfor... by #jibritzz via @c0nvey</w:t>
      </w:r>
    </w:p>
    <w:p>
      <w:r>
        <w:rPr>
          <w:b/>
          <w:u w:val="single"/>
        </w:rPr>
        <w:t xml:space="preserve">265241</w:t>
      </w:r>
    </w:p>
    <w:p>
      <w:r>
        <w:t xml:space="preserve">Miten lopettaa hiustenlähtö välittömästi Amazing Home korjaustoimenpiteitä</w:t>
        <w:br/>
        <w:br/>
        <w:t xml:space="preserve">Hiusten kasvu riippuu kasvuhormonien. Miehillä... https://t.co/93Ysel6QhJ</w:t>
      </w:r>
    </w:p>
    <w:p>
      <w:r>
        <w:rPr>
          <w:b/>
          <w:u w:val="single"/>
        </w:rPr>
        <w:t xml:space="preserve">265242</w:t>
      </w:r>
    </w:p>
    <w:p>
      <w:r>
        <w:t xml:space="preserve">Olen osallistunut #win Celtic Tree of Life -nahkapäiväkirjaan @PaperHigh1 &amp;amp; @LouiseHegarty! Sinäkin voit! #giveaway https://t.co/9HpCSUTTwf</w:t>
      </w:r>
    </w:p>
    <w:p>
      <w:r>
        <w:rPr>
          <w:b/>
          <w:u w:val="single"/>
        </w:rPr>
        <w:t xml:space="preserve">265243</w:t>
      </w:r>
    </w:p>
    <w:p>
      <w:r>
        <w:t xml:space="preserve">Trumpin veroehdotukset voivat saada Applen tuomaan 200 miljardia dollaria käteistä takaisin Yhdysvaltoihin https://t.co/JmJKL5Pdc1 #Politiikka #Trump #USA</w:t>
      </w:r>
    </w:p>
    <w:p>
      <w:r>
        <w:rPr>
          <w:b/>
          <w:u w:val="single"/>
        </w:rPr>
        <w:t xml:space="preserve">265244</w:t>
      </w:r>
    </w:p>
    <w:p>
      <w:r>
        <w:t xml:space="preserve">Microsoft Xbox 360 S Launch Edition 320GB musta konsoli ja 2 ohjainta https://t.co/e1Cqk0pYax https://t.co/8y7ir9Wxqx https://t.co/8y7ir9Wxqx</w:t>
      </w:r>
    </w:p>
    <w:p>
      <w:r>
        <w:rPr>
          <w:b/>
          <w:u w:val="single"/>
        </w:rPr>
        <w:t xml:space="preserve">265245</w:t>
      </w:r>
    </w:p>
    <w:p>
      <w:r>
        <w:t xml:space="preserve">Paniikin tunne roikkuu aivan tietoisuutesi rajalla. Sinä... Lisää Oinas https://t.co/GRYG9Ha1df</w:t>
      </w:r>
    </w:p>
    <w:p>
      <w:r>
        <w:rPr>
          <w:b/>
          <w:u w:val="single"/>
        </w:rPr>
        <w:t xml:space="preserve">265246</w:t>
      </w:r>
    </w:p>
    <w:p>
      <w:r>
        <w:t xml:space="preserve">@realDonaldTrump on kyllästynyt valhemedian valheisiin hänestä.  Hänellä on rakkaussuhde #Poutine EI #Putin.  Tee se oikein. https://t.co/DxKf5irS91</w:t>
      </w:r>
    </w:p>
    <w:p>
      <w:r>
        <w:rPr>
          <w:b/>
          <w:u w:val="single"/>
        </w:rPr>
        <w:t xml:space="preserve">265247</w:t>
      </w:r>
    </w:p>
    <w:p>
      <w:r>
        <w:t xml:space="preserve">#WritingPrompt: [WP] Päätät lopettaa päätösten tekemisen ja jättää elämäsi pelkän sattuman varaan, joten heität kolikkoa... https://t.co/wsF6GA4QyB</w:t>
      </w:r>
    </w:p>
    <w:p>
      <w:r>
        <w:rPr>
          <w:b/>
          <w:u w:val="single"/>
        </w:rPr>
        <w:t xml:space="preserve">265248</w:t>
      </w:r>
    </w:p>
    <w:p>
      <w:r>
        <w:t xml:space="preserve">.@narinderminhas Hänen myötätuntoinen suhtautumisensa ihmisiin, mutta rehellinen arvionsa Britannian pimeästä puolesta on erittäin osuva.</w:t>
      </w:r>
    </w:p>
    <w:p>
      <w:r>
        <w:rPr>
          <w:b/>
          <w:u w:val="single"/>
        </w:rPr>
        <w:t xml:space="preserve">265249</w:t>
      </w:r>
    </w:p>
    <w:p>
      <w:r>
        <w:t xml:space="preserve">Meidän @PerdueChicken BBQ-pizzamme on helppo valmistaa ja täynnä makua, kokeile sitä! #PerdueCrew #Promotion - https://t.co/ro24jdDbxB https://t.co/LD7euR7Ere</w:t>
      </w:r>
    </w:p>
    <w:p>
      <w:r>
        <w:rPr>
          <w:b/>
          <w:u w:val="single"/>
        </w:rPr>
        <w:t xml:space="preserve">265250</w:t>
      </w:r>
    </w:p>
    <w:p>
      <w:r>
        <w:t xml:space="preserve">@jamesahyoung Joten saatat olla televisiossa ja elokuvissa, mikä on aika siistiä, mutta tiedän, että lääkkeesi eivät ole auttaneet sinua siitä, mitä olet kertonut minulle aiemmin🙁.</w:t>
      </w:r>
    </w:p>
    <w:p>
      <w:r>
        <w:rPr>
          <w:b/>
          <w:u w:val="single"/>
        </w:rPr>
        <w:t xml:space="preserve">265251</w:t>
      </w:r>
    </w:p>
    <w:p>
      <w:r>
        <w:t xml:space="preserve">Tuuli 5.0 mph S. Barometri 30.000 in, nousee nopeasti. Lämpötila 37,3 °F. Sade tänään 0.21 in. Kosteus 94%.</w:t>
      </w:r>
    </w:p>
    <w:p>
      <w:r>
        <w:rPr>
          <w:b/>
          <w:u w:val="single"/>
        </w:rPr>
        <w:t xml:space="preserve">265252</w:t>
      </w:r>
    </w:p>
    <w:p>
      <w:r>
        <w:t xml:space="preserve">@PeterAlexander @WSMV Heillä on oltava tarpeeksi heitä kaikkia ei tarvitse antaa tämän petturit sanoja koskemattomuutta !!! Siksi he eivät tarvitse häntä.</w:t>
      </w:r>
    </w:p>
    <w:p>
      <w:r>
        <w:rPr>
          <w:b/>
          <w:u w:val="single"/>
        </w:rPr>
        <w:t xml:space="preserve">265253</w:t>
      </w:r>
    </w:p>
    <w:p>
      <w:r>
        <w:t xml:space="preserve">👁 LCF huppumekko</w:t>
        <w:br/>
        <w:t xml:space="preserve">SHOP https://t.co/w85hs4BFqT</w:t>
        <w:br/>
        <w:t xml:space="preserve">Toimitamme maailmanlaajuisesti!</w:t>
        <w:br/>
        <w:t xml:space="preserve">Taivuta oma polkusi! https://t.co/Lwn5Eu65yA</w:t>
      </w:r>
    </w:p>
    <w:p>
      <w:r>
        <w:rPr>
          <w:b/>
          <w:u w:val="single"/>
        </w:rPr>
        <w:t xml:space="preserve">265254</w:t>
      </w:r>
    </w:p>
    <w:p>
      <w:r>
        <w:t xml:space="preserve">2002 Fleer Authentix WNBA #107 Sheila Lambert RC/2002 - NM-MT https://t.co/Im3rHY8NAr https://t.co/gzkVCUZqcv https://t.co/gzkVCUZqcv</w:t>
      </w:r>
    </w:p>
    <w:p>
      <w:r>
        <w:rPr>
          <w:b/>
          <w:u w:val="single"/>
        </w:rPr>
        <w:t xml:space="preserve">265255</w:t>
      </w:r>
    </w:p>
    <w:p>
      <w:r>
        <w:t xml:space="preserve">Syyrian ilmaiskut: Lentokentän pommitukseen - Fox News https://t.co/jKFfsjqiNR https://t.co/jKFfsjqiNR</w:t>
      </w:r>
    </w:p>
    <w:p>
      <w:r>
        <w:rPr>
          <w:b/>
          <w:u w:val="single"/>
        </w:rPr>
        <w:t xml:space="preserve">265256</w:t>
      </w:r>
    </w:p>
    <w:p>
      <w:r>
        <w:t xml:space="preserve">Tule Marathon Marathon Maple Festiin tänään ja huomenna!  Kaupunki on täynnä... https://t.co/osL9clvxUf...</w:t>
      </w:r>
    </w:p>
    <w:p>
      <w:r>
        <w:rPr>
          <w:b/>
          <w:u w:val="single"/>
        </w:rPr>
        <w:t xml:space="preserve">265257</w:t>
      </w:r>
    </w:p>
    <w:p>
      <w:r>
        <w:t xml:space="preserve">Muslimina en ymmärrä, miksi meidän pitäisi välittää asioista ja ryhmistä kaikkialla maailmassa vain siksi, että me... https://t.co/gFxZOoDBAD...</w:t>
      </w:r>
    </w:p>
    <w:p>
      <w:r>
        <w:rPr>
          <w:b/>
          <w:u w:val="single"/>
        </w:rPr>
        <w:t xml:space="preserve">265258</w:t>
      </w:r>
    </w:p>
    <w:p>
      <w:r>
        <w:t xml:space="preserve">Ayesem - Koti (Poliisi) (Prod. By WillisBeatz)(Clean &amp;amp; Raw) https://t.co/DyXylTvoai https://t.co/eJM3hZjtSV</w:t>
      </w:r>
    </w:p>
    <w:p>
      <w:r>
        <w:rPr>
          <w:b/>
          <w:u w:val="single"/>
        </w:rPr>
        <w:t xml:space="preserve">265259</w:t>
      </w:r>
    </w:p>
    <w:p>
      <w:r>
        <w:t xml:space="preserve">Miten luoda kokousvapaa päivä joka viikko https://t.co/l2jd611lz7 via @HarvardBiz https://t.co/tPcAP8mR11</w:t>
      </w:r>
    </w:p>
    <w:p>
      <w:r>
        <w:rPr>
          <w:b/>
          <w:u w:val="single"/>
        </w:rPr>
        <w:t xml:space="preserve">265260</w:t>
      </w:r>
    </w:p>
    <w:p>
      <w:r>
        <w:t xml:space="preserve">Vegsplaining. Onko tämä jokin juttu?</w:t>
        <w:br/>
        <w:br/>
        <w:t xml:space="preserve"> Huomaan tekeväni sitä yhä useammin, mutta en voi sanoa olevani... https://t.co/m7yB5mHRLN...</w:t>
      </w:r>
    </w:p>
    <w:p>
      <w:r>
        <w:rPr>
          <w:b/>
          <w:u w:val="single"/>
        </w:rPr>
        <w:t xml:space="preserve">265261</w:t>
      </w:r>
    </w:p>
    <w:p>
      <w:r>
        <w:t xml:space="preserve">#MemphisGrizzlies #GoGrizz #GoGrizz #GoGrizz Grizzlies haluavat pysäyttää luiston, kun he isännöivät Knicksiä (The Associated Press) https://t.co/UUhjy650it https://t.co/UUhjy650it</w:t>
      </w:r>
    </w:p>
    <w:p>
      <w:r>
        <w:rPr>
          <w:b/>
          <w:u w:val="single"/>
        </w:rPr>
        <w:t xml:space="preserve">265262</w:t>
      </w:r>
    </w:p>
    <w:p>
      <w:r>
        <w:t xml:space="preserve">5 #Cybersecurity Need-to-Knows, kun ehkäistään kalliita #Datamurtoja https://t.co/4dEqjQNiI1 via @ctovision #databreach @dropsuite</w:t>
      </w:r>
    </w:p>
    <w:p>
      <w:r>
        <w:rPr>
          <w:b/>
          <w:u w:val="single"/>
        </w:rPr>
        <w:t xml:space="preserve">265263</w:t>
      </w:r>
    </w:p>
    <w:p>
      <w:r>
        <w:t xml:space="preserve">518 Cranbrooke Ave Toronto - Aivan upea, ainutkertainen, huippuluokan Cstm-rakennettu, suunnittelijan inspiroima... https://t.co/vVTJrVfoMd...</w:t>
      </w:r>
    </w:p>
    <w:p>
      <w:r>
        <w:rPr>
          <w:b/>
          <w:u w:val="single"/>
        </w:rPr>
        <w:t xml:space="preserve">265264</w:t>
      </w:r>
    </w:p>
    <w:p>
      <w:r>
        <w:t xml:space="preserve">@emilyeas14 @will_richardi @radiodisney Nem me fale</w:t>
        <w:br/>
        <w:br/>
        <w:t xml:space="preserve">BRAVE DIRECTS</w:t>
        <w:br/>
        <w:t xml:space="preserve">#OneDirection #YouKnowYouLoveThem @radiodisney</w:t>
      </w:r>
    </w:p>
    <w:p>
      <w:r>
        <w:rPr>
          <w:b/>
          <w:u w:val="single"/>
        </w:rPr>
        <w:t xml:space="preserve">265265</w:t>
      </w:r>
    </w:p>
    <w:p>
      <w:r>
        <w:t xml:space="preserve">John Donne kuoli tänään 386 vuotta sitten Lontoossa 58-vuotiaana.</w:t>
        <w:t xml:space="preserve">Runoilija, joka keksi sanan "Kukaan ei ole saari &amp;amp; kenelle kello soi".</w:t>
        <w:br/>
        <w:t xml:space="preserve">https://t.co/EQOuSoe360 https://t.co/H5ChmnW6ZQ https://t.co/H5ChmnW6ZQ</w:t>
      </w:r>
    </w:p>
    <w:p>
      <w:r>
        <w:rPr>
          <w:b/>
          <w:u w:val="single"/>
        </w:rPr>
        <w:t xml:space="preserve">265266</w:t>
      </w:r>
    </w:p>
    <w:p>
      <w:r>
        <w:t xml:space="preserve">Pau Gasol sanoo Spursin olevan "mielenkiintoinen vaihtoehto" vapaassa agentuurissa #SpursGame #SpursThunder #OkcVsSpurs... https://t.co/kfkk2ifFG6</w:t>
      </w:r>
    </w:p>
    <w:p>
      <w:r>
        <w:rPr>
          <w:b/>
          <w:u w:val="single"/>
        </w:rPr>
        <w:t xml:space="preserve">265267</w:t>
      </w:r>
    </w:p>
    <w:p>
      <w:r>
        <w:t xml:space="preserve">Tilanne juuri nyt</w:t>
        <w:br/>
        <w:br/>
        <w:t xml:space="preserve">MONDAY THERAPY</w:t>
        <w:br/>
        <w:br/>
        <w:t xml:space="preserve">#Shisanyama / #HyväMusiikki / #HookaBar /</w:t>
        <w:br/>
        <w:t xml:space="preserve">#Muoti /... https://t.co/UInmK3Bdpy</w:t>
      </w:r>
    </w:p>
    <w:p>
      <w:r>
        <w:rPr>
          <w:b/>
          <w:u w:val="single"/>
        </w:rPr>
        <w:t xml:space="preserve">265268</w:t>
      </w:r>
    </w:p>
    <w:p>
      <w:r>
        <w:t xml:space="preserve">Star Wars 8: Tämä Carrie Fisherin Prinsessa Leia -uutinen särkee sydämesi https://t.co/CofsDGjgUk https://t.co/NLxowzNtju</w:t>
      </w:r>
    </w:p>
    <w:p>
      <w:r>
        <w:rPr>
          <w:b/>
          <w:u w:val="single"/>
        </w:rPr>
        <w:t xml:space="preserve">265269</w:t>
      </w:r>
    </w:p>
    <w:p>
      <w:r>
        <w:t xml:space="preserve">@AntonioParis Mistä ne tulevat &amp;amp; miksi ne pitävät kasvoistamme? Ovatko ne ihon alla vai päällä? Miksi niitä ei voi hangata pois?</w:t>
      </w:r>
    </w:p>
    <w:p>
      <w:r>
        <w:rPr>
          <w:b/>
          <w:u w:val="single"/>
        </w:rPr>
        <w:t xml:space="preserve">265270</w:t>
      </w:r>
    </w:p>
    <w:p>
      <w:r>
        <w:t xml:space="preserve">Yhteenveto @Praqma p≡p (pretty Easy privacy) talk @fosdem: kaikki tärkeät asiat hyvin hanskassa: thx!</w:t>
        <w:br/>
        <w:t xml:space="preserve">https://t.co/q99HDtVAJv</w:t>
        <w:br/>
        <w:t xml:space="preserve">#E2EE #P2P https://t.co/B5wDwFfy4v</w:t>
      </w:r>
    </w:p>
    <w:p>
      <w:r>
        <w:rPr>
          <w:b/>
          <w:u w:val="single"/>
        </w:rPr>
        <w:t xml:space="preserve">265271</w:t>
      </w:r>
    </w:p>
    <w:p>
      <w:r>
        <w:t xml:space="preserve">Tykkäsin @thesurrealandren @YouTube-videosta https://t.co/4eW7wRwYuy NBA 2K17 MyTEAM Diamond Wes Unseld Is UNBELIEVABLE! PD Wade</w:t>
      </w:r>
    </w:p>
    <w:p>
      <w:r>
        <w:rPr>
          <w:b/>
          <w:u w:val="single"/>
        </w:rPr>
        <w:t xml:space="preserve">265272</w:t>
      </w:r>
    </w:p>
    <w:p>
      <w:r>
        <w:t xml:space="preserve">@KlNGTAEYEON tilisi on virallisesti saanut minut vakuuttuneeksi siitä, että olen legenda ja minusta tulee Sone siunaa tiliäsi&amp;lt;3</w:t>
      </w:r>
    </w:p>
    <w:p>
      <w:r>
        <w:rPr>
          <w:b/>
          <w:u w:val="single"/>
        </w:rPr>
        <w:t xml:space="preserve">265273</w:t>
      </w:r>
    </w:p>
    <w:p>
      <w:r>
        <w:t xml:space="preserve">@drpinderschenck</w:t>
        <w:br/>
        <w:t xml:space="preserve">skalaarinen sähkömagneettinen syöpälääkitys</w:t>
        <w:br/>
        <w:t xml:space="preserve">https://t.co/fblYBNLqiD</w:t>
        <w:br/>
        <w:t xml:space="preserve">liittyvä tekniikka tukahdutetaan</w:t>
        <w:br/>
        <w:t xml:space="preserve">https://t.co/yXccaHVHtM</w:t>
        <w:br/>
        <w:t xml:space="preserve">lähetä FOIA FDA:lle</w:t>
      </w:r>
    </w:p>
    <w:p>
      <w:r>
        <w:rPr>
          <w:b/>
          <w:u w:val="single"/>
        </w:rPr>
        <w:t xml:space="preserve">265274</w:t>
      </w:r>
    </w:p>
    <w:p>
      <w:r>
        <w:t xml:space="preserve">Onko RAF todella niin epätoivoisesti ihmisiä liittymään tavalla siellä jatkuvasti mainoksia ääni pilvi</w:t>
      </w:r>
    </w:p>
    <w:p>
      <w:r>
        <w:rPr>
          <w:b/>
          <w:u w:val="single"/>
        </w:rPr>
        <w:t xml:space="preserve">265275</w:t>
      </w:r>
    </w:p>
    <w:p>
      <w:r>
        <w:t xml:space="preserve">@CogCouple @mazidagg @onyxguard109_ @ROSSHICKEY @KAOTIICxYOU7H @matt_5464 @KILL4_Prime @guyinkalamazoo @GearsofSkorge @Randymash @iDuskk En ole vieläkään varma siitä.</w:t>
      </w:r>
    </w:p>
    <w:p>
      <w:r>
        <w:rPr>
          <w:b/>
          <w:u w:val="single"/>
        </w:rPr>
        <w:t xml:space="preserve">265276</w:t>
      </w:r>
    </w:p>
    <w:p>
      <w:r>
        <w:t xml:space="preserve">Lumihuippuja Fjordlandin kansallispuistossa Queenstownissa, Uudessa-Seelannissa. | Kuva: Bryan Daugherty https://t.co/9sQk8DhiSv https://t.co/9sQk8DhiSv</w:t>
      </w:r>
    </w:p>
    <w:p>
      <w:r>
        <w:rPr>
          <w:b/>
          <w:u w:val="single"/>
        </w:rPr>
        <w:t xml:space="preserve">265277</w:t>
      </w:r>
    </w:p>
    <w:p>
      <w:r>
        <w:t xml:space="preserve">#NowPlaying Bill LeFaive - Orlando ::</w:t>
        <w:br/>
        <w:t xml:space="preserve">- Buy It https://t.co/njsw2ZzHRe https://t.co/tzFJN47qMu</w:t>
      </w:r>
    </w:p>
    <w:p>
      <w:r>
        <w:rPr>
          <w:b/>
          <w:u w:val="single"/>
        </w:rPr>
        <w:t xml:space="preserve">265278</w:t>
      </w:r>
    </w:p>
    <w:p>
      <w:r>
        <w:t xml:space="preserve">Missasitko hyväntekeväisyystapahtuman? Voit vielä tukea ja lahjoittaa osoitteessa https://t.co/oopijW4e9D viikon loppuun asti!</w:t>
      </w:r>
    </w:p>
    <w:p>
      <w:r>
        <w:rPr>
          <w:b/>
          <w:u w:val="single"/>
        </w:rPr>
        <w:t xml:space="preserve">265279</w:t>
      </w:r>
    </w:p>
    <w:p>
      <w:r>
        <w:t xml:space="preserve">@ProjetoooHelp @radiodisney Ian bohen DIRECTS MADRUGAM #OneDirection #YouKnowYouLoveThem @radiodisney @radiodisney</w:t>
      </w:r>
    </w:p>
    <w:p>
      <w:r>
        <w:rPr>
          <w:b/>
          <w:u w:val="single"/>
        </w:rPr>
        <w:t xml:space="preserve">265280</w:t>
      </w:r>
    </w:p>
    <w:p>
      <w:r>
        <w:t xml:space="preserve">@Karan_naraK @BhatSabreena @ajplus @KashmirLobby https://t.co/bRdROOWxCO Mikä siis on tilanne? menee käsistä.</w:t>
      </w:r>
    </w:p>
    <w:p>
      <w:r>
        <w:rPr>
          <w:b/>
          <w:u w:val="single"/>
        </w:rPr>
        <w:t xml:space="preserve">265281</w:t>
      </w:r>
    </w:p>
    <w:p>
      <w:r>
        <w:t xml:space="preserve">Pysähdyn aseeni kanssa, en vahingoita paskaakaan🤘 Ja jos näen sinut tytön kanssa, tapan sen ämmän✌</w:t>
      </w:r>
    </w:p>
    <w:p>
      <w:r>
        <w:rPr>
          <w:b/>
          <w:u w:val="single"/>
        </w:rPr>
        <w:t xml:space="preserve">265282</w:t>
      </w:r>
    </w:p>
    <w:p>
      <w:r>
        <w:t xml:space="preserve">Connecting the Dots for People and Planet</w:t>
        <w:br/>
        <w:t xml:space="preserve">https://t.co/TLePUySVlV</w:t>
        <w:br/>
        <w:t xml:space="preserve">via @UNDP @YouTube</w:t>
        <w:br/>
        <w:t xml:space="preserve">@UN @GlobalGoalsUN</w:t>
        <w:br/>
        <w:t xml:space="preserve">@UNDPDC @SDGoals</w:t>
        <w:br/>
        <w:t xml:space="preserve">#GlobalGoals #SDGs</w:t>
      </w:r>
    </w:p>
    <w:p>
      <w:r>
        <w:rPr>
          <w:b/>
          <w:u w:val="single"/>
        </w:rPr>
        <w:t xml:space="preserve">265283</w:t>
      </w:r>
    </w:p>
    <w:p>
      <w:r>
        <w:t xml:space="preserve">"Ota kaunopuheisuus ja väännä sen kaula."</w:t>
        <w:br/>
        <w:t xml:space="preserve"> - Paul Verlaine (syntynyt tänä päivänä 30. maaliskuuta 1844) https://t.co/0X211KSghM https://t.co/0X211KSghM</w:t>
      </w:r>
    </w:p>
    <w:p>
      <w:r>
        <w:rPr>
          <w:b/>
          <w:u w:val="single"/>
        </w:rPr>
        <w:t xml:space="preserve">265284</w:t>
      </w:r>
    </w:p>
    <w:p>
      <w:r>
        <w:t xml:space="preserve">Menestys ei laske vaatimustasoaan meille. Meidän on nostettava vaatimustasoamme menestykseen nähden. - John DiJulius #quote</w:t>
      </w:r>
    </w:p>
    <w:p>
      <w:r>
        <w:rPr>
          <w:b/>
          <w:u w:val="single"/>
        </w:rPr>
        <w:t xml:space="preserve">265285</w:t>
      </w:r>
    </w:p>
    <w:p>
      <w:r>
        <w:t xml:space="preserve">Siitä on aikaa, kun viimeksi harjoittelin käsiä ja kehoa. Tässä on muutamia luonnostelemiani käsiä. Ne ovat todella karkeat... Minun täytyy harjoitella enemmän! https://t.co/Rp09kjNycG</w:t>
      </w:r>
    </w:p>
    <w:p>
      <w:r>
        <w:rPr>
          <w:b/>
          <w:u w:val="single"/>
        </w:rPr>
        <w:t xml:space="preserve">265286</w:t>
      </w:r>
    </w:p>
    <w:p>
      <w:r>
        <w:t xml:space="preserve">Älä missaa GreenSweep Harley -tapahtumaa vuoden 2017 @itex_show'ssa Las Vegasissa!!!!. #sharetheride2017 @CloverImaging @CloverImaging</w:t>
      </w:r>
    </w:p>
    <w:p>
      <w:r>
        <w:rPr>
          <w:b/>
          <w:u w:val="single"/>
        </w:rPr>
        <w:t xml:space="preserve">265287</w:t>
      </w:r>
    </w:p>
    <w:p>
      <w:r>
        <w:t xml:space="preserve">Tässä ovat kaksipuoliset litografiat, jotka unohdin sisällyttää strategiaoppaideni kokoelmaan @YouTube:ssa! https://t.co/FYHsibG31O.</w:t>
      </w:r>
    </w:p>
    <w:p>
      <w:r>
        <w:rPr>
          <w:b/>
          <w:u w:val="single"/>
        </w:rPr>
        <w:t xml:space="preserve">265288</w:t>
      </w:r>
    </w:p>
    <w:p>
      <w:r>
        <w:t xml:space="preserve">Bath and Body Workin salaisuus kämmenen täydelliseen käsisaippuaan on luonnollisesti kosteuttava kookosöljy! https://t.co/GSNc568Bbe</w:t>
      </w:r>
    </w:p>
    <w:p>
      <w:r>
        <w:rPr>
          <w:b/>
          <w:u w:val="single"/>
        </w:rPr>
        <w:t xml:space="preserve">265289</w:t>
      </w:r>
    </w:p>
    <w:p>
      <w:r>
        <w:t xml:space="preserve">MIKÄ VOITTO!!! @SpursOfficial @WileyUpdates @DevlinOfficial @OfficialFudz @iAMLeoTheLion @StuartGHazell @SamSupplier @Meridian_Dan #COYS</w:t>
      </w:r>
    </w:p>
    <w:p>
      <w:r>
        <w:rPr>
          <w:b/>
          <w:u w:val="single"/>
        </w:rPr>
        <w:t xml:space="preserve">265290</w:t>
      </w:r>
    </w:p>
    <w:p>
      <w:r>
        <w:t xml:space="preserve">Tunnet tänään ammatillista ylpeyttä, joka johtuu... Lisää Skorpionille https://t.co/JO16wcZ9AM</w:t>
      </w:r>
    </w:p>
    <w:p>
      <w:r>
        <w:rPr>
          <w:b/>
          <w:u w:val="single"/>
        </w:rPr>
        <w:t xml:space="preserve">265291</w:t>
      </w:r>
    </w:p>
    <w:p>
      <w:r>
        <w:t xml:space="preserve">Radiosta puheen ollen, en ollut Travis Scottin fani ennen kuin hänen kappaleensa alkoivat soida radiossa.  Hänen kappaleensa pelastavat radion (minulle).</w:t>
      </w:r>
    </w:p>
    <w:p>
      <w:r>
        <w:rPr>
          <w:b/>
          <w:u w:val="single"/>
        </w:rPr>
        <w:t xml:space="preserve">265292</w:t>
      </w:r>
    </w:p>
    <w:p>
      <w:r>
        <w:t xml:space="preserve">@Delta näyttää siltä, että olen päivityslistalla, mutta kanssani matkustava mieheni ei ole. Hän on minun lipullani Voitteko korjata tämän?</w:t>
      </w:r>
    </w:p>
    <w:p>
      <w:r>
        <w:rPr>
          <w:b/>
          <w:u w:val="single"/>
        </w:rPr>
        <w:t xml:space="preserve">265293</w:t>
      </w:r>
    </w:p>
    <w:p>
      <w:r>
        <w:t xml:space="preserve">AVAA (ATLANTA) - "GOTTA DO IT BIG" MUSIIKKI RÄJÄHDYS - (4/30/17) - SOITA 404-829-4664 https://t.co/Ah51QuxwI1 https://t.co/kcJrvdsqmo</w:t>
      </w:r>
    </w:p>
    <w:p>
      <w:r>
        <w:rPr>
          <w:b/>
          <w:u w:val="single"/>
        </w:rPr>
        <w:t xml:space="preserve">265294</w:t>
      </w:r>
    </w:p>
    <w:p>
      <w:r>
        <w:t xml:space="preserve">"Ja on niin paljon</w:t>
        <w:br/>
        <w:t xml:space="preserve">En osaa selittää</w:t>
        <w:br/>
        <w:br/>
        <w:t xml:space="preserve">Voitko tuntea ihoni läpi minut?</w:t>
        <w:br/>
        <w:t xml:space="preserve"> Voitko tuntea ihoni läpi?"</w:t>
      </w:r>
    </w:p>
    <w:p>
      <w:r>
        <w:rPr>
          <w:b/>
          <w:u w:val="single"/>
        </w:rPr>
        <w:t xml:space="preserve">265295</w:t>
      </w:r>
    </w:p>
    <w:p>
      <w:r>
        <w:t xml:space="preserve">@OhThatAndyKing @theoneringnet @Lettygreenwood @Silmarillion28 Middle Earth March Madness ..just Awesome. March Madness ei voi olla ohi. Onko tämä joku aprillipila?😊.</w:t>
      </w:r>
    </w:p>
    <w:p>
      <w:r>
        <w:rPr>
          <w:b/>
          <w:u w:val="single"/>
        </w:rPr>
        <w:t xml:space="preserve">265296</w:t>
      </w:r>
    </w:p>
    <w:p>
      <w:r>
        <w:t xml:space="preserve">En malta odottaa, että näen bestikseni huomenna! En ole nähnyt häntä puoleen viikkoon, mikä on aivan liian kauan @lemonsunn 😂💖.</w:t>
      </w:r>
    </w:p>
    <w:p>
      <w:r>
        <w:rPr>
          <w:b/>
          <w:u w:val="single"/>
        </w:rPr>
        <w:t xml:space="preserve">265297</w:t>
      </w:r>
    </w:p>
    <w:p>
      <w:r>
        <w:t xml:space="preserve">@JJCarafano Uskon, että monet kuulevat Breitbartin ja sulkevat sen pois. Mikä on ymmärrettävää. Ja miksi on huono ajaa roskajuttuja, nyt kukaan ei kuuntele vaikka olisi laillinen.</w:t>
      </w:r>
    </w:p>
    <w:p>
      <w:r>
        <w:rPr>
          <w:b/>
          <w:u w:val="single"/>
        </w:rPr>
        <w:t xml:space="preserve">265298</w:t>
      </w:r>
    </w:p>
    <w:p>
      <w:r>
        <w:t xml:space="preserve">@KissFMUK voinko saada huudon kaikille, jotka työskentelevät Felixstowe Portissa, olimme kaikki ryhmäkeskustelussa rakastamassa sävelmiä kaikkialta!🙌🏼</w:t>
      </w:r>
    </w:p>
    <w:p>
      <w:r>
        <w:rPr>
          <w:b/>
          <w:u w:val="single"/>
        </w:rPr>
        <w:t xml:space="preserve">265299</w:t>
      </w:r>
    </w:p>
    <w:p>
      <w:r>
        <w:t xml:space="preserve">Sinun ei todellakaan tarvitse DM kaveri ensin, kuin nainen sinun täytyy vain lyödä häntä muutaman "minun DMs ovat auki" kuten tweets &amp;amp; hän seuraa esimerkkiä.</w:t>
      </w:r>
    </w:p>
    <w:p>
      <w:r>
        <w:rPr>
          <w:b/>
          <w:u w:val="single"/>
        </w:rPr>
        <w:t xml:space="preserve">265300</w:t>
      </w:r>
    </w:p>
    <w:p>
      <w:r>
        <w:t xml:space="preserve">"Aika ja raha, joka käytetään auttamaan ihmisiä tekemään enemmän itsestään, on paljon parempi kuin pelkkä antaminen." ~Henry Ford</w:t>
      </w:r>
    </w:p>
    <w:p>
      <w:r>
        <w:rPr>
          <w:b/>
          <w:u w:val="single"/>
        </w:rPr>
        <w:t xml:space="preserve">265301</w:t>
      </w:r>
    </w:p>
    <w:p>
      <w:r>
        <w:t xml:space="preserve">A9: EI selfiekepeille! Vain siksi, että useimmat ihmiset eivät osaa käyttää niitä &amp;amp; ne ovat tiellä! #foodtravelchat</w:t>
      </w:r>
    </w:p>
    <w:p>
      <w:r>
        <w:rPr>
          <w:b/>
          <w:u w:val="single"/>
        </w:rPr>
        <w:t xml:space="preserve">265302</w:t>
      </w:r>
    </w:p>
    <w:p>
      <w:r>
        <w:t xml:space="preserve">Mitä mieltä olette?</w:t>
        <w:br/>
        <w:t xml:space="preserve">@RhodeIslandDEM</w:t>
        <w:br/>
        <w:t xml:space="preserve">@RIHEALTH</w:t>
        <w:br/>
        <w:t xml:space="preserve">@EnergyRI</w:t>
        <w:br/>
        <w:t xml:space="preserve">@RISenate</w:t>
        <w:br/>
        <w:t xml:space="preserve">@RIHouseofReps</w:t>
        <w:br/>
        <w:t xml:space="preserve">@riaflcio</w:t>
        <w:br/>
        <w:t xml:space="preserve">@rijwj https://t.co/qFxS0Kf5aX</w:t>
      </w:r>
    </w:p>
    <w:p>
      <w:r>
        <w:rPr>
          <w:b/>
          <w:u w:val="single"/>
        </w:rPr>
        <w:t xml:space="preserve">265303</w:t>
      </w:r>
    </w:p>
    <w:p>
      <w:r>
        <w:t xml:space="preserve">Syö hyvää. Elä pidempään. #eatinggood #livingbetter #goodeats #foodporn @ CN Tower / La Tour CN https://t.co/zqUT6dEq7l</w:t>
      </w:r>
    </w:p>
    <w:p>
      <w:r>
        <w:rPr>
          <w:b/>
          <w:u w:val="single"/>
        </w:rPr>
        <w:t xml:space="preserve">265304</w:t>
      </w:r>
    </w:p>
    <w:p>
      <w:r>
        <w:t xml:space="preserve">Elizabeth May liberaalien ehdottamista muutoksista parlamentin alahuoneen menettelytapoihin: https://t.co/dsvWR0NOAW.</w:t>
      </w:r>
    </w:p>
    <w:p>
      <w:r>
        <w:rPr>
          <w:b/>
          <w:u w:val="single"/>
        </w:rPr>
        <w:t xml:space="preserve">265305</w:t>
      </w:r>
    </w:p>
    <w:p>
      <w:r>
        <w:t xml:space="preserve">YouTube TV:n saapumisesta (ja TV:n asteittaisesta kehittymisestä) https://t.co/XFDueQjdBT https://t.co/XFDueQjdBT</w:t>
      </w:r>
    </w:p>
    <w:p>
      <w:r>
        <w:rPr>
          <w:b/>
          <w:u w:val="single"/>
        </w:rPr>
        <w:t xml:space="preserve">265306</w:t>
      </w:r>
    </w:p>
    <w:p>
      <w:r>
        <w:t xml:space="preserve">Voita #Lagostina 5qt pataruoka @MoscatoMom @LagostinaUSA &amp;amp; @Macys #FavoriteFamilyRecipe #LagostinaUSA #Macys https://t.co/hBgntxahRv</w:t>
      </w:r>
    </w:p>
    <w:p>
      <w:r>
        <w:rPr>
          <w:b/>
          <w:u w:val="single"/>
        </w:rPr>
        <w:t xml:space="preserve">265307</w:t>
      </w:r>
    </w:p>
    <w:p>
      <w:r>
        <w:t xml:space="preserve">Se menee koko matkan alas tänä iltana et halua missata sitä olla siellä kick off ja... https://t.co/Nv6d6f1w2B ...</w:t>
      </w:r>
    </w:p>
    <w:p>
      <w:r>
        <w:rPr>
          <w:b/>
          <w:u w:val="single"/>
        </w:rPr>
        <w:t xml:space="preserve">265308</w:t>
      </w:r>
    </w:p>
    <w:p>
      <w:r>
        <w:t xml:space="preserve">Instagramerit vertailevat ensimmäistä kuvaansa viimeiseen https://t.co/tgvHbkrjuf ^Buzzfeed https://t.co/QDF7UyJtcD</w:t>
      </w:r>
    </w:p>
    <w:p>
      <w:r>
        <w:rPr>
          <w:b/>
          <w:u w:val="single"/>
        </w:rPr>
        <w:t xml:space="preserve">265309</w:t>
      </w:r>
    </w:p>
    <w:p>
      <w:r>
        <w:t xml:space="preserve">@MarkGoulston @UN @CNNPolitics Wait, What? Ole hyvä ja selitä - minua kiehtoo väitteesi, että terroristit ovat ..... empaattisia?</w:t>
      </w:r>
    </w:p>
    <w:p>
      <w:r>
        <w:rPr>
          <w:b/>
          <w:u w:val="single"/>
        </w:rPr>
        <w:t xml:space="preserve">265310</w:t>
      </w:r>
    </w:p>
    <w:p>
      <w:r>
        <w:t xml:space="preserve">Miksi tämän #gia17-istunnon puhujilla on hölmöjä tiede-t-paitoja? Tule ottamaan selvää Vieques-huoneessa klo 10:30! https://t.co/cTABAn13Bd https://t.co/cTABAn13Bd</w:t>
      </w:r>
    </w:p>
    <w:p>
      <w:r>
        <w:rPr>
          <w:b/>
          <w:u w:val="single"/>
        </w:rPr>
        <w:t xml:space="preserve">265311</w:t>
      </w:r>
    </w:p>
    <w:p>
      <w:r>
        <w:t xml:space="preserve">🙌 JASSS On aika hienon shown aika 👑TeamMindye🍰:#Coins4Votes🎟 #Coi</w:t>
        <w:br/>
        <w:t xml:space="preserve">https://t.co/OU5Ckt83yC https://t.co/wxyJ5ALbl9</w:t>
      </w:r>
    </w:p>
    <w:p>
      <w:r>
        <w:rPr>
          <w:b/>
          <w:u w:val="single"/>
        </w:rPr>
        <w:t xml:space="preserve">265312</w:t>
      </w:r>
    </w:p>
    <w:p>
      <w:r>
        <w:t xml:space="preserve">KUNINGATTARENI ON PALANNUT!!!!</w:t>
        <w:br/>
        <w:t xml:space="preserve">... mutta tämä kappale ei oikein miellytä minua. 😞 #NowOrNever. https://t.co/dbPZXw5Xgb.</w:t>
      </w:r>
    </w:p>
    <w:p>
      <w:r>
        <w:rPr>
          <w:b/>
          <w:u w:val="single"/>
        </w:rPr>
        <w:t xml:space="preserve">265313</w:t>
      </w:r>
    </w:p>
    <w:p>
      <w:r>
        <w:t xml:space="preserve">Retweeted JoeMyGod (@JoeMyGod):</w:t>
        <w:br/>
        <w:br/>
        <w:t xml:space="preserve"> Nancy Pelosi ehdottaa, että Trump "huijasi" Devin Nunesia: https://t.co/VXblL8HfPI... https://t.co/VXblL8HfPI</w:t>
      </w:r>
    </w:p>
    <w:p>
      <w:r>
        <w:rPr>
          <w:b/>
          <w:u w:val="single"/>
        </w:rPr>
        <w:t xml:space="preserve">265314</w:t>
      </w:r>
    </w:p>
    <w:p>
      <w:r>
        <w:t xml:space="preserve">Virta täynnä video, jossa korostetaan vaaroja, joita aiheutuu siitä, ettei sertifioituja sähköasentajia käytetä</w:t>
        <w:br/>
        <w:t xml:space="preserve">https://t.co/qjocmh9XGw https://t.co/q3t4GcVoTM https://t.co/q3t4GcVoTM</w:t>
      </w:r>
    </w:p>
    <w:p>
      <w:r>
        <w:rPr>
          <w:b/>
          <w:u w:val="single"/>
        </w:rPr>
        <w:t xml:space="preserve">265315</w:t>
      </w:r>
    </w:p>
    <w:p>
      <w:r>
        <w:t xml:space="preserve">Detox Gold on Natural Wellbeing Detox Gold on Yhdysvalloissa valmistettu kasviperäinen hoito, joka puhdistaa koko kehon https://t.co/fqt1GGuUOv</w:t>
      </w:r>
    </w:p>
    <w:p>
      <w:r>
        <w:rPr>
          <w:b/>
          <w:u w:val="single"/>
        </w:rPr>
        <w:t xml:space="preserve">265316</w:t>
      </w:r>
    </w:p>
    <w:p>
      <w:r>
        <w:t xml:space="preserve">6 asiaa, joiden tekeminen on lopetettava nyt, jos haluat olla menestyksekkäämpi - by @talentsmarteq https://t.co/6UfBzFX0pi via @Inc #tavoitteet #menestys #menestys</w:t>
      </w:r>
    </w:p>
    <w:p>
      <w:r>
        <w:rPr>
          <w:b/>
          <w:u w:val="single"/>
        </w:rPr>
        <w:t xml:space="preserve">265317</w:t>
      </w:r>
    </w:p>
    <w:p>
      <w:r>
        <w:t xml:space="preserve">Tässä näyttelyssä ei ole pyhimyksiä.......... EI YHTÄÄN! No minä, kun olen mukana, mutta muuten ei yhtään! - katsomassa Saints &amp;amp; Sinners</w:t>
      </w:r>
    </w:p>
    <w:p>
      <w:r>
        <w:rPr>
          <w:b/>
          <w:u w:val="single"/>
        </w:rPr>
        <w:t xml:space="preserve">265318</w:t>
      </w:r>
    </w:p>
    <w:p>
      <w:r>
        <w:t xml:space="preserve">Trump-sidonnaiset liikemiehet tapasivat NSC-virkamiehiä, Bannonia #Venezuelan pakotteiden vuoksi, lähteet sanovat @mic https://t.co/XSsyuJsshB kautta.</w:t>
      </w:r>
    </w:p>
    <w:p>
      <w:r>
        <w:rPr>
          <w:b/>
          <w:u w:val="single"/>
        </w:rPr>
        <w:t xml:space="preserve">265319</w:t>
      </w:r>
    </w:p>
    <w:p>
      <w:r>
        <w:t xml:space="preserve">Kerro minulle valheita, ooh, tyttö, kerro minulle valheita</w:t>
        <w:br/>
        <w:t xml:space="preserve">Sano, että olet minun, olen sinun yöksi https://t.co/B1QKrj0Wff</w:t>
      </w:r>
    </w:p>
    <w:p>
      <w:r>
        <w:rPr>
          <w:b/>
          <w:u w:val="single"/>
        </w:rPr>
        <w:t xml:space="preserve">265320</w:t>
      </w:r>
    </w:p>
    <w:p>
      <w:r>
        <w:t xml:space="preserve">TEAE:t - 6 keuhkojen pahenemisvaihetta pbo:lla, 7 anabasumilla... mutta hei, se 75 %:n vähennys akuuteissa vuotuisissa pahenemisvaiheissa, giddyup $CRBP</w:t>
      </w:r>
    </w:p>
    <w:p>
      <w:r>
        <w:rPr>
          <w:b/>
          <w:u w:val="single"/>
        </w:rPr>
        <w:t xml:space="preserve">265321</w:t>
      </w:r>
    </w:p>
    <w:p>
      <w:r>
        <w:t xml:space="preserve">Nykyään on vaikea istua paikoillaan ja tehdä mitään, mikä tekee siitä äärimmäisen... Lisätietoja Gemini https://t.co/V4yZv8iuEO</w:t>
      </w:r>
    </w:p>
    <w:p>
      <w:r>
        <w:rPr>
          <w:b/>
          <w:u w:val="single"/>
        </w:rPr>
        <w:t xml:space="preserve">265322</w:t>
      </w:r>
    </w:p>
    <w:p>
      <w:r>
        <w:t xml:space="preserve">Hrithik Roshan tanssii 'Lagawelu Jab Lipastic' -kappaleeseen ja se on hauskinta, mitä tulet NÄKEMÄÄN tänään!</w:t>
        <w:br/>
        <w:t xml:space="preserve">https://t.co/JYnUTu7XeQ</w:t>
      </w:r>
    </w:p>
    <w:p>
      <w:r>
        <w:rPr>
          <w:b/>
          <w:u w:val="single"/>
        </w:rPr>
        <w:t xml:space="preserve">265323</w:t>
      </w:r>
    </w:p>
    <w:p>
      <w:r>
        <w:t xml:space="preserve">En ole koskaan ennen ollut tappelussa, mutta halusin aloittaa tappelun joidenkin Hartshornen lasten kanssa metrossa.</w:t>
      </w:r>
    </w:p>
    <w:p>
      <w:r>
        <w:rPr>
          <w:b/>
          <w:u w:val="single"/>
        </w:rPr>
        <w:t xml:space="preserve">265324</w:t>
      </w:r>
    </w:p>
    <w:p>
      <w:r>
        <w:t xml:space="preserve">Uusi video lisätty: (B SIDE) Dizz X K1 X KK - Hella Man Dash (MM Exclusive) | @MixtapeMadness - https://t.co/r8EhHmzM8q #Pyravids</w:t>
      </w:r>
    </w:p>
    <w:p>
      <w:r>
        <w:rPr>
          <w:b/>
          <w:u w:val="single"/>
        </w:rPr>
        <w:t xml:space="preserve">265325</w:t>
      </w:r>
    </w:p>
    <w:p>
      <w:r>
        <w:t xml:space="preserve">greatest #hits 50-luvulta 90-luvulle #pop #rock #np SOS Band - No One's Gonna Love You https://t.co/BGDtT04Vri</w:t>
      </w:r>
    </w:p>
    <w:p>
      <w:r>
        <w:rPr>
          <w:b/>
          <w:u w:val="single"/>
        </w:rPr>
        <w:t xml:space="preserve">265326</w:t>
      </w:r>
    </w:p>
    <w:p>
      <w:r>
        <w:t xml:space="preserve">en tykkää tehdä tämäntyyppisiä stereotypioita, mutta Joey Badassin musiikin kuunteleminen on kaikkien aikojen dweebish ja get no bitches -juttu.</w:t>
      </w:r>
    </w:p>
    <w:p>
      <w:r>
        <w:rPr>
          <w:b/>
          <w:u w:val="single"/>
        </w:rPr>
        <w:t xml:space="preserve">265327</w:t>
      </w:r>
    </w:p>
    <w:p>
      <w:r>
        <w:t xml:space="preserve">Voitko saada 93% seuraajakasvua 14 päivässä? For Free? https://t.co/1mB4JyTEs7 #growthhacking #smm #influence #followers https://t.co/ylk532Y0r5</w:t>
      </w:r>
    </w:p>
    <w:p>
      <w:r>
        <w:rPr>
          <w:b/>
          <w:u w:val="single"/>
        </w:rPr>
        <w:t xml:space="preserve">265328</w:t>
      </w:r>
    </w:p>
    <w:p>
      <w:r>
        <w:t xml:space="preserve">@Indiepopkid71 3 odotan innolla, että voin tehdä hieman enemmän seuraavien viikkojen aikana ennen 2. op. Arvostan huolenpitoasi, se merkitsee paljon, kiitos x</w:t>
      </w:r>
    </w:p>
    <w:p>
      <w:r>
        <w:rPr>
          <w:b/>
          <w:u w:val="single"/>
        </w:rPr>
        <w:t xml:space="preserve">265329</w:t>
      </w:r>
    </w:p>
    <w:p>
      <w:r>
        <w:t xml:space="preserve">Naiset käyttävät 200 000 dollaria meikkiin elämänsä aikana: https://t.co/i5jdspFwB4 tutkimus Et usko, kuinka paljon naiset... https://t.co/ncesAtJKAj</w:t>
      </w:r>
    </w:p>
    <w:p>
      <w:r>
        <w:rPr>
          <w:b/>
          <w:u w:val="single"/>
        </w:rPr>
        <w:t xml:space="preserve">265330</w:t>
      </w:r>
    </w:p>
    <w:p>
      <w:r>
        <w:t xml:space="preserve">Mikään ei voita sitä, että on taas hyvissä käsissä!!! Me rakastamme sinua Herra. Kiitos, että siunasit meidät potuksen kanssa... https://t.co/XavpZAaRe8 https://t.co/XavpZAaRe8</w:t>
      </w:r>
    </w:p>
    <w:p>
      <w:r>
        <w:rPr>
          <w:b/>
          <w:u w:val="single"/>
        </w:rPr>
        <w:t xml:space="preserve">265331</w:t>
      </w:r>
    </w:p>
    <w:p>
      <w:r>
        <w:t xml:space="preserve">@mrdonut Tiedoksesi, sinut on lisätty Twitter Liten valmistajaksi @ProductHuntissa https://t.co/bXn0PQLJhu h/t @gabiaxel 🙌</w:t>
      </w:r>
    </w:p>
    <w:p>
      <w:r>
        <w:rPr>
          <w:b/>
          <w:u w:val="single"/>
        </w:rPr>
        <w:t xml:space="preserve">265332</w:t>
      </w:r>
    </w:p>
    <w:p>
      <w:r>
        <w:t xml:space="preserve">Sketch 201:ssä on juuri avattu paikka Achilles Stamatelakyn kanssa. Maanantaisin 15:30-18:30 | https://t.co/IczD4jD5Lu #UCB.</w:t>
      </w:r>
    </w:p>
    <w:p>
      <w:r>
        <w:rPr>
          <w:b/>
          <w:u w:val="single"/>
        </w:rPr>
        <w:t xml:space="preserve">265333</w:t>
      </w:r>
    </w:p>
    <w:p>
      <w:r>
        <w:t xml:space="preserve">Haluamme vain lähettää suuret ONNITTELUT kaylabrimortonille, joka voitti @wild_juniper-kaulakorun &amp;amp;... https://t.co/KotKTF0ZKy...</w:t>
      </w:r>
    </w:p>
    <w:p>
      <w:r>
        <w:rPr>
          <w:b/>
          <w:u w:val="single"/>
        </w:rPr>
        <w:t xml:space="preserve">265334</w:t>
      </w:r>
    </w:p>
    <w:p>
      <w:r>
        <w:t xml:space="preserve">.@sebonsafari Kysyin Matthew Hootonilta tätä eilen. Hän sanoi, että se oli. NZWW saattoi olla alkusysäys vuoden pelillisesti mullistavalle poliittiselle tarinalle. https://t.co/sTbfJVzzSC. https://t.co/sTbfJVzzSC</w:t>
      </w:r>
    </w:p>
    <w:p>
      <w:r>
        <w:rPr>
          <w:b/>
          <w:u w:val="single"/>
        </w:rPr>
        <w:t xml:space="preserve">265335</w:t>
      </w:r>
    </w:p>
    <w:p>
      <w:r>
        <w:t xml:space="preserve">@racheldelrae Se selittäisi sen. Sopimusten vuoksi meidän on poistettava listaukset noin 6 tuntia ennen tiettyjä pelejä.</w:t>
      </w:r>
    </w:p>
    <w:p>
      <w:r>
        <w:rPr>
          <w:b/>
          <w:u w:val="single"/>
        </w:rPr>
        <w:t xml:space="preserve">265336</w:t>
      </w:r>
    </w:p>
    <w:p>
      <w:r>
        <w:t xml:space="preserve">Rakenna tuloja verkossa vinkkien avulla https://t.co/FXjiQd31yB #startup #marketing #business @DarylUrbanski https://t.co/9SJfLIQ1GD https://t.co/9SJfLIQ1GD</w:t>
      </w:r>
    </w:p>
    <w:p>
      <w:r>
        <w:rPr>
          <w:b/>
          <w:u w:val="single"/>
        </w:rPr>
        <w:t xml:space="preserve">265337</w:t>
      </w:r>
    </w:p>
    <w:p>
      <w:r>
        <w:t xml:space="preserve">Saatat olla ei-niin-salaisesti tutkimassa erilaisia strategioita, joilla... Lisää Oinas https://t.co/rnpigmHo4r</w:t>
      </w:r>
    </w:p>
    <w:p>
      <w:r>
        <w:rPr>
          <w:b/>
          <w:u w:val="single"/>
        </w:rPr>
        <w:t xml:space="preserve">265338</w:t>
      </w:r>
    </w:p>
    <w:p>
      <w:r>
        <w:t xml:space="preserve">Unohda seuraajat, uskon kasvuun. 3 uutta seuraajaa viimeisen päivän aikana! Tilastot https://t.co/cqXiJyJfhe kautta</w:t>
      </w:r>
    </w:p>
    <w:p>
      <w:r>
        <w:rPr>
          <w:b/>
          <w:u w:val="single"/>
        </w:rPr>
        <w:t xml:space="preserve">265339</w:t>
      </w:r>
    </w:p>
    <w:p>
      <w:r>
        <w:t xml:space="preserve">Isä ja poika lähtevät Abu Dhabiin kilpailemaan World Jiu-Jitsu Festivaliin.Tämä kerran elämässä tehtävä matka tulee täydelliseen aikaan @GlobalEdmonton https://t.co/yOBKj9yUFZ https://t.co/yOBKj9yUFZ</w:t>
      </w:r>
    </w:p>
    <w:p>
      <w:r>
        <w:rPr>
          <w:b/>
          <w:u w:val="single"/>
        </w:rPr>
        <w:t xml:space="preserve">265340</w:t>
      </w:r>
    </w:p>
    <w:p>
      <w:r>
        <w:t xml:space="preserve">"Onnettomuuden ensisijainen syy ei koskaan ole tilanne vaan ajatuksesi siitä." (Oneness With All Life) #EckhartTolle #InTheNow</w:t>
      </w:r>
    </w:p>
    <w:p>
      <w:r>
        <w:rPr>
          <w:b/>
          <w:u w:val="single"/>
        </w:rPr>
        <w:t xml:space="preserve">265341</w:t>
      </w:r>
    </w:p>
    <w:p>
      <w:r>
        <w:t xml:space="preserve">@Dkaye7683 kaikki huomio on tuossa lutka huora kirahvi Aprilissa, joka levitti jalkansa &amp;amp; kukaan ei kyseenalaista Oliveria? gtfo.</w:t>
      </w:r>
    </w:p>
    <w:p>
      <w:r>
        <w:rPr>
          <w:b/>
          <w:u w:val="single"/>
        </w:rPr>
        <w:t xml:space="preserve">265342</w:t>
      </w:r>
    </w:p>
    <w:p>
      <w:r>
        <w:t xml:space="preserve">@BFCDrinkers Aulakulttuuri ? Jossa nuoret pussaillut chavit käyttäytyvät kuin kusipäät ja postaavat sosiaaliseen mediaan , kaikki vika modernissa jalkapallossa juuri siinä</w:t>
      </w:r>
    </w:p>
    <w:p>
      <w:r>
        <w:rPr>
          <w:b/>
          <w:u w:val="single"/>
        </w:rPr>
        <w:t xml:space="preserve">265343</w:t>
      </w:r>
    </w:p>
    <w:p>
      <w:r>
        <w:t xml:space="preserve">Hei siellä! Brittiläiset nisäkkäät kameralla kiinni #valokuvakilpailua varten via @TelegraphNews https://t.co/zL6s76w4hM https://t.co/aWVdiC2w6I</w:t>
      </w:r>
    </w:p>
    <w:p>
      <w:r>
        <w:rPr>
          <w:b/>
          <w:u w:val="single"/>
        </w:rPr>
        <w:t xml:space="preserve">265344</w:t>
      </w:r>
    </w:p>
    <w:p>
      <w:r>
        <w:t xml:space="preserve">Ilmoittauduin juuri Applebees Neighborhood Grill &amp;amp; Bariin #mPLUSPlaces Downloadin kanssa tänään! https://t.co/9bz36IJLTw</w:t>
      </w:r>
    </w:p>
    <w:p>
      <w:r>
        <w:rPr>
          <w:b/>
          <w:u w:val="single"/>
        </w:rPr>
        <w:t xml:space="preserve">265345</w:t>
      </w:r>
    </w:p>
    <w:p>
      <w:r>
        <w:t xml:space="preserve">Lets bring it on 🦋 Hyvää viikonloppua 💋</w:t>
        <w:br/>
        <w:br/>
        <w:t xml:space="preserve">#ariesgirl♈️ #superwomanlifestyle🦋</w:t>
        <w:br/>
        <w:t xml:space="preserve">#travelgram #foodgram... https://t</w:t>
      </w:r>
    </w:p>
    <w:p>
      <w:r>
        <w:rPr>
          <w:b/>
          <w:u w:val="single"/>
        </w:rPr>
        <w:t xml:space="preserve">265346</w:t>
      </w:r>
    </w:p>
    <w:p>
      <w:r>
        <w:t xml:space="preserve">Etsitkö uutta maatalouteen liittyvää työtä? Tässä on tilaisuutesi! #supporthawaiiagriculture https://t.co/i9xq4aquWz https://t.co/i9xq4aquWz</w:t>
      </w:r>
    </w:p>
    <w:p>
      <w:r>
        <w:rPr>
          <w:b/>
          <w:u w:val="single"/>
        </w:rPr>
        <w:t xml:space="preserve">265347</w:t>
      </w:r>
    </w:p>
    <w:p>
      <w:r>
        <w:t xml:space="preserve">@TrancewithMe Vakavasti ottaen, ottaako hän edes päivittäisiä turvallisuustiedotuksiaan, vai pitäisikö meidän vain luovuttaa ja lähettää ne Fox &amp;amp; Friends -kanavalla, jotta hän näkee ne?</w:t>
      </w:r>
    </w:p>
    <w:p>
      <w:r>
        <w:rPr>
          <w:b/>
          <w:u w:val="single"/>
        </w:rPr>
        <w:t xml:space="preserve">265348</w:t>
      </w:r>
    </w:p>
    <w:p>
      <w:r>
        <w:t xml:space="preserve">Big Data Senior/Principal Consultant, Glasgow, £55k - 75k/year #job #jobs #hiring #ConsultancyJobs https://t.co/54wGqEOaoc</w:t>
      </w:r>
    </w:p>
    <w:p>
      <w:r>
        <w:rPr>
          <w:b/>
          <w:u w:val="single"/>
        </w:rPr>
        <w:t xml:space="preserve">265349</w:t>
      </w:r>
    </w:p>
    <w:p>
      <w:r>
        <w:t xml:space="preserve">@TBLightning #Stammer tarvitsimme sinua. Liian myöhäistä nyt; ei playoff-parta minulle tänä vuonna. Vaimoni ei ole järkyttynyt siitä. @RealStamkos91</w:t>
      </w:r>
    </w:p>
    <w:p>
      <w:r>
        <w:rPr>
          <w:b/>
          <w:u w:val="single"/>
        </w:rPr>
        <w:t xml:space="preserve">265350</w:t>
      </w:r>
    </w:p>
    <w:p>
      <w:r>
        <w:t xml:space="preserve">Hatchimals Owlicorn Pink/Blue Egg on varastossa Toys R Us! #Hatchimals March 31, 2017 18:30 https://t.co/xSmTyiCD1o https://t.co/xSmTyiCD1o</w:t>
      </w:r>
    </w:p>
    <w:p>
      <w:r>
        <w:rPr>
          <w:b/>
          <w:u w:val="single"/>
        </w:rPr>
        <w:t xml:space="preserve">265351</w:t>
      </w:r>
    </w:p>
    <w:p>
      <w:r>
        <w:t xml:space="preserve">Silmienseurantalasit havainnollistavat, mitä ammattisoittaja näkee soittaessaan https://t.co/bZG1GRGZZ6</w:t>
      </w:r>
    </w:p>
    <w:p>
      <w:r>
        <w:rPr>
          <w:b/>
          <w:u w:val="single"/>
        </w:rPr>
        <w:t xml:space="preserve">265352</w:t>
      </w:r>
    </w:p>
    <w:p>
      <w:r>
        <w:t xml:space="preserve">@GavinBarwellMP @GavinBarwellMP @GavinBarwellMP peel58 @katiejane13uk @LouiePBurns @LKPleasehold on ollut mukava nähdä "tweets" #leasescandal</w:t>
      </w:r>
    </w:p>
    <w:p>
      <w:r>
        <w:rPr>
          <w:b/>
          <w:u w:val="single"/>
        </w:rPr>
        <w:t xml:space="preserve">265353</w:t>
      </w:r>
    </w:p>
    <w:p>
      <w:r>
        <w:t xml:space="preserve">Suolavesihoitoa muutaman päivän ajan. 💕 #springbreak #allmyfriendsareteachers https://t.co/j0NhUsUp2w</w:t>
      </w:r>
    </w:p>
    <w:p>
      <w:r>
        <w:rPr>
          <w:b/>
          <w:u w:val="single"/>
        </w:rPr>
        <w:t xml:space="preserve">265354</w:t>
      </w:r>
    </w:p>
    <w:p>
      <w:r>
        <w:t xml:space="preserve">@TMaldikar UUSI TEHTÄVÄ AVAUTETTU: Pura OnePlus-slogan ja voita 1 Cr #OneCroreOnePlus https://t.co/fbMKG7Nw51</w:t>
      </w:r>
    </w:p>
    <w:p>
      <w:r>
        <w:rPr>
          <w:b/>
          <w:u w:val="single"/>
        </w:rPr>
        <w:t xml:space="preserve">265355</w:t>
      </w:r>
    </w:p>
    <w:p>
      <w:r>
        <w:t xml:space="preserve">Tykkäsin @imdontai @YouTube-videosta https://t.co/K4rKhi5daP Pakotetaan poistamaan Reality Show -videoni (Damien Diss Track).</w:t>
      </w:r>
    </w:p>
    <w:p>
      <w:r>
        <w:rPr>
          <w:b/>
          <w:u w:val="single"/>
        </w:rPr>
        <w:t xml:space="preserve">265356</w:t>
      </w:r>
    </w:p>
    <w:p>
      <w:r>
        <w:t xml:space="preserve">@TheCorollary Täysin, tarkoitin Trumpin doktriinia, kuten "miksi emme vain tule toimeen Venäjän kanssa"/vastavuoroinen hyöty / teemme sopimuksen Venäjän kanssa jne. jne. jne.</w:t>
      </w:r>
    </w:p>
    <w:p>
      <w:r>
        <w:rPr>
          <w:b/>
          <w:u w:val="single"/>
        </w:rPr>
        <w:t xml:space="preserve">265357</w:t>
      </w:r>
    </w:p>
    <w:p>
      <w:r>
        <w:t xml:space="preserve">@GillespieRuby @_lucycernovich ik vakavasti olen todella nälkäinen ja koko taloni on tässä vaiheessa roskakoriin🗑</w:t>
      </w:r>
    </w:p>
    <w:p>
      <w:r>
        <w:rPr>
          <w:b/>
          <w:u w:val="single"/>
        </w:rPr>
        <w:t xml:space="preserve">265358</w:t>
      </w:r>
    </w:p>
    <w:p>
      <w:r>
        <w:t xml:space="preserve">Sivustollamme on suuri valikoima koulutyöpaikkoja, oletko tutustunut niihin viime aikoina? Käy osoitteessa https://t.co/PPro5lbiYJ #northeastjobs</w:t>
      </w:r>
    </w:p>
    <w:p>
      <w:r>
        <w:rPr>
          <w:b/>
          <w:u w:val="single"/>
        </w:rPr>
        <w:t xml:space="preserve">265359</w:t>
      </w:r>
    </w:p>
    <w:p>
      <w:r>
        <w:t xml:space="preserve">Kulttiklassikko #TheWarriorsin näyttelijäkaarti saapui #Birminghamiin viikonloppuna. Tässä raporttini tapahtumasta https://t.co/8DmVxtaFJZ https://t.co/TLxckmEMP5 https://t.co/TLxckmEMP5</w:t>
      </w:r>
    </w:p>
    <w:p>
      <w:r>
        <w:rPr>
          <w:b/>
          <w:u w:val="single"/>
        </w:rPr>
        <w:t xml:space="preserve">265360</w:t>
      </w:r>
    </w:p>
    <w:p>
      <w:r>
        <w:t xml:space="preserve">Sanoo @UNReliefChief: "#EndYemenSiege https://t.co/JpFmUKWXpu #EndYemenSiege https://t.co/JpFmUKWXpu</w:t>
      </w:r>
    </w:p>
    <w:p>
      <w:r>
        <w:rPr>
          <w:b/>
          <w:u w:val="single"/>
        </w:rPr>
        <w:t xml:space="preserve">265361</w:t>
      </w:r>
    </w:p>
    <w:p>
      <w:r>
        <w:t xml:space="preserve">@AJBrooks Ehkä saan uudelleentwiittauksen kaverini Kameronin kanssa, jolla on hallussaan #CrazyIsMySuperpower toistaiseksi siitä, mitä olen lukenut, rakastan sitä!!! https://t.co/49X6YzMoY4</w:t>
      </w:r>
    </w:p>
    <w:p>
      <w:r>
        <w:rPr>
          <w:b/>
          <w:u w:val="single"/>
        </w:rPr>
        <w:t xml:space="preserve">265362</w:t>
      </w:r>
    </w:p>
    <w:p>
      <w:r>
        <w:t xml:space="preserve">20kpl kullattu riipus Pinch Clip Clasp Bail Connector Löydökset 11x8mm https://t.co/VqPqQlmywL https://t.co/UvN76MFbmS https://t.co/UvN76MFbmS</w:t>
      </w:r>
    </w:p>
    <w:p>
      <w:r>
        <w:rPr>
          <w:b/>
          <w:u w:val="single"/>
        </w:rPr>
        <w:t xml:space="preserve">265363</w:t>
      </w:r>
    </w:p>
    <w:p>
      <w:r>
        <w:t xml:space="preserve">Lue juttu @ElkoDaily-lehden tämänpäiväisestä numerosta #ChildAbusePreventionMonth-tapahtumastamme: https://t.co/CXMrRxJqE6! #Elko</w:t>
      </w:r>
    </w:p>
    <w:p>
      <w:r>
        <w:rPr>
          <w:b/>
          <w:u w:val="single"/>
        </w:rPr>
        <w:t xml:space="preserve">265364</w:t>
      </w:r>
    </w:p>
    <w:p>
      <w:r>
        <w:t xml:space="preserve">Vain muistutus siitä, että se on meidän vuotuinen yleiskokous huomenna Townley hallissa (takana URC) klo 14.00-16.00, toivottavasti voitte kaikki tehdä sen!</w:t>
      </w:r>
    </w:p>
    <w:p>
      <w:r>
        <w:rPr>
          <w:b/>
          <w:u w:val="single"/>
        </w:rPr>
        <w:t xml:space="preserve">265365</w:t>
      </w:r>
    </w:p>
    <w:p>
      <w:r>
        <w:t xml:space="preserve">En malta odottaa Clairen ilmettä, kun nuo neljä ääliötä ilmestyvät taas hänen ovelleen...</w:t>
      </w:r>
    </w:p>
    <w:p>
      <w:r>
        <w:rPr>
          <w:b/>
          <w:u w:val="single"/>
        </w:rPr>
        <w:t xml:space="preserve">265366</w:t>
      </w:r>
    </w:p>
    <w:p>
      <w:r>
        <w:t xml:space="preserve">oi et edes tunne minua ollenkaan, mutta minut on luotu rakastamaan sinua @boyband_russell</w:t>
        <w:br/>
        <w:br/>
        <w:t xml:space="preserve">#WeLoveRUSSELL5ever</w:t>
      </w:r>
    </w:p>
    <w:p>
      <w:r>
        <w:rPr>
          <w:b/>
          <w:u w:val="single"/>
        </w:rPr>
        <w:t xml:space="preserve">265367</w:t>
      </w:r>
    </w:p>
    <w:p>
      <w:r>
        <w:t xml:space="preserve">@MarkAvery @RaptorPersScot ... ja me valitamme Maltasta, Kyproksesta ja Egyptistä. Täysin eri mittakaavassa tiedän, mutta silti tuomittavaa 😈.</w:t>
      </w:r>
    </w:p>
    <w:p>
      <w:r>
        <w:rPr>
          <w:b/>
          <w:u w:val="single"/>
        </w:rPr>
        <w:t xml:space="preserve">265368</w:t>
      </w:r>
    </w:p>
    <w:p>
      <w:r>
        <w:t xml:space="preserve">Joskus sinun on annettava anteeksi ja unohdettava. Anteeksiantaminen satuttamisesta ja unohtaminen, että he ovat edes olemassa.</w:t>
        <w:br/>
        <w:t xml:space="preserve"> #ALDUBKSGoesToUS</w:t>
      </w:r>
    </w:p>
    <w:p>
      <w:r>
        <w:rPr>
          <w:b/>
          <w:u w:val="single"/>
        </w:rPr>
        <w:t xml:space="preserve">265369</w:t>
      </w:r>
    </w:p>
    <w:p>
      <w:r>
        <w:t xml:space="preserve">joka antoi itsensä lunnaiksi kaikkien ihmisten edestä. Tämä on nyt todistettu oikeaan aikaan.</w:t>
        <w:br/>
        <w:t xml:space="preserve">1. Timoteukselle .</w:t>
        <w:t xml:space="preserve">..</w:t>
        <w:br/>
        <w:t xml:space="preserve"> https://t.co/IiensyKs26 https://t.co/IiensyKs26</w:t>
      </w:r>
    </w:p>
    <w:p>
      <w:r>
        <w:rPr>
          <w:b/>
          <w:u w:val="single"/>
        </w:rPr>
        <w:t xml:space="preserve">265370</w:t>
      </w:r>
    </w:p>
    <w:p>
      <w:r>
        <w:t xml:space="preserve">Löytyi transponderi etana!</w:t>
        <w:br/>
        <w:t xml:space="preserve"> Täytäntöönpano!</w:t>
        <w:t xml:space="preserve">Onko tämä olkihattujen viimeinen hetki?!</w:t>
        <w:br/>
        <w:t xml:space="preserve">https://t.co/MuoPIofTWZ #TreCru https://t.co/krEAnnbSYH</w:t>
      </w:r>
    </w:p>
    <w:p>
      <w:r>
        <w:rPr>
          <w:b/>
          <w:u w:val="single"/>
        </w:rPr>
        <w:t xml:space="preserve">265371</w:t>
      </w:r>
    </w:p>
    <w:p>
      <w:r>
        <w:t xml:space="preserve">515 ilmaista online-ohjelmointia &amp;amp; tietotekniikan kursseja, jotka voit aloittaa huhtikuussa https://t.co/voC83Y0MUH</w:t>
      </w:r>
    </w:p>
    <w:p>
      <w:r>
        <w:rPr>
          <w:b/>
          <w:u w:val="single"/>
        </w:rPr>
        <w:t xml:space="preserve">265372</w:t>
      </w:r>
    </w:p>
    <w:p>
      <w:r>
        <w:t xml:space="preserve">@.how on hansol, oNE of NCTS BEST TANSSIJAT "ei arvoinen" on nct u myös ei pahalla mutta kun oli m ver of w/o u niin ....</w:t>
      </w:r>
    </w:p>
    <w:p>
      <w:r>
        <w:rPr>
          <w:b/>
          <w:u w:val="single"/>
        </w:rPr>
        <w:t xml:space="preserve">265373</w:t>
      </w:r>
    </w:p>
    <w:p>
      <w:r>
        <w:t xml:space="preserve">Hän astui pois penkiltä, eikä valmentaja laittanut häntä peliin</w:t>
        <w:br/>
        <w:br/>
        <w:t xml:space="preserve">Nyt se on virhe</w:t>
        <w:br/>
        <w:br/>
        <w:t xml:space="preserve">Kentällä on liikaa pelaajia</w:t>
      </w:r>
    </w:p>
    <w:p>
      <w:r>
        <w:rPr>
          <w:b/>
          <w:u w:val="single"/>
        </w:rPr>
        <w:t xml:space="preserve">265374</w:t>
      </w:r>
    </w:p>
    <w:p>
      <w:r>
        <w:t xml:space="preserve">@Derigitable @JoshGlenn21 @NewRightMedia @lilium479 @IvankaTrump @DanScavino @seanhannity @freedomcaucus Jos TRUMP on tarpeeksi tyhmä asettuakseen DEMOKRAATTIEN puolelle</w:t>
        <w:br/>
        <w:br/>
        <w:t xml:space="preserve">Hän on TAKUU 1-TERMER</w:t>
        <w:br/>
        <w:br/>
        <w:t xml:space="preserve">@SeanHannity</w:t>
        <w:br/>
        <w:t xml:space="preserve">@LouDobbs</w:t>
        <w:br/>
        <w:t xml:space="preserve">@IvankaTrump</w:t>
        <w:br/>
        <w:t xml:space="preserve">@SteveKBannon</w:t>
        <w:br/>
        <w:t xml:space="preserve">@Reince</w:t>
      </w:r>
    </w:p>
    <w:p>
      <w:r>
        <w:rPr>
          <w:b/>
          <w:u w:val="single"/>
        </w:rPr>
        <w:t xml:space="preserve">265375</w:t>
      </w:r>
    </w:p>
    <w:p>
      <w:r>
        <w:t xml:space="preserve">Kerro useammalle ihmiselle, että rakastat heitä. Koskaan ei tiedä, kuinka paljon he saattavat sitä tarvita. - Chris Brogan #quote</w:t>
      </w:r>
    </w:p>
    <w:p>
      <w:r>
        <w:rPr>
          <w:b/>
          <w:u w:val="single"/>
        </w:rPr>
        <w:t xml:space="preserve">265376</w:t>
      </w:r>
    </w:p>
    <w:p>
      <w:r>
        <w:t xml:space="preserve">Olen skitsofreenikko nimeni on Chris Harrison Yritän oppia hyväksymään sairauteni tämä on ensimmäinen kerta, kun olen myöntänyt sen.</w:t>
      </w:r>
    </w:p>
    <w:p>
      <w:r>
        <w:rPr>
          <w:b/>
          <w:u w:val="single"/>
        </w:rPr>
        <w:t xml:space="preserve">265377</w:t>
      </w:r>
    </w:p>
    <w:p>
      <w:r>
        <w:t xml:space="preserve">29.25Cts. NATURAL GOLDEN PIETERSITE GEMSTONE (17 X 29 X 09mm) OVAL CHECKERED CUT https://t.co/TASPWz2c6m https://t.co/aBslCnYNX9</w:t>
      </w:r>
    </w:p>
    <w:p>
      <w:r>
        <w:rPr>
          <w:b/>
          <w:u w:val="single"/>
        </w:rPr>
        <w:t xml:space="preserve">265378</w:t>
      </w:r>
    </w:p>
    <w:p>
      <w:r>
        <w:t xml:space="preserve">Oletko koskaan herännyt tietämättä, miten päädyit sinne? Kuvittele kauhu... näin Elise Phillips,... https://t.co/EJXUBSIbX8...</w:t>
      </w:r>
    </w:p>
    <w:p>
      <w:r>
        <w:rPr>
          <w:b/>
          <w:u w:val="single"/>
        </w:rPr>
        <w:t xml:space="preserve">265379</w:t>
      </w:r>
    </w:p>
    <w:p>
      <w:r>
        <w:t xml:space="preserve">vittu on pyöreä rottinki tarjotin boho chic paju tarjotin kudottu bambu boheemi seinä roikkuu maalaismainen sisustus https://t.co/xRehQ21LIX</w:t>
      </w:r>
    </w:p>
    <w:p>
      <w:r>
        <w:rPr>
          <w:b/>
          <w:u w:val="single"/>
        </w:rPr>
        <w:t xml:space="preserve">265380</w:t>
      </w:r>
    </w:p>
    <w:p>
      <w:r>
        <w:t xml:space="preserve">@SenatorHeitkamp Kunnioittavasti kehotan teitä 2 äänestämään Dem. Caucus tuomari Gorsuchia vastaan. meillä ei ole varaa oikealle kallistuvaan SCOTUSiin 4 vuosikymmentä.</w:t>
        <w:br/>
        <w:t xml:space="preserve"> 4</w:t>
      </w:r>
    </w:p>
    <w:p>
      <w:r>
        <w:rPr>
          <w:b/>
          <w:u w:val="single"/>
        </w:rPr>
        <w:t xml:space="preserve">265381</w:t>
      </w:r>
    </w:p>
    <w:p>
      <w:r>
        <w:t xml:space="preserve">UPDATE2: USA:lla ei ole "kärsivällisyyttä" Pohjois-Korean ydinkokeisiin: lähettiläs https://t.co/5dRuPMnmGz #käytettyauto #japani</w:t>
      </w:r>
    </w:p>
    <w:p>
      <w:r>
        <w:rPr>
          <w:b/>
          <w:u w:val="single"/>
        </w:rPr>
        <w:t xml:space="preserve">265382</w:t>
      </w:r>
    </w:p>
    <w:p>
      <w:r>
        <w:t xml:space="preserve">Valmiina kesään? @randygenermedia kanssa 20% OFF Coolsculpting Rasvanpoisto! Parhaat hinnat / parhaat tulokset (2)</w:t>
      </w:r>
    </w:p>
    <w:p>
      <w:r>
        <w:rPr>
          <w:b/>
          <w:u w:val="single"/>
        </w:rPr>
        <w:t xml:space="preserve">265383</w:t>
      </w:r>
    </w:p>
    <w:p>
      <w:r>
        <w:t xml:space="preserve">"Ihmisistä ei tule homoja, biseksuaaleja, panseksuaaleja tai transseksuaaleja. Ihmiset vain rakastuvat toiseen ihmiseen."</w:t>
      </w:r>
    </w:p>
    <w:p>
      <w:r>
        <w:rPr>
          <w:b/>
          <w:u w:val="single"/>
        </w:rPr>
        <w:t xml:space="preserve">265384</w:t>
      </w:r>
    </w:p>
    <w:p>
      <w:r>
        <w:t xml:space="preserve">Aikamatkan tekeminen ajassa taaksepäin ja oman isoisän tappaminen syytteen välttämiseksi on c-luokan rikos. #scifichat</w:t>
      </w:r>
    </w:p>
    <w:p>
      <w:r>
        <w:rPr>
          <w:b/>
          <w:u w:val="single"/>
        </w:rPr>
        <w:t xml:space="preserve">265385</w:t>
      </w:r>
    </w:p>
    <w:p>
      <w:r>
        <w:t xml:space="preserve">1960-luvun SUURET SILMÄT LAPSITYTTÖ Öljyvärimaalaus ABRUZZI HAROLD STEPHENSON Joulutähti https://t.co/HXhp7Nt3Uh https://t.co/3RfJzzy5Tb https://t.co/3RfJzzy5Tb</w:t>
      </w:r>
    </w:p>
    <w:p>
      <w:r>
        <w:rPr>
          <w:b/>
          <w:u w:val="single"/>
        </w:rPr>
        <w:t xml:space="preserve">265386</w:t>
      </w:r>
    </w:p>
    <w:p>
      <w:r>
        <w:t xml:space="preserve">Ukkosmyrskyt ovat mahdollisia tiistaina osissa eteläistä tasankoa, kun matalapaineen alue liikkuu... https://t.co/qeZySebldp</w:t>
      </w:r>
    </w:p>
    <w:p>
      <w:r>
        <w:rPr>
          <w:b/>
          <w:u w:val="single"/>
        </w:rPr>
        <w:t xml:space="preserve">265387</w:t>
      </w:r>
    </w:p>
    <w:p>
      <w:r>
        <w:t xml:space="preserve">Bloggaajien viikkokatsaus EP17 :: https://t.co/C4EWYs8ZsO via @BuzzNTips: Sosiaalisen sisällön kirjoittaminen, Youtube-avainsanatyökalut, varastettu verkkosivusto,... https://t.co/C4EWYs8ZsO via @BuzzNTips</w:t>
      </w:r>
    </w:p>
    <w:p>
      <w:r>
        <w:rPr>
          <w:b/>
          <w:u w:val="single"/>
        </w:rPr>
        <w:t xml:space="preserve">265388</w:t>
      </w:r>
    </w:p>
    <w:p>
      <w:r>
        <w:t xml:space="preserve">@bennthompsonn Tämä voisi olla seuran historian suurin peli....win nousee play.offin kautta ylöspäin ja sen jälkeen ...come on you lions ...come on you lions</w:t>
      </w:r>
    </w:p>
    <w:p>
      <w:r>
        <w:rPr>
          <w:b/>
          <w:u w:val="single"/>
        </w:rPr>
        <w:t xml:space="preserve">265389</w:t>
      </w:r>
    </w:p>
    <w:p>
      <w:r>
        <w:t xml:space="preserve">Chat w / Chef Mark &amp;amp; näyte valkosipuli Boursin endive at #Marketplace til 7! #chefschatter #nationalgarlicmonth @DukeU @DukeStudents #dukedining https://t.co/4OCbmKGq5j</w:t>
      </w:r>
    </w:p>
    <w:p>
      <w:r>
        <w:rPr>
          <w:b/>
          <w:u w:val="single"/>
        </w:rPr>
        <w:t xml:space="preserve">265390</w:t>
      </w:r>
    </w:p>
    <w:p>
      <w:r>
        <w:t xml:space="preserve">6. erä Lambert kiertää pakan ja liittyy Holderin seuraan eturivissä, jotta Rocketsin voitto olisi massiivinen 7-2. Onnenpäiviä!</w:t>
      </w:r>
    </w:p>
    <w:p>
      <w:r>
        <w:rPr>
          <w:b/>
          <w:u w:val="single"/>
        </w:rPr>
        <w:t xml:space="preserve">265391</w:t>
      </w:r>
    </w:p>
    <w:p>
      <w:r>
        <w:t xml:space="preserve">Ihmisen elämä ei koostu siitä, kuinka paljon hänellä on kaikkea, mitä hänellä on. Luukas 12:15 https://t.co/OKIhQ98dbk #jesus</w:t>
      </w:r>
    </w:p>
    <w:p>
      <w:r>
        <w:rPr>
          <w:b/>
          <w:u w:val="single"/>
        </w:rPr>
        <w:t xml:space="preserve">265392</w:t>
      </w:r>
    </w:p>
    <w:p>
      <w:r>
        <w:t xml:space="preserve">Jumala lähettää minulle ihmisiä, jotka sanovat ihailevansa hengellistä kasvuani, oko silloin, kun tunnen oloni alakuloiseksi. Se tuo minulle iloa</w:t>
      </w:r>
    </w:p>
    <w:p>
      <w:r>
        <w:rPr>
          <w:b/>
          <w:u w:val="single"/>
        </w:rPr>
        <w:t xml:space="preserve">265393</w:t>
      </w:r>
    </w:p>
    <w:p>
      <w:r>
        <w:t xml:space="preserve">2 kolmesta CNC-koneesta Applen PR-kuvien BG:ssä tänään olivat hulluja huippuluokan laitteita, joista jopa minun piti soittaa ihmisille kysyäkseni....</w:t>
      </w:r>
    </w:p>
    <w:p>
      <w:r>
        <w:rPr>
          <w:b/>
          <w:u w:val="single"/>
        </w:rPr>
        <w:t xml:space="preserve">265394</w:t>
      </w:r>
    </w:p>
    <w:p>
      <w:r>
        <w:t xml:space="preserve">HNWI-sijoittajat etsivät esikaupunkien toimistorakennuksia ja siirtymävaroja saadakseen tuottoa @nreionline https://t.co/gWLMHoACg5 @CBREResearch #CRE</w:t>
      </w:r>
    </w:p>
    <w:p>
      <w:r>
        <w:rPr>
          <w:b/>
          <w:u w:val="single"/>
        </w:rPr>
        <w:t xml:space="preserve">265395</w:t>
      </w:r>
    </w:p>
    <w:p>
      <w:r>
        <w:t xml:space="preserve">Sijoittajat haluavat tarkan alhaalta ylöspäin lasketun markkinakoon (TAM). Opi, miten se mallinnetaan. https://t.co/j6HqgS1ywo https://t.co/1Mqg15sufV https://t.co/r7i5kbe4eU</w:t>
      </w:r>
    </w:p>
    <w:p>
      <w:r>
        <w:rPr>
          <w:b/>
          <w:u w:val="single"/>
        </w:rPr>
        <w:t xml:space="preserve">265396</w:t>
      </w:r>
    </w:p>
    <w:p>
      <w:r>
        <w:t xml:space="preserve">@xPoweredHybridx +En ole menossa hänen peräänsä!"</w:t>
        <w:br/>
        <w:br/>
        <w:t xml:space="preserve"> Hän yritti rauhoitella hybridiä kaikin voimin, jopa niin, että hän jopa unohti tapahtuneen. +</w:t>
      </w:r>
    </w:p>
    <w:p>
      <w:r>
        <w:rPr>
          <w:b/>
          <w:u w:val="single"/>
        </w:rPr>
        <w:t xml:space="preserve">265397</w:t>
      </w:r>
    </w:p>
    <w:p>
      <w:r>
        <w:t xml:space="preserve">Löydä elämän totuudet uudelleen @vuhklan rajoittamattomien seksuaalisten pyrkimysten kautta. #ownvoices @PSLiterary https://t.co/B83fa0P2NE https://t.co/B83fa0P2NE</w:t>
      </w:r>
    </w:p>
    <w:p>
      <w:r>
        <w:rPr>
          <w:b/>
          <w:u w:val="single"/>
        </w:rPr>
        <w:t xml:space="preserve">265398</w:t>
      </w:r>
    </w:p>
    <w:p>
      <w:r>
        <w:t xml:space="preserve">Saatat reagoida moraaliseen dilemmaan työssä pysymällä hiljaa.... Lisää syöpään https://t.co/AniguLiGWj</w:t>
      </w:r>
    </w:p>
    <w:p>
      <w:r>
        <w:rPr>
          <w:b/>
          <w:u w:val="single"/>
        </w:rPr>
        <w:t xml:space="preserve">265399</w:t>
      </w:r>
    </w:p>
    <w:p>
      <w:r>
        <w:t xml:space="preserve">Maailman 10 vaarallisinta tapaa, joilla internetiä käytetään väärin, on työ https://t.co/hNMNUtYMbK #news #socialnews</w:t>
      </w:r>
    </w:p>
    <w:p>
      <w:r>
        <w:rPr>
          <w:b/>
          <w:u w:val="single"/>
        </w:rPr>
        <w:t xml:space="preserve">265400</w:t>
      </w:r>
    </w:p>
    <w:p>
      <w:r>
        <w:t xml:space="preserve">@Dethlirium - "Abuse of Power" feat. Odemark - Official Lyric Video https://t.co/ZHABNgejpU via @YouTube @heavymetalyetii @metalmooseradio @heavymetalyetii @metalmooseradio.</w:t>
      </w:r>
    </w:p>
    <w:p>
      <w:r>
        <w:rPr>
          <w:b/>
          <w:u w:val="single"/>
        </w:rPr>
        <w:t xml:space="preserve">265401</w:t>
      </w:r>
    </w:p>
    <w:p>
      <w:r>
        <w:t xml:space="preserve">https://t.co/rhyRcg3qBR Apple Spiced Spiced Ribbed Jar Candle #Deals #RT #love #giftspiration https://t.co/OwpwQAw9gG</w:t>
      </w:r>
    </w:p>
    <w:p>
      <w:r>
        <w:rPr>
          <w:b/>
          <w:u w:val="single"/>
        </w:rPr>
        <w:t xml:space="preserve">265402</w:t>
      </w:r>
    </w:p>
    <w:p>
      <w:r>
        <w:t xml:space="preserve">Keskipäivän katsaus Pohjois- ja Keski-Alabaman säätilanteeseen https://t.co/hmZMLGukny https://t.co/I39bcCYn7j https://t.co/I39bcCYn7j</w:t>
      </w:r>
    </w:p>
    <w:p>
      <w:r>
        <w:rPr>
          <w:b/>
          <w:u w:val="single"/>
        </w:rPr>
        <w:t xml:space="preserve">265403</w:t>
      </w:r>
    </w:p>
    <w:p>
      <w:r>
        <w:t xml:space="preserve">@StarCoreOne02 @RNRColorado @ValerieJarrett Määritelmäsi korkeimmasta rehellisyydestä &amp;amp; luonne on vakavasti virheellinen, Rice on ristiriidassa itsensä kanssa 2 julkisen lausunnon aikana.</w:t>
      </w:r>
    </w:p>
    <w:p>
      <w:r>
        <w:rPr>
          <w:b/>
          <w:u w:val="single"/>
        </w:rPr>
        <w:t xml:space="preserve">265404</w:t>
      </w:r>
    </w:p>
    <w:p>
      <w:r>
        <w:t xml:space="preserve">John Glennin hautajaiset Arlingtonin kansallisella hautausmaalla NASAn kautta https://t.co/XTUPfdyDNY #avaruus! https://t.co/lxC1lu7jRZ</w:t>
      </w:r>
    </w:p>
    <w:p>
      <w:r>
        <w:rPr>
          <w:b/>
          <w:u w:val="single"/>
        </w:rPr>
        <w:t xml:space="preserve">265405</w:t>
      </w:r>
    </w:p>
    <w:p>
      <w:r>
        <w:t xml:space="preserve">06:00 AM Nykyinen lämpötila: 9.1°C Tuuli: 1.0 mph Barometri: 1022.5hPa 3hr Trend: +1.1hPa Sadetta tänään:   0.0mm Kastepiste: 7.2°C kuiva</w:t>
      </w:r>
    </w:p>
    <w:p>
      <w:r>
        <w:rPr>
          <w:b/>
          <w:u w:val="single"/>
        </w:rPr>
        <w:t xml:space="preserve">265406</w:t>
      </w:r>
    </w:p>
    <w:p>
      <w:r>
        <w:t xml:space="preserve">PALOMA" Archwitch korttitaistelussa &amp;amp; minipuutarhapeli "Valkyrie Crusade"! https://t.co/r5Nmx9m7AF #Valkyrie Crusade</w:t>
      </w:r>
    </w:p>
    <w:p>
      <w:r>
        <w:rPr>
          <w:b/>
          <w:u w:val="single"/>
        </w:rPr>
        <w:t xml:space="preserve">265407</w:t>
      </w:r>
    </w:p>
    <w:p>
      <w:r>
        <w:t xml:space="preserve">Oman paikan miettiminen ulkomaailmassa on enemmänkin ment... Lisää aiheesta Libra https://t.co/KZgbjuYSpS</w:t>
      </w:r>
    </w:p>
    <w:p>
      <w:r>
        <w:rPr>
          <w:b/>
          <w:u w:val="single"/>
        </w:rPr>
        <w:t xml:space="preserve">265408</w:t>
      </w:r>
    </w:p>
    <w:p>
      <w:r>
        <w:t xml:space="preserve">Wilbur on ainoa monista, jolle annetaan mahdollisuus elää vielä yksi päivä. Olkaa kilttejä ja... https://t.co/BYDmTKFFiP</w:t>
      </w:r>
    </w:p>
    <w:p>
      <w:r>
        <w:rPr>
          <w:b/>
          <w:u w:val="single"/>
        </w:rPr>
        <w:t xml:space="preserve">265409</w:t>
      </w:r>
    </w:p>
    <w:p>
      <w:r>
        <w:t xml:space="preserve">Dave Brat ei ota Trumpin Freedom Caucus -twiittiä uhkana - https://t.co/Ezc6zJlmzU - @washtimes</w:t>
      </w:r>
    </w:p>
    <w:p>
      <w:r>
        <w:rPr>
          <w:b/>
          <w:u w:val="single"/>
        </w:rPr>
        <w:t xml:space="preserve">265410</w:t>
      </w:r>
    </w:p>
    <w:p>
      <w:r>
        <w:t xml:space="preserve">@BBNaija #BBNaija biggie ottaa aikaa oooo u come make me cry this morning haaaa at this hot moment na Bisoola go go..... Pls ooooo I love BB!</w:t>
      </w:r>
    </w:p>
    <w:p>
      <w:r>
        <w:rPr>
          <w:b/>
          <w:u w:val="single"/>
        </w:rPr>
        <w:t xml:space="preserve">265411</w:t>
      </w:r>
    </w:p>
    <w:p>
      <w:r>
        <w:t xml:space="preserve">@sureshpprabhu @drmhowrah @EasternRailway @RailMinIndia Tänään tr nro 37824 22min myöhässä. Miksi? Miksi päivittäinen toimistoaikajuna on myöhässä?@PMOIndia @sureshpprabhu @EasternRailway @EasternRailway</w:t>
      </w:r>
    </w:p>
    <w:p>
      <w:r>
        <w:rPr>
          <w:b/>
          <w:u w:val="single"/>
        </w:rPr>
        <w:t xml:space="preserve">265412</w:t>
      </w:r>
    </w:p>
    <w:p>
      <w:r>
        <w:t xml:space="preserve">Amerikasta on nopeasti tulossa narkkareiden ja huumepomojen kansakunta, ja näiden kahden kaltaiset idiootit edistävät huumausaineiden väärinkäyttöä lähetyksessä. https://t.co/OSAA1FF83L</w:t>
      </w:r>
    </w:p>
    <w:p>
      <w:r>
        <w:rPr>
          <w:b/>
          <w:u w:val="single"/>
        </w:rPr>
        <w:t xml:space="preserve">265413</w:t>
      </w:r>
    </w:p>
    <w:p>
      <w:r>
        <w:t xml:space="preserve">Jopa läheltä katsottuna hän on täydellinen. Oletko nähnyt Les Misin? Piditkö siitä? Luitko Hugon kirjan? THICK. https://t.co/NIUqkOliLp</w:t>
      </w:r>
    </w:p>
    <w:p>
      <w:r>
        <w:rPr>
          <w:b/>
          <w:u w:val="single"/>
        </w:rPr>
        <w:t xml:space="preserve">265414</w:t>
      </w:r>
    </w:p>
    <w:p>
      <w:r>
        <w:t xml:space="preserve">Pahin näyttää olevan ohi Lockyer Valleyn ja Downsin osalta. BOM:n mukaan järjestelmä ohitti juuri kaakon. Vähäiset tulvat. @7NewsToowoomba</w:t>
      </w:r>
    </w:p>
    <w:p>
      <w:r>
        <w:rPr>
          <w:b/>
          <w:u w:val="single"/>
        </w:rPr>
        <w:t xml:space="preserve">265415</w:t>
      </w:r>
    </w:p>
    <w:p>
      <w:r>
        <w:t xml:space="preserve">Jotain erilaista tälle päivälle ja kun olet tänään tien päällä. https://t.co/q2l32g2X2U.</w:t>
      </w:r>
    </w:p>
    <w:p>
      <w:r>
        <w:rPr>
          <w:b/>
          <w:u w:val="single"/>
        </w:rPr>
        <w:t xml:space="preserve">265416</w:t>
      </w:r>
    </w:p>
    <w:p>
      <w:r>
        <w:t xml:space="preserve">Babcock Tax Servicesin Vicky voitti tänään 60 sekunnin kierroksen!</w:t>
        <w:t xml:space="preserve">Babcock - Tax, Accountancy &amp;amp; Probate Specialist</w:t>
        <w:br/>
        <w:t xml:space="preserve">#pbe https://t.co/nJxUU4bwDv</w:t>
      </w:r>
    </w:p>
    <w:p>
      <w:r>
        <w:rPr>
          <w:b/>
          <w:u w:val="single"/>
        </w:rPr>
        <w:t xml:space="preserve">265417</w:t>
      </w:r>
    </w:p>
    <w:p>
      <w:r>
        <w:t xml:space="preserve">@brotherhebrew @washingtonpost Missä tuossa jakeessa on sana hitti?  Kuri tarkoittaa opettamista, ohjausta ja rakkautta.  Sinun vitsasi ja sauvasi Lohduttavat minua!</w:t>
      </w:r>
    </w:p>
    <w:p>
      <w:r>
        <w:rPr>
          <w:b/>
          <w:u w:val="single"/>
        </w:rPr>
        <w:t xml:space="preserve">265418</w:t>
      </w:r>
    </w:p>
    <w:p>
      <w:r>
        <w:t xml:space="preserve">Nopea ja helppo tapa vakauttaa mielialan vaihtelut on relen... Lisää syöpään https://t.co/vcsPT5X7C0</w:t>
      </w:r>
    </w:p>
    <w:p>
      <w:r>
        <w:rPr>
          <w:b/>
          <w:u w:val="single"/>
        </w:rPr>
        <w:t xml:space="preserve">265419</w:t>
      </w:r>
    </w:p>
    <w:p>
      <w:r>
        <w:t xml:space="preserve">@jaredstew @ToysRUs Vau! Minun ei kai tarvitse huolehtia siitä, että pääset kotiin lähiaikoina! Spontaani treffipäivä isän kanssa tarkoittaa, että pääsin... https://t.co/5VM1lqHZzm...</w:t>
      </w:r>
    </w:p>
    <w:p>
      <w:r>
        <w:rPr>
          <w:b/>
          <w:u w:val="single"/>
        </w:rPr>
        <w:t xml:space="preserve">265420</w:t>
      </w:r>
    </w:p>
    <w:p>
      <w:r>
        <w:t xml:space="preserve">Työnhaku on ohi. Apua tarvitaan. Portland! Lyft tarvitsee työntekijöitä. 450 DOLLARIN BONUS! Jobs for u. #work #job https://t.co/doGSHK7SVj https://t.co/IvIxzU69Ci</w:t>
      </w:r>
    </w:p>
    <w:p>
      <w:r>
        <w:rPr>
          <w:b/>
          <w:u w:val="single"/>
        </w:rPr>
        <w:t xml:space="preserve">265421</w:t>
      </w:r>
    </w:p>
    <w:p>
      <w:r>
        <w:t xml:space="preserve">@botchford @DavePratt1040 @SatiarShah Vuoden 2002 olympialaiset olivat ikimuistoisemmat kuin vuoden 2010. 2010 vain tuntuu Prattista erityisemmältä b/c se oli Vanissa.</w:t>
      </w:r>
    </w:p>
    <w:p>
      <w:r>
        <w:rPr>
          <w:b/>
          <w:u w:val="single"/>
        </w:rPr>
        <w:t xml:space="preserve">265422</w:t>
      </w:r>
    </w:p>
    <w:p>
      <w:r>
        <w:t xml:space="preserve">@LaneDamian otti viikonloppuna toisen Group 1:n, hän otti kiinni @ghall27:n ja @StevieButtsin kanssa Sports Daily -ohjelmassa. https://t.co/ENL38TjHo9</w:t>
      </w:r>
    </w:p>
    <w:p>
      <w:r>
        <w:rPr>
          <w:b/>
          <w:u w:val="single"/>
        </w:rPr>
        <w:t xml:space="preserve">265423</w:t>
      </w:r>
    </w:p>
    <w:p>
      <w:r>
        <w:t xml:space="preserve">MT @newtgingrich: https://t.co/SFUrwiuzyb https://t.co/FUU8d3LxBC #ConfirmGorsuch #PJNET</w:t>
      </w:r>
    </w:p>
    <w:p>
      <w:r>
        <w:rPr>
          <w:b/>
          <w:u w:val="single"/>
        </w:rPr>
        <w:t xml:space="preserve">265424</w:t>
      </w:r>
    </w:p>
    <w:p>
      <w:r>
        <w:t xml:space="preserve">@_GorgeousJass Toivottavasti se paranee tyttö ! Se on maailman pahin tunne smh. Rukoilen puolestasi.</w:t>
      </w:r>
    </w:p>
    <w:p>
      <w:r>
        <w:rPr>
          <w:b/>
          <w:u w:val="single"/>
        </w:rPr>
        <w:t xml:space="preserve">265425</w:t>
      </w:r>
    </w:p>
    <w:p>
      <w:r>
        <w:t xml:space="preserve">@realDonaldTrump @foxandfriends Trump olet todella sairas mies, tarvitset apua, et todellakaan Obama on puhdistettu</w:t>
      </w:r>
    </w:p>
    <w:p>
      <w:r>
        <w:rPr>
          <w:b/>
          <w:u w:val="single"/>
        </w:rPr>
        <w:t xml:space="preserve">265426</w:t>
      </w:r>
    </w:p>
    <w:p>
      <w:r>
        <w:t xml:space="preserve">Asiat, joita voit tehdä heti s*xin jälkeen parantaaksesi siteesi https://t.co/yDQzoEqDLg https://t.co/ZFYVdWPNqJ https://t.co/ZFYVdWPNqJ</w:t>
      </w:r>
    </w:p>
    <w:p>
      <w:r>
        <w:rPr>
          <w:b/>
          <w:u w:val="single"/>
        </w:rPr>
        <w:t xml:space="preserve">265427</w:t>
      </w:r>
    </w:p>
    <w:p>
      <w:r>
        <w:t xml:space="preserve">Kiitos zebaafghancollectionille, että annoit mahdollisuuden osallistua ja saada tytöt... https://t.co/VHihlB4GbM...</w:t>
      </w:r>
    </w:p>
    <w:p>
      <w:r>
        <w:rPr>
          <w:b/>
          <w:u w:val="single"/>
        </w:rPr>
        <w:t xml:space="preserve">265428</w:t>
      </w:r>
    </w:p>
    <w:p>
      <w:r>
        <w:t xml:space="preserve">Luovuutesi pulppuaa tänään hyvin syvältä kaivosta ja tuo... Lisää Neitsyt https://t.co/4QfiRL10RL</w:t>
      </w:r>
    </w:p>
    <w:p>
      <w:r>
        <w:rPr>
          <w:b/>
          <w:u w:val="single"/>
        </w:rPr>
        <w:t xml:space="preserve">265429</w:t>
      </w:r>
    </w:p>
    <w:p>
      <w:r>
        <w:t xml:space="preserve">Rangers tarvitsee kaikki juoksut he voivat saada vaikka, ei ole sellaista asiaa kuin tarpeeksi vakuutuksen tämän joukkueen....</w:t>
      </w:r>
    </w:p>
    <w:p>
      <w:r>
        <w:rPr>
          <w:b/>
          <w:u w:val="single"/>
        </w:rPr>
        <w:t xml:space="preserve">265430</w:t>
      </w:r>
    </w:p>
    <w:p>
      <w:r>
        <w:t xml:space="preserve">@Cassidy_Rob @ShawnMichaels Niin monia hyviä, joista valita, mutta ottelu @RealKurtAnglea vastaan ei saa ansaitsemaansa rakkautta imHo.</w:t>
      </w:r>
    </w:p>
    <w:p>
      <w:r>
        <w:rPr>
          <w:b/>
          <w:u w:val="single"/>
        </w:rPr>
        <w:t xml:space="preserve">265431</w:t>
      </w:r>
    </w:p>
    <w:p>
      <w:r>
        <w:t xml:space="preserve">Hurraa! Olen suorittanut "From Yon Twelve-Winded Sky" tehtävän Mystery Manor pelissä! https://t.co/BXV9j9eo7Z #ipad #ipadgames #gameinsight</w:t>
      </w:r>
    </w:p>
    <w:p>
      <w:r>
        <w:rPr>
          <w:b/>
          <w:u w:val="single"/>
        </w:rPr>
        <w:t xml:space="preserve">265432</w:t>
      </w:r>
    </w:p>
    <w:p>
      <w:r>
        <w:t xml:space="preserve">Viimeisin @LifeisFeudal-korjaus vaatii pääkäyttäjän oikeudet toimintoihin ja on turvallisuusriski. Olemme ottaneet yhteyttä kehitystiimiin.</w:t>
      </w:r>
    </w:p>
    <w:p>
      <w:r>
        <w:rPr>
          <w:b/>
          <w:u w:val="single"/>
        </w:rPr>
        <w:t xml:space="preserve">265433</w:t>
      </w:r>
    </w:p>
    <w:p>
      <w:r>
        <w:t xml:space="preserve">mikä tuntuu olevan enemmän kuin tarpeeksi, jotta voitte pitää itsenne kiireisinä? Hän yrittää liikaa ja työntää sitten ihmiset pois. Ei sillä, että olisin onnellinen molempien kanssa (c).</w:t>
      </w:r>
    </w:p>
    <w:p>
      <w:r>
        <w:rPr>
          <w:b/>
          <w:u w:val="single"/>
        </w:rPr>
        <w:t xml:space="preserve">265434</w:t>
      </w:r>
    </w:p>
    <w:p>
      <w:r>
        <w:t xml:space="preserve">thenameisaa: https://t.co/CdQyrOliMn Behavioral Targeting with #Marketing Automation - A "how to" guide https://t.co/wvXJPXXR3I ...</w:t>
      </w:r>
    </w:p>
    <w:p>
      <w:r>
        <w:rPr>
          <w:b/>
          <w:u w:val="single"/>
        </w:rPr>
        <w:t xml:space="preserve">265435</w:t>
      </w:r>
    </w:p>
    <w:p>
      <w:r>
        <w:t xml:space="preserve">Tänään vietin koko päivän kuvaten projektia yhden parhaista valokuvaajista, jonka olen koskaan tavannut! Tutustu häneen: https://t.co/j07Fw7LAkA</w:t>
      </w:r>
    </w:p>
    <w:p>
      <w:r>
        <w:rPr>
          <w:b/>
          <w:u w:val="single"/>
        </w:rPr>
        <w:t xml:space="preserve">265436</w:t>
      </w:r>
    </w:p>
    <w:p>
      <w:r>
        <w:t xml:space="preserve">@BlueEyedSoulMan @meanjasper SNP ei tee logiikkaa. Ainoa liima, joka pitää heidät kasassa, on itsenäisyys. Mitä tulee poliittiseen uskontunnustukseen on vaikea hahmottaa mikä se on.</w:t>
      </w:r>
    </w:p>
    <w:p>
      <w:r>
        <w:rPr>
          <w:b/>
          <w:u w:val="single"/>
        </w:rPr>
        <w:t xml:space="preserve">265437</w:t>
      </w:r>
    </w:p>
    <w:p>
      <w:r>
        <w:t xml:space="preserve">#Indians_God melkein musta</w:t>
        <w:br/>
        <w:t xml:space="preserve">Vishnu , Krishna, Ram ,Kali Mata &amp;amp;monet muut r musta väri.</w:t>
        <w:br/>
        <w:t xml:space="preserve"> Intialaiset eivät ole rasisteja.</w:t>
        <w:br/>
        <w:t xml:space="preserve"> Älkää antako meidän olla homilia</w:t>
      </w:r>
    </w:p>
    <w:p>
      <w:r>
        <w:rPr>
          <w:b/>
          <w:u w:val="single"/>
        </w:rPr>
        <w:t xml:space="preserve">265438</w:t>
      </w:r>
    </w:p>
    <w:p>
      <w:r>
        <w:t xml:space="preserve">@_le_vagabond ~~ En ole koskaan ollut hoivaava nainen, kultaseni. ^^ Painun lähemmäs sinua, katson silmiisi^^ Aika Lilyn kanssa, katson ~~</w:t>
      </w:r>
    </w:p>
    <w:p>
      <w:r>
        <w:rPr>
          <w:b/>
          <w:u w:val="single"/>
        </w:rPr>
        <w:t xml:space="preserve">265439</w:t>
      </w:r>
    </w:p>
    <w:p>
      <w:r>
        <w:t xml:space="preserve">@karenslinn43 @OzoneparkPatti @schifano_devin</w:t>
        <w:br/>
        <w:t xml:space="preserve">Karen on saanut perjantaitunnelman Peeps lukee kuin hän olisi menossa Housut vapaa perjantai Y'all</w:t>
      </w:r>
    </w:p>
    <w:p>
      <w:r>
        <w:rPr>
          <w:b/>
          <w:u w:val="single"/>
        </w:rPr>
        <w:t xml:space="preserve">265440</w:t>
      </w:r>
    </w:p>
    <w:p>
      <w:r>
        <w:t xml:space="preserve">#ikariagram #Repost __maryblue__ ・・・</w:t>
        <w:br/>
        <w:t xml:space="preserve">Walk ahead and i wiil always be by your side... https://t.co/iYxahmLYjK</w:t>
      </w:r>
    </w:p>
    <w:p>
      <w:r>
        <w:rPr>
          <w:b/>
          <w:u w:val="single"/>
        </w:rPr>
        <w:t xml:space="preserve">265441</w:t>
      </w:r>
    </w:p>
    <w:p>
      <w:r>
        <w:t xml:space="preserve">Lainaus Garethille elokuussa kerätä 01/08/2017 #Easter #Hampshire #RentACampervan #RentACampervanEaster Linkki: https://t.co/FO1G3Kdlbw https://t.co/8SH7hAGu7r</w:t>
      </w:r>
    </w:p>
    <w:p>
      <w:r>
        <w:rPr>
          <w:b/>
          <w:u w:val="single"/>
        </w:rPr>
        <w:t xml:space="preserve">265442</w:t>
      </w:r>
    </w:p>
    <w:p>
      <w:r>
        <w:t xml:space="preserve">@haroldkatkov @realdonald @IvankaTrump Ei sulje pois @realDonaldTrump vedonlyönti hänen oma Impeachment vain tehdä taalaa! #ICareAboutTheTaxReturns #Emoluments #CP5</w:t>
      </w:r>
    </w:p>
    <w:p>
      <w:r>
        <w:rPr>
          <w:b/>
          <w:u w:val="single"/>
        </w:rPr>
        <w:t xml:space="preserve">265443</w:t>
      </w:r>
    </w:p>
    <w:p>
      <w:r>
        <w:t xml:space="preserve">[Burnaby] Togetic (M) (IV: 44%) kunnes 12:44:20PM klo 5558 Marine Dr https://t.co/EvdYh07U0b https://t.co/x1p52G7Xke https://t.co/x1p52G7Xke</w:t>
      </w:r>
    </w:p>
    <w:p>
      <w:r>
        <w:rPr>
          <w:b/>
          <w:u w:val="single"/>
        </w:rPr>
        <w:t xml:space="preserve">265444</w:t>
      </w:r>
    </w:p>
    <w:p>
      <w:r>
        <w:t xml:space="preserve">Hevosen silikonimuotti, silikonimuotit, leivontamuotit $5.00 https://t.co/MbRj8Wo31q https://t.co/oylIyvsmDC</w:t>
      </w:r>
    </w:p>
    <w:p>
      <w:r>
        <w:rPr>
          <w:b/>
          <w:u w:val="single"/>
        </w:rPr>
        <w:t xml:space="preserve">265445</w:t>
      </w:r>
    </w:p>
    <w:p>
      <w:r>
        <w:t xml:space="preserve">Löytyi transponderi etana!</w:t>
        <w:br/>
        <w:t xml:space="preserve">Jättiläisiä, merihirviöitä ja muita uskomattomia kohtaamisia!</w:t>
        <w:br/>
        <w:t xml:space="preserve">https://t.co/qqSYDxcSvE #TreCru https://t.co/QVOEBgeCeo</w:t>
      </w:r>
    </w:p>
    <w:p>
      <w:r>
        <w:rPr>
          <w:b/>
          <w:u w:val="single"/>
        </w:rPr>
        <w:t xml:space="preserve">265446</w:t>
      </w:r>
    </w:p>
    <w:p>
      <w:r>
        <w:t xml:space="preserve">Lataa @TrayThaPrince 'No Regrets' hosted by @FirestartaDJ käyttäen @MyMixtapez app #mymixtapez... https://t.co/W4RPi3lpXT</w:t>
      </w:r>
    </w:p>
    <w:p>
      <w:r>
        <w:rPr>
          <w:b/>
          <w:u w:val="single"/>
        </w:rPr>
        <w:t xml:space="preserve">265447</w:t>
      </w:r>
    </w:p>
    <w:p>
      <w:r>
        <w:t xml:space="preserve">🙌 JASSS On aika mahtava show 😎 Isabellabush😎:#bossup #getlit</w:t>
        <w:br/>
        <w:t xml:space="preserve">https://t.co/0ZluRcdufR https://t.co/WkSlx3dFiK</w:t>
      </w:r>
    </w:p>
    <w:p>
      <w:r>
        <w:rPr>
          <w:b/>
          <w:u w:val="single"/>
        </w:rPr>
        <w:t xml:space="preserve">265448</w:t>
      </w:r>
    </w:p>
    <w:p>
      <w:r>
        <w:t xml:space="preserve">Accenture ostaa Genfourin ja laajentaa valmiuksiaan älykkäiden automaatiopalvelujen alalla https://t.co/LcHMI7Snuh https://t.co/LcHMI7Snuh</w:t>
      </w:r>
    </w:p>
    <w:p>
      <w:r>
        <w:rPr>
          <w:b/>
          <w:u w:val="single"/>
        </w:rPr>
        <w:t xml:space="preserve">265449</w:t>
      </w:r>
    </w:p>
    <w:p>
      <w:r>
        <w:t xml:space="preserve">Uskominen pyörivään kivipalloon tyhjiössä, jossa valtameret ovat kaarevia, on aika tyhmää https://t.co/Ln18AESLDE</w:t>
      </w:r>
    </w:p>
    <w:p>
      <w:r>
        <w:rPr>
          <w:b/>
          <w:u w:val="single"/>
        </w:rPr>
        <w:t xml:space="preserve">265450</w:t>
      </w:r>
    </w:p>
    <w:p>
      <w:r>
        <w:t xml:space="preserve">Joskus elämän parhaat asiat ovat yksinkertaisimpia! Asiakkaat nauttivat tästä suussa sulavasta herkusta tänä iltana! Se... https://t.co/QGgWLYfbCi</w:t>
      </w:r>
    </w:p>
    <w:p>
      <w:r>
        <w:rPr>
          <w:b/>
          <w:u w:val="single"/>
        </w:rPr>
        <w:t xml:space="preserve">265451</w:t>
      </w:r>
    </w:p>
    <w:p>
      <w:r>
        <w:t xml:space="preserve">En usko, että olen koskaan kuullut minkään artistin/yhtyeen albumin pätkää mistään genrestä yhtä hyvin kuin The Maine. En malta odottaa #lovelylittlelonely</w:t>
      </w:r>
    </w:p>
    <w:p>
      <w:r>
        <w:rPr>
          <w:b/>
          <w:u w:val="single"/>
        </w:rPr>
        <w:t xml:space="preserve">265452</w:t>
      </w:r>
    </w:p>
    <w:p>
      <w:r>
        <w:t xml:space="preserve">Otin kuvan itsestäni ja laitoin sen tämän tytön snap storyyn viime yönä, sitten otin kuvan hänen ystävistään.... Onkohan hän koskaan tajunnut?</w:t>
      </w:r>
    </w:p>
    <w:p>
      <w:r>
        <w:rPr>
          <w:b/>
          <w:u w:val="single"/>
        </w:rPr>
        <w:t xml:space="preserve">265453</w:t>
      </w:r>
    </w:p>
    <w:p>
      <w:r>
        <w:t xml:space="preserve">Jos haluatte paremman Amerikan, valitkaa paras johtaja!</w:t>
        <w:br/>
        <w:t xml:space="preserve"> Kannatetaan Hillarya! https://t.co/sZmlI8O7RJ https://t.co/ONUvH2Z3lO</w:t>
      </w:r>
    </w:p>
    <w:p>
      <w:r>
        <w:rPr>
          <w:b/>
          <w:u w:val="single"/>
        </w:rPr>
        <w:t xml:space="preserve">265454</w:t>
      </w:r>
    </w:p>
    <w:p>
      <w:r>
        <w:t xml:space="preserve">@DiLeed @ded6ajd @rapclassroom @smithsmm @CParkinson535 @ManYanaEd @redgierob @sputniksteve @DavidDidau Kiteyttää suuren osan EdTwitteristä. Täytyy kirjoittaa jostain</w:t>
      </w:r>
    </w:p>
    <w:p>
      <w:r>
        <w:rPr>
          <w:b/>
          <w:u w:val="single"/>
        </w:rPr>
        <w:t xml:space="preserve">265455</w:t>
      </w:r>
    </w:p>
    <w:p>
      <w:r>
        <w:t xml:space="preserve">Olemme näytteille @E3BusinessExpo tänä keskiviikkona Boltonissa - onko alueella #Englandhour? https://t.co/wlmMd5MUlo</w:t>
      </w:r>
    </w:p>
    <w:p>
      <w:r>
        <w:rPr>
          <w:b/>
          <w:u w:val="single"/>
        </w:rPr>
        <w:t xml:space="preserve">265456</w:t>
      </w:r>
    </w:p>
    <w:p>
      <w:r>
        <w:t xml:space="preserve">20 asiaa, jotka kannattaa ottaa huomioon, kun luot ensimmäistä Node.js-sovellusta https://t.co/hPPbPjwc45 via @heartinternet</w:t>
      </w:r>
    </w:p>
    <w:p>
      <w:r>
        <w:rPr>
          <w:b/>
          <w:u w:val="single"/>
        </w:rPr>
        <w:t xml:space="preserve">265457</w:t>
      </w:r>
    </w:p>
    <w:p>
      <w:r>
        <w:t xml:space="preserve">Support the new CD From @CallieHMusic Get it Now on #itunes #unbridled https://t.co/XMHa6RmRt7 #countrymusic #country #Linedance #indie https://t.co/rdJ7sEax00</w:t>
      </w:r>
    </w:p>
    <w:p>
      <w:r>
        <w:rPr>
          <w:b/>
          <w:u w:val="single"/>
        </w:rPr>
        <w:t xml:space="preserve">265458</w:t>
      </w:r>
    </w:p>
    <w:p>
      <w:r>
        <w:t xml:space="preserve">@Mandez_actor Hei Manuel Tiesitkö, että me kiertue toimistot, hoitokodit &amp;amp; hyväntekeväisyysjärjestöjen yli Britanniassa - https://t.co/I0KQNl769n</w:t>
      </w:r>
    </w:p>
    <w:p>
      <w:r>
        <w:rPr>
          <w:b/>
          <w:u w:val="single"/>
        </w:rPr>
        <w:t xml:space="preserve">265459</w:t>
      </w:r>
    </w:p>
    <w:p>
      <w:r>
        <w:t xml:space="preserve">@gvvaidya Kiitos, että kirjoitit meille. Kun saamme sähköpostisi meidän puolellamme, pankkivirkailijamme ottaa sinuun yhteyttä. -Manoj</w:t>
      </w:r>
    </w:p>
    <w:p>
      <w:r>
        <w:rPr>
          <w:b/>
          <w:u w:val="single"/>
        </w:rPr>
        <w:t xml:space="preserve">265460</w:t>
      </w:r>
    </w:p>
    <w:p>
      <w:r>
        <w:t xml:space="preserve">14:00 Lämpötila: 78.3°F Kastepiste: 57.6°F Tuuli: 3.0 mph Sade: 0.00 in.  #gawx https://t.co/gKh7QZYnsr https://t.co/vgn2yVLvMu</w:t>
      </w:r>
    </w:p>
    <w:p>
      <w:r>
        <w:rPr>
          <w:b/>
          <w:u w:val="single"/>
        </w:rPr>
        <w:t xml:space="preserve">265461</w:t>
      </w:r>
    </w:p>
    <w:p>
      <w:r>
        <w:t xml:space="preserve">PSA: VANKILAMURTO TULEE TÄNÄ ILTANA. VANKILAPAKO TULEE TÄNÄ ILTANA. VANKILAPAKO TULEE TÄNÄ ILTANA. PRISON BREAK COMES ON TONIGHT!!!!!!!!!!!!</w:t>
      </w:r>
    </w:p>
    <w:p>
      <w:r>
        <w:rPr>
          <w:b/>
          <w:u w:val="single"/>
        </w:rPr>
        <w:t xml:space="preserve">265462</w:t>
      </w:r>
    </w:p>
    <w:p>
      <w:r>
        <w:t xml:space="preserve">söin dounutin, jossa oli vaahterapekonia &amp;amp; en ole koskaan syönyt mitään, jossa oli pekonia, joka ei ollut aamiainen, kuten te kummajaiset, mutta nyt en tiedä, miten käyttäydyin.</w:t>
      </w:r>
    </w:p>
    <w:p>
      <w:r>
        <w:rPr>
          <w:b/>
          <w:u w:val="single"/>
        </w:rPr>
        <w:t xml:space="preserve">265463</w:t>
      </w:r>
    </w:p>
    <w:p>
      <w:r>
        <w:t xml:space="preserve">@TRNSMTfestia lukuun ottamatta se on mielestäni melko ohut valikoima, Bestival näyttää ihan hyvältä, mutta ei mitään massiivista! Eurooppalainen fess on häpäissyt meidät https://t.co/VbwAwb5TBg</w:t>
      </w:r>
    </w:p>
    <w:p>
      <w:r>
        <w:rPr>
          <w:b/>
          <w:u w:val="single"/>
        </w:rPr>
        <w:t xml:space="preserve">265464</w:t>
      </w:r>
    </w:p>
    <w:p>
      <w:r>
        <w:t xml:space="preserve">#AI-kirjaston esittely VIT Campus Jaipurissa. Esittänyt Rishabh, Vinayak(Batch counsellor Shabnam Sheikh) of... https://t.co/M8F4XlIfjR</w:t>
      </w:r>
    </w:p>
    <w:p>
      <w:r>
        <w:rPr>
          <w:b/>
          <w:u w:val="single"/>
        </w:rPr>
        <w:t xml:space="preserve">265465</w:t>
      </w:r>
    </w:p>
    <w:p>
      <w:r>
        <w:t xml:space="preserve">@SpeedwayLions @WolvesSpeedway Nilsson voitti 15. Harmi, että heats 9&amp;amp;10, mutta mikä suuri ponnistus, hemmetin hienoa seurata tätä - WELL DONE LIONS - sai bonuspisteen.</w:t>
      </w:r>
    </w:p>
    <w:p>
      <w:r>
        <w:rPr>
          <w:b/>
          <w:u w:val="single"/>
        </w:rPr>
        <w:t xml:space="preserve">265466</w:t>
      </w:r>
    </w:p>
    <w:p>
      <w:r>
        <w:t xml:space="preserve">@khferguson00 Viime kesänä menin syömään sinne ja odotus oli liian pitkä, joten otin vain paidan ja lähdin(:</w:t>
      </w:r>
    </w:p>
    <w:p>
      <w:r>
        <w:rPr>
          <w:b/>
          <w:u w:val="single"/>
        </w:rPr>
        <w:t xml:space="preserve">265467</w:t>
      </w:r>
    </w:p>
    <w:p>
      <w:r>
        <w:t xml:space="preserve">Et pidä yllätyksistä, kun olet jo polulla, jolla on ... Lisää Kauris https://t.co/3dPocSYhxp</w:t>
      </w:r>
    </w:p>
    <w:p>
      <w:r>
        <w:rPr>
          <w:b/>
          <w:u w:val="single"/>
        </w:rPr>
        <w:t xml:space="preserve">265468</w:t>
      </w:r>
    </w:p>
    <w:p>
      <w:r>
        <w:t xml:space="preserve">Erinomaiset yritykset eivät usko #erinomaisuuteen</w:t>
        <w:br/>
        <w:br/>
        <w:t xml:space="preserve">vain jatkuvaan parantamiseen &amp;amp; muutokseen ~Tom Peters</w:t>
        <w:br/>
        <w:br/>
        <w:t xml:space="preserve">#johtaminen https://t.co/muZc8ODNzG</w:t>
      </w:r>
    </w:p>
    <w:p>
      <w:r>
        <w:rPr>
          <w:b/>
          <w:u w:val="single"/>
        </w:rPr>
        <w:t xml:space="preserve">265469</w:t>
      </w:r>
    </w:p>
    <w:p>
      <w:r>
        <w:t xml:space="preserve">@ColinKahl Trumpilla ei ole tavoitteita.Se on enemmänkin peliä, jossa hän yrittää saada kaikki pysymään poissa tolaltaan. Rakastaa hyppiä ulos ja huutaa YLLÄTYS, huijasin teitä! pelottava!</w:t>
      </w:r>
    </w:p>
    <w:p>
      <w:r>
        <w:rPr>
          <w:b/>
          <w:u w:val="single"/>
        </w:rPr>
        <w:t xml:space="preserve">265470</w:t>
      </w:r>
    </w:p>
    <w:p>
      <w:r>
        <w:t xml:space="preserve">Thomas Cook poistaa delfiini- ja norsuneläinnähtävyydet tuomitsevan raportin jälkeen https://t.co/xMW7wal4T0 via @MailOnline #CaptivityKills #OpSeaWorld</w:t>
      </w:r>
    </w:p>
    <w:p>
      <w:r>
        <w:rPr>
          <w:b/>
          <w:u w:val="single"/>
        </w:rPr>
        <w:t xml:space="preserve">265471</w:t>
      </w:r>
    </w:p>
    <w:p>
      <w:r>
        <w:t xml:space="preserve">@KillerMartinis, joka on myös yhä enemmän nääntynyt pois, mitä kauemmas pääset suurista asutuskeskuksista.</w:t>
      </w:r>
    </w:p>
    <w:p>
      <w:r>
        <w:rPr>
          <w:b/>
          <w:u w:val="single"/>
        </w:rPr>
        <w:t xml:space="preserve">265472</w:t>
      </w:r>
    </w:p>
    <w:p>
      <w:r>
        <w:t xml:space="preserve">20 hyytävää kuvaa, jotka pakottavat sinut katsomaan yhteiskuntamme pimeämpiä puolia - Anonyymi https://t.co/05tODhImxg</w:t>
      </w:r>
    </w:p>
    <w:p>
      <w:r>
        <w:rPr>
          <w:b/>
          <w:u w:val="single"/>
        </w:rPr>
        <w:t xml:space="preserve">265473</w:t>
      </w:r>
    </w:p>
    <w:p>
      <w:r>
        <w:t xml:space="preserve">Mr Williamz- Kush No Bush (REAL LIFE STORY Riddim) (Produced by Migty Crown) (March 2017) https://t.co/lZe8CV5Gr4</w:t>
      </w:r>
    </w:p>
    <w:p>
      <w:r>
        <w:rPr>
          <w:b/>
          <w:u w:val="single"/>
        </w:rPr>
        <w:t xml:space="preserve">265474</w:t>
      </w:r>
    </w:p>
    <w:p>
      <w:r>
        <w:t xml:space="preserve">Smooth Spirits! Nolet's Silver Players Punch https://t.co/JqFQVYHZyH kautta https://t.co/urwEd2oXYF https://t.co/AidZobLvsL</w:t>
      </w:r>
    </w:p>
    <w:p>
      <w:r>
        <w:rPr>
          <w:b/>
          <w:u w:val="single"/>
        </w:rPr>
        <w:t xml:space="preserve">265475</w:t>
      </w:r>
    </w:p>
    <w:p>
      <w:r>
        <w:t xml:space="preserve">Pidä silmäsi auki näiden pikku otusten varalta, jos olet kävelyllä merenrannalla https://t.co/0RmFjJ9Ycw.</w:t>
      </w:r>
    </w:p>
    <w:p>
      <w:r>
        <w:rPr>
          <w:b/>
          <w:u w:val="single"/>
        </w:rPr>
        <w:t xml:space="preserve">265476</w:t>
      </w:r>
    </w:p>
    <w:p>
      <w:r>
        <w:t xml:space="preserve">@DCUO odotti Original Stylea Team-Up-kapseleissa! Kiitos suunnittelusta kuuluu @DelRosa_Eli:lle, hän on hullun lahjakas https://t.co/s9SOV8xQvT</w:t>
      </w:r>
    </w:p>
    <w:p>
      <w:r>
        <w:rPr>
          <w:b/>
          <w:u w:val="single"/>
        </w:rPr>
        <w:t xml:space="preserve">265477</w:t>
      </w:r>
    </w:p>
    <w:p>
      <w:r>
        <w:t xml:space="preserve">Kukaan ei ansaitse omaa päivää enemmän kuin tämän päivän äiti. Eräässä sarjakuvassa psykologi keskusteli... https://t.co/GphN5Zsin6...</w:t>
      </w:r>
    </w:p>
    <w:p>
      <w:r>
        <w:rPr>
          <w:b/>
          <w:u w:val="single"/>
        </w:rPr>
        <w:t xml:space="preserve">265478</w:t>
      </w:r>
    </w:p>
    <w:p>
      <w:r>
        <w:t xml:space="preserve">(Jotkut) Persianlahden asukkaat luulevat olevansa täysin kadaaneja, he kohtelevat mustia/ruskeita ihmisiä ali-ihmisinä, se on ällöttävää https://t.co/p0KNI5GRlW</w:t>
      </w:r>
    </w:p>
    <w:p>
      <w:r>
        <w:rPr>
          <w:b/>
          <w:u w:val="single"/>
        </w:rPr>
        <w:t xml:space="preserve">265479</w:t>
      </w:r>
    </w:p>
    <w:p>
      <w:r>
        <w:t xml:space="preserve">1 lapsi kuollut, kun 6 löytyi tajuttomana hiilimonoksidista Michiganin hotellin uima-altaalla https://t.co/sEBWUQp3DN https://t.co/QuZxghlmIk</w:t>
      </w:r>
    </w:p>
    <w:p>
      <w:r>
        <w:rPr>
          <w:b/>
          <w:u w:val="single"/>
        </w:rPr>
        <w:t xml:space="preserve">265480</w:t>
      </w:r>
    </w:p>
    <w:p>
      <w:r>
        <w:t xml:space="preserve">Asiakkaamme Michael rakastaa #BuzzAwayta niin paljon, että hän vei sen trooppiselle saarelle Thaimaahan! Kiitos kun jaoit, Michael! https://t.co/1PeVAcXZp8</w:t>
      </w:r>
    </w:p>
    <w:p>
      <w:r>
        <w:rPr>
          <w:b/>
          <w:u w:val="single"/>
        </w:rPr>
        <w:t xml:space="preserve">265481</w:t>
      </w:r>
    </w:p>
    <w:p>
      <w:r>
        <w:t xml:space="preserve">AINOA rikos oli USA:N KANSALAISEN NIMEN JULKISTAMINEN, JONKA PITÄISI OLLA MASKADOITU.-rikos Intl Cmte./NUNESin johtaja selvittää kuka. https://t.co/PILUf2jTwJ</w:t>
      </w:r>
    </w:p>
    <w:p>
      <w:r>
        <w:rPr>
          <w:b/>
          <w:u w:val="single"/>
        </w:rPr>
        <w:t xml:space="preserve">265482</w:t>
      </w:r>
    </w:p>
    <w:p>
      <w:r>
        <w:t xml:space="preserve">#HardyBoyz-paluu &amp;amp; Cenan kosinta Nikki Bellalle olivat hienoja hetkiä. #Undertaker forever! Hänen perintönsä ei koskaan lepää rauhassa! #WrestleMania</w:t>
      </w:r>
    </w:p>
    <w:p>
      <w:r>
        <w:rPr>
          <w:b/>
          <w:u w:val="single"/>
        </w:rPr>
        <w:t xml:space="preserve">265483</w:t>
      </w:r>
    </w:p>
    <w:p>
      <w:r>
        <w:t xml:space="preserve">@mikeroweworks Olemme samaa mieltä siitä, että oppisopimuskoulutus ja ammattitaitokoulutus muuttavat elämää! Kiitos, että jaoitte @JVSBayArean videon.</w:t>
      </w:r>
    </w:p>
    <w:p>
      <w:r>
        <w:rPr>
          <w:b/>
          <w:u w:val="single"/>
        </w:rPr>
        <w:t xml:space="preserve">265484</w:t>
      </w:r>
    </w:p>
    <w:p>
      <w:r>
        <w:t xml:space="preserve">@PVLWarriors Olemme pahoillamme, että lentosi peruttiin.  Kerro meille, miten voimme auttaa. ^CC</w:t>
      </w:r>
    </w:p>
    <w:p>
      <w:r>
        <w:rPr>
          <w:b/>
          <w:u w:val="single"/>
        </w:rPr>
        <w:t xml:space="preserve">265485</w:t>
      </w:r>
    </w:p>
    <w:p>
      <w:r>
        <w:t xml:space="preserve">Mitä voimme oppia kiistanalaisesta #cybersecurity-laista? #China https://t.co/faJlogVXLk https://t.co/KnSAkAUlYE</w:t>
      </w:r>
    </w:p>
    <w:p>
      <w:r>
        <w:rPr>
          <w:b/>
          <w:u w:val="single"/>
        </w:rPr>
        <w:t xml:space="preserve">265486</w:t>
      </w:r>
    </w:p>
    <w:p>
      <w:r>
        <w:t xml:space="preserve">Viimeisin The Stronger UNISON Daily! https://t.co/Q9InGSKquK Kiitos @YorkCityUNISON @tracey61 @Charlotte_YMCA #brexitille!</w:t>
      </w:r>
    </w:p>
    <w:p>
      <w:r>
        <w:rPr>
          <w:b/>
          <w:u w:val="single"/>
        </w:rPr>
        <w:t xml:space="preserve">265487</w:t>
      </w:r>
    </w:p>
    <w:p>
      <w:r>
        <w:t xml:space="preserve">On olemassa venäläinen oligarkki tai kaksi, joka mielellään pesee rahaa pelastaakseen Jaredin velkaongelmista, aivan kuten hänen appensa teki. https://t.co/q28f4CzOXc</w:t>
      </w:r>
    </w:p>
    <w:p>
      <w:r>
        <w:rPr>
          <w:b/>
          <w:u w:val="single"/>
        </w:rPr>
        <w:t xml:space="preserve">265488</w:t>
      </w:r>
    </w:p>
    <w:p>
      <w:r>
        <w:t xml:space="preserve">@morkbvm sama. Olin nukkumassa bussissa, kun se tapahtui. Isäni soitti minulle kysyäkseen, olinko turvassa, niin sain tietää.</w:t>
      </w:r>
    </w:p>
    <w:p>
      <w:r>
        <w:rPr>
          <w:b/>
          <w:u w:val="single"/>
        </w:rPr>
        <w:t xml:space="preserve">265489</w:t>
      </w:r>
    </w:p>
    <w:p>
      <w:r>
        <w:t xml:space="preserve">T1 | Sepic lyö kahden outin soolokotijuoksun vasemmalle ja vie Crimson Hawksin joht</w:t>
        <w:br/>
        <w:br/>
        <w:t xml:space="preserve">IUP 1, Gannon 0</w:t>
      </w:r>
    </w:p>
    <w:p>
      <w:r>
        <w:rPr>
          <w:b/>
          <w:u w:val="single"/>
        </w:rPr>
        <w:t xml:space="preserve">265490</w:t>
      </w:r>
    </w:p>
    <w:p>
      <w:r>
        <w:t xml:space="preserve">Minulla on nouseva seuraajakuvaaja! 4 uutta seuraajaa viimeisen viikon aikana. Katso tilastosi täältä https://t.co/tExSdrkB2o</w:t>
      </w:r>
    </w:p>
    <w:p>
      <w:r>
        <w:rPr>
          <w:b/>
          <w:u w:val="single"/>
        </w:rPr>
        <w:t xml:space="preserve">265491</w:t>
      </w:r>
    </w:p>
    <w:p>
      <w:r>
        <w:t xml:space="preserve">Minä, 22-vuotias mies, a, pelaa Roblox sen sijaan, että menisi jäähalli. Älkää kertoko minulle, miten elää elämääni.</w:t>
      </w:r>
    </w:p>
    <w:p>
      <w:r>
        <w:rPr>
          <w:b/>
          <w:u w:val="single"/>
        </w:rPr>
        <w:t xml:space="preserve">265492</w:t>
      </w:r>
    </w:p>
    <w:p>
      <w:r>
        <w:t xml:space="preserve">Aivan kuin joku olisi nostanut tunteiden äänenvoimakkuutta tänään... Lisää Oinas https://t.co/kGzefuL0UO</w:t>
      </w:r>
    </w:p>
    <w:p>
      <w:r>
        <w:rPr>
          <w:b/>
          <w:u w:val="single"/>
        </w:rPr>
        <w:t xml:space="preserve">265493</w:t>
      </w:r>
    </w:p>
    <w:p>
      <w:r>
        <w:t xml:space="preserve">@ggreenwald @MoomjyN Okei, se riittää. Minä häivyn täältä yöksi. Voi luoja, olen hyvin vihainen tälle maalle tänä iltana. MSM erityisesti teille.</w:t>
      </w:r>
    </w:p>
    <w:p>
      <w:r>
        <w:rPr>
          <w:b/>
          <w:u w:val="single"/>
        </w:rPr>
        <w:t xml:space="preserve">265494</w:t>
      </w:r>
    </w:p>
    <w:p>
      <w:r>
        <w:t xml:space="preserve">@okcthunder Lmao se on hauska, miten hän yrittää ja saa sen näyttämään kuin hän ei yritä ja kuolee, jos hän ei saa kolminkertainen kaksinkertainen</w:t>
      </w:r>
    </w:p>
    <w:p>
      <w:r>
        <w:rPr>
          <w:b/>
          <w:u w:val="single"/>
        </w:rPr>
        <w:t xml:space="preserve">265495</w:t>
      </w:r>
    </w:p>
    <w:p>
      <w:r>
        <w:t xml:space="preserve">@kukushymes Tänä iltana Paparazzi lounge sisällä Lizzy monimutkainen Itä Legon, se on käynnistää Taboo perjantaisin, saada wowed https://t.co/5zjoZfMBRx</w:t>
      </w:r>
    </w:p>
    <w:p>
      <w:r>
        <w:rPr>
          <w:b/>
          <w:u w:val="single"/>
        </w:rPr>
        <w:t xml:space="preserve">265496</w:t>
      </w:r>
    </w:p>
    <w:p>
      <w:r>
        <w:t xml:space="preserve">Tämä kaveri on todella jotain erityistä joidenkin melko poikkeuksellisten propagandistien joukossa. https://t.co/X8nq9mUW1M</w:t>
      </w:r>
    </w:p>
    <w:p>
      <w:r>
        <w:rPr>
          <w:b/>
          <w:u w:val="single"/>
        </w:rPr>
        <w:t xml:space="preserve">265497</w:t>
      </w:r>
    </w:p>
    <w:p>
      <w:r>
        <w:t xml:space="preserve">Hyvää #agile aamua ihmiset #queasosystems Energisoi tiimejä Poista heidän estävät ongelmansa inspiroi heitä ylittämään &amp;amp; nauti tästä päivästä https://t.co/HJK4iedF2b</w:t>
      </w:r>
    </w:p>
    <w:p>
      <w:r>
        <w:rPr>
          <w:b/>
          <w:u w:val="single"/>
        </w:rPr>
        <w:t xml:space="preserve">265498</w:t>
      </w:r>
    </w:p>
    <w:p>
      <w:r>
        <w:t xml:space="preserve">#UnLockYourWorld Voit nyt saada kauheat Jack in the Box -tacot kotiinkuljetettuna https://t.co/a2zfMt50Ll</w:t>
      </w:r>
    </w:p>
    <w:p>
      <w:r>
        <w:rPr>
          <w:b/>
          <w:u w:val="single"/>
        </w:rPr>
        <w:t xml:space="preserve">265499</w:t>
      </w:r>
    </w:p>
    <w:p>
      <w:r>
        <w:t xml:space="preserve">@heatherydee se on syvältä! se hitaasti vain tappaa sinut, jos et löydä ulospääsyä ja joskus sinulla ei vain ole vaihtoehtoa.</w:t>
      </w:r>
    </w:p>
    <w:p>
      <w:r>
        <w:rPr>
          <w:b/>
          <w:u w:val="single"/>
        </w:rPr>
        <w:t xml:space="preserve">265500</w:t>
      </w:r>
    </w:p>
    <w:p>
      <w:r>
        <w:t xml:space="preserve">❌Spotify-Giveaway❌</w:t>
        <w:br/>
        <w:br/>
        <w:t xml:space="preserve">➡️Was?</w:t>
        <w:t xml:space="preserve">-&amp;gt; Abstimmung</w:t>
        <w:br/>
        <w:br/>
        <w:t xml:space="preserve">🔁Reweet</w:t>
        <w:br/>
        <w:t xml:space="preserve">✅Follow</w:t>
        <w:br/>
        <w:br/>
        <w:t xml:space="preserve">🚫Ende🚫</w:t>
        <w:br/>
        <w:t xml:space="preserve">▪️370 Follower</w:t>
        <w:br/>
        <w:t xml:space="preserve">tai</w:t>
        <w:br/>
        <w:t xml:space="preserve">▪️50 RT</w:t>
        <w:br/>
        <w:t xml:space="preserve">tai</w:t>
        <w:br/>
        <w:t xml:space="preserve">▪️13.04.2017</w:t>
      </w:r>
    </w:p>
    <w:p>
      <w:r>
        <w:rPr>
          <w:b/>
          <w:u w:val="single"/>
        </w:rPr>
        <w:t xml:space="preserve">265501</w:t>
      </w:r>
    </w:p>
    <w:p>
      <w:r>
        <w:t xml:space="preserve">Jopa räätälinä oleminen on kallista.</w:t>
        <w:br/>
        <w:br/>
        <w:t xml:space="preserve"> Hitto, minä olisin vain senaattori #AjekunIyaLeJe 👇 https://t.co/yeFdtdXUbV https://t.co/yeFdtdXUbV.</w:t>
      </w:r>
    </w:p>
    <w:p>
      <w:r>
        <w:rPr>
          <w:b/>
          <w:u w:val="single"/>
        </w:rPr>
        <w:t xml:space="preserve">265502</w:t>
      </w:r>
    </w:p>
    <w:p>
      <w:r>
        <w:t xml:space="preserve">Tästä kaverista tuli minun viholliseni</w:t>
        <w:br/>
        <w:br/>
        <w:t xml:space="preserve">koska hänen kerran nauttimansa elämän annettiin loppua</w:t>
        <w:br/>
        <w:t xml:space="preserve">minäkin halusin, että tämä kaveri lakkaisi olemasta https://t.co/ZXLt5LP0Lg</w:t>
      </w:r>
    </w:p>
    <w:p>
      <w:r>
        <w:rPr>
          <w:b/>
          <w:u w:val="single"/>
        </w:rPr>
        <w:t xml:space="preserve">265503</w:t>
      </w:r>
    </w:p>
    <w:p>
      <w:r>
        <w:t xml:space="preserve">Ensimmäiseen sunnuntai-illan musiikkivisaamme on vielä tilaa.</w:t>
        <w:br/>
        <w:t xml:space="preserve"> Huuda nyt varataksesi pöytäsi. https://t.co/qhdj1sj8h4.</w:t>
      </w:r>
    </w:p>
    <w:p>
      <w:r>
        <w:rPr>
          <w:b/>
          <w:u w:val="single"/>
        </w:rPr>
        <w:t xml:space="preserve">265504</w:t>
      </w:r>
    </w:p>
    <w:p>
      <w:r>
        <w:t xml:space="preserve">@ohqingxians ga mutta heillä on lapsia. Ja arvaa kuka? Hahaha baek ja sehunnn hhahaha lucu dittt bacaa 1 chapter doang 1 chapter doang</w:t>
      </w:r>
    </w:p>
    <w:p>
      <w:r>
        <w:rPr>
          <w:b/>
          <w:u w:val="single"/>
        </w:rPr>
        <w:t xml:space="preserve">265505</w:t>
      </w:r>
    </w:p>
    <w:p>
      <w:r>
        <w:t xml:space="preserve">haluatko koskaan tarttua johonkuhun luokassasi</w:t>
        <w:br/>
        <w:br/>
        <w:t xml:space="preserve">ja vetää hänen kasvonsa lähelle tuijottaen häntä silmiin ja kuiskata sitten</w:t>
        <w:br/>
        <w:br/>
        <w:t xml:space="preserve">turpa kiinni</w:t>
      </w:r>
    </w:p>
    <w:p>
      <w:r>
        <w:rPr>
          <w:b/>
          <w:u w:val="single"/>
        </w:rPr>
        <w:t xml:space="preserve">265506</w:t>
      </w:r>
    </w:p>
    <w:p>
      <w:r>
        <w:t xml:space="preserve">Luultavasti ei pitäisi puhua siitä. Emme halua, että mikään tahraa vuoden 2020 olympialaisia Tokiossa!</w:t>
        <w:t xml:space="preserve">/sarc @ravngsofamadman</w:t>
        <w:br/>
        <w:t xml:space="preserve">https://t.co/OZKJzpwn6m https://t.co/OZKJzpwn6m</w:t>
      </w:r>
    </w:p>
    <w:p>
      <w:r>
        <w:rPr>
          <w:b/>
          <w:u w:val="single"/>
        </w:rPr>
        <w:t xml:space="preserve">265507</w:t>
      </w:r>
    </w:p>
    <w:p>
      <w:r>
        <w:t xml:space="preserve">Tarvitsimme ensin tutkimuksen. Se oli todennäköisemmin ISIS. Assadilla ei ollut mitään voitettavaa &amp;amp; kaikkea menetettävää. https://t.co/9k7FaWJaVB. https://t.co/9k7FaWJaVB</w:t>
      </w:r>
    </w:p>
    <w:p>
      <w:r>
        <w:rPr>
          <w:b/>
          <w:u w:val="single"/>
        </w:rPr>
        <w:t xml:space="preserve">265508</w:t>
      </w:r>
    </w:p>
    <w:p>
      <w:r>
        <w:t xml:space="preserve">Science and STEM Educators Win 2017 Vernier NSTA Technology Awards https://t.co/RK0YNYtIsA #edu #interesting</w:t>
      </w:r>
    </w:p>
    <w:p>
      <w:r>
        <w:rPr>
          <w:b/>
          <w:u w:val="single"/>
        </w:rPr>
        <w:t xml:space="preserve">265509</w:t>
      </w:r>
    </w:p>
    <w:p>
      <w:r>
        <w:t xml:space="preserve">Sterling Silver markaasiitti ja jalokivi -värillinen lasi sydän riipus kaulakoru, 18 "- https://t.co/d9cvaJW9l8 https://t.co/fIlGWkfNfz</w:t>
      </w:r>
    </w:p>
    <w:p>
      <w:r>
        <w:rPr>
          <w:b/>
          <w:u w:val="single"/>
        </w:rPr>
        <w:t xml:space="preserve">265510</w:t>
      </w:r>
    </w:p>
    <w:p>
      <w:r>
        <w:t xml:space="preserve">#Luokka124 se menee alas, kun kaikki katsovat Afrikan kuningasta, koska me iloitsemme ja emme nuku #TakeMetoBlanketsHBR @MwalimuRachel</w:t>
      </w:r>
    </w:p>
    <w:p>
      <w:r>
        <w:rPr>
          <w:b/>
          <w:u w:val="single"/>
        </w:rPr>
        <w:t xml:space="preserve">265511</w:t>
      </w:r>
    </w:p>
    <w:p>
      <w:r>
        <w:t xml:space="preserve">Kuinka monta seuraajaa saat päivittäin? Sain 2 viimeisen päivän aikana. Kasvatan päivittäin https://t.co/aoNyCypqgh kanssa.</w:t>
      </w:r>
    </w:p>
    <w:p>
      <w:r>
        <w:rPr>
          <w:b/>
          <w:u w:val="single"/>
        </w:rPr>
        <w:t xml:space="preserve">265512</w:t>
      </w:r>
    </w:p>
    <w:p>
      <w:r>
        <w:t xml:space="preserve">@airshaid Ayman, soitetaanpa ja katsotaan, miten voimme auttaa. Valitse aika täältä: https://t.co/xn00Z3nkng</w:t>
      </w:r>
    </w:p>
    <w:p>
      <w:r>
        <w:rPr>
          <w:b/>
          <w:u w:val="single"/>
        </w:rPr>
        <w:t xml:space="preserve">265513</w:t>
      </w:r>
    </w:p>
    <w:p>
      <w:r>
        <w:t xml:space="preserve">Uusi aito tehdassuljettu HP Q3964A kuvantamisrumpu kirkkaan sinisessä ja wht-laatikossa https://t.co/3YlA5tTKkV</w:t>
      </w:r>
    </w:p>
    <w:p>
      <w:r>
        <w:rPr>
          <w:b/>
          <w:u w:val="single"/>
        </w:rPr>
        <w:t xml:space="preserve">265514</w:t>
      </w:r>
    </w:p>
    <w:p>
      <w:r>
        <w:t xml:space="preserve">NYT ON SA:N KANSAN AINOA JA VIIMEINEN KERTA "POISTAA" ZUMA!VAIN KANSA VOI TEHDÄ SEN!JOS EI NYT, SA ON "KUSESSA"!IHMISET HERÄTKÄÄ!!!!.</w:t>
      </w:r>
    </w:p>
    <w:p>
      <w:r>
        <w:rPr>
          <w:b/>
          <w:u w:val="single"/>
        </w:rPr>
        <w:t xml:space="preserve">265515</w:t>
      </w:r>
    </w:p>
    <w:p>
      <w:r>
        <w:t xml:space="preserve">@JustinTPursell @petit_denise @gingermarauder @Casssanndraaaa @bbcquestiontime @LeaveEUOfficial Isolationismi ei toimi millään tasolla eikä missään vaiheessa - varsinkaan tänä aikana.</w:t>
      </w:r>
    </w:p>
    <w:p>
      <w:r>
        <w:rPr>
          <w:b/>
          <w:u w:val="single"/>
        </w:rPr>
        <w:t xml:space="preserve">265516</w:t>
      </w:r>
    </w:p>
    <w:p>
      <w:r>
        <w:t xml:space="preserve">.@NEBCanada perustaa uuden, yksityisen, ympärivuorokautisen kanavan #ilmiantajille: https://t.co/gxLy6R1ZCW #cdnpoli #bcpoli #noncompliance https://t.co/H3NAfF4r7w</w:t>
      </w:r>
    </w:p>
    <w:p>
      <w:r>
        <w:rPr>
          <w:b/>
          <w:u w:val="single"/>
        </w:rPr>
        <w:t xml:space="preserve">265517</w:t>
      </w:r>
    </w:p>
    <w:p>
      <w:r>
        <w:t xml:space="preserve">Kiitos viimeaikaisesta seurannasta @OsoDaFlyest @SenioritaMorena Iloista yhteydenpitoa :) hyvää lauantaita. ➡️Saa tämä🆓❓https://t.co/4cOlUooZ0i</w:t>
      </w:r>
    </w:p>
    <w:p>
      <w:r>
        <w:rPr>
          <w:b/>
          <w:u w:val="single"/>
        </w:rPr>
        <w:t xml:space="preserve">265518</w:t>
      </w:r>
    </w:p>
    <w:p>
      <w:r>
        <w:t xml:space="preserve">Luulen, että vain yhdessä luonnoksessani oli kunnon määrä queer-juttuja, ja se oli karkea, karkea kopio.</w:t>
      </w:r>
    </w:p>
    <w:p>
      <w:r>
        <w:rPr>
          <w:b/>
          <w:u w:val="single"/>
        </w:rPr>
        <w:t xml:space="preserve">265519</w:t>
      </w:r>
    </w:p>
    <w:p>
      <w:r>
        <w:t xml:space="preserve">jotkut ppl #mukavoittaa vittu "sinua" vain tehdäkseen paskasta #mukavampaa itselleen!!!💯 #itsekkäätääitivittuilijat #selfishmotherfuckers</w:t>
      </w:r>
    </w:p>
    <w:p>
      <w:r>
        <w:rPr>
          <w:b/>
          <w:u w:val="single"/>
        </w:rPr>
        <w:t xml:space="preserve">265520</w:t>
      </w:r>
    </w:p>
    <w:p>
      <w:r>
        <w:t xml:space="preserve">https://t.co/OYDiXsIX9x Coral Damask Monogrammi ja henkilökohtainen iPad Mini tapauksissa https://t.co/TJcBL35hSm https://t.co/EEJLZSEcEZ https://t.co/EEJLZSEcEZ</w:t>
      </w:r>
    </w:p>
    <w:p>
      <w:r>
        <w:rPr>
          <w:b/>
          <w:u w:val="single"/>
        </w:rPr>
        <w:t xml:space="preserve">265521</w:t>
      </w:r>
    </w:p>
    <w:p>
      <w:r>
        <w:t xml:space="preserve">Katsoin tuota "8-Bit Bayonetta" noin sekunnin ajan ja jouduin sitten sulkemaan välilehden puhtaasta inhosta lol onko tuon tarkoitus olla aprillipila?</w:t>
      </w:r>
    </w:p>
    <w:p>
      <w:r>
        <w:rPr>
          <w:b/>
          <w:u w:val="single"/>
        </w:rPr>
        <w:t xml:space="preserve">265522</w:t>
      </w:r>
    </w:p>
    <w:p>
      <w:r>
        <w:t xml:space="preserve">#ServiceNow etsii Pre-Sales Security Solution Architect, Security Operations Practice ...</w:t>
        <w:br/>
        <w:t xml:space="preserve">https://t.co/GEJSogssYV #job</w:t>
      </w:r>
    </w:p>
    <w:p>
      <w:r>
        <w:rPr>
          <w:b/>
          <w:u w:val="single"/>
        </w:rPr>
        <w:t xml:space="preserve">265523</w:t>
      </w:r>
    </w:p>
    <w:p>
      <w:r>
        <w:t xml:space="preserve">Hedelmäsalaatin syöminen on kuin yrittäjä, jolla on monta hienoa ideaa, mutta joka ei tiedä, mikä niistä sopii hänelle parhaiten. https://t.co/na9f20YCol</w:t>
      </w:r>
    </w:p>
    <w:p>
      <w:r>
        <w:rPr>
          <w:b/>
          <w:u w:val="single"/>
        </w:rPr>
        <w:t xml:space="preserve">265524</w:t>
      </w:r>
    </w:p>
    <w:p>
      <w:r>
        <w:t xml:space="preserve">TÄNÄÄN ON MINUN KUNINGATTARENI SYNTYMÄPÄIVÄ, mikä päivä ihmiskunnan historiassa, HYVÄÄ SYNTYMÄPÄIVÄÄ RAKKAUDENI, RAKASTAN SINUA @ivannaabonillaa ❤️💍</w:t>
      </w:r>
    </w:p>
    <w:p>
      <w:r>
        <w:rPr>
          <w:b/>
          <w:u w:val="single"/>
        </w:rPr>
        <w:t xml:space="preserve">265525</w:t>
      </w:r>
    </w:p>
    <w:p>
      <w:r>
        <w:t xml:space="preserve">Kylie jos se on tyttö</w:t>
        <w:br/>
        <w:t xml:space="preserve">Chuckie (Juoma ei se pelottava tappava nukke)</w:t>
        <w:br/>
        <w:br/>
        <w:t xml:space="preserve">#DTBYCluelessSinag https://t.co/Hy1YhsymSE</w:t>
      </w:r>
    </w:p>
    <w:p>
      <w:r>
        <w:rPr>
          <w:b/>
          <w:u w:val="single"/>
        </w:rPr>
        <w:t xml:space="preserve">265526</w:t>
      </w:r>
    </w:p>
    <w:p>
      <w:r>
        <w:t xml:space="preserve">Pleasantonin viikon Giants Baseball Camp on aina erittäin hauska! Ilmoittaudu jo tänään https://t.co/DKlaL1wl4p #SFGiants https://t.co/6jVw86uIOG https://t.co/DKlaL1wl4p #SFGiants https://t.co/6jVw86uIOG</w:t>
      </w:r>
    </w:p>
    <w:p>
      <w:r>
        <w:rPr>
          <w:b/>
          <w:u w:val="single"/>
        </w:rPr>
        <w:t xml:space="preserve">265527</w:t>
      </w:r>
    </w:p>
    <w:p>
      <w:r>
        <w:t xml:space="preserve">@alexcr_31 @Seancy_Billups kyllä oletettavasti he tarvitsevat vielä toisen pisteen jotenkin. Se lisäpiste PIT:lle oli iso meidän eduksi tho</w:t>
      </w:r>
    </w:p>
    <w:p>
      <w:r>
        <w:rPr>
          <w:b/>
          <w:u w:val="single"/>
        </w:rPr>
        <w:t xml:space="preserve">265528</w:t>
      </w:r>
    </w:p>
    <w:p>
      <w:r>
        <w:t xml:space="preserve">@ishtarinbrief @AngryBlackLady Odota... Barry Manilow on homo.... Seuraavaksi kerrot, että Johnny Mathis on homo. 😂</w:t>
      </w:r>
    </w:p>
    <w:p>
      <w:r>
        <w:rPr>
          <w:b/>
          <w:u w:val="single"/>
        </w:rPr>
        <w:t xml:space="preserve">265529</w:t>
      </w:r>
    </w:p>
    <w:p>
      <w:r>
        <w:t xml:space="preserve">Avoin pääsy on yksi tapa saada aikaan #laajakaistakilpailua - ei ainoa tapa. Joustavuuden antaminen yhteisöille: https://t.co/1XwDQXEeK4 #Maine</w:t>
      </w:r>
    </w:p>
    <w:p>
      <w:r>
        <w:rPr>
          <w:b/>
          <w:u w:val="single"/>
        </w:rPr>
        <w:t xml:space="preserve">265530</w:t>
      </w:r>
    </w:p>
    <w:p>
      <w:r>
        <w:t xml:space="preserve">@mechatodzilla ilmeisesti on mahdotonta ajatella, että 0% olisi dematerialisoitunut, koska veri on siellä ylhäällä taivaassa huutamassa</w:t>
      </w:r>
    </w:p>
    <w:p>
      <w:r>
        <w:rPr>
          <w:b/>
          <w:u w:val="single"/>
        </w:rPr>
        <w:t xml:space="preserve">265531</w:t>
      </w:r>
    </w:p>
    <w:p>
      <w:r>
        <w:t xml:space="preserve">epäilee salaa, että olet naimisissa ja sinulla on lapsia, mutta ei halua tuomita kumpaakaan tai tehdä väärää arvausta https://t.co/tSZYjl527Z</w:t>
      </w:r>
    </w:p>
    <w:p>
      <w:r>
        <w:rPr>
          <w:b/>
          <w:u w:val="single"/>
        </w:rPr>
        <w:t xml:space="preserve">265532</w:t>
      </w:r>
    </w:p>
    <w:p>
      <w:r>
        <w:t xml:space="preserve">Amerikan ensimmäinen naispormestari valittiin 130 vuotta sitten. Miehet nimittivät hänet... https://t.co/k0IKKqgfNd by #washingtonpost via @c0nvey.</w:t>
      </w:r>
    </w:p>
    <w:p>
      <w:r>
        <w:rPr>
          <w:b/>
          <w:u w:val="single"/>
        </w:rPr>
        <w:t xml:space="preserve">265533</w:t>
      </w:r>
    </w:p>
    <w:p>
      <w:r>
        <w:t xml:space="preserve">Worthy?: synth-Q @synthQ https://t.co/OgskwBlH3b csSpectral https://t.co/80wKCAZQ9R Loopy HD https://t.co/EnBYFi6b7t</w:t>
      </w:r>
    </w:p>
    <w:p>
      <w:r>
        <w:rPr>
          <w:b/>
          <w:u w:val="single"/>
        </w:rPr>
        <w:t xml:space="preserve">265534</w:t>
      </w:r>
    </w:p>
    <w:p>
      <w:r>
        <w:t xml:space="preserve">BALTIC AMBER 12x8 mm Oval Cabochon Loose Gemstone 2,5 Cts koruihin s-20400 https://t.co/miAx3pKNpG https://t.co/ksVi1653Mq https://t.co/ksVi1653Mq</w:t>
      </w:r>
    </w:p>
    <w:p>
      <w:r>
        <w:rPr>
          <w:b/>
          <w:u w:val="single"/>
        </w:rPr>
        <w:t xml:space="preserve">265535</w:t>
      </w:r>
    </w:p>
    <w:p>
      <w:r>
        <w:t xml:space="preserve">Hei @Harry_Styles. Mitä kuuluu? Jos luet tämän, voisitko seurata minua?</w:t>
        <w:t xml:space="preserve">Hyvää päivänjatkoa. 😊🙊 #SignOfTheTimes</w:t>
        <w:br/>
        <w:t xml:space="preserve">-284,080</w:t>
      </w:r>
    </w:p>
    <w:p>
      <w:r>
        <w:rPr>
          <w:b/>
          <w:u w:val="single"/>
        </w:rPr>
        <w:t xml:space="preserve">265536</w:t>
      </w:r>
    </w:p>
    <w:p>
      <w:r>
        <w:t xml:space="preserve">@dHindu_ @AsaramBapuJi @AshramBlr @Bhavna22 @sanjaybhind @manjitkaur09 @AnjanaS17532387 @sapna_panda @UrsShweta @rupeshsaigal @deepak_mragwani @pramod08575705 @Vyakhya4 @nk2srivishnu @r_ojaswi @Eternal_Hindu @reshu202 @komal_tekwani @yogi_tonge @dhruvbaghla @manisha3_ @ny_yagnesh @raviyadavakpn @usha_omji @keshav4om @LuhanaKomal @RSSandhu12 @Rekhaat79 @he_hari @s_nisha7 @chander_hariom @AroraKewl @Hrishi_om @shankerjoshi001 @gurudeva_jay @ravi997710 @Liladhariprasad @Me_LalitRaj @vishal15_4 @ONeeti @vrishali_patel @BalramOm @Nikhilk239 @divyadesh15 @goyalrajeshri @rajeshmadaan13 @seema_sherke Vaadimme POCSO väärinkäytön lopettamista @AsaramBapuJi 'n tapauksessa,</w:t>
        <w:br/>
        <w:t xml:space="preserve">Häntä rangaistaan HINDUTVA:n palvelemisesta</w:t>
        <w:br/>
        <w:t xml:space="preserve">#EnoughFakeCases</w:t>
        <w:br/>
        <w:t xml:space="preserve">@rupeshsaigal @usha_omji https://t.co/S70C3ysy1n</w:t>
      </w:r>
    </w:p>
    <w:p>
      <w:r>
        <w:rPr>
          <w:b/>
          <w:u w:val="single"/>
        </w:rPr>
        <w:t xml:space="preserve">265537</w:t>
      </w:r>
    </w:p>
    <w:p>
      <w:r>
        <w:t xml:space="preserve">@looney4real meillä on jotain sinulle, katso tätä - https://t.co/IaaxCWNBW4 tai https://t.co/2YcUKYxLIC</w:t>
      </w:r>
    </w:p>
    <w:p>
      <w:r>
        <w:rPr>
          <w:b/>
          <w:u w:val="single"/>
        </w:rPr>
        <w:t xml:space="preserve">265538</w:t>
      </w:r>
    </w:p>
    <w:p>
      <w:r>
        <w:t xml:space="preserve">⌂ø Vintage Art Deco SOLOW 1/20 12K Gold Lapel Pin Watch Brooch Be quick! https://t.co/IjWUwazoSf https://t.co/xv0pYHKZMF</w:t>
      </w:r>
    </w:p>
    <w:p>
      <w:r>
        <w:rPr>
          <w:b/>
          <w:u w:val="single"/>
        </w:rPr>
        <w:t xml:space="preserve">265539</w:t>
      </w:r>
    </w:p>
    <w:p>
      <w:r>
        <w:t xml:space="preserve">@pokemonpaul1986 Hei Paul, suosittelemme, että kysyt tätä luottokorttitiimiltämme 0345 309 8099 &amp;amp; edustaja voi tutkia tätä tarkemmin. Kiitos, Sarah</w:t>
      </w:r>
    </w:p>
    <w:p>
      <w:r>
        <w:rPr>
          <w:b/>
          <w:u w:val="single"/>
        </w:rPr>
        <w:t xml:space="preserve">265540</w:t>
      </w:r>
    </w:p>
    <w:p>
      <w:r>
        <w:t xml:space="preserve">Dungeon Travelers 2-2 -demo nyt saatavilla PS Vitalle Japanissa - #PSVita News https://t.co/LT2GNTiCGv https://t.co/K22l2VDYCV</w:t>
      </w:r>
    </w:p>
    <w:p>
      <w:r>
        <w:rPr>
          <w:b/>
          <w:u w:val="single"/>
        </w:rPr>
        <w:t xml:space="preserve">265541</w:t>
      </w:r>
    </w:p>
    <w:p>
      <w:r>
        <w:t xml:space="preserve">kohtuuhintainen tuulivoima uutiset PTC India lisää tuulivoimaportfoliota https://t.co/4YkbuEykiE https://t.co/87h1oNK5DA ...... ...... ......... https://t.co/jLf55XDF9N https://t.co/qYPDhzxawq</w:t>
      </w:r>
    </w:p>
    <w:p>
      <w:r>
        <w:rPr>
          <w:b/>
          <w:u w:val="single"/>
        </w:rPr>
        <w:t xml:space="preserve">265542</w:t>
      </w:r>
    </w:p>
    <w:p>
      <w:r>
        <w:t xml:space="preserve">Lääketieteen tohtori pidätettiin väärennetyllä ABU-todistuksella https://t.co/CKPpVe1H73 by #scarfizal via @c0nvey https://t.co/CWYSutcd6I</w:t>
      </w:r>
    </w:p>
    <w:p>
      <w:r>
        <w:rPr>
          <w:b/>
          <w:u w:val="single"/>
        </w:rPr>
        <w:t xml:space="preserve">265543</w:t>
      </w:r>
    </w:p>
    <w:p>
      <w:r>
        <w:t xml:space="preserve">Inspiroi muita taistelussa rintasyöpää vastaan jakamalla tarinasi toivosta, tuesta ja selviytymisestä: https://t.co/R8z5k41YeE.</w:t>
      </w:r>
    </w:p>
    <w:p>
      <w:r>
        <w:rPr>
          <w:b/>
          <w:u w:val="single"/>
        </w:rPr>
        <w:t xml:space="preserve">265544</w:t>
      </w:r>
    </w:p>
    <w:p>
      <w:r>
        <w:t xml:space="preserve">helloo rakastan Serahia ja Claraa ja tohtoria ja Johnia ja Sherlockia ja Jugheadia ja Billiä, vaikka emme tunne häntä vielä kunnolla.</w:t>
      </w:r>
    </w:p>
    <w:p>
      <w:r>
        <w:rPr>
          <w:b/>
          <w:u w:val="single"/>
        </w:rPr>
        <w:t xml:space="preserve">265545</w:t>
      </w:r>
    </w:p>
    <w:p>
      <w:r>
        <w:t xml:space="preserve">2009 P&amp;amp;D Lincoln " Professional Life " MINT SEALED / UNOPENED BOX LP3 FREE SHIP! https://t.co/xpxwUcnTqB https://t.co/UZCDzfHO9k</w:t>
      </w:r>
    </w:p>
    <w:p>
      <w:r>
        <w:rPr>
          <w:b/>
          <w:u w:val="single"/>
        </w:rPr>
        <w:t xml:space="preserve">265546</w:t>
      </w:r>
    </w:p>
    <w:p>
      <w:r>
        <w:t xml:space="preserve">"Johtajuus tarkoitti kai aikoinaan lihaksia, mutta nykyään se tarkoittaa ihmisten kanssa toimeen tulemista." -Mohaw|as K. Gandhi</w:t>
      </w:r>
    </w:p>
    <w:p>
      <w:r>
        <w:rPr>
          <w:b/>
          <w:u w:val="single"/>
        </w:rPr>
        <w:t xml:space="preserve">265547</w:t>
      </w:r>
    </w:p>
    <w:p>
      <w:r>
        <w:t xml:space="preserve">Siivoa digitaalinen elämäsi: Poista sähköpostit, joita et koskaan lue &amp;amp; poista tai arkistoi heti, kun olet lukenut! #declutter #digitallife</w:t>
      </w:r>
    </w:p>
    <w:p>
      <w:r>
        <w:rPr>
          <w:b/>
          <w:u w:val="single"/>
        </w:rPr>
        <w:t xml:space="preserve">265548</w:t>
      </w:r>
    </w:p>
    <w:p>
      <w:r>
        <w:t xml:space="preserve">Mitä alueellamme tapahtuisi vuonna 2050, jos #ilmastonmuutoksen vaikutukset olisivat voimistuneet? https://t.co/T6cg8BSnjP #2050BigIdeas</w:t>
      </w:r>
    </w:p>
    <w:p>
      <w:r>
        <w:rPr>
          <w:b/>
          <w:u w:val="single"/>
        </w:rPr>
        <w:t xml:space="preserve">265549</w:t>
      </w:r>
    </w:p>
    <w:p>
      <w:r>
        <w:t xml:space="preserve">11057 käynnistyi 04/04/2017 Saavutti määränpäänsä ASR ja oli 15 minuuttia myöhässä https://t.co/nphPPoVwn6</w:t>
      </w:r>
    </w:p>
    <w:p>
      <w:r>
        <w:rPr>
          <w:b/>
          <w:u w:val="single"/>
        </w:rPr>
        <w:t xml:space="preserve">265550</w:t>
      </w:r>
    </w:p>
    <w:p>
      <w:r>
        <w:t xml:space="preserve">@newscambridge raportoi uusista pyöräilyhankkeista Cambridgessa - hienoa nähdä.  #roadsafety https://t.co/0AE3KaD2CW</w:t>
      </w:r>
    </w:p>
    <w:p>
      <w:r>
        <w:rPr>
          <w:b/>
          <w:u w:val="single"/>
        </w:rPr>
        <w:t xml:space="preserve">265551</w:t>
      </w:r>
    </w:p>
    <w:p>
      <w:r>
        <w:t xml:space="preserve">Yksi sisäinen ääni käskee sinua tekemään sen, kun taas toinen ääni huutaa.... Lisää Oinas https://t.co/akEJp5nA1e</w:t>
      </w:r>
    </w:p>
    <w:p>
      <w:r>
        <w:rPr>
          <w:b/>
          <w:u w:val="single"/>
        </w:rPr>
        <w:t xml:space="preserve">265552</w:t>
      </w:r>
    </w:p>
    <w:p>
      <w:r>
        <w:t xml:space="preserve">Voit nyt tilata microsoftin supercharged surface bookin Isossa-Britanniassa ja surface studion Australiassa... https://t.co/Ebqqa4WrOS</w:t>
      </w:r>
    </w:p>
    <w:p>
      <w:r>
        <w:rPr>
          <w:b/>
          <w:u w:val="single"/>
        </w:rPr>
        <w:t xml:space="preserve">265553</w:t>
      </w:r>
    </w:p>
    <w:p>
      <w:r>
        <w:t xml:space="preserve">Trendit 9. paikalla valtakunnallisesti 103K twiittejä!</w:t>
        <w:t xml:space="preserve">@UnisilverTime</w:t>
        <w:br/>
        <w:br/>
        <w:t xml:space="preserve">MAYWARD ForUnisilverTime https://t.co/ioHBOfOkqp</w:t>
      </w:r>
    </w:p>
    <w:p>
      <w:r>
        <w:rPr>
          <w:b/>
          <w:u w:val="single"/>
        </w:rPr>
        <w:t xml:space="preserve">265554</w:t>
      </w:r>
    </w:p>
    <w:p>
      <w:r>
        <w:t xml:space="preserve">@DeepakAgarwal74 Rs 149:n latausseteli on onnistuneesti aktivoitu tilillesi. Ota rohkeasti yhteyttä(1/2)</w:t>
      </w:r>
    </w:p>
    <w:p>
      <w:r>
        <w:rPr>
          <w:b/>
          <w:u w:val="single"/>
        </w:rPr>
        <w:t xml:space="preserve">265555</w:t>
      </w:r>
    </w:p>
    <w:p>
      <w:r>
        <w:t xml:space="preserve">Ok dunedin, kerro minulle parhaat puutavaran toimittajasi. Meillä on virallisesti jäljellä yksi kappale, joka ei ehkä kestä kesään asti.</w:t>
      </w:r>
    </w:p>
    <w:p>
      <w:r>
        <w:rPr>
          <w:b/>
          <w:u w:val="single"/>
        </w:rPr>
        <w:t xml:space="preserve">265556</w:t>
      </w:r>
    </w:p>
    <w:p>
      <w:r>
        <w:t xml:space="preserve">"Kanta-asiakkuuden tulevaisuus on personointi &amp;amp; merkityksellisyys on valuutta, jolla voitetaan" Brian Ross, Precima https://t.co/TmmdkRhU8X https://t.co/8DfEOudKYn https://t.co/8DfEOudKYn</w:t>
      </w:r>
    </w:p>
    <w:p>
      <w:r>
        <w:rPr>
          <w:b/>
          <w:u w:val="single"/>
        </w:rPr>
        <w:t xml:space="preserve">265557</w:t>
      </w:r>
    </w:p>
    <w:p>
      <w:r>
        <w:t xml:space="preserve">Menin naimisiin joitakin vuosia sitten. Mutta hän ei maksanut hintaa, erosin ja sitten tuli Jeesus. Hän maksoi hinnan</w:t>
      </w:r>
    </w:p>
    <w:p>
      <w:r>
        <w:rPr>
          <w:b/>
          <w:u w:val="single"/>
        </w:rPr>
        <w:t xml:space="preserve">265558</w:t>
      </w:r>
    </w:p>
    <w:p>
      <w:r>
        <w:t xml:space="preserve">Man Cityn tähden Ilkay Gudoganin vaatimaton auto ei pärjää joukkuetovereiden välkkyville superautoille</w:t>
        <w:br/>
        <w:t xml:space="preserve">https://t.co/e98eGq114Q https://t.co/RImzsYjA0O https://t.co/RImzsYjA0O</w:t>
      </w:r>
    </w:p>
    <w:p>
      <w:r>
        <w:rPr>
          <w:b/>
          <w:u w:val="single"/>
        </w:rPr>
        <w:t xml:space="preserve">265559</w:t>
      </w:r>
    </w:p>
    <w:p>
      <w:r>
        <w:t xml:space="preserve">@psychtoday Tiiminrakennus-, fokus- ja opintoryhmäsovellus: https://t.co/blAQgl1NuC #leadtoday #tarjoukset #psykologia #tavoitteet #tiimi https://t.co/K1jUQQwytc</w:t>
      </w:r>
    </w:p>
    <w:p>
      <w:r>
        <w:rPr>
          <w:b/>
          <w:u w:val="single"/>
        </w:rPr>
        <w:t xml:space="preserve">265560</w:t>
      </w:r>
    </w:p>
    <w:p>
      <w:r>
        <w:t xml:space="preserve">Tiedustelu Davidille elokuussa kerätä 19/08/2017 #Barnsley #Saksa #Leeds #RentACampervan Linkki: https://t.co/Av7mYIEggN https://t.co/vol3dNjvsg</w:t>
      </w:r>
    </w:p>
    <w:p>
      <w:r>
        <w:rPr>
          <w:b/>
          <w:u w:val="single"/>
        </w:rPr>
        <w:t xml:space="preserve">265561</w:t>
      </w:r>
    </w:p>
    <w:p>
      <w:r>
        <w:t xml:space="preserve">@HavoK_BestHero @JDEngie @unit56Duke @FE_Ember @TW_Brimstone @NotARealDeacon @Starling_Omega Jos sanot niin, Omegan psykologiset raportit näyttivät olevan samaa mieltä.</w:t>
      </w:r>
    </w:p>
    <w:p>
      <w:r>
        <w:rPr>
          <w:b/>
          <w:u w:val="single"/>
        </w:rPr>
        <w:t xml:space="preserve">265562</w:t>
      </w:r>
    </w:p>
    <w:p>
      <w:r>
        <w:t xml:space="preserve">Lynn May Young tuomittiin tänään 25 vuoden vankeusrangaistukseen lapsen hyväksikäytöstä tietäen/varomattomasta vakavan ruumiinvamman aiheuttamisesta. #2015CR1763</w:t>
      </w:r>
    </w:p>
    <w:p>
      <w:r>
        <w:rPr>
          <w:b/>
          <w:u w:val="single"/>
        </w:rPr>
        <w:t xml:space="preserve">265563</w:t>
      </w:r>
    </w:p>
    <w:p>
      <w:r>
        <w:t xml:space="preserve">HARVINAINEN RUGBY LEAGUE REVIEW 19.07.1951 VOL 5 NO 143 - AUSTRALIA, HUDDERSFIELD JNE https://t.co/VX7x0UK3nV https://t.co/JQzKMopNKp</w:t>
      </w:r>
    </w:p>
    <w:p>
      <w:r>
        <w:rPr>
          <w:b/>
          <w:u w:val="single"/>
        </w:rPr>
        <w:t xml:space="preserve">265564</w:t>
      </w:r>
    </w:p>
    <w:p>
      <w:r>
        <w:t xml:space="preserve">Oletko lähellä Canandaigua? Käy osoitteessa Jay S Potter General Insurance, lisätietoja osoitteessa https://t.co/3kXVAucKS1 #CANANDAIGUA #INSURANCE</w:t>
      </w:r>
    </w:p>
    <w:p>
      <w:r>
        <w:rPr>
          <w:b/>
          <w:u w:val="single"/>
        </w:rPr>
        <w:t xml:space="preserve">265565</w:t>
      </w:r>
    </w:p>
    <w:p>
      <w:r>
        <w:t xml:space="preserve">Ymmärrät, että on tärkeää löytää tasapaino pe... Lisää aiheesta Kalat https://t.co/dhaPKjKVz3</w:t>
      </w:r>
    </w:p>
    <w:p>
      <w:r>
        <w:rPr>
          <w:b/>
          <w:u w:val="single"/>
        </w:rPr>
        <w:t xml:space="preserve">265566</w:t>
      </w:r>
    </w:p>
    <w:p>
      <w:r>
        <w:t xml:space="preserve">5 tapaa, joilla yrittäjät voivat hallita https://t.co/xpiFOHskcJ #AngerManagement #Counselling in Woodland Hills. https://t.co/Nyb5kFCXJB</w:t>
      </w:r>
    </w:p>
    <w:p>
      <w:r>
        <w:rPr>
          <w:b/>
          <w:u w:val="single"/>
        </w:rPr>
        <w:t xml:space="preserve">265567</w:t>
      </w:r>
    </w:p>
    <w:p>
      <w:r>
        <w:t xml:space="preserve">@erinpuff kyllä, olen todella tiukalla budjetilla, mutta käytän silti noin 200 dollaria kuukaudessa elintarvikkeisiin yhdelle henkilölle, joka syö pääasiassa voileipiä.</w:t>
      </w:r>
    </w:p>
    <w:p>
      <w:r>
        <w:rPr>
          <w:b/>
          <w:u w:val="single"/>
        </w:rPr>
        <w:t xml:space="preserve">265568</w:t>
      </w:r>
    </w:p>
    <w:p>
      <w:r>
        <w:t xml:space="preserve">#Xbox Kun Yhdysvaltain presidentit pelaavat GOLFia, yritän PAR TIME -tarkkuuteni on yli FREEDOM tai vähintään 76% tim3 https://t.co/LxQsPDYwkV</w:t>
      </w:r>
    </w:p>
    <w:p>
      <w:r>
        <w:rPr>
          <w:b/>
          <w:u w:val="single"/>
        </w:rPr>
        <w:t xml:space="preserve">265569</w:t>
      </w:r>
    </w:p>
    <w:p>
      <w:r>
        <w:t xml:space="preserve">Katselisin John Keller + David Skorton Q &amp;amp; A/komediaa koko illan. Todella hauska, koskettava ja niin @uiowa https://t.co/DL2vy4NVQW https://t.co/DL2vy4NVQW</w:t>
      </w:r>
    </w:p>
    <w:p>
      <w:r>
        <w:rPr>
          <w:b/>
          <w:u w:val="single"/>
        </w:rPr>
        <w:t xml:space="preserve">265570</w:t>
      </w:r>
    </w:p>
    <w:p>
      <w:r>
        <w:t xml:space="preserve">Upea sää #Natsin avajaispäivänä. Harmi, että olen sidottu odottamaan #Capsin pudotuspelejä.</w:t>
      </w:r>
    </w:p>
    <w:p>
      <w:r>
        <w:rPr>
          <w:b/>
          <w:u w:val="single"/>
        </w:rPr>
        <w:t xml:space="preserve">265571</w:t>
      </w:r>
    </w:p>
    <w:p>
      <w:r>
        <w:t xml:space="preserve">@akosibattman218 @ALDub_RTeam @ALDUB_inARTeam @ALDubFTnQT @imcr8d4u @TeamRehab25 @azcevergel @edz16thesza @MaidenGraffix steam #ALDUBxDTBYBitterDays</w:t>
      </w:r>
    </w:p>
    <w:p>
      <w:r>
        <w:rPr>
          <w:b/>
          <w:u w:val="single"/>
        </w:rPr>
        <w:t xml:space="preserve">265572</w:t>
      </w:r>
    </w:p>
    <w:p>
      <w:r>
        <w:t xml:space="preserve">'Emme voi odottaa, että Hollywood muuttuu' - ohjaajat uudistavat mustan historian #Film https://t.co/wrsZiExzBV</w:t>
      </w:r>
    </w:p>
    <w:p>
      <w:r>
        <w:rPr>
          <w:b/>
          <w:u w:val="single"/>
        </w:rPr>
        <w:t xml:space="preserve">265573</w:t>
      </w:r>
    </w:p>
    <w:p>
      <w:r>
        <w:t xml:space="preserve">Olen todella muuttunut. Mistä lähtien olen ollut näin kiinnostunut meikeistä? Lol 😍 Olen todella erilainen ihminen https://t.co/d7iJNBC5cK https://t.co/d7iJNBC5cK</w:t>
      </w:r>
    </w:p>
    <w:p>
      <w:r>
        <w:rPr>
          <w:b/>
          <w:u w:val="single"/>
        </w:rPr>
        <w:t xml:space="preserve">265574</w:t>
      </w:r>
    </w:p>
    <w:p>
      <w:r>
        <w:t xml:space="preserve">Hyvä puolustus: Parhaat käytännöt #ClassAction Litigationissa @aetna @PNCBank @TheHartford @CharlesSchwab &amp;; @goodwinlaw #ConseroLegal kanssa</w:t>
      </w:r>
    </w:p>
    <w:p>
      <w:r>
        <w:rPr>
          <w:b/>
          <w:u w:val="single"/>
        </w:rPr>
        <w:t xml:space="preserve">265575</w:t>
      </w:r>
    </w:p>
    <w:p>
      <w:r>
        <w:t xml:space="preserve">Tillerson on peura ajovaloissa. Hänen on saatava strategia nopeasti!#AtSyriaStrikes https://t.co/Dkj7ohGTEQ https://t.co/Dkj7ohGTEQ</w:t>
      </w:r>
    </w:p>
    <w:p>
      <w:r>
        <w:rPr>
          <w:b/>
          <w:u w:val="single"/>
        </w:rPr>
        <w:t xml:space="preserve">265576</w:t>
      </w:r>
    </w:p>
    <w:p>
      <w:r>
        <w:t xml:space="preserve">Yli 200 miljoonaksi dollariksi arvioidut oikeudenkäyntikulut, jotta pelkän pastorin vankilatuomiota kirkon varojen väärinkäytöstä voitaisiin lieventää.... https://t.co/Jr77Zfy10U</w:t>
      </w:r>
    </w:p>
    <w:p>
      <w:r>
        <w:rPr>
          <w:b/>
          <w:u w:val="single"/>
        </w:rPr>
        <w:t xml:space="preserve">265577</w:t>
      </w:r>
    </w:p>
    <w:p>
      <w:r>
        <w:t xml:space="preserve">Olet väärässä yhdessä asiassa, Deathwatch. Se on ihmishenki, jota en ota. Ja sinä et ole ihminen!</w:t>
      </w:r>
    </w:p>
    <w:p>
      <w:r>
        <w:rPr>
          <w:b/>
          <w:u w:val="single"/>
        </w:rPr>
        <w:t xml:space="preserve">265578</w:t>
      </w:r>
    </w:p>
    <w:p>
      <w:r>
        <w:t xml:space="preserve">Työpaikka:</w:t>
        <w:t xml:space="preserve">Iso-Britannian pyöräilyn fysiologi - @eis2win (sulkeutuu 24.4.17)</w:t>
        <w:br/>
        <w:t xml:space="preserve">https://t.co/fSKmfko22n</w:t>
      </w:r>
    </w:p>
    <w:p>
      <w:r>
        <w:rPr>
          <w:b/>
          <w:u w:val="single"/>
        </w:rPr>
        <w:t xml:space="preserve">265579</w:t>
      </w:r>
    </w:p>
    <w:p>
      <w:r>
        <w:t xml:space="preserve">NÄMÄ OVAT AINOAT KISSAT, JOTKA NÄEN KATSOMASTA KATSOMASTA TÄMÄ ON JUMALANPALJASTUS @Snapchat https://t.co/IRstVmQ4gL</w:t>
      </w:r>
    </w:p>
    <w:p>
      <w:r>
        <w:rPr>
          <w:b/>
          <w:u w:val="single"/>
        </w:rPr>
        <w:t xml:space="preserve">265580</w:t>
      </w:r>
    </w:p>
    <w:p>
      <w:r>
        <w:t xml:space="preserve">🎧🎤💯🇺🇸🇺🇸🇺🇸 BE THERE @Belvedere BELVY SUNDAY --APRIL 9TH -- @JuiceJula &amp;amp; #WeAreStreetVibes @godjsglobal presents #GoDJClubRuns #JuiceJula https://t.co/r7Dyruwe5v</w:t>
      </w:r>
    </w:p>
    <w:p>
      <w:r>
        <w:rPr>
          <w:b/>
          <w:u w:val="single"/>
        </w:rPr>
        <w:t xml:space="preserve">265581</w:t>
      </w:r>
    </w:p>
    <w:p>
      <w:r>
        <w:t xml:space="preserve">@john_giks @nhifkenya @KNH_hospital @CleophasMailu @ConsumersKenya Munuaisen (elin)siirron taloudelliset hyödyt on johdonmukaisesti osoitettu, ja se on tärkein syy maailmanlaajuiseen puolustamiseen.</w:t>
      </w:r>
    </w:p>
    <w:p>
      <w:r>
        <w:rPr>
          <w:b/>
          <w:u w:val="single"/>
        </w:rPr>
        <w:t xml:space="preserve">265582</w:t>
      </w:r>
    </w:p>
    <w:p>
      <w:r>
        <w:t xml:space="preserve">Vuosittainen Short Story Day Africa -palkinto avataan 1. kesäkuuta 2017 https://t.co/UwhCdaSTEq https://t.co/UwhCdaSTEq</w:t>
      </w:r>
    </w:p>
    <w:p>
      <w:r>
        <w:rPr>
          <w:b/>
          <w:u w:val="single"/>
        </w:rPr>
        <w:t xml:space="preserve">265583</w:t>
      </w:r>
    </w:p>
    <w:p>
      <w:r>
        <w:t xml:space="preserve">Miksi kokouksia ei voida järjestää päivähoitoaikoina, en tiedä yhtään, miksi?  Edes monet ihmiset, jotka olisivat kiinnostuneita menemään, eivät voi mennä.</w:t>
      </w:r>
    </w:p>
    <w:p>
      <w:r>
        <w:rPr>
          <w:b/>
          <w:u w:val="single"/>
        </w:rPr>
        <w:t xml:space="preserve">265584</w:t>
      </w:r>
    </w:p>
    <w:p>
      <w:r>
        <w:t xml:space="preserve">Älä tuomitse minua menneisyyteni perusteella. En asu siellä enää. - Petteri Tarkkonen #quote https://t.co/2ixCRkr070</w:t>
      </w:r>
    </w:p>
    <w:p>
      <w:r>
        <w:rPr>
          <w:b/>
          <w:u w:val="single"/>
        </w:rPr>
        <w:t xml:space="preserve">265585</w:t>
      </w:r>
    </w:p>
    <w:p>
      <w:r>
        <w:t xml:space="preserve">Hurraa! Olen suorittanut "Arvauspeli"-tehtävän Mysteerikartano-pelissä! https://t.co/3bCi1DJqkl #ipad #ipadpelit #gameinsight</w:t>
      </w:r>
    </w:p>
    <w:p>
      <w:r>
        <w:rPr>
          <w:b/>
          <w:u w:val="single"/>
        </w:rPr>
        <w:t xml:space="preserve">265586</w:t>
      </w:r>
    </w:p>
    <w:p>
      <w:r>
        <w:t xml:space="preserve">On lukukauden loppu, täytyy rukoilla &amp;amp; auta pätkäsi päättämään vahvasti! Motivoikaa tyttöä, jotta hän voi olla paras...</w:t>
      </w:r>
    </w:p>
    <w:p>
      <w:r>
        <w:rPr>
          <w:b/>
          <w:u w:val="single"/>
        </w:rPr>
        <w:t xml:space="preserve">265587</w:t>
      </w:r>
    </w:p>
    <w:p>
      <w:r>
        <w:t xml:space="preserve">Hieno raportointi @laura_erne8 - Sheridanin yhteisopiskelijat voittavat kansallisia ja maakunnallisia palkintoja - https://t.co/RNAWlhWORK via @TheSheridanSun</w:t>
      </w:r>
    </w:p>
    <w:p>
      <w:r>
        <w:rPr>
          <w:b/>
          <w:u w:val="single"/>
        </w:rPr>
        <w:t xml:space="preserve">265588</w:t>
      </w:r>
    </w:p>
    <w:p>
      <w:r>
        <w:t xml:space="preserve">Ed Miliband nähtiin julkisessa liikenteessä ja internet meni sekaisin https://t.co/agGCuWjIuF</w:t>
      </w:r>
    </w:p>
    <w:p>
      <w:r>
        <w:rPr>
          <w:b/>
          <w:u w:val="single"/>
        </w:rPr>
        <w:t xml:space="preserve">265589</w:t>
      </w:r>
    </w:p>
    <w:p>
      <w:r>
        <w:t xml:space="preserve">Luulen, että Riot katsoi liikaa Rick and Mortya ja heidän piti tehdä lintuihmisestä mestari. LOL https://t.co/ApKsktu4Gt</w:t>
      </w:r>
    </w:p>
    <w:p>
      <w:r>
        <w:rPr>
          <w:b/>
          <w:u w:val="single"/>
        </w:rPr>
        <w:t xml:space="preserve">265590</w:t>
      </w:r>
    </w:p>
    <w:p>
      <w:r>
        <w:t xml:space="preserve">Uuden lävistyksen ottaminen oli mahtava idea...</w:t>
        <w:br/>
        <w:br/>
        <w:t xml:space="preserve"> Kunnes aloin pestä hiuksiani ja melkein revin sen irti.</w:t>
      </w:r>
    </w:p>
    <w:p>
      <w:r>
        <w:rPr>
          <w:b/>
          <w:u w:val="single"/>
        </w:rPr>
        <w:t xml:space="preserve">265591</w:t>
      </w:r>
    </w:p>
    <w:p>
      <w:r>
        <w:t xml:space="preserve">❧♮ DENIM 24/7 PLUS #24W UUSI VALKOINEN LÄPIKUULTAVA CRISS #CROSS OLKAPÄÄT PITKÄHIHAINEN.... Going fast https://t.co/tcGnHnugvH https://t.co/0TMmdGcS2o</w:t>
      </w:r>
    </w:p>
    <w:p>
      <w:r>
        <w:rPr>
          <w:b/>
          <w:u w:val="single"/>
        </w:rPr>
        <w:t xml:space="preserve">265592</w:t>
      </w:r>
    </w:p>
    <w:p>
      <w:r>
        <w:t xml:space="preserve">Rakastan tätä uskomatonta mainosta. En malta odottaa, että pääsen kokeilemaan näitä maukkaita Bhujia's #FirangiBhujia @TastyTreat_ https://t.co/nT5BGZBEV4</w:t>
      </w:r>
    </w:p>
    <w:p>
      <w:r>
        <w:rPr>
          <w:b/>
          <w:u w:val="single"/>
        </w:rPr>
        <w:t xml:space="preserve">265593</w:t>
      </w:r>
    </w:p>
    <w:p>
      <w:r>
        <w:t xml:space="preserve">Niin vähän selityksiä sille, miten Catfish (tv-sarjana) ylläpitää itseään, muuta kuin että se hyödyntää digitaalista lukutaidottomuutta ja sosiaalista vieraantumista.</w:t>
      </w:r>
    </w:p>
    <w:p>
      <w:r>
        <w:rPr>
          <w:b/>
          <w:u w:val="single"/>
        </w:rPr>
        <w:t xml:space="preserve">265594</w:t>
      </w:r>
    </w:p>
    <w:p>
      <w:r>
        <w:t xml:space="preserve">#U18PDL2 | Ensi viikonlopun ottelut ratkaisevat, onko Sheff Wed vai Nott'm Forest liittyä Sheff Utd pohjoisen lohkon pudotuspeleihin.</w:t>
      </w:r>
    </w:p>
    <w:p>
      <w:r>
        <w:rPr>
          <w:b/>
          <w:u w:val="single"/>
        </w:rPr>
        <w:t xml:space="preserve">265595</w:t>
      </w:r>
    </w:p>
    <w:p>
      <w:r>
        <w:t xml:space="preserve">Sony Alpha a6000 peilitön digikamera 16-50mm ja 55-210mm Power Zoom -objektiiveilla https://t.co/e5U0b8XlAo #shopping #sale</w:t>
      </w:r>
    </w:p>
    <w:p>
      <w:r>
        <w:rPr>
          <w:b/>
          <w:u w:val="single"/>
        </w:rPr>
        <w:t xml:space="preserve">265596</w:t>
      </w:r>
    </w:p>
    <w:p>
      <w:r>
        <w:t xml:space="preserve">@Ahnid @SophieInCT @Chernynkaya @BernieSanders YET häntä ei hyökätä, kritisoida jatkuvasti kuten Hillary on. #Maher tänä iltana sanoi, että hänen pitäisi jäädä metsään ja hän käytti "bitch "w/her name.😠</w:t>
      </w:r>
    </w:p>
    <w:p>
      <w:r>
        <w:rPr>
          <w:b/>
          <w:u w:val="single"/>
        </w:rPr>
        <w:t xml:space="preserve">265597</w:t>
      </w:r>
    </w:p>
    <w:p>
      <w:r>
        <w:t xml:space="preserve">@GaryBarlow @HowardDonald @OfficialMarkO Olen se tyttö, joka oli jumissa M6:lla, joten en päässyt allekirjoittamaan 😢please meet me @ManchesterArena 26.05.17 🙏🙏 https://t.co/UOzjh2KUkM</w:t>
      </w:r>
    </w:p>
    <w:p>
      <w:r>
        <w:rPr>
          <w:b/>
          <w:u w:val="single"/>
        </w:rPr>
        <w:t xml:space="preserve">265598</w:t>
      </w:r>
    </w:p>
    <w:p>
      <w:r>
        <w:t xml:space="preserve">#Justice4CCE13 Silti uskomme Pakistanin oikeusjärjestelmään Pelastakaa ansiot, pelastakaa Sindh.Kollektiivinen rangaistus tekee terroristeja</w:t>
      </w:r>
    </w:p>
    <w:p>
      <w:r>
        <w:rPr>
          <w:b/>
          <w:u w:val="single"/>
        </w:rPr>
        <w:t xml:space="preserve">265599</w:t>
      </w:r>
    </w:p>
    <w:p>
      <w:r>
        <w:t xml:space="preserve">Tiedoksi: Oxfordin hindututkimuskeskus etsii akateemista johtajaa ja opintoasiainpäällikköä... https://t.co/7kskfOYD2y</w:t>
      </w:r>
    </w:p>
    <w:p>
      <w:r>
        <w:rPr>
          <w:b/>
          <w:u w:val="single"/>
        </w:rPr>
        <w:t xml:space="preserve">265600</w:t>
      </w:r>
    </w:p>
    <w:p>
      <w:r>
        <w:t xml:space="preserve">@dancottrell Ei ole paljon tulossa eteenpäin. Taidanpa uskaltautua keittiöön. Ruskeaa vai valkoista leipää?</w:t>
      </w:r>
    </w:p>
    <w:p>
      <w:r>
        <w:rPr>
          <w:b/>
          <w:u w:val="single"/>
        </w:rPr>
        <w:t xml:space="preserve">265601</w:t>
      </w:r>
    </w:p>
    <w:p>
      <w:r>
        <w:t xml:space="preserve">Se on Eric Gordon, eikö niin? *kuiskaa, pitäisikö Austin Riversin saada ääniä? https://t.co/3guBUHxdrk https://t.co/3guBUHxdrk</w:t>
      </w:r>
    </w:p>
    <w:p>
      <w:r>
        <w:rPr>
          <w:b/>
          <w:u w:val="single"/>
        </w:rPr>
        <w:t xml:space="preserve">265602</w:t>
      </w:r>
    </w:p>
    <w:p>
      <w:r>
        <w:t xml:space="preserve">katsoa kokonaiskuvaa ja nähdä, mitä tämä presidenttimme tekemä typerä ja impulsiivinen teko merkitsee meille, mitä tapahtuu seuraavaksi?</w:t>
      </w:r>
    </w:p>
    <w:p>
      <w:r>
        <w:rPr>
          <w:b/>
          <w:u w:val="single"/>
        </w:rPr>
        <w:t xml:space="preserve">265603</w:t>
      </w:r>
    </w:p>
    <w:p>
      <w:r>
        <w:t xml:space="preserve">[Box Hill South] Hitmonchan (M) (IV: 73%) klo 11:39:16 asti osoitteessa 5 Clarice Rd https://t.co/F3K3xfZp8d https://t.co/MHzz5is251 https://t.co/MHzz5is251</w:t>
      </w:r>
    </w:p>
    <w:p>
      <w:r>
        <w:rPr>
          <w:b/>
          <w:u w:val="single"/>
        </w:rPr>
        <w:t xml:space="preserve">265604</w:t>
      </w:r>
    </w:p>
    <w:p>
      <w:r>
        <w:t xml:space="preserve">Lisäsin videon @YouTube-soittolistalle https://t.co/jIZrqLsLHD 18. tammikuuta - O PYARE BrahmaBaba - Aliokirjoituksilla - BK Meditaatio.</w:t>
      </w:r>
    </w:p>
    <w:p>
      <w:r>
        <w:rPr>
          <w:b/>
          <w:u w:val="single"/>
        </w:rPr>
        <w:t xml:space="preserve">265605</w:t>
      </w:r>
    </w:p>
    <w:p>
      <w:r>
        <w:t xml:space="preserve">Juhlimme naisia jumalanpalveluksessa! #marchproject #whywomen #womanbinspired @RariteEffie @michelleliz54 @Floriako @JMwanjisi https://t.co/UyvlaCuA70 https://t.co/UyvlaCuA70</w:t>
      </w:r>
    </w:p>
    <w:p>
      <w:r>
        <w:rPr>
          <w:b/>
          <w:u w:val="single"/>
        </w:rPr>
        <w:t xml:space="preserve">265606</w:t>
      </w:r>
    </w:p>
    <w:p>
      <w:r>
        <w:t xml:space="preserve">Saatat ihmetellä, miksi teot, jotka aikoinaan toivat sinulle tunnustusta, ovat... Lisää Leo https://t.co/r4XWxIVUXK</w:t>
      </w:r>
    </w:p>
    <w:p>
      <w:r>
        <w:rPr>
          <w:b/>
          <w:u w:val="single"/>
        </w:rPr>
        <w:t xml:space="preserve">265607</w:t>
      </w:r>
    </w:p>
    <w:p>
      <w:r>
        <w:t xml:space="preserve">Heacham Sää:Lämpötila=14.9C &amp;; nousee.Matala=8.6C &amp;; korkea=15.2C.Paine=1009.1mb &amp;amp; nousee.Tuuli=1.6mph W &amp;amp; puuska 8.3mph.Rain tänään=0.0mm.</w:t>
      </w:r>
    </w:p>
    <w:p>
      <w:r>
        <w:rPr>
          <w:b/>
          <w:u w:val="single"/>
        </w:rPr>
        <w:t xml:space="preserve">265608</w:t>
      </w:r>
    </w:p>
    <w:p>
      <w:r>
        <w:t xml:space="preserve">"Kaikkien näiden todellisten ja mahdollisten tappioiden edessä #EU on päättänyt, että Britannian on kärsittävä enemmän kuin se organisaatio, josta se on lähdössä. https://t.co/Kee5IdkWh2</w:t>
      </w:r>
    </w:p>
    <w:p>
      <w:r>
        <w:rPr>
          <w:b/>
          <w:u w:val="single"/>
        </w:rPr>
        <w:t xml:space="preserve">265609</w:t>
      </w:r>
    </w:p>
    <w:p>
      <w:r>
        <w:t xml:space="preserve">Kehon kieli voi olla erittäin voimakas houkutin tai pelote, kun kyse on ... https://t.co/mJZOc2kCqR https://t.co/FThPeLHBlC</w:t>
      </w:r>
    </w:p>
    <w:p>
      <w:r>
        <w:rPr>
          <w:b/>
          <w:u w:val="single"/>
        </w:rPr>
        <w:t xml:space="preserve">265610</w:t>
      </w:r>
    </w:p>
    <w:p>
      <w:r>
        <w:t xml:space="preserve">Miten olisi tämä #engagementring 🤔 Made in my own workshop in #HattonGarden 🔨💎 If you want me... https://t.co/IeX6qiv3U9</w:t>
      </w:r>
    </w:p>
    <w:p>
      <w:r>
        <w:rPr>
          <w:b/>
          <w:u w:val="single"/>
        </w:rPr>
        <w:t xml:space="preserve">265611</w:t>
      </w:r>
    </w:p>
    <w:p>
      <w:r>
        <w:t xml:space="preserve">Kukaan ei tietenkään saisi eikä tule koskaan saamaan minua kiinni siitä. Juuri se on asian ydin. Haha, enkä tiedä kuinka kauan jatkan tätä.</w:t>
      </w:r>
    </w:p>
    <w:p>
      <w:r>
        <w:rPr>
          <w:b/>
          <w:u w:val="single"/>
        </w:rPr>
        <w:t xml:space="preserve">265612</w:t>
      </w:r>
    </w:p>
    <w:p>
      <w:r>
        <w:t xml:space="preserve">🚨☇🚨 HUOMENNA! Käy verkkokaupassamme (https://t.co/3lTLbJsN5S) ja ota 15% alennus KAIKISTA... https://t.co/E0PQF7MnUI...</w:t>
      </w:r>
    </w:p>
    <w:p>
      <w:r>
        <w:rPr>
          <w:b/>
          <w:u w:val="single"/>
        </w:rPr>
        <w:t xml:space="preserve">265613</w:t>
      </w:r>
    </w:p>
    <w:p>
      <w:r>
        <w:t xml:space="preserve">@IndigoGamer000 En tiedä, tunnen kaipaavani keskustelua Ethin kanssa niin paljon. Minun täydellisin fanitaide nimimerkkisi ja hän ei näy mitään reagoida</w:t>
      </w:r>
    </w:p>
    <w:p>
      <w:r>
        <w:rPr>
          <w:b/>
          <w:u w:val="single"/>
        </w:rPr>
        <w:t xml:space="preserve">265614</w:t>
      </w:r>
    </w:p>
    <w:p>
      <w:r>
        <w:t xml:space="preserve">@C_Stroop Opiskelijat ovat ilmoittaneet, että täällä valtion yliopistossa heidän luokkiaan opettavat apulaisopettajat, jotka eivät ole tohtoritason opettajia.</w:t>
      </w:r>
    </w:p>
    <w:p>
      <w:r>
        <w:rPr>
          <w:b/>
          <w:u w:val="single"/>
        </w:rPr>
        <w:t xml:space="preserve">265615</w:t>
      </w:r>
    </w:p>
    <w:p>
      <w:r>
        <w:t xml:space="preserve">Joogalla on ovela, nokkela tapa oikosulkea ahdistusta aiheuttavat mielenmallit"</w:t>
        <w:br/>
        <w:br/>
        <w:t xml:space="preserve">Baxter Bell</w:t>
      </w:r>
    </w:p>
    <w:p>
      <w:r>
        <w:rPr>
          <w:b/>
          <w:u w:val="single"/>
        </w:rPr>
        <w:t xml:space="preserve">265616</w:t>
      </w:r>
    </w:p>
    <w:p>
      <w:r>
        <w:t xml:space="preserve">Yleisen #terveydentilan #hyvinvoinnin #indikaattori alkaa #telomereista Soita meille &amp;amp; lisätietoja! +97143255730 https://t.co/MEYY4m2pir</w:t>
      </w:r>
    </w:p>
    <w:p>
      <w:r>
        <w:rPr>
          <w:b/>
          <w:u w:val="single"/>
        </w:rPr>
        <w:t xml:space="preserve">265617</w:t>
      </w:r>
    </w:p>
    <w:p>
      <w:r>
        <w:t xml:space="preserve">Alkaa olla tiukkaa - älä missaa tämän vuoden avaimenperiä! Kaikki $ @thedavidcookin RFH-tiimille, katso https://t.co/HTZYa29QWO lisätietoja! https://t.co/PZQqfnsoef</w:t>
      </w:r>
    </w:p>
    <w:p>
      <w:r>
        <w:rPr>
          <w:b/>
          <w:u w:val="single"/>
        </w:rPr>
        <w:t xml:space="preserve">265618</w:t>
      </w:r>
    </w:p>
    <w:p>
      <w:r>
        <w:t xml:space="preserve">Saatat olla kuuluisa tutkimusmatkailija. Se ei tarkoita, että ihmiset haluavat kuulla "asiantuntemustasi"... https://t.co/7JNDOMAs90...</w:t>
      </w:r>
    </w:p>
    <w:p>
      <w:r>
        <w:rPr>
          <w:b/>
          <w:u w:val="single"/>
        </w:rPr>
        <w:t xml:space="preserve">265619</w:t>
      </w:r>
    </w:p>
    <w:p>
      <w:r>
        <w:t xml:space="preserve">@AnthraxJones Ei oikeastaan. He voivat päästää kaikki UFAs kävellä ottamatta liian paljon osumaa. Kuznetsov on RFA. Core on lukittu.</w:t>
      </w:r>
    </w:p>
    <w:p>
      <w:r>
        <w:rPr>
          <w:b/>
          <w:u w:val="single"/>
        </w:rPr>
        <w:t xml:space="preserve">265620</w:t>
      </w:r>
    </w:p>
    <w:p>
      <w:r>
        <w:t xml:space="preserve">Katso uusin jakso Keepers Of The Fringe -podcastista Chrisin ja Derrickin kanssa!</w:t>
        <w:br/>
        <w:t xml:space="preserve">Jakso 8, Alasti avaruudessa!</w:t>
        <w:br/>
        <w:t xml:space="preserve">https://t.co/SFeLQMFDkI https://t.co/SFeLQMFDkI</w:t>
      </w:r>
    </w:p>
    <w:p>
      <w:r>
        <w:rPr>
          <w:b/>
          <w:u w:val="single"/>
        </w:rPr>
        <w:t xml:space="preserve">265621</w:t>
      </w:r>
    </w:p>
    <w:p>
      <w:r>
        <w:t xml:space="preserve">@KapilSharmaK9</w:t>
        <w:br/>
        <w:t xml:space="preserve">Kapil sharam Show on erittäin mukava ja im odottaa show ja Kapil veli on erittäin hauska</w:t>
      </w:r>
    </w:p>
    <w:p>
      <w:r>
        <w:rPr>
          <w:b/>
          <w:u w:val="single"/>
        </w:rPr>
        <w:t xml:space="preserve">265622</w:t>
      </w:r>
    </w:p>
    <w:p>
      <w:r>
        <w:t xml:space="preserve">Onnittelut Terry hyvin ansaitulle eläkkeelle jäämiselle! #wearetrojans #trojansgala2017 #sait https://t.co/Glwk6t2dIm</w:t>
      </w:r>
    </w:p>
    <w:p>
      <w:r>
        <w:rPr>
          <w:b/>
          <w:u w:val="single"/>
        </w:rPr>
        <w:t xml:space="preserve">265623</w:t>
      </w:r>
    </w:p>
    <w:p>
      <w:r>
        <w:t xml:space="preserve">Miten Pre-Poo 4 helpolla askeleella #blackbeauty #naturalhaircare - @_B_A_S_E https://t.co/jaolBFCuc0 https://t.co/WHpozeDKTS</w:t>
      </w:r>
    </w:p>
    <w:p>
      <w:r>
        <w:rPr>
          <w:b/>
          <w:u w:val="single"/>
        </w:rPr>
        <w:t xml:space="preserve">265624</w:t>
      </w:r>
    </w:p>
    <w:p>
      <w:r>
        <w:t xml:space="preserve">Ystäväni, poikani opettaja, poliittinen aktivisti, mutta ennen kaikkea rakastava ja huolehtiva ihminen. Lepää hyvin Karen. https://t.co/uBrA9aqBNy</w:t>
      </w:r>
    </w:p>
    <w:p>
      <w:r>
        <w:rPr>
          <w:b/>
          <w:u w:val="single"/>
        </w:rPr>
        <w:t xml:space="preserve">265625</w:t>
      </w:r>
    </w:p>
    <w:p>
      <w:r>
        <w:t xml:space="preserve">@Harry_Stylesin ensimmäinen soolosingle on apokalyptinen slowjam... https://t.co/s2V9FzrVPF by #YouTube via @c0nvey https://t.co/tCbKLD0QUH</w:t>
      </w:r>
    </w:p>
    <w:p>
      <w:r>
        <w:rPr>
          <w:b/>
          <w:u w:val="single"/>
        </w:rPr>
        <w:t xml:space="preserve">265626</w:t>
      </w:r>
    </w:p>
    <w:p>
      <w:r>
        <w:t xml:space="preserve">@Harry_Styles Hei Harry, en malta odottaa, että kuulen #SignOfTheTimesin. Olen todella innoissani! Olen niin ylpeä sinusta. Voisitko seurata minua? ♥️ 310.760</w:t>
      </w:r>
    </w:p>
    <w:p>
      <w:r>
        <w:rPr>
          <w:b/>
          <w:u w:val="single"/>
        </w:rPr>
        <w:t xml:space="preserve">265627</w:t>
      </w:r>
    </w:p>
    <w:p>
      <w:r>
        <w:t xml:space="preserve">@CNN Näin se alkaa.  Ensin propagandaa, sitten suljetaan rajat, ehdotetaan ei-toivottujen karkottamista, pidätyksiä ja lopulta leirejä...</w:t>
      </w:r>
    </w:p>
    <w:p>
      <w:r>
        <w:rPr>
          <w:b/>
          <w:u w:val="single"/>
        </w:rPr>
        <w:t xml:space="preserve">265628</w:t>
      </w:r>
    </w:p>
    <w:p>
      <w:r>
        <w:t xml:space="preserve">@PatriciaThurs Hei, haluaisimme kuulla sinusta. Kerro minulle, jos voin auttaa. Hyvää päivänjatkoa! ^Abbas</w:t>
      </w:r>
    </w:p>
    <w:p>
      <w:r>
        <w:rPr>
          <w:b/>
          <w:u w:val="single"/>
        </w:rPr>
        <w:t xml:space="preserve">265629</w:t>
      </w:r>
    </w:p>
    <w:p>
      <w:r>
        <w:t xml:space="preserve">Pitsatun heroiinin epäillään aiheuttaneen 7 kuolemantapausta 24 tunnin aikana, kertovat viranomaiset https://t.co/a3Wil5ZRWH #heroin Tappava heroiinierä on epäilty...</w:t>
      </w:r>
    </w:p>
    <w:p>
      <w:r>
        <w:rPr>
          <w:b/>
          <w:u w:val="single"/>
        </w:rPr>
        <w:t xml:space="preserve">265630</w:t>
      </w:r>
    </w:p>
    <w:p>
      <w:r>
        <w:t xml:space="preserve">Olisiko Amerikan pitänyt osallistua ensimmäiseen maailmansotaan? https://t.co/uE5dEDDAla via @nytimes</w:t>
        <w:br/>
        <w:br/>
        <w:t xml:space="preserve">Vihaan Woodrow Wilsonia.</w:t>
      </w:r>
    </w:p>
    <w:p>
      <w:r>
        <w:rPr>
          <w:b/>
          <w:u w:val="single"/>
        </w:rPr>
        <w:t xml:space="preserve">265631</w:t>
      </w:r>
    </w:p>
    <w:p>
      <w:r>
        <w:t xml:space="preserve">Call Of Duty: Activision tähtää Marvel-tasoille https://t.co/JXGADAUIAv https://t.co/K4bnBqvd2K https://t.co/K4bnBqvd2K</w:t>
      </w:r>
    </w:p>
    <w:p>
      <w:r>
        <w:rPr>
          <w:b/>
          <w:u w:val="single"/>
        </w:rPr>
        <w:t xml:space="preserve">265632</w:t>
      </w:r>
    </w:p>
    <w:p>
      <w:r>
        <w:t xml:space="preserve">@josh_a_reyes @Jeaniebonotex @tedcruz Myös sinun kaksinaismoralistisi on ihana. Oletat Tedin välittäneen, mutta et toisen ehdokkaan, vain koska et ole samaa mieltä heidän kanssaan. Hienoa.</w:t>
      </w:r>
    </w:p>
    <w:p>
      <w:r>
        <w:rPr>
          <w:b/>
          <w:u w:val="single"/>
        </w:rPr>
        <w:t xml:space="preserve">265633</w:t>
      </w:r>
    </w:p>
    <w:p>
      <w:r>
        <w:t xml:space="preserve">Klikkaa lukeaksesi Dietrich Bonhoefferin sanat ja #viisaus: https://t.co/zRaDQM9wgi via @bibiblegateway #Bonhoeffer</w:t>
      </w:r>
    </w:p>
    <w:p>
      <w:r>
        <w:rPr>
          <w:b/>
          <w:u w:val="single"/>
        </w:rPr>
        <w:t xml:space="preserve">265634</w:t>
      </w:r>
    </w:p>
    <w:p>
      <w:r>
        <w:t xml:space="preserve">@thehill Hän laskee kaksi viikkoa ennen vaaleja, jolloin hän tiesi, että Putinilla oli parhaat hakkerinsa töissä.</w:t>
      </w:r>
    </w:p>
    <w:p>
      <w:r>
        <w:rPr>
          <w:b/>
          <w:u w:val="single"/>
        </w:rPr>
        <w:t xml:space="preserve">265635</w:t>
      </w:r>
    </w:p>
    <w:p>
      <w:r>
        <w:t xml:space="preserve">Just completed a 3.12 mi run - Very slow but a time to beat i'm sure https://t.co/0x4SpZBO5K #Runkeeper</w:t>
      </w:r>
    </w:p>
    <w:p>
      <w:r>
        <w:rPr>
          <w:b/>
          <w:u w:val="single"/>
        </w:rPr>
        <w:t xml:space="preserve">265636</w:t>
      </w:r>
    </w:p>
    <w:p>
      <w:r>
        <w:t xml:space="preserve">Liity minuun Get Likes for Instagram. Hanki satoja tykkäyksiä Instagram-kuvillesi. #instagood #instalikes #6 https://t.co/0hPdnLxfT5</w:t>
      </w:r>
    </w:p>
    <w:p>
      <w:r>
        <w:rPr>
          <w:b/>
          <w:u w:val="single"/>
        </w:rPr>
        <w:t xml:space="preserve">265637</w:t>
      </w:r>
    </w:p>
    <w:p>
      <w:r>
        <w:t xml:space="preserve">Energy Future Holdingsin joukkovelkakirjalainat sukeltavat 65 prosenttia 6 mosissa. Sääntelyviranomaiset antoivat torstaina iskun https://t.co/NdoHnNZUA5 $NEE https://t.co/svuT5uctTV https://t.co/svuT5uctTV</w:t>
      </w:r>
    </w:p>
    <w:p>
      <w:r>
        <w:rPr>
          <w:b/>
          <w:u w:val="single"/>
        </w:rPr>
        <w:t xml:space="preserve">265638</w:t>
      </w:r>
    </w:p>
    <w:p>
      <w:r>
        <w:t xml:space="preserve">#Uutiset: Nyt voit katsoa Jason Bournen (2016) #ilmaiseksi täällä: https://t.co/Vv14pvp5AW https://t.co/ylgHgPXE8t</w:t>
      </w:r>
    </w:p>
    <w:p>
      <w:r>
        <w:rPr>
          <w:b/>
          <w:u w:val="single"/>
        </w:rPr>
        <w:t xml:space="preserve">265639</w:t>
      </w:r>
    </w:p>
    <w:p>
      <w:r>
        <w:t xml:space="preserve">@maxxglover Näin artikkelisi The Tab -lehdessä seksuaalikasvatuksesta ja mietin, voisinko haastatella sinua. Kerro minulle, miten voin ottaa sinuun yhteyttä.</w:t>
      </w:r>
    </w:p>
    <w:p>
      <w:r>
        <w:rPr>
          <w:b/>
          <w:u w:val="single"/>
        </w:rPr>
        <w:t xml:space="preserve">265640</w:t>
      </w:r>
    </w:p>
    <w:p>
      <w:r>
        <w:t xml:space="preserve">Haastattelu Billy Searle noin peli v @ExeterChiefs tämä wkd, plus hiipivä maininta @execollsport @exechiefsacad https://t.co/mmaEafZwyu</w:t>
      </w:r>
    </w:p>
    <w:p>
      <w:r>
        <w:rPr>
          <w:b/>
          <w:u w:val="single"/>
        </w:rPr>
        <w:t xml:space="preserve">265641</w:t>
      </w:r>
    </w:p>
    <w:p>
      <w:r>
        <w:t xml:space="preserve">@kuriensin näkemyksiä siitä, miten yritykset voivat ajatella globaalisti! At @iimbangalore organized by @nsrcel @iaakarsh @K4BLR @MeriamJoshy https://t.co/DZuK8sGcH2 https://t.co/DZuK8sGcH2</w:t>
      </w:r>
    </w:p>
    <w:p>
      <w:r>
        <w:rPr>
          <w:b/>
          <w:u w:val="single"/>
        </w:rPr>
        <w:t xml:space="preserve">265642</w:t>
      </w:r>
    </w:p>
    <w:p>
      <w:r>
        <w:t xml:space="preserve">LATEST ON THE BLOG:</w:t>
        <w:br/>
        <w:t xml:space="preserve">🌮 @breddostacos</w:t>
        <w:br/>
        <w:t xml:space="preserve">🛶 Venetsia kolmessa päivässä</w:t>
        <w:br/>
        <w:t xml:space="preserve">🍷@ToziRestaurant</w:t>
        <w:br/>
        <w:t xml:space="preserve">🌭 @MEATLiquor hot dogit &amp;amp; cocktailit</w:t>
        <w:br/>
        <w:br/>
        <w:t xml:space="preserve">https://t.co/nskOcVGFUW</w:t>
      </w:r>
    </w:p>
    <w:p>
      <w:r>
        <w:rPr>
          <w:b/>
          <w:u w:val="single"/>
        </w:rPr>
        <w:t xml:space="preserve">265643</w:t>
      </w:r>
    </w:p>
    <w:p>
      <w:r>
        <w:t xml:space="preserve">@BATA_India Olen rekisteröinyt valituksen # 870047, ei päivitystä that.customer care ei poimi puhelua, ei vastausta sähköposteihin samoin kuin</w:t>
      </w:r>
    </w:p>
    <w:p>
      <w:r>
        <w:rPr>
          <w:b/>
          <w:u w:val="single"/>
        </w:rPr>
        <w:t xml:space="preserve">265644</w:t>
      </w:r>
    </w:p>
    <w:p>
      <w:r>
        <w:t xml:space="preserve">Kuinka hoitaa kroonista sairautta sairastavaa henkilöä - vaiheittainen opas: https://t.co/cfe2gIbIgR #krooninenkipu #krooninensairaus #krooninensairaus #lusikka RT Please RT</w:t>
      </w:r>
    </w:p>
    <w:p>
      <w:r>
        <w:rPr>
          <w:b/>
          <w:u w:val="single"/>
        </w:rPr>
        <w:t xml:space="preserve">265645</w:t>
      </w:r>
    </w:p>
    <w:p>
      <w:r>
        <w:t xml:space="preserve">Neljäsosa Yhdysvalloista on ilman laajakaistaa, eikä yleissuunnitelmaa laajakaistan saamiseksi jokaiseen kotiin ole olemassa: https://t.co/wH6RlyEX7u.</w:t>
      </w:r>
    </w:p>
    <w:p>
      <w:r>
        <w:rPr>
          <w:b/>
          <w:u w:val="single"/>
        </w:rPr>
        <w:t xml:space="preserve">265646</w:t>
      </w:r>
    </w:p>
    <w:p>
      <w:r>
        <w:t xml:space="preserve">@riswanris2009 No, tämä on teidän ongelmanne...Okei, tee yksi asia, liity ISISiin...Tarvitset sitä...Näytät jo 90-prosenttisesti kelpaavalta siihen.</w:t>
      </w:r>
    </w:p>
    <w:p>
      <w:r>
        <w:rPr>
          <w:b/>
          <w:u w:val="single"/>
        </w:rPr>
        <w:t xml:space="preserve">265647</w:t>
      </w:r>
    </w:p>
    <w:p>
      <w:r>
        <w:t xml:space="preserve">TLC on vihdoin ilmoittanut viimeisen (ja odotetun) albuminsa julkaisupäivän. Kickstarter-rahoitteinen... https://t.co/FsdOQmkTWN...</w:t>
      </w:r>
    </w:p>
    <w:p>
      <w:r>
        <w:rPr>
          <w:b/>
          <w:u w:val="single"/>
        </w:rPr>
        <w:t xml:space="preserve">265648</w:t>
      </w:r>
    </w:p>
    <w:p>
      <w:r>
        <w:t xml:space="preserve">🐍 3x AK-47 Fire Serpent Giveaway</w:t>
        <w:br/>
        <w:br/>
        <w:t xml:space="preserve">* RT &amp;; Seuraa</w:t>
        <w:br/>
        <w:t xml:space="preserve">* GO: https://t.co/GeB1aaTyjn</w:t>
        <w:br/>
        <w:br/>
        <w:t xml:space="preserve">1 Voittaja valitaan päivittäin #Fodangos kautta @c0nvey https://t.co/MjWbQLtd0a</w:t>
      </w:r>
    </w:p>
    <w:p>
      <w:r>
        <w:rPr>
          <w:b/>
          <w:u w:val="single"/>
        </w:rPr>
        <w:t xml:space="preserve">265649</w:t>
      </w:r>
    </w:p>
    <w:p>
      <w:r>
        <w:t xml:space="preserve">Ferreck Dawn &amp;amp; AXRG Saga *Now Playing* on Vibe Nation Dance Radio. Kuuntele: https://t.co/xGYuXnRo4m #EDM #dancemusic</w:t>
      </w:r>
    </w:p>
    <w:p>
      <w:r>
        <w:rPr>
          <w:b/>
          <w:u w:val="single"/>
        </w:rPr>
        <w:t xml:space="preserve">265650</w:t>
      </w:r>
    </w:p>
    <w:p>
      <w:r>
        <w:t xml:space="preserve">Olisin paljon vähemmän väsynyt tänä iltana, jos nuo kaksi hullua nössökissaa eivät olisi repineet toisistaan paskat pihallani eilen illalla.</w:t>
      </w:r>
    </w:p>
    <w:p>
      <w:r>
        <w:rPr>
          <w:b/>
          <w:u w:val="single"/>
        </w:rPr>
        <w:t xml:space="preserve">265651</w:t>
      </w:r>
    </w:p>
    <w:p>
      <w:r>
        <w:t xml:space="preserve">@Hex_Hive Rakastan uusia kosketuksia, jotka olet tehnyt!</w:t>
        <w:br/>
        <w:t xml:space="preserve"> Jos minulla olisi rahaa, olisin tilannut pari ilman muuta! :)</w:t>
      </w:r>
    </w:p>
    <w:p>
      <w:r>
        <w:rPr>
          <w:b/>
          <w:u w:val="single"/>
        </w:rPr>
        <w:t xml:space="preserve">265652</w:t>
      </w:r>
    </w:p>
    <w:p>
      <w:r>
        <w:t xml:space="preserve">@feliciax0x0 Kyllä, soita minulle +1 (303) 501-9826 työkännykkään huomenna klo 10 jälkeen lähetä myös ansioluettelosi osoitteeseen rriley1@orkin.com,,thanks!</w:t>
      </w:r>
    </w:p>
    <w:p>
      <w:r>
        <w:rPr>
          <w:b/>
          <w:u w:val="single"/>
        </w:rPr>
        <w:t xml:space="preserve">265653</w:t>
      </w:r>
    </w:p>
    <w:p>
      <w:r>
        <w:t xml:space="preserve">@Mike_Faulk 60/40 KYLLÄ molemmille 1 &amp;amp; 2 per eri SC STL vapaaehtoiset hajallaan ympäri kaupunkia äänestyspaikoissa</w:t>
      </w:r>
    </w:p>
    <w:p>
      <w:r>
        <w:rPr>
          <w:b/>
          <w:u w:val="single"/>
        </w:rPr>
        <w:t xml:space="preserve">265654</w:t>
      </w:r>
    </w:p>
    <w:p>
      <w:r>
        <w:t xml:space="preserve">Osaatko käyttää Facebookia ja Twitteriä, niin sinulle on tarjolla työpaikka osoitteessa: https://t.co/nGgJXXiSeb #jobs https://t.co/XBjKVbWPuP</w:t>
      </w:r>
    </w:p>
    <w:p>
      <w:r>
        <w:rPr>
          <w:b/>
          <w:u w:val="single"/>
        </w:rPr>
        <w:t xml:space="preserve">265655</w:t>
      </w:r>
    </w:p>
    <w:p>
      <w:r>
        <w:t xml:space="preserve">@kateMctimmons77 @VonJonnie Seuraamme vaihtoehtoisia näkemyksiä välttyäksemme olemasta mielistelevä kaikukoneen vahvistin.</w:t>
        <w:br/>
        <w:br/>
        <w:t xml:space="preserve"> Ajatusten / käsitteiden vaihdon kautta paranee.</w:t>
      </w:r>
    </w:p>
    <w:p>
      <w:r>
        <w:rPr>
          <w:b/>
          <w:u w:val="single"/>
        </w:rPr>
        <w:t xml:space="preserve">265656</w:t>
      </w:r>
    </w:p>
    <w:p>
      <w:r>
        <w:t xml:space="preserve">Olen kuollut.... en vieläkään voi herätä ajoissa tai edes kuulla herätyskelloani, ja se on kuin mitä. 3 viikkoa jäljellä?</w:t>
      </w:r>
    </w:p>
    <w:p>
      <w:r>
        <w:rPr>
          <w:b/>
          <w:u w:val="single"/>
        </w:rPr>
        <w:t xml:space="preserve">265657</w:t>
      </w:r>
    </w:p>
    <w:p>
      <w:r>
        <w:t xml:space="preserve">Monsteritapausten voittajat :</w:t>
        <w:br/>
        <w:t xml:space="preserve">@rikojhoz</w:t>
        <w:br/>
        <w:t xml:space="preserve">@CrazyKilIers</w:t>
        <w:br/>
        <w:t xml:space="preserve">@SeveNMachine</w:t>
        <w:br/>
        <w:t xml:space="preserve">https://t.co/J3yHsamEQH https://t.co/HUeFxFBHcr https://t.co/J3yHsamEQH https://t.co/HUeFxFBHcr</w:t>
      </w:r>
    </w:p>
    <w:p>
      <w:r>
        <w:rPr>
          <w:b/>
          <w:u w:val="single"/>
        </w:rPr>
        <w:t xml:space="preserve">265658</w:t>
      </w:r>
    </w:p>
    <w:p>
      <w:r>
        <w:t xml:space="preserve">Rakastat ajatusta juoksemisesta tänään, olitpa sitten tekemässä... Lisää Vesimiehelle https://t.co/djj2QgwFxy</w:t>
      </w:r>
    </w:p>
    <w:p>
      <w:r>
        <w:rPr>
          <w:b/>
          <w:u w:val="single"/>
        </w:rPr>
        <w:t xml:space="preserve">265659</w:t>
      </w:r>
    </w:p>
    <w:p>
      <w:r>
        <w:t xml:space="preserve">Nousin autooni ja huolehdin omista asioistani. Ulkona oli kuuma, joten laskin ikkunat alas ja käännyin ulos naapurustosta...</w:t>
      </w:r>
    </w:p>
    <w:p>
      <w:r>
        <w:rPr>
          <w:b/>
          <w:u w:val="single"/>
        </w:rPr>
        <w:t xml:space="preserve">265660</w:t>
      </w:r>
    </w:p>
    <w:p>
      <w:r>
        <w:t xml:space="preserve">Ruokinta on minulle hyvin tärkeä rituaali. En luota ihmisiin, jotka eivät pidä syömisestä.  Gina Gershon #ginagershon</w:t>
      </w:r>
    </w:p>
    <w:p>
      <w:r>
        <w:rPr>
          <w:b/>
          <w:u w:val="single"/>
        </w:rPr>
        <w:t xml:space="preserve">265661</w:t>
      </w:r>
    </w:p>
    <w:p>
      <w:r>
        <w:t xml:space="preserve">Heräätkö ja huomaat, että sinulla on uusi vaiva? #Homeopatia auttaa eroon huuliherpestä ilman kemikaaleja...https://t.co/4jQyzyUMtl https://t.co/HdxGB8noOw https://t.co/HdxGB8noOw</w:t>
      </w:r>
    </w:p>
    <w:p>
      <w:r>
        <w:rPr>
          <w:b/>
          <w:u w:val="single"/>
        </w:rPr>
        <w:t xml:space="preserve">265662</w:t>
      </w:r>
    </w:p>
    <w:p>
      <w:r>
        <w:t xml:space="preserve">Nintendon vuosittainen yrityskäsikirja on upea muistutus tulevasta vuodesta. https://t.co/VVaHYEBsSj</w:t>
      </w:r>
    </w:p>
    <w:p>
      <w:r>
        <w:rPr>
          <w:b/>
          <w:u w:val="single"/>
        </w:rPr>
        <w:t xml:space="preserve">265663</w:t>
      </w:r>
    </w:p>
    <w:p>
      <w:r>
        <w:t xml:space="preserve">Fire Emblem Echoesin yksityiskohdat harjoittelusta, tutkimusmatkailusta, lisää hahmoja - https://t.co/Am0tfk2qzV on päivittänyt Japanin virallisen verkkosivuston...</w:t>
      </w:r>
    </w:p>
    <w:p>
      <w:r>
        <w:rPr>
          <w:b/>
          <w:u w:val="single"/>
        </w:rPr>
        <w:t xml:space="preserve">265664</w:t>
      </w:r>
    </w:p>
    <w:p>
      <w:r>
        <w:t xml:space="preserve">@robbiedaly @NancyPelosi Vain neljä vuotta, jos niin kauan. Hän on vuotaja ja se tulee pian julki, odota vain.</w:t>
      </w:r>
    </w:p>
    <w:p>
      <w:r>
        <w:rPr>
          <w:b/>
          <w:u w:val="single"/>
        </w:rPr>
        <w:t xml:space="preserve">265665</w:t>
      </w:r>
    </w:p>
    <w:p>
      <w:r>
        <w:t xml:space="preserve">Ilmoittauduin juuri Beis Medrash Heichal Dovidiin #mPLUSPlaces Downloadin kanssa tänään! https://t.co/PIRyOpEgWX</w:t>
      </w:r>
    </w:p>
    <w:p>
      <w:r>
        <w:rPr>
          <w:b/>
          <w:u w:val="single"/>
        </w:rPr>
        <w:t xml:space="preserve">265666</w:t>
      </w:r>
    </w:p>
    <w:p>
      <w:r>
        <w:t xml:space="preserve">En pääse veli hautajaisiin mutta kaikki rakkaus on minun tielläni 💪🏾 get ya rest bro love ya 🙏🏽 #longliveellis #EH45</w:t>
      </w:r>
    </w:p>
    <w:p>
      <w:r>
        <w:rPr>
          <w:b/>
          <w:u w:val="single"/>
        </w:rPr>
        <w:t xml:space="preserve">265667</w:t>
      </w:r>
    </w:p>
    <w:p>
      <w:r>
        <w:t xml:space="preserve">Vain 19,99 USD (-47%) 8GB KIT (4 x 2GB) #tarjouksessa #Amazonissa https://t.co/wzYoxxkOyt https://t.co/eZGWGezPMr</w:t>
      </w:r>
    </w:p>
    <w:p>
      <w:r>
        <w:rPr>
          <w:b/>
          <w:u w:val="single"/>
        </w:rPr>
        <w:t xml:space="preserve">265668</w:t>
      </w:r>
    </w:p>
    <w:p>
      <w:r>
        <w:t xml:space="preserve">Näyttääkö @PressSec aina näin paljon ylirasittuneelta hautausurakoitsijalta... tai joltakulta, jonka sellainen on jo balsamoinut? #caring</w:t>
      </w:r>
    </w:p>
    <w:p>
      <w:r>
        <w:rPr>
          <w:b/>
          <w:u w:val="single"/>
        </w:rPr>
        <w:t xml:space="preserve">265669</w:t>
      </w:r>
    </w:p>
    <w:p>
      <w:r>
        <w:t xml:space="preserve">Osallistu tähän #arvontaan 100 dollarin Amazonin lahjakortista #beauty #beautyful päättyy 4/12 https://t.co/VTq5eZAH1L</w:t>
      </w:r>
    </w:p>
    <w:p>
      <w:r>
        <w:rPr>
          <w:b/>
          <w:u w:val="single"/>
        </w:rPr>
        <w:t xml:space="preserve">265670</w:t>
      </w:r>
    </w:p>
    <w:p>
      <w:r>
        <w:t xml:space="preserve"># gadget Polk Audio RTI A3 kirjahyllykaiuttimet (pari, musta) https://t.co/gcNSQwzNyt https://t.co/oZ1mqewA67</w:t>
      </w:r>
    </w:p>
    <w:p>
      <w:r>
        <w:rPr>
          <w:b/>
          <w:u w:val="single"/>
        </w:rPr>
        <w:t xml:space="preserve">265671</w:t>
      </w:r>
    </w:p>
    <w:p>
      <w:r>
        <w:t xml:space="preserve">Koko päiväni koostui työskentelystä neljässä eri myymälässä &amp;amp; varsinaista työtä tein vain työvuoroni kolme viimeistä tuntia 😭.</w:t>
      </w:r>
    </w:p>
    <w:p>
      <w:r>
        <w:rPr>
          <w:b/>
          <w:u w:val="single"/>
        </w:rPr>
        <w:t xml:space="preserve">265672</w:t>
      </w:r>
    </w:p>
    <w:p>
      <w:r>
        <w:t xml:space="preserve">Löytyi transponderi etana!</w:t>
        <w:br/>
        <w:t xml:space="preserve"> Täytäntöönpano!</w:t>
        <w:t xml:space="preserve">Onko tämä olkihattujen viimeinen hetki?!</w:t>
        <w:br/>
        <w:t xml:space="preserve">https://t.co/jbUxgCeZVz #TreCru https://t.co/as6ousJQcg</w:t>
      </w:r>
    </w:p>
    <w:p>
      <w:r>
        <w:rPr>
          <w:b/>
          <w:u w:val="single"/>
        </w:rPr>
        <w:t xml:space="preserve">265673</w:t>
      </w:r>
    </w:p>
    <w:p>
      <w:r>
        <w:t xml:space="preserve">Tunne oikeudelliset asiakirjasi. Lataa ne ilmaiseksi https://t.co/VJVhoMFkhT #LVOpenSource #LegalMonday https://t.co/Bz4CSO6Ien https://t.co/Bz4CSO6Ien</w:t>
      </w:r>
    </w:p>
    <w:p>
      <w:r>
        <w:rPr>
          <w:b/>
          <w:u w:val="single"/>
        </w:rPr>
        <w:t xml:space="preserve">265674</w:t>
      </w:r>
    </w:p>
    <w:p>
      <w:r>
        <w:t xml:space="preserve">@CBSNews @Maher48Hours tiedotusvälineiden Trumpin haukkuminen on ennennäkemätöntä. En ole koskaan nähnyt näin paljon POTUSin parjaamista, ei Obaman tai GW:n jne jne😩.</w:t>
      </w:r>
    </w:p>
    <w:p>
      <w:r>
        <w:rPr>
          <w:b/>
          <w:u w:val="single"/>
        </w:rPr>
        <w:t xml:space="preserve">265675</w:t>
      </w:r>
    </w:p>
    <w:p>
      <w:r>
        <w:t xml:space="preserve">Läikytin puolet maitopussista päälleni töissä. Tänään on voitettu. Minä olen hävinnyt. Olen sängyssä, jos tarvitset minua. Älä tarvitse minua ✌🏼.</w:t>
      </w:r>
    </w:p>
    <w:p>
      <w:r>
        <w:rPr>
          <w:b/>
          <w:u w:val="single"/>
        </w:rPr>
        <w:t xml:space="preserve">265676</w:t>
      </w:r>
    </w:p>
    <w:p>
      <w:r>
        <w:t xml:space="preserve">@janiemurany @SenSchumer LOLOLOLOLOL Sweet Pea ymmärrätkö, että Obama oli valmis menemään Syyriaan ja että SINUN puolueesi jarrutti sitä. Googlaa se</w:t>
      </w:r>
    </w:p>
    <w:p>
      <w:r>
        <w:rPr>
          <w:b/>
          <w:u w:val="single"/>
        </w:rPr>
        <w:t xml:space="preserve">265677</w:t>
      </w:r>
    </w:p>
    <w:p>
      <w:r>
        <w:t xml:space="preserve">"Parisuhteessa tarvitaan joku, joka sanoo sinulle, mitä haluat, eikä joku, joka antaa kaiken mennä läpi. Tarvitset jonkun, joka ...</w:t>
      </w:r>
    </w:p>
    <w:p>
      <w:r>
        <w:rPr>
          <w:b/>
          <w:u w:val="single"/>
        </w:rPr>
        <w:t xml:space="preserve">265678</w:t>
      </w:r>
    </w:p>
    <w:p>
      <w:r>
        <w:t xml:space="preserve">Saatat ihmetellä, miksi teot, jotka aikoinaan toivat sinulle tunnustusta, ovat... Lisää Leo https://t.co/Ya7BFYiGQ7</w:t>
      </w:r>
    </w:p>
    <w:p>
      <w:r>
        <w:rPr>
          <w:b/>
          <w:u w:val="single"/>
        </w:rPr>
        <w:t xml:space="preserve">265679</w:t>
      </w:r>
    </w:p>
    <w:p>
      <w:r>
        <w:t xml:space="preserve">Tyttäreni on siis poika! Ainakin hän luulee niin. Minä en ole vakuuttunut. Luulen, että hän on vain hämmentynyt teini. Entä jos olen väärässä?</w:t>
      </w:r>
    </w:p>
    <w:p>
      <w:r>
        <w:rPr>
          <w:b/>
          <w:u w:val="single"/>
        </w:rPr>
        <w:t xml:space="preserve">265680</w:t>
      </w:r>
    </w:p>
    <w:p>
      <w:r>
        <w:t xml:space="preserve">Te ette ymmärrä, että helvetin kuuma ja hikinen vesi kahden lämmityksen jälkeen ja kylmä puhdas vesi oikeasti auttaa 😥🏊🏊🏻 https://t.co/KDVQr6MeGK</w:t>
      </w:r>
    </w:p>
    <w:p>
      <w:r>
        <w:rPr>
          <w:b/>
          <w:u w:val="single"/>
        </w:rPr>
        <w:t xml:space="preserve">265681</w:t>
      </w:r>
    </w:p>
    <w:p>
      <w:r>
        <w:t xml:space="preserve">serkkuni mielestä on niin hauskaa, että haluan todella mennä kouluun kaikenlaista, kuten monilahjakkuutta.</w:t>
      </w:r>
    </w:p>
    <w:p>
      <w:r>
        <w:rPr>
          <w:b/>
          <w:u w:val="single"/>
        </w:rPr>
        <w:t xml:space="preserve">265682</w:t>
      </w:r>
    </w:p>
    <w:p>
      <w:r>
        <w:t xml:space="preserve">Kuva oikealla on "The Motherfucker", kannattaa googlettaa, jos et tunne sitä. Pelottavia yhtäläisyyksiä. Myös hänen ylin toimeenpanijansa on "Äiti Venäjä".</w:t>
      </w:r>
    </w:p>
    <w:p>
      <w:r>
        <w:rPr>
          <w:b/>
          <w:u w:val="single"/>
        </w:rPr>
        <w:t xml:space="preserve">265683</w:t>
      </w:r>
    </w:p>
    <w:p>
      <w:r>
        <w:t xml:space="preserve">@1Ma42 @arlenesg @RGPMA @She_Devil643 @lalipopbubbles @KLovesNature @TShinkarenko @dosik563121 @semljnika @valentbobrowa20 @Marisol2224 @kalemnokta1 @Jekyl2 @Oekpetry @DaaD01 @shafdar68 @Soniagrolla @missy5914 Hyvää yötä Marcos! Kauniita unia!💛</w:t>
      </w:r>
    </w:p>
    <w:p>
      <w:r>
        <w:rPr>
          <w:b/>
          <w:u w:val="single"/>
        </w:rPr>
        <w:t xml:space="preserve">265684</w:t>
      </w:r>
    </w:p>
    <w:p>
      <w:r>
        <w:t xml:space="preserve">Kunpa saisimme heidät puolustamaan vammaisia ja vastustamaan sitä, että sairausvakuutuslaitokset tekevät heistä miljoonia https://t.co/8h2Al9Psx1</w:t>
      </w:r>
    </w:p>
    <w:p>
      <w:r>
        <w:rPr>
          <w:b/>
          <w:u w:val="single"/>
        </w:rPr>
        <w:t xml:space="preserve">265685</w:t>
      </w:r>
    </w:p>
    <w:p>
      <w:r>
        <w:t xml:space="preserve">#NowPlaying Uriyah and Hen - All Around The World on #HebrewIsraeliteRadioNetwork. Kirjaudu nyt osoitteessa https://t.co/gv8QSqBHUl</w:t>
      </w:r>
    </w:p>
    <w:p>
      <w:r>
        <w:rPr>
          <w:b/>
          <w:u w:val="single"/>
        </w:rPr>
        <w:t xml:space="preserve">265686</w:t>
      </w:r>
    </w:p>
    <w:p>
      <w:r>
        <w:t xml:space="preserve">@KResearcher Olemme iloisia, että Trans Nzoia ei ole saanut tarjousta. Yritämme jäljittää senaattorimme olinpaikkaa. Hän katosi vuonna 2013.</w:t>
      </w:r>
    </w:p>
    <w:p>
      <w:r>
        <w:rPr>
          <w:b/>
          <w:u w:val="single"/>
        </w:rPr>
        <w:t xml:space="preserve">265687</w:t>
      </w:r>
    </w:p>
    <w:p>
      <w:r>
        <w:t xml:space="preserve">Odotat innolla taukoa vakavista asioista... Lisää Vesimiehelle https://t.co/kmSqT8qkD0</w:t>
      </w:r>
    </w:p>
    <w:p>
      <w:r>
        <w:rPr>
          <w:b/>
          <w:u w:val="single"/>
        </w:rPr>
        <w:t xml:space="preserve">265688</w:t>
      </w:r>
    </w:p>
    <w:p>
      <w:r>
        <w:t xml:space="preserve">Yksityisyyden apokalypsi: Verizon aikoo asentaa vakoiluohjelmia kaikkiin Android-puhelimiinsa https://t.co/r0KZxcADoD</w:t>
      </w:r>
    </w:p>
    <w:p>
      <w:r>
        <w:rPr>
          <w:b/>
          <w:u w:val="single"/>
        </w:rPr>
        <w:t xml:space="preserve">265689</w:t>
      </w:r>
    </w:p>
    <w:p>
      <w:r>
        <w:t xml:space="preserve">Olen kyllästynyt näkemään rasistisia asioita televisiossa, kuten emme ole vieläkään päässeet yli siitä, että te olette valkoisia ja me olemme mustia .#Petty .</w:t>
      </w:r>
    </w:p>
    <w:p>
      <w:r>
        <w:rPr>
          <w:b/>
          <w:u w:val="single"/>
        </w:rPr>
        <w:t xml:space="preserve">265690</w:t>
      </w:r>
    </w:p>
    <w:p>
      <w:r>
        <w:t xml:space="preserve">Vaatimattomalla risteilyllä #Antarktikalle pingviinit, orkkaat ja jäävuoret täyttävät hyvin pitkät päivät. https://t.co/9FzvPAcY1M #matkailu https://t.co/Yvc15dRu2z</w:t>
      </w:r>
    </w:p>
    <w:p>
      <w:r>
        <w:rPr>
          <w:b/>
          <w:u w:val="single"/>
        </w:rPr>
        <w:t xml:space="preserve">265691</w:t>
      </w:r>
    </w:p>
    <w:p>
      <w:r>
        <w:t xml:space="preserve">@timhudak @JohnTory @OREAinfo En tule koskaan omistamaan taloa Torontossa, ellen voita lotossa...1.5 mill?????crazy!!!!</w:t>
      </w:r>
    </w:p>
    <w:p>
      <w:r>
        <w:rPr>
          <w:b/>
          <w:u w:val="single"/>
        </w:rPr>
        <w:t xml:space="preserve">265692</w:t>
      </w:r>
    </w:p>
    <w:p>
      <w:r>
        <w:t xml:space="preserve">https://t.co/U0pNCd2exR #unsigned #talent #forum</w:t>
        <w:br/>
        <w:br/>
        <w:t xml:space="preserve">Axe miettii moraalista päätöstä #Billionsissa. Meidän yhteenvetomme: ... https://t.co/NgFefuCUFP</w:t>
      </w:r>
    </w:p>
    <w:p>
      <w:r>
        <w:rPr>
          <w:b/>
          <w:u w:val="single"/>
        </w:rPr>
        <w:t xml:space="preserve">265693</w:t>
      </w:r>
    </w:p>
    <w:p>
      <w:r>
        <w:t xml:space="preserve">Henkilö 1: Sinua ammuttiin juuri!!!!</w:t>
        <w:br/>
        <w:t xml:space="preserve">Henkilö 2: TÄMÄ ON KAIKKI TRUMPIN VIKA</w:t>
        <w:br/>
        <w:t xml:space="preserve">Henkilö 1: ?</w:t>
        <w:br/>
        <w:t xml:space="preserve">Henkilö 2: er-- FUCK TRUMP</w:t>
        <w:br/>
        <w:t xml:space="preserve">Miten minä näen "epärehellisen presidenttimme"</w:t>
      </w:r>
    </w:p>
    <w:p>
      <w:r>
        <w:rPr>
          <w:b/>
          <w:u w:val="single"/>
        </w:rPr>
        <w:t xml:space="preserve">265694</w:t>
      </w:r>
    </w:p>
    <w:p>
      <w:r>
        <w:t xml:space="preserve">1. Kuka ikinä tätä videoi, on tyhmä. 2. Jos kävelin tämän päälle, autan veljeä. 3. Hän tarvitsee pienen reality checkin. https://t.co/iOwOXsEVo1</w:t>
      </w:r>
    </w:p>
    <w:p>
      <w:r>
        <w:rPr>
          <w:b/>
          <w:u w:val="single"/>
        </w:rPr>
        <w:t xml:space="preserve">265695</w:t>
      </w:r>
    </w:p>
    <w:p>
      <w:r>
        <w:t xml:space="preserve">tämä yksi söpö narttu, joka työskentelee yrityksessä, sai kolmannen rattijuopumuksen, joten hän ei saa tulla tänne töihin enää :-( smh lol</w:t>
      </w:r>
    </w:p>
    <w:p>
      <w:r>
        <w:rPr>
          <w:b/>
          <w:u w:val="single"/>
        </w:rPr>
        <w:t xml:space="preserve">265696</w:t>
      </w:r>
    </w:p>
    <w:p>
      <w:r>
        <w:t xml:space="preserve">Brexit Candy Mountains,</w:t>
        <w:br/>
        <w:t xml:space="preserve">Kadut on päällystetty kullalla</w:t>
        <w:br/>
        <w:t xml:space="preserve">Ja voit puhua kuin omistaisit maapallon</w:t>
        <w:br/>
        <w:t xml:space="preserve">Aivan kuten ennen vanh</w:t>
      </w:r>
    </w:p>
    <w:p>
      <w:r>
        <w:rPr>
          <w:b/>
          <w:u w:val="single"/>
        </w:rPr>
        <w:t xml:space="preserve">265697</w:t>
      </w:r>
    </w:p>
    <w:p>
      <w:r>
        <w:t xml:space="preserve">1 hämmästyttävä seuraaja viime viikolla ja huomenna tulee lisää. Kasvamme yhdessä https://t.co/dy2RhwMkBN kanssa.</w:t>
      </w:r>
    </w:p>
    <w:p>
      <w:r>
        <w:rPr>
          <w:b/>
          <w:u w:val="single"/>
        </w:rPr>
        <w:t xml:space="preserve">265698</w:t>
      </w:r>
    </w:p>
    <w:p>
      <w:r>
        <w:t xml:space="preserve">Pysy kuulolla!</w:t>
        <w:br/>
        <w:t xml:space="preserve"> Lisätietoja saat ottamalla meihin yhteyttä:</w:t>
        <w:br/>
        <w:t xml:space="preserve">+961 79 128374, +961 5 570919</w:t>
        <w:br/>
        <w:t xml:space="preserve">info@hightowercastle.com.... https://t.co/BIHvuAXtrE</w:t>
      </w:r>
    </w:p>
    <w:p>
      <w:r>
        <w:rPr>
          <w:b/>
          <w:u w:val="single"/>
        </w:rPr>
        <w:t xml:space="preserve">265699</w:t>
      </w:r>
    </w:p>
    <w:p>
      <w:r>
        <w:t xml:space="preserve">@ArianaGrande @AlfredoFlores Tässä kuvassa on jotain, jota todella rakastan 😍 Tiedän, että se olet sinä, rakastan sinua💖 https://t.co/wZvuK1X6tf</w:t>
      </w:r>
    </w:p>
    <w:p>
      <w:r>
        <w:rPr>
          <w:b/>
          <w:u w:val="single"/>
        </w:rPr>
        <w:t xml:space="preserve">265700</w:t>
      </w:r>
    </w:p>
    <w:p>
      <w:r>
        <w:t xml:space="preserve">@xo_laylay Jos hän loukkaantui, se on minun syytäni. Olisi pitänyt vastata sen sijaan, että RTing.. hei elät &amp;amp; oppia...</w:t>
      </w:r>
    </w:p>
    <w:p>
      <w:r>
        <w:rPr>
          <w:b/>
          <w:u w:val="single"/>
        </w:rPr>
        <w:t xml:space="preserve">265701</w:t>
      </w:r>
    </w:p>
    <w:p>
      <w:r>
        <w:t xml:space="preserve">Katso webcast-lähetys suorana muutamassa minuutissa!</w:t>
        <w:t xml:space="preserve">Facebook Live ja YouTube Live, mitä sinun tulee tietää.#livestreaming</w:t>
        <w:br/>
        <w:t xml:space="preserve">https://t.co/19rYTJ3ys6</w:t>
      </w:r>
    </w:p>
    <w:p>
      <w:r>
        <w:rPr>
          <w:b/>
          <w:u w:val="single"/>
        </w:rPr>
        <w:t xml:space="preserve">265702</w:t>
      </w:r>
    </w:p>
    <w:p>
      <w:r>
        <w:t xml:space="preserve">Käy osoitteessa Counseling Support Services. Olemme täällä auttamassa sinua kokoamaan palaset yhteen New Jersey! https://t.co/otGAGMdo5d #monmouthcounty</w:t>
      </w:r>
    </w:p>
    <w:p>
      <w:r>
        <w:rPr>
          <w:b/>
          <w:u w:val="single"/>
        </w:rPr>
        <w:t xml:space="preserve">265703</w:t>
      </w:r>
    </w:p>
    <w:p>
      <w:r>
        <w:t xml:space="preserve">Asunnottomien auttamisesta mielenterveyspalvelujen parantamiseen - katso #RotaryYoungCitizens-tarinoita https://t.co/EuSXoVAN9e.</w:t>
      </w:r>
    </w:p>
    <w:p>
      <w:r>
        <w:rPr>
          <w:b/>
          <w:u w:val="single"/>
        </w:rPr>
        <w:t xml:space="preserve">265704</w:t>
      </w:r>
    </w:p>
    <w:p>
      <w:r>
        <w:t xml:space="preserve">Tarkistan Elingamite-järven, suuren maar-tulivuoren Victorian länsiosassa, tulevaa viikonlopun reissua varten!</w:t>
        <w:br/>
        <w:br/>
        <w:t xml:space="preserve"> #tiede #geotiede #tulivuori https://t.co/aRrfj5cvme</w:t>
      </w:r>
    </w:p>
    <w:p>
      <w:r>
        <w:rPr>
          <w:b/>
          <w:u w:val="single"/>
        </w:rPr>
        <w:t xml:space="preserve">265705</w:t>
      </w:r>
    </w:p>
    <w:p>
      <w:r>
        <w:t xml:space="preserve">Southwell Rugby Golf Day La 13. toukokuuta</w:t>
        <w:br/>
        <w:t xml:space="preserve">Lisätietoja linkistä</w:t>
        <w:br/>
        <w:t xml:space="preserve">https://t.co/jfmV7MCjg1 https://t.co/jfmV7MCjg1</w:t>
      </w:r>
    </w:p>
    <w:p>
      <w:r>
        <w:rPr>
          <w:b/>
          <w:u w:val="single"/>
        </w:rPr>
        <w:t xml:space="preserve">265706</w:t>
      </w:r>
    </w:p>
    <w:p>
      <w:r>
        <w:t xml:space="preserve">Kohtalo | EASY VAULT OF GLASS! How To Beat TEMPLAR CHALLENGE MODE!: https://t.co/o0w1MwDqXl via @YouTube</w:t>
      </w:r>
    </w:p>
    <w:p>
      <w:r>
        <w:rPr>
          <w:b/>
          <w:u w:val="single"/>
        </w:rPr>
        <w:t xml:space="preserve">265707</w:t>
      </w:r>
    </w:p>
    <w:p>
      <w:r>
        <w:t xml:space="preserve">Omg! Junamme Varsovasta Krakovaan näyttää sisältä Tylypahkan/Anastasian junilta. Miinus punaiset/mukavat istuimet...</w:t>
      </w:r>
    </w:p>
    <w:p>
      <w:r>
        <w:rPr>
          <w:b/>
          <w:u w:val="single"/>
        </w:rPr>
        <w:t xml:space="preserve">265708</w:t>
      </w:r>
    </w:p>
    <w:p>
      <w:r>
        <w:t xml:space="preserve">@EthanDEdwards7 @KickAssCantona @Tim_Pardoe Se on jalkapalloseura... Ei yökerho...! Hän on jalkapalloilija, ei tanssija... Lopettakaa tämä paska...! Molemmat.</w:t>
      </w:r>
    </w:p>
    <w:p>
      <w:r>
        <w:rPr>
          <w:b/>
          <w:u w:val="single"/>
        </w:rPr>
        <w:t xml:space="preserve">265709</w:t>
      </w:r>
    </w:p>
    <w:p>
      <w:r>
        <w:t xml:space="preserve">8/10 Tämä on "valtion säilyttämisen", "terrorismin vastaisen sodan" ja "vähemmistöjen suojelun" hinta.</w:t>
        <w:br/>
        <w:t xml:space="preserve">#StopChemicalAssad #Idlib</w:t>
        <w:br/>
        <w:t xml:space="preserve">https://t.co/iRQ1f3FVJ7 https://t.co/VaNWHbtttJ https://t.co/VaNWHbtttJ</w:t>
      </w:r>
    </w:p>
    <w:p>
      <w:r>
        <w:rPr>
          <w:b/>
          <w:u w:val="single"/>
        </w:rPr>
        <w:t xml:space="preserve">265710</w:t>
      </w:r>
    </w:p>
    <w:p>
      <w:r>
        <w:t xml:space="preserve">Osallistu tähän #arvontaan 100 dollarin Amazonin lahjakortista #beauty #beautyful päättyy 4/12 https://t.co/Lme3aGu8LQ</w:t>
      </w:r>
    </w:p>
    <w:p>
      <w:r>
        <w:rPr>
          <w:b/>
          <w:u w:val="single"/>
        </w:rPr>
        <w:t xml:space="preserve">265711</w:t>
      </w:r>
    </w:p>
    <w:p>
      <w:r>
        <w:t xml:space="preserve">The Daily Show pamautti juuri Sean Spicerin paisuneen egon tällä hulvattomalla sketillä #TheResistance https://t.co/MecsNVeuJW</w:t>
      </w:r>
    </w:p>
    <w:p>
      <w:r>
        <w:rPr>
          <w:b/>
          <w:u w:val="single"/>
        </w:rPr>
        <w:t xml:space="preserve">265712</w:t>
      </w:r>
    </w:p>
    <w:p>
      <w:r>
        <w:t xml:space="preserve">@Valkyrae Heräsin juuri ja aion käpertyä sohvalle katsomaan Moanaa uudelleen ❤ toivottavasti teillä oli hyvä yö! https://t.co/9x2A8eHwy8</w:t>
      </w:r>
    </w:p>
    <w:p>
      <w:r>
        <w:rPr>
          <w:b/>
          <w:u w:val="single"/>
        </w:rPr>
        <w:t xml:space="preserve">265713</w:t>
      </w:r>
    </w:p>
    <w:p>
      <w:r>
        <w:t xml:space="preserve">Pidän enemmän vahvatahtoisista ihmisistä. Ihmisiä, joiden ajatukset ovat ehjiä, eivät hajallaan. Ihmiset, jotka ovat keksineet, mitä haluavat.</w:t>
      </w:r>
    </w:p>
    <w:p>
      <w:r>
        <w:rPr>
          <w:b/>
          <w:u w:val="single"/>
        </w:rPr>
        <w:t xml:space="preserve">265714</w:t>
      </w:r>
    </w:p>
    <w:p>
      <w:r>
        <w:t xml:space="preserve">'Ei oikeaa venäläistä' ruokkii pingviini https://t.co/eGY8NEcfTi #Venäjä #Venäjä #pingviini https://t.co/SfHJRgftmx</w:t>
      </w:r>
    </w:p>
    <w:p>
      <w:r>
        <w:rPr>
          <w:b/>
          <w:u w:val="single"/>
        </w:rPr>
        <w:t xml:space="preserve">265715</w:t>
      </w:r>
    </w:p>
    <w:p>
      <w:r>
        <w:t xml:space="preserve">#दिल्ली_में_काँग्रेस_ही_ठीक_थी Hum sub app ke sath hai. Jai Congress. #दिल्ली_में_काँग्रेस_ही_ठीक_थी #दिल्ली_में_काँग्रेस_ही_ठीक_थी #दिल्ली_में_काँग्रेस_ही_ठीक_थी https://t.co/ki5mQ1qYTq</w:t>
      </w:r>
    </w:p>
    <w:p>
      <w:r>
        <w:rPr>
          <w:b/>
          <w:u w:val="single"/>
        </w:rPr>
        <w:t xml:space="preserve">265716</w:t>
      </w:r>
    </w:p>
    <w:p>
      <w:r>
        <w:t xml:space="preserve">The Flowers Need Watering (by Marcus Lopés - @MMarcusALopes) &amp;gt; https://t.co/CeM3d6M0tO &amp;lt; Perhedraama #MustRead https://t.co/UapvL1kq9G</w:t>
      </w:r>
    </w:p>
    <w:p>
      <w:r>
        <w:rPr>
          <w:b/>
          <w:u w:val="single"/>
        </w:rPr>
        <w:t xml:space="preserve">265717</w:t>
      </w:r>
    </w:p>
    <w:p>
      <w:r>
        <w:t xml:space="preserve">@HerxxAU @icuresearch @precordialthump @ChrisCarrollMD @JAMyburgh @accpchest @iwashyna Näin William Harvey kävi kohteliaasti eriävää keskustelua; tehkäämme se latinaksi &amp;amp; lempeää ironiaa, hyvät herrat. https://t.co/gIwD6Dyp56</w:t>
      </w:r>
    </w:p>
    <w:p>
      <w:r>
        <w:rPr>
          <w:b/>
          <w:u w:val="single"/>
        </w:rPr>
        <w:t xml:space="preserve">265718</w:t>
      </w:r>
    </w:p>
    <w:p>
      <w:r>
        <w:t xml:space="preserve">Tykkäsin @david9199:n @YouTube-videosta https://t.co/OoW3yjSy2L Fast PvP [ Gameplay # 36 ] League of Legends</w:t>
      </w:r>
    </w:p>
    <w:p>
      <w:r>
        <w:rPr>
          <w:b/>
          <w:u w:val="single"/>
        </w:rPr>
        <w:t xml:space="preserve">265719</w:t>
      </w:r>
    </w:p>
    <w:p>
      <w:r>
        <w:t xml:space="preserve">@akasan Tämän haittapuoli on, että se voi lannistaa uusia youtubers, jotka eivät tiedä, miten monitization järjestelmä toimii, mutta kaiken kaikkiaan se on mukava este.</w:t>
      </w:r>
    </w:p>
    <w:p>
      <w:r>
        <w:rPr>
          <w:b/>
          <w:u w:val="single"/>
        </w:rPr>
        <w:t xml:space="preserve">265720</w:t>
      </w:r>
    </w:p>
    <w:p>
      <w:r>
        <w:t xml:space="preserve">On vuosipäivä #WhiteDay kaverit !</w:t>
        <w:br/>
        <w:t xml:space="preserve">Hymn For The Weekend</w:t>
        <w:br/>
        <w:br/>
        <w:t xml:space="preserve">Hope forever grow up for the champion... https://t.co/0xK4rx4YGY https://t.co/0xK4rx4YGY</w:t>
      </w:r>
    </w:p>
    <w:p>
      <w:r>
        <w:rPr>
          <w:b/>
          <w:u w:val="single"/>
        </w:rPr>
        <w:t xml:space="preserve">265721</w:t>
      </w:r>
    </w:p>
    <w:p>
      <w:r>
        <w:t xml:space="preserve">Graafinen video näyttää Syyrian hyökkäyksen vaikutukset https://t.co/djJgdJwfou #latest #world #news https://t.co/IoXbOjiXXF</w:t>
      </w:r>
    </w:p>
    <w:p>
      <w:r>
        <w:rPr>
          <w:b/>
          <w:u w:val="single"/>
        </w:rPr>
        <w:t xml:space="preserve">265722</w:t>
      </w:r>
    </w:p>
    <w:p>
      <w:r>
        <w:t xml:space="preserve">Vau, tämä oli vuonna 2013, ja tämä myrskytuho oli ehdottomasti viimeinen pisara, kun yritimme pelastaa... https://t.co/90juTYtNFT ...</w:t>
      </w:r>
    </w:p>
    <w:p>
      <w:r>
        <w:rPr>
          <w:b/>
          <w:u w:val="single"/>
        </w:rPr>
        <w:t xml:space="preserve">265723</w:t>
      </w:r>
    </w:p>
    <w:p>
      <w:r>
        <w:t xml:space="preserve">Miksi ihmiset ylistävät toisia siitä, että he kohtelevat kehitysvammaista ihmistä kuten ketä tahansa muuta ihmistä? Minusta meidän pitäisi tehdä niin. Tbh</w:t>
      </w:r>
    </w:p>
    <w:p>
      <w:r>
        <w:rPr>
          <w:b/>
          <w:u w:val="single"/>
        </w:rPr>
        <w:t xml:space="preserve">265724</w:t>
      </w:r>
    </w:p>
    <w:p>
      <w:r>
        <w:t xml:space="preserve">@jacob_morales #jacob käveli ensimmäistä kertaa ensimmäisenä syntymäpäivänään. Hän seurasi viimeistä esikoista ovelle, kun he lähtivät - joten olin ainoa todistaja</w:t>
      </w:r>
    </w:p>
    <w:p>
      <w:r>
        <w:rPr>
          <w:b/>
          <w:u w:val="single"/>
        </w:rPr>
        <w:t xml:space="preserve">265725</w:t>
      </w:r>
    </w:p>
    <w:p>
      <w:r>
        <w:t xml:space="preserve">@ChelseaClinton Ei, senkin bimbo. Meidän pitäisi auttaa, mutta ei siirtää heidän väestöään maahamme. Mene pois.</w:t>
      </w:r>
    </w:p>
    <w:p>
      <w:r>
        <w:rPr>
          <w:b/>
          <w:u w:val="single"/>
        </w:rPr>
        <w:t xml:space="preserve">265726</w:t>
      </w:r>
    </w:p>
    <w:p>
      <w:r>
        <w:t xml:space="preserve">Tykkäsin @YouTube-videosta https://t.co/rEqSyDIPiX Injustice 2 Captain Cold Super Move Gameplay (2017) PS4/Xbox One (PS4/Xbox One)</w:t>
      </w:r>
    </w:p>
    <w:p>
      <w:r>
        <w:rPr>
          <w:b/>
          <w:u w:val="single"/>
        </w:rPr>
        <w:t xml:space="preserve">265727</w:t>
      </w:r>
    </w:p>
    <w:p>
      <w:r>
        <w:t xml:space="preserve">Saints Baseball (10-0, 5-0) voitti liigaottelunsa Bosco Techiä vastaan 5-1 Clark Fieldillä ja pysyi kauden tappiottomana! 👼🏻⚾️ https://t.co/jNOmFyFqjm</w:t>
      </w:r>
    </w:p>
    <w:p>
      <w:r>
        <w:rPr>
          <w:b/>
          <w:u w:val="single"/>
        </w:rPr>
        <w:t xml:space="preserve">265728</w:t>
      </w:r>
    </w:p>
    <w:p>
      <w:r>
        <w:t xml:space="preserve">Ilmassa on oltava jotain. Minua on lähestynyt kaksi vanhempaa naista tällä viikolla, sellaista ei koskaan tapahdu!</w:t>
      </w:r>
    </w:p>
    <w:p>
      <w:r>
        <w:rPr>
          <w:b/>
          <w:u w:val="single"/>
        </w:rPr>
        <w:t xml:space="preserve">265729</w:t>
      </w:r>
    </w:p>
    <w:p>
      <w:r>
        <w:t xml:space="preserve">Tämän vuoksi miehet pelästyvät meikkiä. Ei, oikeasti.</w:t>
        <w:t xml:space="preserve">Tämän takia meikki on PAHAA.</w:t>
        <w:br/>
        <w:t xml:space="preserve">https://t.co/yardQXbrfJ https://t.co/yardQXbrfJ</w:t>
      </w:r>
    </w:p>
    <w:p>
      <w:r>
        <w:rPr>
          <w:b/>
          <w:u w:val="single"/>
        </w:rPr>
        <w:t xml:space="preserve">265730</w:t>
      </w:r>
    </w:p>
    <w:p>
      <w:r>
        <w:t xml:space="preserve">@MSNBC kuin GOP olisi tukenut Obamaa käynnistämässä sotilaallisia toimia Assadia vastaan. Älä viitsi.</w:t>
      </w:r>
    </w:p>
    <w:p>
      <w:r>
        <w:rPr>
          <w:b/>
          <w:u w:val="single"/>
        </w:rPr>
        <w:t xml:space="preserve">265731</w:t>
      </w:r>
    </w:p>
    <w:p>
      <w:r>
        <w:t xml:space="preserve">@EverythinZen kyllä ja yksi on varma... niin monet ovat osoittautuneet vääriksi, mutta he eivät koskaan myönnä sitä. Harmi, sillä 10 vuotta sitten uutiset olivat uutisia...nyt ne ovat mitä tahansa4 katsojaluvut.</w:t>
      </w:r>
    </w:p>
    <w:p>
      <w:r>
        <w:rPr>
          <w:b/>
          <w:u w:val="single"/>
        </w:rPr>
        <w:t xml:space="preserve">265732</w:t>
      </w:r>
    </w:p>
    <w:p>
      <w:r>
        <w:t xml:space="preserve">UUSI KAPPALE TEKEE EDELLEEN ENITEN. LIKE FUCKEST.</w:t>
        <w:br/>
        <w:t xml:space="preserve">(Follow the nigga @v4forvic)</w:t>
        <w:br/>
        <w:t xml:space="preserve">KENZO TOO BRAZY X2</w:t>
        <w:br/>
        <w:br/>
        <w:t xml:space="preserve">https://t.co/t1fmO18j2d https://t.co/zYRa7sLSJG</w:t>
      </w:r>
    </w:p>
    <w:p>
      <w:r>
        <w:rPr>
          <w:b/>
          <w:u w:val="single"/>
        </w:rPr>
        <w:t xml:space="preserve">265733</w:t>
      </w:r>
    </w:p>
    <w:p>
      <w:r>
        <w:t xml:space="preserve">@my2k @ThievinIMP Rakastan tätä näkemystä niin paljon.  Rakastan tuota elokuvaa, varsinkin koska se on niin outo.  Se tuli myös ulos, kun olin itsekin tunteikas teini.</w:t>
      </w:r>
    </w:p>
    <w:p>
      <w:r>
        <w:rPr>
          <w:b/>
          <w:u w:val="single"/>
        </w:rPr>
        <w:t xml:space="preserve">265734</w:t>
      </w:r>
    </w:p>
    <w:p>
      <w:r>
        <w:t xml:space="preserve">OIKEUDEN TUOMIO: FG VALITTAA PÄÄTÖKSESTÄ JA NOSTAA UUDEN KANTEEN CCT:SSÄ https://t.co/5EBmpf9uPv https://t.co/S0bEDw9dSi https://t.co/S0bEDw9dSi</w:t>
      </w:r>
    </w:p>
    <w:p>
      <w:r>
        <w:rPr>
          <w:b/>
          <w:u w:val="single"/>
        </w:rPr>
        <w:t xml:space="preserve">265735</w:t>
      </w:r>
    </w:p>
    <w:p>
      <w:r>
        <w:t xml:space="preserve">Kiitos viimeaikaisesta seurannasta @xasan2018 @suldaan_wabar @surmatter Iloista yhteydenpitoa :) hyvää tiistaita. 🔹https://t.co/plF8TZo9kx</w:t>
      </w:r>
    </w:p>
    <w:p>
      <w:r>
        <w:rPr>
          <w:b/>
          <w:u w:val="single"/>
        </w:rPr>
        <w:t xml:space="preserve">265736</w:t>
      </w:r>
    </w:p>
    <w:p>
      <w:r>
        <w:t xml:space="preserve">@WokeCrawfish @RickyVaughnX1 No en usko, että se on, koska joskus sinun on näytettävä kiusaajalle, että olet tosissasi, tai hän vie sen seuraavalle tasolle.</w:t>
      </w:r>
    </w:p>
    <w:p>
      <w:r>
        <w:rPr>
          <w:b/>
          <w:u w:val="single"/>
        </w:rPr>
        <w:t xml:space="preserve">265737</w:t>
      </w:r>
    </w:p>
    <w:p>
      <w:r>
        <w:t xml:space="preserve">@Lions_2786 Kuin olisin lopettanut katsomisen viime viikkoina. Decuto katson tänään kun on finaali. Olen enemmän kuin kyllästynyt!</w:t>
      </w:r>
    </w:p>
    <w:p>
      <w:r>
        <w:rPr>
          <w:b/>
          <w:u w:val="single"/>
        </w:rPr>
        <w:t xml:space="preserve">265738</w:t>
      </w:r>
    </w:p>
    <w:p>
      <w:r>
        <w:t xml:space="preserve">Kivilitografia !!! Hei @tylerrjoseph Käytän kasvojasi jälleen taiteessa. #cliqueart #skeletonclique https://t.co/LfJ3n7QBgh https://t.co/LfJ3n7QBgh</w:t>
      </w:r>
    </w:p>
    <w:p>
      <w:r>
        <w:rPr>
          <w:b/>
          <w:u w:val="single"/>
        </w:rPr>
        <w:t xml:space="preserve">265739</w:t>
      </w:r>
    </w:p>
    <w:p>
      <w:r>
        <w:t xml:space="preserve">Luen @YouVersion suunnitelmaa 'Aamukahvi Jamesin kanssa'. Tutustu siihen täällä: Sana🗣 https://t.co/Jc825zTRIo https://t.co/D13JKVgaS2 https://t.co/D13JKVgaS2</w:t>
      </w:r>
    </w:p>
    <w:p>
      <w:r>
        <w:rPr>
          <w:b/>
          <w:u w:val="single"/>
        </w:rPr>
        <w:t xml:space="preserve">265740</w:t>
      </w:r>
    </w:p>
    <w:p>
      <w:r>
        <w:t xml:space="preserve">Myydyimmät Plus-kokoiset uimapuvut: https://t.co/qS08Awgpwb https://t.co/agwP0HpJZe https://t.co/agwP0HpJZe</w:t>
      </w:r>
    </w:p>
    <w:p>
      <w:r>
        <w:rPr>
          <w:b/>
          <w:u w:val="single"/>
        </w:rPr>
        <w:t xml:space="preserve">265741</w:t>
      </w:r>
    </w:p>
    <w:p>
      <w:r>
        <w:t xml:space="preserve">Osallistuin juuri voittamaan liput Ed Sheeranin keikalle Barclays Centeriin @1035ktu:lta! https://t.co/B6GMnXG3nv</w:t>
      </w:r>
    </w:p>
    <w:p>
      <w:r>
        <w:rPr>
          <w:b/>
          <w:u w:val="single"/>
        </w:rPr>
        <w:t xml:space="preserve">265742</w:t>
      </w:r>
    </w:p>
    <w:p>
      <w:r>
        <w:t xml:space="preserve">Olen melko varma, että nämä kaikki paitsi salama ja järvi liittyvät alkoholiin. https://t.co/4RqcT7nZSB</w:t>
      </w:r>
    </w:p>
    <w:p>
      <w:r>
        <w:rPr>
          <w:b/>
          <w:u w:val="single"/>
        </w:rPr>
        <w:t xml:space="preserve">265743</w:t>
      </w:r>
    </w:p>
    <w:p>
      <w:r>
        <w:t xml:space="preserve">Tänään keräsin 46k omistautuneelta finslutilta, ei-verollinen jopa 100k, tietenkin #finsavvy</w:t>
        <w:br/>
        <w:br/>
        <w:t xml:space="preserve">#Findom ei ole vain klippejä</w:t>
        <w:br/>
        <w:br/>
        <w:t xml:space="preserve">#TheManipulatrix https://t.co/tuuEtNVMzz</w:t>
      </w:r>
    </w:p>
    <w:p>
      <w:r>
        <w:rPr>
          <w:b/>
          <w:u w:val="single"/>
        </w:rPr>
        <w:t xml:space="preserve">265744</w:t>
      </w:r>
    </w:p>
    <w:p>
      <w:r>
        <w:t xml:space="preserve">Lisäsin videon @YouTube-soittolistaan https://t.co/xdcgTyamnT Kaelynn "KK" Harris - Go Get It (Dance Concept Video) by</w:t>
      </w:r>
    </w:p>
    <w:p>
      <w:r>
        <w:rPr>
          <w:b/>
          <w:u w:val="single"/>
        </w:rPr>
        <w:t xml:space="preserve">265745</w:t>
      </w:r>
    </w:p>
    <w:p>
      <w:r>
        <w:t xml:space="preserve">@NapsAndSarcasm Älä vihaa häntä,</w:t>
        <w:br/>
        <w:t xml:space="preserve">Flames tarvitsi häntä pitkään,</w:t>
        <w:br/>
        <w:t xml:space="preserve">Ei enää..</w:t>
        <w:br/>
        <w:t xml:space="preserve">Pelasi liian korkealla "depth chartissa</w:t>
        <w:br/>
        <w:t xml:space="preserve">Out of respect I think</w:t>
      </w:r>
    </w:p>
    <w:p>
      <w:r>
        <w:rPr>
          <w:b/>
          <w:u w:val="single"/>
        </w:rPr>
        <w:t xml:space="preserve">265746</w:t>
      </w:r>
    </w:p>
    <w:p>
      <w:r>
        <w:t xml:space="preserve">@sldmfree Sanon, että David Dukella on paljon yhteistä vasemmistolaisten kanssa. Sen ei pitäisi olla yllätys.   Lue vasemmistolaisia poliittisia filosofeja.</w:t>
      </w:r>
    </w:p>
    <w:p>
      <w:r>
        <w:rPr>
          <w:b/>
          <w:u w:val="single"/>
        </w:rPr>
        <w:t xml:space="preserve">265747</w:t>
      </w:r>
    </w:p>
    <w:p>
      <w:r>
        <w:t xml:space="preserve">Epävarmuuteen vajoaminen on nykyään terveellinen matka, vaikka... Lisätietoja Gemini https://t.co/6RvkKj5110</w:t>
      </w:r>
    </w:p>
    <w:p>
      <w:r>
        <w:rPr>
          <w:b/>
          <w:u w:val="single"/>
        </w:rPr>
        <w:t xml:space="preserve">265748</w:t>
      </w:r>
    </w:p>
    <w:p>
      <w:r>
        <w:t xml:space="preserve">Isäni yskä - Tribune NewsPaper: https://t.co/EgzI398tEV https://t.co/9BrAUJEuXN https://t.co/9BrAUJEuXN https://t.co/9BrAUJEuXN https://t.co/9BrAUJEuXN https://t.co/9BrAUJEuXN https://t.co/9BrAUJEuXN https://t.co/9BrAUJEuXN https://t.co/9BrAUJEuXN https://t.co/9BrAUJEuXN https://t.co/9BrAUJEuXN https://t.co/9BrAUJEuXN https://t.co/9BrAUJEuXN https://t.co/9BrAUJEuXN https://t.co/9BrAUJEuXN https://t.co/9BrAUJEuXN https://t.co/9BrAUJEuXN https://t.co/9BrAUJEuXN https://t.co/9BrAUJEuXN https://t.co/9BrAUJEuXN https://t.co/9BrAUJEuXN https://t.co/9BrAUJEuXN https://t.co/9BrAUJEuXN https://t.co/9BrAUJEuXN https://t.co/9BrAUJEuXN https://t.co/9BrAUJEuXN https://t.co/9BrAUJEuXN https://t.co/9BrAUJEuXN</w:t>
      </w:r>
    </w:p>
    <w:p>
      <w:r>
        <w:rPr>
          <w:b/>
          <w:u w:val="single"/>
        </w:rPr>
        <w:t xml:space="preserve">265749</w:t>
      </w:r>
    </w:p>
    <w:p>
      <w:r>
        <w:t xml:space="preserve">@pond_jeff @Jmpond90Jimpond @StantonIain @Temper_art @fallon_micky @HelenHulston @8burty hienoja tyyppejä tässä twiitissä! Right back atchya 😎</w:t>
      </w:r>
    </w:p>
    <w:p>
      <w:r>
        <w:rPr>
          <w:b/>
          <w:u w:val="single"/>
        </w:rPr>
        <w:t xml:space="preserve">265750</w:t>
      </w:r>
    </w:p>
    <w:p>
      <w:r>
        <w:t xml:space="preserve">@barry_mcgarry Hieno taloudellinen lähestymistapa ongelmaan. Ongelma ei kuitenkaan johdu pelkästään "miehistä".</w:t>
      </w:r>
    </w:p>
    <w:p>
      <w:r>
        <w:rPr>
          <w:b/>
          <w:u w:val="single"/>
        </w:rPr>
        <w:t xml:space="preserve">265751</w:t>
      </w:r>
    </w:p>
    <w:p>
      <w:r>
        <w:t xml:space="preserve">#RenSA17 Herron: Ikonografinen parodia, jossa kuvitetaan "pahoja" irlantilaisia kuvituslevyillä ensimmäisellä kuudella levyllä ja "hyviä" englantilaisia sotilaita toisella puoliskolla.</w:t>
      </w:r>
    </w:p>
    <w:p>
      <w:r>
        <w:rPr>
          <w:b/>
          <w:u w:val="single"/>
        </w:rPr>
        <w:t xml:space="preserve">265752</w:t>
      </w:r>
    </w:p>
    <w:p>
      <w:r>
        <w:t xml:space="preserve">Moana oli kiva. 3-vuotias veljentyttäreni lauloi mukana epävarmasti. ei pystynyt pitämään nuotteja kunnolla. myös äänenkorkeus oli hieman heikko 7/10</w:t>
      </w:r>
    </w:p>
    <w:p>
      <w:r>
        <w:rPr>
          <w:b/>
          <w:u w:val="single"/>
        </w:rPr>
        <w:t xml:space="preserve">265753</w:t>
      </w:r>
    </w:p>
    <w:p>
      <w:r>
        <w:t xml:space="preserve">Oletko jo tutustunut Rhyme Revolution -huutokauppaan? Sinulla on aikaa vain 15. huhtikuuta asti! Ja vielä on paljon... https://t.co/QnX4ko7otW...</w:t>
      </w:r>
    </w:p>
    <w:p>
      <w:r>
        <w:rPr>
          <w:b/>
          <w:u w:val="single"/>
        </w:rPr>
        <w:t xml:space="preserve">265754</w:t>
      </w:r>
    </w:p>
    <w:p>
      <w:r>
        <w:t xml:space="preserve">@airtelindia @Airtel_Presence säälittävä palvelu kuten aina, ei palvelua, mutta silti laskuttaa minua kohti uusia hintoja, jotka suostuit alentamaan.</w:t>
      </w:r>
    </w:p>
    <w:p>
      <w:r>
        <w:rPr>
          <w:b/>
          <w:u w:val="single"/>
        </w:rPr>
        <w:t xml:space="preserve">265755</w:t>
      </w:r>
    </w:p>
    <w:p>
      <w:r>
        <w:t xml:space="preserve">@abrahamjoseph Lin-Man ja Lucy näyttävät olevan tyytymättömiä siihen, että otin kuvan twiittaillakseni teille :p https://t.co/GXITDFbK73</w:t>
      </w:r>
    </w:p>
    <w:p>
      <w:r>
        <w:rPr>
          <w:b/>
          <w:u w:val="single"/>
        </w:rPr>
        <w:t xml:space="preserve">265756</w:t>
      </w:r>
    </w:p>
    <w:p>
      <w:r>
        <w:t xml:space="preserve">5 Virtual Classroom Essentials Τhat End Multitasking - eLearning Industry https://t.co/0IZUc6LsEb #elearning #virtualclassroom #voiceovers https://t.co/K0mPaO4sRS</w:t>
      </w:r>
    </w:p>
    <w:p>
      <w:r>
        <w:rPr>
          <w:b/>
          <w:u w:val="single"/>
        </w:rPr>
        <w:t xml:space="preserve">265757</w:t>
      </w:r>
    </w:p>
    <w:p>
      <w:r>
        <w:t xml:space="preserve">@phelpsbutchers @West_Bank_SMFC @saintmirrenfc @stmirrenactive Jos nuo 3 nuorta poikaa ilmestyvät paikalle saappaat jalassa, antaisin heille mahdollisuuden. Lol.</w:t>
      </w:r>
    </w:p>
    <w:p>
      <w:r>
        <w:rPr>
          <w:b/>
          <w:u w:val="single"/>
        </w:rPr>
        <w:t xml:space="preserve">265758</w:t>
      </w:r>
    </w:p>
    <w:p>
      <w:r>
        <w:t xml:space="preserve">kuin yhteensä 100 ihmisellä maailmassa olisi todella väliä &amp;amp; he voivat aloittaa/lopettaa sotia ja tehdä päätöksiä &amp;amp; me muut olemme täällä vain miehittämässä tilaa.</w:t>
      </w:r>
    </w:p>
    <w:p>
      <w:r>
        <w:rPr>
          <w:b/>
          <w:u w:val="single"/>
        </w:rPr>
        <w:t xml:space="preserve">265759</w:t>
      </w:r>
    </w:p>
    <w:p>
      <w:r>
        <w:t xml:space="preserve">2 ihmistä seurasi minua ja yksi henkilö jätti seuraamiseni // automaattisesti tarkistettu https://t.co/pvm9Q2j3H6.</w:t>
      </w:r>
    </w:p>
    <w:p>
      <w:r>
        <w:rPr>
          <w:b/>
          <w:u w:val="single"/>
        </w:rPr>
        <w:t xml:space="preserve">265760</w:t>
      </w:r>
    </w:p>
    <w:p>
      <w:r>
        <w:t xml:space="preserve">Mentions for Wendy's: https://t.co/0vGMGreEe2 - RT @sharonebrooks 1) @Wendys nuggets are the best nuggets</w:t>
        <w:br/>
        <w:br/>
        <w:t xml:space="preserve">2) this is amazing free market..</w:t>
      </w:r>
    </w:p>
    <w:p>
      <w:r>
        <w:rPr>
          <w:b/>
          <w:u w:val="single"/>
        </w:rPr>
        <w:t xml:space="preserve">265761</w:t>
      </w:r>
    </w:p>
    <w:p>
      <w:r>
        <w:t xml:space="preserve">@mirabel_chan Tätä mieheni ja lapseni haluavat. Mutta pölyttävätkö he sen tarpeeksi hyvin, jotta allergiat pysyvät loitolla? NOPE.</w:t>
      </w:r>
    </w:p>
    <w:p>
      <w:r>
        <w:rPr>
          <w:b/>
          <w:u w:val="single"/>
        </w:rPr>
        <w:t xml:space="preserve">265762</w:t>
      </w:r>
    </w:p>
    <w:p>
      <w:r>
        <w:t xml:space="preserve">Puut peittävät monia syntejä. Hänen raivonsa on tappava. Hän jättää sinut haaveilemaan lisää. Ahneus.</w:t>
      </w:r>
    </w:p>
    <w:p>
      <w:r>
        <w:rPr>
          <w:b/>
          <w:u w:val="single"/>
        </w:rPr>
        <w:t xml:space="preserve">265763</w:t>
      </w:r>
    </w:p>
    <w:p>
      <w:r>
        <w:t xml:space="preserve">👏 Kumarra Stipe Plazibat! Loistava esitys @HomeUtdFC:lle Than Quang Ninhiä vastaan! #AFCCup2017 https://t.co/Tgam1lfzfH</w:t>
      </w:r>
    </w:p>
    <w:p>
      <w:r>
        <w:rPr>
          <w:b/>
          <w:u w:val="single"/>
        </w:rPr>
        <w:t xml:space="preserve">265764</w:t>
      </w:r>
    </w:p>
    <w:p>
      <w:r>
        <w:t xml:space="preserve">Hallituksemme ainoa tavoite on kehitys, jonka voimanlähteenä on Jan Bhagidari &amp;amp;... https://t.co/2LOqn1jOKQ by #narendramodi via @c0nvey https://t.co/Utp9PBZ4JC</w:t>
      </w:r>
    </w:p>
    <w:p>
      <w:r>
        <w:rPr>
          <w:b/>
          <w:u w:val="single"/>
        </w:rPr>
        <w:t xml:space="preserve">265765</w:t>
      </w:r>
    </w:p>
    <w:p>
      <w:r>
        <w:t xml:space="preserve">@CrossCountryUK ...näitä ei koskaan mainosteta, vaikka tarkistan heti, kun ne julkaistaan. Voisitko tarkistaa tämän?</w:t>
      </w:r>
    </w:p>
    <w:p>
      <w:r>
        <w:rPr>
          <w:b/>
          <w:u w:val="single"/>
        </w:rPr>
        <w:t xml:space="preserve">265766</w:t>
      </w:r>
    </w:p>
    <w:p>
      <w:r>
        <w:t xml:space="preserve">Honeywell RCHT8610WF Lyric T5 WiFi termostaatti605423O13 https://t.co/WTLOk8FWjB https://t.co/wfSV7B0181 https://t.co/wfSV7B0181</w:t>
      </w:r>
    </w:p>
    <w:p>
      <w:r>
        <w:rPr>
          <w:b/>
          <w:u w:val="single"/>
        </w:rPr>
        <w:t xml:space="preserve">265767</w:t>
      </w:r>
    </w:p>
    <w:p>
      <w:r>
        <w:t xml:space="preserve">@ShaneGoldmacher @lrozen @jdawsey1 @tarapalmeri @BryanDBender Erilaiset tavoitteet, julkilausutut tai julkilausumattomat. Bannon: tunnustettu tuhoaminen. Kushner: kasvu &amp;amp; tehostaminen kaikilla vaikutusalueilla myös Ivanka.</w:t>
      </w:r>
    </w:p>
    <w:p>
      <w:r>
        <w:rPr>
          <w:b/>
          <w:u w:val="single"/>
        </w:rPr>
        <w:t xml:space="preserve">265768</w:t>
      </w:r>
    </w:p>
    <w:p>
      <w:r>
        <w:t xml:space="preserve">Huhtikuu on lasten hyväksikäytöstä tiedottamisen kuukausi, mutta lasten hyväksikäyttötapaukset ovat aivan liian yleisiä tässä kuussa San Antoniossa. https://t.co/IqrgxMTdki</w:t>
      </w:r>
    </w:p>
    <w:p>
      <w:r>
        <w:rPr>
          <w:b/>
          <w:u w:val="single"/>
        </w:rPr>
        <w:t xml:space="preserve">265769</w:t>
      </w:r>
    </w:p>
    <w:p>
      <w:r>
        <w:t xml:space="preserve">En vain ymmärrä, miksi jotkut ihmiset hikoilevat kanssani sen jälkeen, kun he ovat tehneet niin selväksi, etten merkitse heille mitään.</w:t>
      </w:r>
    </w:p>
    <w:p>
      <w:r>
        <w:rPr>
          <w:b/>
          <w:u w:val="single"/>
        </w:rPr>
        <w:t xml:space="preserve">265770</w:t>
      </w:r>
    </w:p>
    <w:p>
      <w:r>
        <w:t xml:space="preserve">L O V E// Näiden häiden suunnittelu morsiamen kanssa oli unelma, ja juhlapaikka henkeäsalpaava// PC:... https://t.co/m5rPtUuz6Z...</w:t>
      </w:r>
    </w:p>
    <w:p>
      <w:r>
        <w:rPr>
          <w:b/>
          <w:u w:val="single"/>
        </w:rPr>
        <w:t xml:space="preserve">265771</w:t>
      </w:r>
    </w:p>
    <w:p>
      <w:r>
        <w:t xml:space="preserve">@FearMistress Hän luopui siitä huonona työnä ja kaivoi kortin taskustaan. Hän etsi osoitteen vanhanaikaisesta paperisesta kaupunkikartasta ja suuntasi...</w:t>
      </w:r>
    </w:p>
    <w:p>
      <w:r>
        <w:rPr>
          <w:b/>
          <w:u w:val="single"/>
        </w:rPr>
        <w:t xml:space="preserve">265772</w:t>
      </w:r>
    </w:p>
    <w:p>
      <w:r>
        <w:t xml:space="preserve">Apua tarvitaan lauantaina YDP kuvia ,, jos joku voisi tulla ja auttaa riviin YDP lapset kuvia, jotka.... https://t.co/zXEkbykOJN</w:t>
      </w:r>
    </w:p>
    <w:p>
      <w:r>
        <w:rPr>
          <w:b/>
          <w:u w:val="single"/>
        </w:rPr>
        <w:t xml:space="preserve">265773</w:t>
      </w:r>
    </w:p>
    <w:p>
      <w:r>
        <w:t xml:space="preserve">Franseno 💵 Ghost Writer ja oikeasta hinnasta voin jopa tehdä yo shit tiukemmaksi 🎙️🎚️🎛️📡 https://t.co/BgofmPWTeE</w:t>
      </w:r>
    </w:p>
    <w:p>
      <w:r>
        <w:rPr>
          <w:b/>
          <w:u w:val="single"/>
        </w:rPr>
        <w:t xml:space="preserve">265774</w:t>
      </w:r>
    </w:p>
    <w:p>
      <w:r>
        <w:t xml:space="preserve">Jos olet uusi koodaamaan, tämä on ohjelmointikieli, joka sinun pitäisi oppia ensin https://t.co/wgjxVvRWn6 via @businessinsider</w:t>
      </w:r>
    </w:p>
    <w:p>
      <w:r>
        <w:rPr>
          <w:b/>
          <w:u w:val="single"/>
        </w:rPr>
        <w:t xml:space="preserve">265775</w:t>
      </w:r>
    </w:p>
    <w:p>
      <w:r>
        <w:t xml:space="preserve">Ehkä en tiedä, mutta epäilemättä aiot kertoa minulle. Anna kun arvaan: "Murha, raiskaus, yleinen sosiaalinen romahdus ja rasvaton maito" 3-2-1... https://t.co/vx7hcQ0xCX...</w:t>
      </w:r>
    </w:p>
    <w:p>
      <w:r>
        <w:rPr>
          <w:b/>
          <w:u w:val="single"/>
        </w:rPr>
        <w:t xml:space="preserve">265776</w:t>
      </w:r>
    </w:p>
    <w:p>
      <w:r>
        <w:t xml:space="preserve">Costa Rican rantakaupunkiin on tulossa luksusasuntoja - katso missä. @WSJ #CostaRica #surf #luxusasunnot https://t.co/GqqTYLprSh https://t.co/nkGovtVnCH</w:t>
      </w:r>
    </w:p>
    <w:p>
      <w:r>
        <w:rPr>
          <w:b/>
          <w:u w:val="single"/>
        </w:rPr>
        <w:t xml:space="preserve">265777</w:t>
      </w:r>
    </w:p>
    <w:p>
      <w:r>
        <w:t xml:space="preserve">Siitä on kulunut kuukausi, ja ihmiset kysyvät yhä, miksi erosimme. Rehellisesti sanottuna en tiedä. Ajan myötä syy käy vähemmän tärkeäksi.</w:t>
      </w:r>
    </w:p>
    <w:p>
      <w:r>
        <w:rPr>
          <w:b/>
          <w:u w:val="single"/>
        </w:rPr>
        <w:t xml:space="preserve">265778</w:t>
      </w:r>
    </w:p>
    <w:p>
      <w:r>
        <w:t xml:space="preserve">@Godsart26 @thehill Eikä hänen tarvitse kirjoittaa uusia mielipiteitä. Hän voi vain plagioida niitä muilta. Maailman korkeimmat moraaliset ja eettiset standardit.</w:t>
      </w:r>
    </w:p>
    <w:p>
      <w:r>
        <w:rPr>
          <w:b/>
          <w:u w:val="single"/>
        </w:rPr>
        <w:t xml:space="preserve">265779</w:t>
      </w:r>
    </w:p>
    <w:p>
      <w:r>
        <w:t xml:space="preserve">Istuin penkillä</w:t>
        <w:br/>
        <w:t xml:space="preserve">sinä istuit sylissäni</w:t>
        <w:br/>
        <w:t xml:space="preserve">sinulla oli punainen väri päälläsi</w:t>
        <w:br/>
        <w:t xml:space="preserve">ja minä vihasin sitä</w:t>
        <w:br/>
        <w:t xml:space="preserve">minulle se on liian ilmeistä</w:t>
        <w:br/>
        <w:t xml:space="preserve">sinulle se on tapa</w:t>
        <w:br/>
        <w:t xml:space="preserve">hellävaraisemman olemassaolon</w:t>
        <w:t xml:space="preserve">tapa</w:t>
      </w:r>
    </w:p>
    <w:p>
      <w:r>
        <w:rPr>
          <w:b/>
          <w:u w:val="single"/>
        </w:rPr>
        <w:t xml:space="preserve">265780</w:t>
      </w:r>
    </w:p>
    <w:p>
      <w:r>
        <w:t xml:space="preserve">@dinomancy iktf, mutta en usko, että sinulla on siihen oikeus ollenkaan......ur havin'a Not Great day it's only natural to vent abt it ; -;</w:t>
      </w:r>
    </w:p>
    <w:p>
      <w:r>
        <w:rPr>
          <w:b/>
          <w:u w:val="single"/>
        </w:rPr>
        <w:t xml:space="preserve">265781</w:t>
      </w:r>
    </w:p>
    <w:p>
      <w:r>
        <w:t xml:space="preserve">Argentiina laillistaa lääkekannabiksen ja luo tutkimusohjelman, johon on vapaa pääsy - The Cannabist: The... https://t.co/4TxGdMNVhr #Health US</w:t>
      </w:r>
    </w:p>
    <w:p>
      <w:r>
        <w:rPr>
          <w:b/>
          <w:u w:val="single"/>
        </w:rPr>
        <w:t xml:space="preserve">265782</w:t>
      </w:r>
    </w:p>
    <w:p>
      <w:r>
        <w:t xml:space="preserve">@luke_beatty Classics-veteraani Tyler Farrar ajaa kilpaa @TeamDiData-joukkueelle ja lentää 🇺🇸 Yhdysvaltain puolesta. Kannusta häntä!</w:t>
      </w:r>
    </w:p>
    <w:p>
      <w:r>
        <w:rPr>
          <w:b/>
          <w:u w:val="single"/>
        </w:rPr>
        <w:t xml:space="preserve">265783</w:t>
      </w:r>
    </w:p>
    <w:p>
      <w:r>
        <w:t xml:space="preserve">Harry, olet niin inspiroiva ihminen &amp;amp; sinulla on puhdas ystävällinen sielu kauniissa hahmossasi. Ily H! @Harry_Styles Kindly follow me? εїз 🐣 90,603</w:t>
      </w:r>
    </w:p>
    <w:p>
      <w:r>
        <w:rPr>
          <w:b/>
          <w:u w:val="single"/>
        </w:rPr>
        <w:t xml:space="preserve">265784</w:t>
      </w:r>
    </w:p>
    <w:p>
      <w:r>
        <w:t xml:space="preserve">Osallistu, jotta sinulla on mahdollisuus päästä Vailiin GoPro Mountain Games -kisoihin tänä kesänä. #gopromtngames #EverBank #Sweepstakes https://t.co/DnPyNW3dzE</w:t>
      </w:r>
    </w:p>
    <w:p>
      <w:r>
        <w:rPr>
          <w:b/>
          <w:u w:val="single"/>
        </w:rPr>
        <w:t xml:space="preserve">265785</w:t>
      </w:r>
    </w:p>
    <w:p>
      <w:r>
        <w:t xml:space="preserve">Tiukan päiväohjelman laatiminen on vain yksi osa työtä.... Lisää Pisces https://t.co/sdn1bv1gZc</w:t>
      </w:r>
    </w:p>
    <w:p>
      <w:r>
        <w:rPr>
          <w:b/>
          <w:u w:val="single"/>
        </w:rPr>
        <w:t xml:space="preserve">265786</w:t>
      </w:r>
    </w:p>
    <w:p>
      <w:r>
        <w:t xml:space="preserve">Olen juuri lähettänyt viimeisimmän uutiskirjeeni. Se on ensimmäinen vähään aikaan. Ilmainen lataus ja tietoa joistakin... https://t.co/Pucq7XlpCk...</w:t>
      </w:r>
    </w:p>
    <w:p>
      <w:r>
        <w:rPr>
          <w:b/>
          <w:u w:val="single"/>
        </w:rPr>
        <w:t xml:space="preserve">265787</w:t>
      </w:r>
    </w:p>
    <w:p>
      <w:r>
        <w:t xml:space="preserve">MPTC linjaa P153B:n infrastruktuuritöitä: P23,3B NLEx-SLEx Connector Rd, P55,9B CALAx, P11,7B Cavitex C5 South &amp;amp; P27,9B Cebu-Cordova Link Expressway.</w:t>
      </w:r>
    </w:p>
    <w:p>
      <w:r>
        <w:rPr>
          <w:b/>
          <w:u w:val="single"/>
        </w:rPr>
        <w:t xml:space="preserve">265788</w:t>
      </w:r>
    </w:p>
    <w:p>
      <w:r>
        <w:t xml:space="preserve">70 000 pommia, lähes 3000 siviiliuhria Yhdistyneen kuningaskunnan tukemissa ilmaiskuissa Syyriassa. Säästöpolitiikka (joo oikeasti, unionismi ja imperiumin henki 😠 https://t.co/bADZrt9Lpe</w:t>
      </w:r>
    </w:p>
    <w:p>
      <w:r>
        <w:rPr>
          <w:b/>
          <w:u w:val="single"/>
        </w:rPr>
        <w:t xml:space="preserve">265789</w:t>
      </w:r>
    </w:p>
    <w:p>
      <w:r>
        <w:t xml:space="preserve">Cassandra Blizzard kirjoitti uuden julkaisun, Psychic Readings By Phone From Cassandra Blizzard: https://t.co/cEUisKVqi8... https://t.co/Afjwpmoypr</w:t>
      </w:r>
    </w:p>
    <w:p>
      <w:r>
        <w:rPr>
          <w:b/>
          <w:u w:val="single"/>
        </w:rPr>
        <w:t xml:space="preserve">265790</w:t>
      </w:r>
    </w:p>
    <w:p>
      <w:r>
        <w:t xml:space="preserve">Tässä on haiku lääketieteellisestä järkeilystä ja vanhempien virheellisyydestä:</w:t>
        <w:br/>
        <w:t xml:space="preserve">Sanoo äiti pojalle</w:t>
        <w:br/>
        <w:t xml:space="preserve">Miasma antoi minulle astman</w:t>
        <w:br/>
        <w:t xml:space="preserve">My ass ma, sanoo hän</w:t>
        <w:br/>
        <w:t xml:space="preserve">#NPRrunous</w:t>
      </w:r>
    </w:p>
    <w:p>
      <w:r>
        <w:rPr>
          <w:b/>
          <w:u w:val="single"/>
        </w:rPr>
        <w:t xml:space="preserve">265791</w:t>
      </w:r>
    </w:p>
    <w:p>
      <w:r>
        <w:t xml:space="preserve">Tule huomenna tapaamaan meitä Springtime Tallahassee -tapahtumaan!!! Pakkaamme tonneittain koruja ja Tallahassee-paitoja ja... https://t.co/sGMF4Kjw2z...</w:t>
      </w:r>
    </w:p>
    <w:p>
      <w:r>
        <w:rPr>
          <w:b/>
          <w:u w:val="single"/>
        </w:rPr>
        <w:t xml:space="preserve">265792</w:t>
      </w:r>
    </w:p>
    <w:p>
      <w:r>
        <w:t xml:space="preserve">3 avaintekijää #Intlstudentsille: koulutuksen laatu, kustannukset &amp;amp; ura-/elämänäkymät. https://t.co/OR9atbXR9E</w:t>
      </w:r>
    </w:p>
    <w:p>
      <w:r>
        <w:rPr>
          <w:b/>
          <w:u w:val="single"/>
        </w:rPr>
        <w:t xml:space="preserve">265793</w:t>
      </w:r>
    </w:p>
    <w:p>
      <w:r>
        <w:t xml:space="preserve">Epäonnistuuko #SEO-strategiasi?</w:t>
        <w:t xml:space="preserve">Näin rakennat täydellisesti optimoidun verkkosivun:</w:t>
        <w:br/>
        <w:br/>
        <w:t xml:space="preserve">https://t.co/E1W9mAAAEf https://t.co/1gf85cvod9 https://t.co/E1W9mAAAEf https://t.co/1gf85cvod9</w:t>
      </w:r>
    </w:p>
    <w:p>
      <w:r>
        <w:rPr>
          <w:b/>
          <w:u w:val="single"/>
        </w:rPr>
        <w:t xml:space="preserve">265794</w:t>
      </w:r>
    </w:p>
    <w:p>
      <w:r>
        <w:t xml:space="preserve">Rikki! #JudiciarySquare #B02N03. Tila on huoltokutsu. Viimeksi katkesi aiemmin tänään. https://t.co/m04zjgByND</w:t>
      </w:r>
    </w:p>
    <w:p>
      <w:r>
        <w:rPr>
          <w:b/>
          <w:u w:val="single"/>
        </w:rPr>
        <w:t xml:space="preserve">265795</w:t>
      </w:r>
    </w:p>
    <w:p>
      <w:r>
        <w:t xml:space="preserve">22:37: Tein pannukakkuja päivälliseksi, koska tulin juuri kotiin ja se oli nopein asia talossa kokata #reason24whyImsingle #theygoodtho</w:t>
      </w:r>
    </w:p>
    <w:p>
      <w:r>
        <w:rPr>
          <w:b/>
          <w:u w:val="single"/>
        </w:rPr>
        <w:t xml:space="preserve">265796</w:t>
      </w:r>
    </w:p>
    <w:p>
      <w:r>
        <w:t xml:space="preserve">Olemme LIVE GM:n Facebook-sivulla klo 13.00 keskustelemassa eilisestä golfista ja ennakoimassa tämän päivän toimintaa #TheMasters https://t.co/FCJLgCCepr</w:t>
      </w:r>
    </w:p>
    <w:p>
      <w:r>
        <w:rPr>
          <w:b/>
          <w:u w:val="single"/>
        </w:rPr>
        <w:t xml:space="preserve">265797</w:t>
      </w:r>
    </w:p>
    <w:p>
      <w:r>
        <w:t xml:space="preserve">Elämä on sitä, mitä sinulle tapahtuu, kun olet kiireinen tekemään muita suunnitelmia.- John Lennon -https://t.co/MQUhMAgrJS.</w:t>
      </w:r>
    </w:p>
    <w:p>
      <w:r>
        <w:rPr>
          <w:b/>
          <w:u w:val="single"/>
        </w:rPr>
        <w:t xml:space="preserve">265798</w:t>
      </w:r>
    </w:p>
    <w:p>
      <w:r>
        <w:t xml:space="preserve">Go go go MarTel</w:t>
        <w:br/>
        <w:t xml:space="preserve">@ASAPOFFICIAL @StarMusicPH @starmagicphils @kristelfulgar @marlo_mortel</w:t>
        <w:br/>
        <w:t xml:space="preserve">#MarloxKristelBeautyAndTheBeast</w:t>
      </w:r>
    </w:p>
    <w:p>
      <w:r>
        <w:rPr>
          <w:b/>
          <w:u w:val="single"/>
        </w:rPr>
        <w:t xml:space="preserve">265799</w:t>
      </w:r>
    </w:p>
    <w:p>
      <w:r>
        <w:t xml:space="preserve">@RituRathaur @pbhushan1 Se näyttää hänen @pbhushan1 #sanskar . Viranomaisten pitäisi ottaa se huomioon. Se kuitenkin osoittaa myös hindujen suvaitsevaisuustasoa yleisesti.</w:t>
      </w:r>
    </w:p>
    <w:p>
      <w:r>
        <w:rPr>
          <w:b/>
          <w:u w:val="single"/>
        </w:rPr>
        <w:t xml:space="preserve">265800</w:t>
      </w:r>
    </w:p>
    <w:p>
      <w:r>
        <w:t xml:space="preserve">@thehill Naurettavaa. Aivan kuin he esittäisivät, etteivät republikaanit olisi täysin kusettaneet Merrick Garlandia ja Obamaa. #resist #nogorsuch #FilibusterGorsuch https://t.co/VrIU1LW4CF https://t.co/VrIU1LW4CF</w:t>
      </w:r>
    </w:p>
    <w:p>
      <w:r>
        <w:rPr>
          <w:b/>
          <w:u w:val="single"/>
        </w:rPr>
        <w:t xml:space="preserve">265801</w:t>
      </w:r>
    </w:p>
    <w:p>
      <w:r>
        <w:t xml:space="preserve">Muutoksia työnantajille - tässä kuussa otetaan käyttöön useita muutoksia siihen, miten työnantajat maksavat henkilöstölle https://t.co/fAN6FVk0HP.</w:t>
      </w:r>
    </w:p>
    <w:p>
      <w:r>
        <w:rPr>
          <w:b/>
          <w:u w:val="single"/>
        </w:rPr>
        <w:t xml:space="preserve">265802</w:t>
      </w:r>
    </w:p>
    <w:p>
      <w:r>
        <w:t xml:space="preserve">Voisiko joku kertoa minulle, etten ole ainoa, jonka mielestä Dylan Minnette ja Logan Lerman ovat samanlaisia? #13ReasonsWhy</w:t>
      </w:r>
    </w:p>
    <w:p>
      <w:r>
        <w:rPr>
          <w:b/>
          <w:u w:val="single"/>
        </w:rPr>
        <w:t xml:space="preserve">265803</w:t>
      </w:r>
    </w:p>
    <w:p>
      <w:r>
        <w:t xml:space="preserve">@Zakari_W_Tiger @_Tygs_ Kuulostaa aika makealta! Minun paikallinen kotonani oli Cannock chase https://t.co/SNG01CL6Ft Got the dog &amp;amp; monkey trails sekä DH tracks &amp;lt;3</w:t>
      </w:r>
    </w:p>
    <w:p>
      <w:r>
        <w:rPr>
          <w:b/>
          <w:u w:val="single"/>
        </w:rPr>
        <w:t xml:space="preserve">265804</w:t>
      </w:r>
    </w:p>
    <w:p>
      <w:r>
        <w:t xml:space="preserve">1.) Et koskaan ole ensimmäinen 1 hotellin aulassa bkfst 2.) Keskilännen kohteliaisuutesi takaa, ettet koskaan saa jumbovohvelia.</w:t>
      </w:r>
    </w:p>
    <w:p>
      <w:r>
        <w:rPr>
          <w:b/>
          <w:u w:val="single"/>
        </w:rPr>
        <w:t xml:space="preserve">265805</w:t>
      </w:r>
    </w:p>
    <w:p>
      <w:r>
        <w:t xml:space="preserve">Vintage Ralph Lauren Queen pussilakanasetti W/ verho materiaali https://t.co/PCqu7QTxJz https://t.co/Ej83oqGdtX</w:t>
      </w:r>
    </w:p>
    <w:p>
      <w:r>
        <w:rPr>
          <w:b/>
          <w:u w:val="single"/>
        </w:rPr>
        <w:t xml:space="preserve">265806</w:t>
      </w:r>
    </w:p>
    <w:p>
      <w:r>
        <w:t xml:space="preserve">Hei @pradnoir's 9 seuraajaa - kiitos paljon, että seurasit! Toivotan teille kaikille hyvää torstaita! ➡️ Want this 🆓❓ https://t.co/4n3yIhrhlK https://t.co/4n3yIhrhlK</w:t>
      </w:r>
    </w:p>
    <w:p>
      <w:r>
        <w:rPr>
          <w:b/>
          <w:u w:val="single"/>
        </w:rPr>
        <w:t xml:space="preserve">265807</w:t>
      </w:r>
    </w:p>
    <w:p>
      <w:r>
        <w:t xml:space="preserve">Suunnittelen auttavani ystäväni #homelabin perustamisessa tällä viikolla. Täytyy rakastaa #verkkotyöskentelyä ja #kyberturvallisuutta.</w:t>
      </w:r>
    </w:p>
    <w:p>
      <w:r>
        <w:rPr>
          <w:b/>
          <w:u w:val="single"/>
        </w:rPr>
        <w:t xml:space="preserve">265808</w:t>
      </w:r>
    </w:p>
    <w:p>
      <w:r>
        <w:t xml:space="preserve">♧✯ Keltaiset Guilloche korvakorut, Norja Sterling, allekirjoitettu OPRO, vaaleankeltainen E... Alhaiset hinnat! https://t.co/RFbeP0CnIX https://t.co/dzIP6NgQvc</w:t>
      </w:r>
    </w:p>
    <w:p>
      <w:r>
        <w:rPr>
          <w:b/>
          <w:u w:val="single"/>
        </w:rPr>
        <w:t xml:space="preserve">265809</w:t>
      </w:r>
    </w:p>
    <w:p>
      <w:r>
        <w:t xml:space="preserve">MITEN TEHDÄ RAHAA VERKOSSA NOPEASTI|SAADA RAHAA NOPEASTI: https://t.co/8yKicQm7mP... https://t.co/67CPE0SHh3 https://t.co/g7OrcEmDzo</w:t>
      </w:r>
    </w:p>
    <w:p>
      <w:r>
        <w:rPr>
          <w:b/>
          <w:u w:val="single"/>
        </w:rPr>
        <w:t xml:space="preserve">265810</w:t>
      </w:r>
    </w:p>
    <w:p>
      <w:r>
        <w:t xml:space="preserve">#kaabil #Adhm #Shivaay David Schwimmer: https://t.co/emrPMZsOZZ https://t.co/HxpWab5VbJ https://t.co/HxpWab5VbJ</w:t>
      </w:r>
    </w:p>
    <w:p>
      <w:r>
        <w:rPr>
          <w:b/>
          <w:u w:val="single"/>
        </w:rPr>
        <w:t xml:space="preserve">265811</w:t>
      </w:r>
    </w:p>
    <w:p>
      <w:r>
        <w:t xml:space="preserve">Jos vain Krugmanin väite "vapaiden markkinoiden ortodoksisuuden" pitkäaikaisesta vallasta olisi totta, olisimme ehkä kaikki paljon rikkaampia.</w:t>
      </w:r>
    </w:p>
    <w:p>
      <w:r>
        <w:rPr>
          <w:b/>
          <w:u w:val="single"/>
        </w:rPr>
        <w:t xml:space="preserve">265812</w:t>
      </w:r>
    </w:p>
    <w:p>
      <w:r>
        <w:t xml:space="preserve">LIVE: Kouluja ja teitä suljettu Gloucesterissa puhjenneen vesijohdon vuoksi - Gloucestershire Live https://t.co/VyqfBA8r4Z #Gloucestershire</w:t>
      </w:r>
    </w:p>
    <w:p>
      <w:r>
        <w:rPr>
          <w:b/>
          <w:u w:val="single"/>
        </w:rPr>
        <w:t xml:space="preserve">265813</w:t>
      </w:r>
    </w:p>
    <w:p>
      <w:r>
        <w:t xml:space="preserve">@scttdvd se ei ole ihanteellinen mittari, mutta MSP toimii edelleen ilmeisesti eri universumissa kuin monet paikat.</w:t>
      </w:r>
    </w:p>
    <w:p>
      <w:r>
        <w:rPr>
          <w:b/>
          <w:u w:val="single"/>
        </w:rPr>
        <w:t xml:space="preserve">265814</w:t>
      </w:r>
    </w:p>
    <w:p>
      <w:r>
        <w:t xml:space="preserve">Jaa rakkaus: @ZaisVania @UnemyrMagnus @BusyBeingJenn, kiitos, että olette uusia huippusuosikkeja tällä viikolla :)</w:t>
      </w:r>
    </w:p>
    <w:p>
      <w:r>
        <w:rPr>
          <w:b/>
          <w:u w:val="single"/>
        </w:rPr>
        <w:t xml:space="preserve">265815</w:t>
      </w:r>
    </w:p>
    <w:p>
      <w:r>
        <w:t xml:space="preserve">.@pdpattilla on jotain varastossa #NBAPlayoffsia varten. Olkaa valmiina. #WeTheNorth @TSN_Sports @SportsCentre https://t.co/8YiC5KYBix https://t.co/8YiC5KYBix</w:t>
      </w:r>
    </w:p>
    <w:p>
      <w:r>
        <w:rPr>
          <w:b/>
          <w:u w:val="single"/>
        </w:rPr>
        <w:t xml:space="preserve">265816</w:t>
      </w:r>
    </w:p>
    <w:p>
      <w:r>
        <w:t xml:space="preserve">Lexingtonin nuorisourheilukompleksi on epävarma sijoituspaikan ja rahoituskysymysten suhteen</w:t>
        <w:br/>
        <w:br/>
        <w:t xml:space="preserve">https://t.co/C6AHZvChf8 https://t.co/ZObELpG7li</w:t>
      </w:r>
    </w:p>
    <w:p>
      <w:r>
        <w:rPr>
          <w:b/>
          <w:u w:val="single"/>
        </w:rPr>
        <w:t xml:space="preserve">265817</w:t>
      </w:r>
    </w:p>
    <w:p>
      <w:r>
        <w:t xml:space="preserve">[1/2]Virat Kohlin poissa ollessa ja AB de Villiersin epäilyjen vuoksi kauden avausottelussa 5. huhtikuuta, australialainen allrounderi</w:t>
      </w:r>
    </w:p>
    <w:p>
      <w:r>
        <w:rPr>
          <w:b/>
          <w:u w:val="single"/>
        </w:rPr>
        <w:t xml:space="preserve">265818</w:t>
      </w:r>
    </w:p>
    <w:p>
      <w:r>
        <w:t xml:space="preserve">@RanaAyyub Tämä on ongelma niin kutsuttujen itsestään nimitettyjen thekedarien kanssa, jotka pitävät yhteisöä lunnaina.</w:t>
      </w:r>
    </w:p>
    <w:p>
      <w:r>
        <w:rPr>
          <w:b/>
          <w:u w:val="single"/>
        </w:rPr>
        <w:t xml:space="preserve">265819</w:t>
      </w:r>
    </w:p>
    <w:p>
      <w:r>
        <w:t xml:space="preserve">Näin #OffsidePlay eilen illalla @WardrobeTheatre #Bristol - rakastin sitä! Kirjoitus blogissani https://t.co/dqrYq0eY8b</w:t>
      </w:r>
    </w:p>
    <w:p>
      <w:r>
        <w:rPr>
          <w:b/>
          <w:u w:val="single"/>
        </w:rPr>
        <w:t xml:space="preserve">265820</w:t>
      </w:r>
    </w:p>
    <w:p>
      <w:r>
        <w:t xml:space="preserve">Raportti: Trump buuttaa Bannonin pois kansallisen turvallisuusneuvoston virasta https://t.co/u9ybttqzQj https://t.co/EWsC6ge8Bc</w:t>
      </w:r>
    </w:p>
    <w:p>
      <w:r>
        <w:rPr>
          <w:b/>
          <w:u w:val="single"/>
        </w:rPr>
        <w:t xml:space="preserve">265821</w:t>
      </w:r>
    </w:p>
    <w:p>
      <w:r>
        <w:t xml:space="preserve">Brad vastaan kirja: https://t.co/P7nXXsiMvN https://t.co/9Ky162bWpe https://t.co/1b1hKDw05f</w:t>
      </w:r>
    </w:p>
    <w:p>
      <w:r>
        <w:rPr>
          <w:b/>
          <w:u w:val="single"/>
        </w:rPr>
        <w:t xml:space="preserve">265822</w:t>
      </w:r>
    </w:p>
    <w:p>
      <w:r>
        <w:t xml:space="preserve">FDNYAlerts: BRONX PARK AVE, HOUSE OF WORSHIP FIRE ON 2ND FLR WITH EXTENSION TO EXPOSURE,</w:t>
      </w:r>
    </w:p>
    <w:p>
      <w:r>
        <w:rPr>
          <w:b/>
          <w:u w:val="single"/>
        </w:rPr>
        <w:t xml:space="preserve">265823</w:t>
      </w:r>
    </w:p>
    <w:p>
      <w:r>
        <w:t xml:space="preserve">Newington voittaa jälleen! Tällä kertaa alle 19-vuotiaiden miesten nelinpelissä, jossa he toipuivat hitaasta alusta ja voittivat ja nappasivat kultaa! #SIRR17</w:t>
      </w:r>
    </w:p>
    <w:p>
      <w:r>
        <w:rPr>
          <w:b/>
          <w:u w:val="single"/>
        </w:rPr>
        <w:t xml:space="preserve">265824</w:t>
      </w:r>
    </w:p>
    <w:p>
      <w:r>
        <w:t xml:space="preserve">Löytyi transponderi etana!</w:t>
        <w:br/>
        <w:t xml:space="preserve">sisäpiirin räikeimpään miehistöön!</w:t>
        <w:br/>
        <w:t xml:space="preserve">https://t.co/XMSHcd48xK #TreCru https://t.co/68ehizbKab https://t.co/XMSHcd48xK #TreCru https://t.co/68ehizbKab</w:t>
      </w:r>
    </w:p>
    <w:p>
      <w:r>
        <w:rPr>
          <w:b/>
          <w:u w:val="single"/>
        </w:rPr>
        <w:t xml:space="preserve">265825</w:t>
      </w:r>
    </w:p>
    <w:p>
      <w:r>
        <w:t xml:space="preserve">@Covhour se on mennyt niin nopeasti! Meidän täytyy pian työstää kaikki ylimääräinen suklaa pois! #pääsiäinen #covhour</w:t>
      </w:r>
    </w:p>
    <w:p>
      <w:r>
        <w:rPr>
          <w:b/>
          <w:u w:val="single"/>
        </w:rPr>
        <w:t xml:space="preserve">265826</w:t>
      </w:r>
    </w:p>
    <w:p>
      <w:r>
        <w:t xml:space="preserve">Siinä kaikki tältä aamulta. Meillä on enemmän GB kattavuus huomenna, mutta nyt huomiomme siirtyi takaisin NIHL1 South pudotuspeleihin.</w:t>
      </w:r>
    </w:p>
    <w:p>
      <w:r>
        <w:rPr>
          <w:b/>
          <w:u w:val="single"/>
        </w:rPr>
        <w:t xml:space="preserve">265827</w:t>
      </w:r>
    </w:p>
    <w:p>
      <w:r>
        <w:t xml:space="preserve">Varo näitä 8 lausetta, jotka saavat myyjät kuulostamaan täysin amatööreiltä https://t.co/7Kh3szGJui #salesoperations #salestips #biztips https://t.co/nW5dNI6ayo</w:t>
      </w:r>
    </w:p>
    <w:p>
      <w:r>
        <w:rPr>
          <w:b/>
          <w:u w:val="single"/>
        </w:rPr>
        <w:t xml:space="preserve">265828</w:t>
      </w:r>
    </w:p>
    <w:p>
      <w:r>
        <w:t xml:space="preserve">Katsoin juuri "Honey I Shrunk The Kids" -elokuvan ties kuinka monennen kerran ja tajusin juuri, miten UNSEASONED tämä ötökkäperse kalkkuna on 😒 https://t.co/NjKKoVp0m1</w:t>
      </w:r>
    </w:p>
    <w:p>
      <w:r>
        <w:rPr>
          <w:b/>
          <w:u w:val="single"/>
        </w:rPr>
        <w:t xml:space="preserve">265829</w:t>
      </w:r>
    </w:p>
    <w:p>
      <w:r>
        <w:t xml:space="preserve">Intia kehottaa pääministeriä #RemoveUnfairPOCSOlaw ASAP!</w:t>
        <w:br/>
        <w:br/>
        <w:t xml:space="preserve"> Varmistakaa 'oikeudenmukainen oikeudenkäynti' viattomalle Asaram Bapu Ji:lle.</w:t>
      </w:r>
    </w:p>
    <w:p>
      <w:r>
        <w:rPr>
          <w:b/>
          <w:u w:val="single"/>
        </w:rPr>
        <w:t xml:space="preserve">265830</w:t>
      </w:r>
    </w:p>
    <w:p>
      <w:r>
        <w:t xml:space="preserve">Voit tehdä tarkemmat johtopäätökset itse kuin ... Lisää Taurus https://t.co/CRJPSY7Uzk</w:t>
      </w:r>
    </w:p>
    <w:p>
      <w:r>
        <w:rPr>
          <w:b/>
          <w:u w:val="single"/>
        </w:rPr>
        <w:t xml:space="preserve">265831</w:t>
      </w:r>
    </w:p>
    <w:p>
      <w:r>
        <w:t xml:space="preserve">Moving Beyond the "Cool" Factor in Mobile Learning https://t.co/6F3hAUZy3b #edtech #steam https://t.co/z5SwkasTFW</w:t>
      </w:r>
    </w:p>
    <w:p>
      <w:r>
        <w:rPr>
          <w:b/>
          <w:u w:val="single"/>
        </w:rPr>
        <w:t xml:space="preserve">265832</w:t>
      </w:r>
    </w:p>
    <w:p>
      <w:r>
        <w:t xml:space="preserve">Tsekkaa dema nobody by @MackaDiamond12 esitettiin radio-ohjelmassani @RTRFM https://t.co/wYt5MER80T @amrapsairit #AusAirplay</w:t>
      </w:r>
    </w:p>
    <w:p>
      <w:r>
        <w:rPr>
          <w:b/>
          <w:u w:val="single"/>
        </w:rPr>
        <w:t xml:space="preserve">265833</w:t>
      </w:r>
    </w:p>
    <w:p>
      <w:r>
        <w:t xml:space="preserve">.@ArielSilverLove Menkää siis nyt elämään todistaaksenne tällaisesta suuruudesta.</w:t>
        <w:t xml:space="preserve">Totisesti.</w:t>
        <w:br/>
        <w:br/>
        <w:t xml:space="preserve">https://t.co/YfYKpiVBYJ</w:t>
      </w:r>
    </w:p>
    <w:p>
      <w:r>
        <w:rPr>
          <w:b/>
          <w:u w:val="single"/>
        </w:rPr>
        <w:t xml:space="preserve">265834</w:t>
      </w:r>
    </w:p>
    <w:p>
      <w:r>
        <w:t xml:space="preserve">Olemme työskennelleet parhaiden brändien kanssa, konferensseista elämyksellisiin tapahtumiin - jos keksit jotain, me toteutamme sen! https://t.co/sC6Z3XDYj2</w:t>
      </w:r>
    </w:p>
    <w:p>
      <w:r>
        <w:rPr>
          <w:b/>
          <w:u w:val="single"/>
        </w:rPr>
        <w:t xml:space="preserve">265835</w:t>
      </w:r>
    </w:p>
    <w:p>
      <w:r>
        <w:t xml:space="preserve">Suuri ja mahtava velho huutaa murhaavasti Enraging Vision (käyttäen 3. tason loitsupaikkaa) tarkoituksenaan pelotella vihollista!</w:t>
      </w:r>
    </w:p>
    <w:p>
      <w:r>
        <w:rPr>
          <w:b/>
          <w:u w:val="single"/>
        </w:rPr>
        <w:t xml:space="preserve">265836</w:t>
      </w:r>
    </w:p>
    <w:p>
      <w:r>
        <w:t xml:space="preserve">@ErieOtters En ole koskaan ennen nähnyt tällaista tilannetta elämässäni. Rohkea strategia Dale Hunter. Katsotaan, kannattaako se.</w:t>
      </w:r>
    </w:p>
    <w:p>
      <w:r>
        <w:rPr>
          <w:b/>
          <w:u w:val="single"/>
        </w:rPr>
        <w:t xml:space="preserve">265837</w:t>
      </w:r>
    </w:p>
    <w:p>
      <w:r>
        <w:t xml:space="preserve">https://t.co/tqMBXDlbCU-Chuck Norris saa kunniatehtävän Texasin osavaltion senaatin toimesta https://t.co/SuSrRllQiK https://t.co/1m2PVIMmYx https://t.co/1m2PVIMmYx</w:t>
      </w:r>
    </w:p>
    <w:p>
      <w:r>
        <w:rPr>
          <w:b/>
          <w:u w:val="single"/>
        </w:rPr>
        <w:t xml:space="preserve">265838</w:t>
      </w:r>
    </w:p>
    <w:p>
      <w:r>
        <w:t xml:space="preserve">@jfmartin311 @BradfordPearson @realsesmith @SouthwestTheMag SouthWest on suosikkilentoyhtiöni Yhdysvalloissa, henkilökunta on aina ystävällistä ja usein hulvatonta. Kirjoitin kerran oikeasti ylös lentoemännän vitsin.</w:t>
      </w:r>
    </w:p>
    <w:p>
      <w:r>
        <w:rPr>
          <w:b/>
          <w:u w:val="single"/>
        </w:rPr>
        <w:t xml:space="preserve">265839</w:t>
      </w:r>
    </w:p>
    <w:p>
      <w:r>
        <w:t xml:space="preserve">@AaronSBlackwel1 Elementtiopettajana opetan sekä sisältöä että taitoja. Miten sisällytät SBL:n sisältöön? Kun std on yksinkertaisesti osata sisältö?</w:t>
      </w:r>
    </w:p>
    <w:p>
      <w:r>
        <w:rPr>
          <w:b/>
          <w:u w:val="single"/>
        </w:rPr>
        <w:t xml:space="preserve">265840</w:t>
      </w:r>
    </w:p>
    <w:p>
      <w:r>
        <w:t xml:space="preserve">@MonElprinceofD @TheCWSupergirl Vielä on aikaa, kulta. Planeettasi on vielä siellä! Samoin psykopaattiäitisi. Hän vaikuttaa suloiselta btw.</w:t>
      </w:r>
    </w:p>
    <w:p>
      <w:r>
        <w:rPr>
          <w:b/>
          <w:u w:val="single"/>
        </w:rPr>
        <w:t xml:space="preserve">265841</w:t>
      </w:r>
    </w:p>
    <w:p>
      <w:r>
        <w:t xml:space="preserve">#repost</w:t>
        <w:br/>
        <w:t xml:space="preserve">======&amp;gt;</w:t>
        <w:br/>
        <w:t xml:space="preserve">dreamteamdel_27:@plebebuchon1 5⃣</w:t>
        <w:br/>
        <w:t xml:space="preserve">HOY VIERNES 0⃣7⃣ DE ABRIL- "THE HACIENDA... https://t.co/8peKOlTVFO</w:t>
      </w:r>
    </w:p>
    <w:p>
      <w:r>
        <w:rPr>
          <w:b/>
          <w:u w:val="single"/>
        </w:rPr>
        <w:t xml:space="preserve">265842</w:t>
      </w:r>
    </w:p>
    <w:p>
      <w:r>
        <w:t xml:space="preserve">@SchneidRemarks 1) Juuri tällä viikolla #STEM- ja #Capital-alan ainoa valkoinen mies kertoi minulle, että uusi teknologiakiihdyttämöni &amp;amp; -rahasto oli vaisu = ei sopinut hänen sääntöihinsä.</w:t>
      </w:r>
    </w:p>
    <w:p>
      <w:r>
        <w:rPr>
          <w:b/>
          <w:u w:val="single"/>
        </w:rPr>
        <w:t xml:space="preserve">265843</w:t>
      </w:r>
    </w:p>
    <w:p>
      <w:r>
        <w:t xml:space="preserve">SUUNNITTELIJAT! Saat 10% joka päivä huippuluokan Mid Century -huonekaluistamme. https://t.co/UG0mLPX69A https://t.co/K7O074kMRG https://t.co/K7O074kMRG</w:t>
      </w:r>
    </w:p>
    <w:p>
      <w:r>
        <w:rPr>
          <w:b/>
          <w:u w:val="single"/>
        </w:rPr>
        <w:t xml:space="preserve">265844</w:t>
      </w:r>
    </w:p>
    <w:p>
      <w:r>
        <w:t xml:space="preserve">@Alezzrizos @CupcakKe_rapper YAS BITCH FUCKING SLAY THEM QUEEN OF 12 VIDEOT DROPPING TOMORROW https://t.co/hwVUob9Mhm</w:t>
      </w:r>
    </w:p>
    <w:p>
      <w:r>
        <w:rPr>
          <w:b/>
          <w:u w:val="single"/>
        </w:rPr>
        <w:t xml:space="preserve">265845</w:t>
      </w:r>
    </w:p>
    <w:p>
      <w:r>
        <w:t xml:space="preserve">Uutta taidetta myytävänä! - "Dandelion" - https://t.co/G0MoouwQPR @howdoyoupixels https://t.co/7RyYVrf1Dg https://t.co/7RyYVrf1Dg</w:t>
      </w:r>
    </w:p>
    <w:p>
      <w:r>
        <w:rPr>
          <w:b/>
          <w:u w:val="single"/>
        </w:rPr>
        <w:t xml:space="preserve">265846</w:t>
      </w:r>
    </w:p>
    <w:p>
      <w:r>
        <w:t xml:space="preserve">'Rick Rants' uutiskommenttivideopätkät, joiden julkaiseminen vaatii munaa osoitteessa https://t.co/biFhRI2MGS https://t.co/V2aAyehCue</w:t>
      </w:r>
    </w:p>
    <w:p>
      <w:r>
        <w:rPr>
          <w:b/>
          <w:u w:val="single"/>
        </w:rPr>
        <w:t xml:space="preserve">265847</w:t>
      </w:r>
    </w:p>
    <w:p>
      <w:r>
        <w:t xml:space="preserve">Madcatz Game boy Advance GBA SP System Link kaapeli Gamecube... https://t.co/YRGuzjTacj #pc #aquarium https://t.co/LAqqaAHCI5</w:t>
      </w:r>
    </w:p>
    <w:p>
      <w:r>
        <w:rPr>
          <w:b/>
          <w:u w:val="single"/>
        </w:rPr>
        <w:t xml:space="preserve">265848</w:t>
      </w:r>
    </w:p>
    <w:p>
      <w:r>
        <w:t xml:space="preserve">@ellaroguedogue @Amadeusivan @aferrier46 @Louiewestie @SalfordFinlay @BellisimoBella1 hi sweetie hope u do too💗</w:t>
      </w:r>
    </w:p>
    <w:p>
      <w:r>
        <w:rPr>
          <w:b/>
          <w:u w:val="single"/>
        </w:rPr>
        <w:t xml:space="preserve">265849</w:t>
      </w:r>
    </w:p>
    <w:p>
      <w:r>
        <w:t xml:space="preserve">Varaa tuleva erikoistapahtumasi meiltä. Soita innovatiiviselle ja ammattitaitoiselle catering-tiimillemme numeroon 954 755 4730 tai käy osoitteessa https://t.co/Wplaaog3ci https://t.co/nDfsZtbvij.</w:t>
      </w:r>
    </w:p>
    <w:p>
      <w:r>
        <w:rPr>
          <w:b/>
          <w:u w:val="single"/>
        </w:rPr>
        <w:t xml:space="preserve">265850</w:t>
      </w:r>
    </w:p>
    <w:p>
      <w:r>
        <w:t xml:space="preserve">Pitääkö sinun kirjoittaa liiketoimintaehdotuksia?  The Proposal Kit Helppo tapa kirjoittaa ehdotuksia https://t.co/cs93K6FTsg</w:t>
      </w:r>
    </w:p>
    <w:p>
      <w:r>
        <w:rPr>
          <w:b/>
          <w:u w:val="single"/>
        </w:rPr>
        <w:t xml:space="preserve">265851</w:t>
      </w:r>
    </w:p>
    <w:p>
      <w:r>
        <w:t xml:space="preserve">@sowhatimhungry Joku kutsui minua toissapäivänä "hennyksi", ja kieltäydyin kirjaimellisesti puhumasta hänelle, kunnes hän lopetti.</w:t>
      </w:r>
    </w:p>
    <w:p>
      <w:r>
        <w:rPr>
          <w:b/>
          <w:u w:val="single"/>
        </w:rPr>
        <w:t xml:space="preserve">265852</w:t>
      </w:r>
    </w:p>
    <w:p>
      <w:r>
        <w:t xml:space="preserve">Joskus sinun on oltava yksin, sillä kukaan ei ole aina kanssasi. Ota siis sateenvarjo mukaan sateen varalta. Rakasta itseäsi, tyttö! https://t.co/fgU7Jjqm7r</w:t>
      </w:r>
    </w:p>
    <w:p>
      <w:r>
        <w:rPr>
          <w:b/>
          <w:u w:val="single"/>
        </w:rPr>
        <w:t xml:space="preserve">265853</w:t>
      </w:r>
    </w:p>
    <w:p>
      <w:r>
        <w:t xml:space="preserve">@AmazonHelp Tätä tutkitaan, eikö niin? Täytin kyseisen lomakkeen eilen illalla, eikä minuun ole vielä otettu yhteyttä.</w:t>
      </w:r>
    </w:p>
    <w:p>
      <w:r>
        <w:rPr>
          <w:b/>
          <w:u w:val="single"/>
        </w:rPr>
        <w:t xml:space="preserve">265854</w:t>
      </w:r>
    </w:p>
    <w:p>
      <w:r>
        <w:t xml:space="preserve">Voisin lähteä lentämään... lensin kerran turbulenttisen lee-wave-roottorin läpi Andien itäpuolella; useita sekunteja vapaata pudotusta oli... öö... mielenkiintoista https://t.co/5STwp5Og4M</w:t>
      </w:r>
    </w:p>
    <w:p>
      <w:r>
        <w:rPr>
          <w:b/>
          <w:u w:val="single"/>
        </w:rPr>
        <w:t xml:space="preserve">265855</w:t>
      </w:r>
    </w:p>
    <w:p>
      <w:r>
        <w:t xml:space="preserve">4. Bankole A. Adeoye (Ogunin osavaltio) - suurlähettiläs/edustaja #Nigerian suurlähetystössä / pysyvässä edustustossa @_AfricanUnionissa Addis Abebassa.</w:t>
      </w:r>
    </w:p>
    <w:p>
      <w:r>
        <w:rPr>
          <w:b/>
          <w:u w:val="single"/>
        </w:rPr>
        <w:t xml:space="preserve">265856</w:t>
      </w:r>
    </w:p>
    <w:p>
      <w:r>
        <w:t xml:space="preserve">Tykkäsin @YouTube-videosta https://t.co/5jwdwHokUs The Guthrie Sessions at HDSA: I Can't Make You Love Me.</w:t>
      </w:r>
    </w:p>
    <w:p>
      <w:r>
        <w:rPr>
          <w:b/>
          <w:u w:val="single"/>
        </w:rPr>
        <w:t xml:space="preserve">265857</w:t>
      </w:r>
    </w:p>
    <w:p>
      <w:r>
        <w:t xml:space="preserve">Sanoin tällä viikolla muutamaan otteeseen eri paikoissa, etten sulje häntä pois #Packersista. https://t.co/xm5sdnV93z</w:t>
      </w:r>
    </w:p>
    <w:p>
      <w:r>
        <w:rPr>
          <w:b/>
          <w:u w:val="single"/>
        </w:rPr>
        <w:t xml:space="preserve">265858</w:t>
      </w:r>
    </w:p>
    <w:p>
      <w:r>
        <w:t xml:space="preserve">#kyberturvallisuuden hallinta Euroopassa voi tuntua kuin kävelisi miinakentällä ja laskisi riskejä joka askeleella. https://t.co/gWv58qoDZ3 https://t.co/DeXgXlMQm3.</w:t>
      </w:r>
    </w:p>
    <w:p>
      <w:r>
        <w:rPr>
          <w:b/>
          <w:u w:val="single"/>
        </w:rPr>
        <w:t xml:space="preserve">265859</w:t>
      </w:r>
    </w:p>
    <w:p>
      <w:r>
        <w:t xml:space="preserve">Suuri blogikirjoitus ja lyhyt video viimeaikaisesta #GDSroadshow'sta Leedsissä ja Newcastlessa https://t.co/vVECF9PLdH</w:t>
      </w:r>
    </w:p>
    <w:p>
      <w:r>
        <w:rPr>
          <w:b/>
          <w:u w:val="single"/>
        </w:rPr>
        <w:t xml:space="preserve">265860</w:t>
      </w:r>
    </w:p>
    <w:p>
      <w:r>
        <w:t xml:space="preserve">Ulkoministeriö varoittaa, että Argentiinassa tänään järjestettävät laajat ammattiliittojen lakot vaikuttavat kaikkeen liikenteeseen, lentoihin ja julkisiin palveluihin.</w:t>
      </w:r>
    </w:p>
    <w:p>
      <w:r>
        <w:rPr>
          <w:b/>
          <w:u w:val="single"/>
        </w:rPr>
        <w:t xml:space="preserve">265861</w:t>
      </w:r>
    </w:p>
    <w:p>
      <w:r>
        <w:t xml:space="preserve">Far &amp;amp; Wide haluaa lähettää sinulle +1 ystävän kanadalaiseen seikkailuun, joka on elämäsi seikkailu. https://t.co/LC0JJxJ1xk</w:t>
      </w:r>
    </w:p>
    <w:p>
      <w:r>
        <w:rPr>
          <w:b/>
          <w:u w:val="single"/>
        </w:rPr>
        <w:t xml:space="preserve">265862</w:t>
      </w:r>
    </w:p>
    <w:p>
      <w:r>
        <w:t xml:space="preserve">@JohnMusic86 @MrCandiceLeRae @MattJackson13 @NickJacksonYB @JoeyRyanOnline tee vain se muunnelma, jossa hän katsoo poispäin sinusta.</w:t>
      </w:r>
    </w:p>
    <w:p>
      <w:r>
        <w:rPr>
          <w:b/>
          <w:u w:val="single"/>
        </w:rPr>
        <w:t xml:space="preserve">265863</w:t>
      </w:r>
    </w:p>
    <w:p>
      <w:r>
        <w:t xml:space="preserve">Kiitos, @ONTrillium @YouthON @coteau siitä, että investoitte nuorten unelmiin. Aloitteemme Knighthood Academy on 1 of 41! @ryanoneilknight https://t.co/LdzHhcOtFL https://t.co/LdzHhcOtFL</w:t>
      </w:r>
    </w:p>
    <w:p>
      <w:r>
        <w:rPr>
          <w:b/>
          <w:u w:val="single"/>
        </w:rPr>
        <w:t xml:space="preserve">265864</w:t>
      </w:r>
    </w:p>
    <w:p>
      <w:r>
        <w:t xml:space="preserve">Tyylikäs koti, jossa on trooppinen keidas, joka ratkaisee sääongelmasi (El Cajon) $434900 https://t.co/4tLT64M4yk</w:t>
      </w:r>
    </w:p>
    <w:p>
      <w:r>
        <w:rPr>
          <w:b/>
          <w:u w:val="single"/>
        </w:rPr>
        <w:t xml:space="preserve">265865</w:t>
      </w:r>
    </w:p>
    <w:p>
      <w:r>
        <w:t xml:space="preserve">Pelin painoarvo on valtava; #tlightning at Boston Bruins Game Thread nyt auki. https://t.co/UGj1CoU06r</w:t>
      </w:r>
    </w:p>
    <w:p>
      <w:r>
        <w:rPr>
          <w:b/>
          <w:u w:val="single"/>
        </w:rPr>
        <w:t xml:space="preserve">265866</w:t>
      </w:r>
    </w:p>
    <w:p>
      <w:r>
        <w:t xml:space="preserve">*heard* - luokka, tulin kotiin ja näin tätini katsovan jotain - se oli exo showtime. ja tietenkin, uteliaisuus tappoi kissan. katsoin ep1 tgt hänen kanssaan.</w:t>
      </w:r>
    </w:p>
    <w:p>
      <w:r>
        <w:rPr>
          <w:b/>
          <w:u w:val="single"/>
        </w:rPr>
        <w:t xml:space="preserve">265867</w:t>
      </w:r>
    </w:p>
    <w:p>
      <w:r>
        <w:t xml:space="preserve">Jos aamir ei hyväksy palkinnot tarkoittaa se ei hän on oikeutettu palkinnot, näyttää kuin kansallinen palkinto tuomaristo oli perustettu #Dangal#</w:t>
      </w:r>
    </w:p>
    <w:p>
      <w:r>
        <w:rPr>
          <w:b/>
          <w:u w:val="single"/>
        </w:rPr>
        <w:t xml:space="preserve">265868</w:t>
      </w:r>
    </w:p>
    <w:p>
      <w:r>
        <w:t xml:space="preserve">O.N. Stefan kirjoittaa synkimmät kohtauksensa mustimpaan musteeseen kastetulla kynällä. https://t.co/lC5l8rWjdQ #retweet #yalit</w:t>
      </w:r>
    </w:p>
    <w:p>
      <w:r>
        <w:rPr>
          <w:b/>
          <w:u w:val="single"/>
        </w:rPr>
        <w:t xml:space="preserve">265869</w:t>
      </w:r>
    </w:p>
    <w:p>
      <w:r>
        <w:t xml:space="preserve">❤" IMAN L UUSI MUSTA METALLINEN YLIKOKOINEN SHARK-BITE HEMLINE 3/4 HIHA TUNI Toimi nyt https://t.co/0KK69QReK5 https://t.co/hTlweDhAV4</w:t>
      </w:r>
    </w:p>
    <w:p>
      <w:r>
        <w:rPr>
          <w:b/>
          <w:u w:val="single"/>
        </w:rPr>
        <w:t xml:space="preserve">265870</w:t>
      </w:r>
    </w:p>
    <w:p>
      <w:r>
        <w:t xml:space="preserve">@RiceGum I still stand w/ if u say u didnt hit @TheGabbieShow then i trust u &amp;amp; pidin todella diss track molemmat heistä Gabbie</w:t>
      </w:r>
    </w:p>
    <w:p>
      <w:r>
        <w:rPr>
          <w:b/>
          <w:u w:val="single"/>
        </w:rPr>
        <w:t xml:space="preserve">265871</w:t>
      </w:r>
    </w:p>
    <w:p>
      <w:r>
        <w:t xml:space="preserve">4 koneoppimisen läpimurtoa Googlen #TPU #prosessorista</w:t>
        <w:br/>
        <w:t xml:space="preserve">https://t.co/5RIt7iXMdf via @infoworld #ohjelmointi #MachineLearning</w:t>
      </w:r>
    </w:p>
    <w:p>
      <w:r>
        <w:rPr>
          <w:b/>
          <w:u w:val="single"/>
        </w:rPr>
        <w:t xml:space="preserve">265872</w:t>
      </w:r>
    </w:p>
    <w:p>
      <w:r>
        <w:t xml:space="preserve">Rakastat ajatusta juoksemisesta tänään, olitpa sitten tekemässä... Lisää Vesimiehelle https://t.co/IP4nDUZtww</w:t>
      </w:r>
    </w:p>
    <w:p>
      <w:r>
        <w:rPr>
          <w:b/>
          <w:u w:val="single"/>
        </w:rPr>
        <w:t xml:space="preserve">265873</w:t>
      </w:r>
    </w:p>
    <w:p>
      <w:r>
        <w:t xml:space="preserve">Anna minun kuulla yhdenkin ihmisen puhuvan paskaa Deliriousista, Coming to America -elokuvasta tai jopa National Lampoon's Christmas Vacationista, niin minä sekoan...</w:t>
      </w:r>
    </w:p>
    <w:p>
      <w:r>
        <w:rPr>
          <w:b/>
          <w:u w:val="single"/>
        </w:rPr>
        <w:t xml:space="preserve">265874</w:t>
      </w:r>
    </w:p>
    <w:p>
      <w:r>
        <w:t xml:space="preserve">MST3K:n uusi pahis Felicia Day selittää, miten hän sai roolinsa yksinkertaisen pahan teon ansiosta https://t.co/P63FoNrk61</w:t>
      </w:r>
    </w:p>
    <w:p>
      <w:r>
        <w:rPr>
          <w:b/>
          <w:u w:val="single"/>
        </w:rPr>
        <w:t xml:space="preserve">265875</w:t>
      </w:r>
    </w:p>
    <w:p>
      <w:r>
        <w:t xml:space="preserve">@_PrivateSchools Pls rt. Hyväntekeväisyysjärjestö tarvitsee eläkkeellä olevia opettajia auttamaan älykkäitä oppilaita pienituloisista taustoista. https://t.co/m6I8J8BBoC https://t.co/HaibyToJpY.</w:t>
      </w:r>
    </w:p>
    <w:p>
      <w:r>
        <w:rPr>
          <w:b/>
          <w:u w:val="single"/>
        </w:rPr>
        <w:t xml:space="preserve">265876</w:t>
      </w:r>
    </w:p>
    <w:p>
      <w:r>
        <w:t xml:space="preserve">@boukendreamer Hänen nimensä saattaa tarkoittaa "pientä" joillakin kielillä, mutta älä aliarvioi häntä. Kleinilla on suuri maine ylläpidettävänä. https://t.co/bA9qarxv3Z</w:t>
      </w:r>
    </w:p>
    <w:p>
      <w:r>
        <w:rPr>
          <w:b/>
          <w:u w:val="single"/>
        </w:rPr>
        <w:t xml:space="preserve">265877</w:t>
      </w:r>
    </w:p>
    <w:p>
      <w:r>
        <w:t xml:space="preserve">Kolme mahtavaa STEM-aktiviteettia seuraavaan lauman tai luolan kokoukseen https://t.co/1XKhr35RbO https://t.co/wd2WCAXiEv</w:t>
      </w:r>
    </w:p>
    <w:p>
      <w:r>
        <w:rPr>
          <w:b/>
          <w:u w:val="single"/>
        </w:rPr>
        <w:t xml:space="preserve">265878</w:t>
      </w:r>
    </w:p>
    <w:p>
      <w:r>
        <w:t xml:space="preserve">@dBorNotdB on mac, menossa läpi lajittelun lukemattomien ja päästä eroon niistä w/out yhteystiedot välitän :-)</w:t>
      </w:r>
    </w:p>
    <w:p>
      <w:r>
        <w:rPr>
          <w:b/>
          <w:u w:val="single"/>
        </w:rPr>
        <w:t xml:space="preserve">265879</w:t>
      </w:r>
    </w:p>
    <w:p>
      <w:r>
        <w:t xml:space="preserve">Pystyin ennen tulemaan toimeen. Mutta nyt he vain tuijottavat toisiaan nolosti huoneen toiselta puolelta. #Tantrainspiration</w:t>
      </w:r>
    </w:p>
    <w:p>
      <w:r>
        <w:rPr>
          <w:b/>
          <w:u w:val="single"/>
        </w:rPr>
        <w:t xml:space="preserve">265880</w:t>
      </w:r>
    </w:p>
    <w:p>
      <w:r>
        <w:t xml:space="preserve">Katso mitä löysin. M&amp;amp;amp;S COLLECTION MERINO SILK Blend Men&amp;amp;#039;s Jumper XXL BNWT RRP£45 https://t.co/X4GV5KyS0G via @eBay_UK.</w:t>
      </w:r>
    </w:p>
    <w:p>
      <w:r>
        <w:rPr>
          <w:b/>
          <w:u w:val="single"/>
        </w:rPr>
        <w:t xml:space="preserve">265881</w:t>
      </w:r>
    </w:p>
    <w:p>
      <w:r>
        <w:t xml:space="preserve">@msu111 Se oli valtava jalkapalloviikonloppu!</w:t>
        <w:br/>
        <w:t xml:space="preserve"> Katso kaikki kohokohdat täältä -&amp;gt; https://t.co/kOtzRsIa9V https://t.co/32kVST3hxM https://t.co/32kVST3hxM</w:t>
      </w:r>
    </w:p>
    <w:p>
      <w:r>
        <w:rPr>
          <w:b/>
          <w:u w:val="single"/>
        </w:rPr>
        <w:t xml:space="preserve">265882</w:t>
      </w:r>
    </w:p>
    <w:p>
      <w:r>
        <w:t xml:space="preserve">Billion Coin Family on rakennettu luottamuksen varaan! Se on perhe, johon voit luottaa koko elämäsi ajan! https://t.co/BPncUOnczw</w:t>
      </w:r>
    </w:p>
    <w:p>
      <w:r>
        <w:rPr>
          <w:b/>
          <w:u w:val="single"/>
        </w:rPr>
        <w:t xml:space="preserve">265883</w:t>
      </w:r>
    </w:p>
    <w:p>
      <w:r>
        <w:t xml:space="preserve">@DonnieCalabrese @JustinTrudeau @MatthewPerry Olitko enemmän Joey-tyyppi? Älä sano Ross, ole kiltti äläkä sano Rossia.</w:t>
      </w:r>
    </w:p>
    <w:p>
      <w:r>
        <w:rPr>
          <w:b/>
          <w:u w:val="single"/>
        </w:rPr>
        <w:t xml:space="preserve">265884</w:t>
      </w:r>
    </w:p>
    <w:p>
      <w:r>
        <w:t xml:space="preserve">Kuinka tehdä rahaa face book fanisivuilla - फेस बुक से पैसे कैसे कमाएं: tienaa rahaa verkossa Kuinka tehdä rahaa verkossa... https://t.co/5uDNtKzzoh https://t.co/IZ2Rh2cpPm</w:t>
      </w:r>
    </w:p>
    <w:p>
      <w:r>
        <w:rPr>
          <w:b/>
          <w:u w:val="single"/>
        </w:rPr>
        <w:t xml:space="preserve">265885</w:t>
      </w:r>
    </w:p>
    <w:p>
      <w:r>
        <w:t xml:space="preserve">Jos vihaat minua lopeta se, koska en vihaa ketään en kilpailla kenenkään kanssa olen vain tryna osuma millin</w:t>
      </w:r>
    </w:p>
    <w:p>
      <w:r>
        <w:rPr>
          <w:b/>
          <w:u w:val="single"/>
        </w:rPr>
        <w:t xml:space="preserve">265886</w:t>
      </w:r>
    </w:p>
    <w:p>
      <w:r>
        <w:t xml:space="preserve">TAURUS: Leikkitahna on myrkytöntä ja sillä on hauska leikkiä, ei syödä. Voit siis syödä sitä, mutta se ei ole hauskaa.</w:t>
      </w:r>
    </w:p>
    <w:p>
      <w:r>
        <w:rPr>
          <w:b/>
          <w:u w:val="single"/>
        </w:rPr>
        <w:t xml:space="preserve">265887</w:t>
      </w:r>
    </w:p>
    <w:p>
      <w:r>
        <w:t xml:space="preserve">Se on Duke jalkapallo paska ei leikkaa sitä olen nähnyt, kuka he rekrytoitu bih he voisivat rekrytoida manimal https://t.co/PqXJlV2C2S</w:t>
      </w:r>
    </w:p>
    <w:p>
      <w:r>
        <w:rPr>
          <w:b/>
          <w:u w:val="single"/>
        </w:rPr>
        <w:t xml:space="preserve">265888</w:t>
      </w:r>
    </w:p>
    <w:p>
      <w:r>
        <w:t xml:space="preserve">Michel: Olen aina pitänyt jälkiruoasta ensimmäisenä päivänä. Kasha: Onko tämä ystävyyttä vai enemmän kuin ystäviä? (31... https://t.co/R6lvAF4Wle).</w:t>
      </w:r>
    </w:p>
    <w:p>
      <w:r>
        <w:rPr>
          <w:b/>
          <w:u w:val="single"/>
        </w:rPr>
        <w:t xml:space="preserve">265889</w:t>
      </w:r>
    </w:p>
    <w:p>
      <w:r>
        <w:t xml:space="preserve">Apple iPad 2 (MC989LL/A) 16GB, 9.7", WiFi, hopea / valkoinen, tabletti https://t.co/kijnQ5Zuop https://t.co/j0vpJZz3uz</w:t>
      </w:r>
    </w:p>
    <w:p>
      <w:r>
        <w:rPr>
          <w:b/>
          <w:u w:val="single"/>
        </w:rPr>
        <w:t xml:space="preserve">265890</w:t>
      </w:r>
    </w:p>
    <w:p>
      <w:r>
        <w:t xml:space="preserve">Raeesin tekeminen: Nawazuddin Siddiqui tunsi näin ammuttuaan Shah Rukh Khanin kuoliaaksi - katso video https://t.co/uPwUzNld5c https://t.co/uPwUzNld5c</w:t>
      </w:r>
    </w:p>
    <w:p>
      <w:r>
        <w:rPr>
          <w:b/>
          <w:u w:val="single"/>
        </w:rPr>
        <w:t xml:space="preserve">265891</w:t>
      </w:r>
    </w:p>
    <w:p>
      <w:r>
        <w:t xml:space="preserve">Ei ole mitään syytä pitää nykyistä tilannetta normaalina.... Lisää Kauris https://t.co/4di1iwV2tm</w:t>
      </w:r>
    </w:p>
    <w:p>
      <w:r>
        <w:rPr>
          <w:b/>
          <w:u w:val="single"/>
        </w:rPr>
        <w:t xml:space="preserve">265892</w:t>
      </w:r>
    </w:p>
    <w:p>
      <w:r>
        <w:t xml:space="preserve">@gray Nautin siitä todella, mutta en voinut olla tuntematta, että uhka väheni heti, kun näin antagonistin. Hieno konsepti kuitenkin.</w:t>
      </w:r>
    </w:p>
    <w:p>
      <w:r>
        <w:rPr>
          <w:b/>
          <w:u w:val="single"/>
        </w:rPr>
        <w:t xml:space="preserve">265893</w:t>
      </w:r>
    </w:p>
    <w:p>
      <w:r>
        <w:t xml:space="preserve">Minä abortoin 1200 vauvaa. Sitten 6-vuotiasta tytärtäni lyötiin ja hän kuoli. | Opinion | Lifesitenews https://t.co/c2Mi80Abrs</w:t>
      </w:r>
    </w:p>
    <w:p>
      <w:r>
        <w:rPr>
          <w:b/>
          <w:u w:val="single"/>
        </w:rPr>
        <w:t xml:space="preserve">265894</w:t>
      </w:r>
    </w:p>
    <w:p>
      <w:r>
        <w:t xml:space="preserve">Mukava tankkimekko iltapäiväkävelylle Rainbow Row'lla 🌈 https://t.co/UP4Rp9UiyH #liketkit... https://t.co/6fXuW7Iqqa</w:t>
      </w:r>
    </w:p>
    <w:p>
      <w:r>
        <w:rPr>
          <w:b/>
          <w:u w:val="single"/>
        </w:rPr>
        <w:t xml:space="preserve">265895</w:t>
      </w:r>
    </w:p>
    <w:p>
      <w:r>
        <w:t xml:space="preserve">Voin itse asiassa esittää "asiallisen" väitteen siitä, että 11 tuomaria pitäisi olla 11 piiriä varten https://t.co/eKOYjJ4sO3.</w:t>
      </w:r>
    </w:p>
    <w:p>
      <w:r>
        <w:rPr>
          <w:b/>
          <w:u w:val="single"/>
        </w:rPr>
        <w:t xml:space="preserve">265896</w:t>
      </w:r>
    </w:p>
    <w:p>
      <w:r>
        <w:t xml:space="preserve">Lifehacker: "Milloin on juuri oikea aika tehdä Michael Flynn ja kääntää selkäsauna kollegoillesi?" https://t.co/MiC5mMyyHN https://t.co/MiC5mMyyHN</w:t>
      </w:r>
    </w:p>
    <w:p>
      <w:r>
        <w:rPr>
          <w:b/>
          <w:u w:val="single"/>
        </w:rPr>
        <w:t xml:space="preserve">265897</w:t>
      </w:r>
    </w:p>
    <w:p>
      <w:r>
        <w:t xml:space="preserve">@Mikel_Jollett Olen menettänyt 4 lasta keskenmenon vuoksi, ja mielestäni se on yksinkertaisesti KRIITTINEN.  Ja vaarallista.</w:t>
      </w:r>
    </w:p>
    <w:p>
      <w:r>
        <w:rPr>
          <w:b/>
          <w:u w:val="single"/>
        </w:rPr>
        <w:t xml:space="preserve">265898</w:t>
      </w:r>
    </w:p>
    <w:p>
      <w:r>
        <w:t xml:space="preserve">Amazonin bestseller Alice #WAF - #military fiction myy kuumana! https://t.co/Iz4oIc3Zkc #Women's Fiction</w:t>
      </w:r>
    </w:p>
    <w:p>
      <w:r>
        <w:rPr>
          <w:b/>
          <w:u w:val="single"/>
        </w:rPr>
        <w:t xml:space="preserve">265899</w:t>
      </w:r>
    </w:p>
    <w:p>
      <w:r>
        <w:t xml:space="preserve">Oli hienoa saada mahdollisuus osallistua ALICE Masterclass -kurssille. &amp;lt;3</w:t>
        <w:br/>
        <w:br/>
        <w:t xml:space="preserve">Vaikka olin hämmentynyt kriittisten kuvaajien kanssa... https://t</w:t>
      </w:r>
    </w:p>
    <w:p>
      <w:r>
        <w:rPr>
          <w:b/>
          <w:u w:val="single"/>
        </w:rPr>
        <w:t xml:space="preserve">265900</w:t>
      </w:r>
    </w:p>
    <w:p>
      <w:r>
        <w:t xml:space="preserve">Hanki ennakkoliput ja ilmoittaudu #ThePoetWILLBeTelevised! -tapahtuman open miciin osoitteessa https://t.co/7s2kpyuXnN!</w:t>
      </w:r>
    </w:p>
    <w:p>
      <w:r>
        <w:rPr>
          <w:b/>
          <w:u w:val="single"/>
        </w:rPr>
        <w:t xml:space="preserve">265901</w:t>
      </w:r>
    </w:p>
    <w:p>
      <w:r>
        <w:t xml:space="preserve">3. Miksi Assad käyttäisi sitä 6 päivää sen jälkeen, kun Trump ilmoitti, että jätämme hänet valtaan. Ja miksi hän kielsi käytön heti sen jälkeen?</w:t>
      </w:r>
    </w:p>
    <w:p>
      <w:r>
        <w:rPr>
          <w:b/>
          <w:u w:val="single"/>
        </w:rPr>
        <w:t xml:space="preserve">265902</w:t>
      </w:r>
    </w:p>
    <w:p>
      <w:r>
        <w:t xml:space="preserve">@8bitOcarina Toon Link amiibo (Super Smash Bros -sarja) on nyt myynnissä Amazonissa 9,99 dollarilla. Tuotesivu: https://t.co/1bB2V5D9QU</w:t>
      </w:r>
    </w:p>
    <w:p>
      <w:r>
        <w:rPr>
          <w:b/>
          <w:u w:val="single"/>
        </w:rPr>
        <w:t xml:space="preserve">265903</w:t>
      </w:r>
    </w:p>
    <w:p>
      <w:r>
        <w:t xml:space="preserve">Läpäisin DQE-tutkinnon, sain ylennyksen kouluttajaksi töissä ja käyn kampaajalla 🎉 tämä viikko näyttää toistaiseksi hyvältä ☺️</w:t>
      </w:r>
    </w:p>
    <w:p>
      <w:r>
        <w:rPr>
          <w:b/>
          <w:u w:val="single"/>
        </w:rPr>
        <w:t xml:space="preserve">265904</w:t>
      </w:r>
    </w:p>
    <w:p>
      <w:r>
        <w:t xml:space="preserve">@FiamaFrancisca @Priscila__S2__ @tarciay @ProjetoooHelp @radiodisney SO VEEEM</w:t>
        <w:br/>
        <w:br/>
        <w:t xml:space="preserve">I MISS DIRECTIONERS #OneDirection #YouKnowYouLoveThem @radiodisney</w:t>
      </w:r>
    </w:p>
    <w:p>
      <w:r>
        <w:rPr>
          <w:b/>
          <w:u w:val="single"/>
        </w:rPr>
        <w:t xml:space="preserve">265905</w:t>
      </w:r>
    </w:p>
    <w:p>
      <w:r>
        <w:t xml:space="preserve">Ilmainen tapahtuma @connectingforgoodissa 22. huhtikuuta klo 10a - 2p on loistava tilaisuus päästä eroon e-jätteestäsi. Pudota vanhat tietokoneet, tabletit ja puhelimet. https://t.co/RAm67pk0pa.</w:t>
      </w:r>
    </w:p>
    <w:p>
      <w:r>
        <w:rPr>
          <w:b/>
          <w:u w:val="single"/>
        </w:rPr>
        <w:t xml:space="preserve">265906</w:t>
      </w:r>
    </w:p>
    <w:p>
      <w:r>
        <w:t xml:space="preserve">@PUBATTLEGROUNDS älä huoli sinun täytyy mitä sinun täytyy tehdä vain pitää päivittää fanit ja peli on menestys onnea matkaan</w:t>
      </w:r>
    </w:p>
    <w:p>
      <w:r>
        <w:rPr>
          <w:b/>
          <w:u w:val="single"/>
        </w:rPr>
        <w:t xml:space="preserve">265907</w:t>
      </w:r>
    </w:p>
    <w:p>
      <w:r>
        <w:t xml:space="preserve">Tänään taloyhtiöni on jakanut ilmaista olutta koko päivän aamukahdeksasta lähtien! 😂 happy #Nationalbeerday</w:t>
      </w:r>
    </w:p>
    <w:p>
      <w:r>
        <w:rPr>
          <w:b/>
          <w:u w:val="single"/>
        </w:rPr>
        <w:t xml:space="preserve">265908</w:t>
      </w:r>
    </w:p>
    <w:p>
      <w:r>
        <w:t xml:space="preserve">Ball park se on noin £ 65 pw per lapsi yli 2. syntynyt, enemmän ottaen lopussa perhe palkkio HB 2016 osa samaa pakettia https://t.co/3c3M3O1dzy</w:t>
      </w:r>
    </w:p>
    <w:p>
      <w:r>
        <w:rPr>
          <w:b/>
          <w:u w:val="single"/>
        </w:rPr>
        <w:t xml:space="preserve">265909</w:t>
      </w:r>
    </w:p>
    <w:p>
      <w:r>
        <w:t xml:space="preserve">IT Support Engineer</w:t>
        <w:br/>
        <w:t xml:space="preserve">Meillä on mahdollisuus kokeneelle ja pätevälle IT Support Engineerille liittyä ...https://t.co/y9iEZNduuJ</w:t>
      </w:r>
    </w:p>
    <w:p>
      <w:r>
        <w:rPr>
          <w:b/>
          <w:u w:val="single"/>
        </w:rPr>
        <w:t xml:space="preserve">265910</w:t>
      </w:r>
    </w:p>
    <w:p>
      <w:r>
        <w:t xml:space="preserve">#welcomeセックステープ</w:t>
        <w:br/>
        <w:t xml:space="preserve">@christianyubrm as Yu Barom</w:t>
        <w:br/>
        <w:br/>
        <w:t xml:space="preserve"> Olet saanut nauhasi! 📼 https://t.co/U1racot1ke</w:t>
      </w:r>
    </w:p>
    <w:p>
      <w:r>
        <w:rPr>
          <w:b/>
          <w:u w:val="single"/>
        </w:rPr>
        <w:t xml:space="preserve">265911</w:t>
      </w:r>
    </w:p>
    <w:p>
      <w:r>
        <w:t xml:space="preserve">@fallinlovecam @camerondallas @AaronCarpenter @HunterRowland @BrandonRowland @BlakeGray @taylorcaniff @RealChrisMiles @AshtonRowland @HRVY @WillieJones Nähdään tämä kaverit 🙏🙏🙏🙏</w:t>
      </w:r>
    </w:p>
    <w:p>
      <w:r>
        <w:rPr>
          <w:b/>
          <w:u w:val="single"/>
        </w:rPr>
        <w:t xml:space="preserve">265912</w:t>
      </w:r>
    </w:p>
    <w:p>
      <w:r>
        <w:t xml:space="preserve">El 6 y 7 de abril proyectaremos "George Harrison: Living in the Material World" de Martin Scorsese a las 17:00h. https://t.co/FnE7MSRImi</w:t>
      </w:r>
    </w:p>
    <w:p>
      <w:r>
        <w:rPr>
          <w:b/>
          <w:u w:val="single"/>
        </w:rPr>
        <w:t xml:space="preserve">265913</w:t>
      </w:r>
    </w:p>
    <w:p>
      <w:r>
        <w:t xml:space="preserve">Elämäsi on tänään äärimmäisyyksien tutkimista. Toisaalta olet... Lisää Neitsyt https://t.co/0cCLFbQ3Ys</w:t>
      </w:r>
    </w:p>
    <w:p>
      <w:r>
        <w:rPr>
          <w:b/>
          <w:u w:val="single"/>
        </w:rPr>
        <w:t xml:space="preserve">265914</w:t>
      </w:r>
    </w:p>
    <w:p>
      <w:r>
        <w:t xml:space="preserve">@mauricedacross Wachten loont. Onkyo TX-NR555 AV-vastaanotin Musta op https://t.co/Z0TnoPPSdO: https://t.co/HEJjxeC1YR.</w:t>
      </w:r>
    </w:p>
    <w:p>
      <w:r>
        <w:rPr>
          <w:b/>
          <w:u w:val="single"/>
        </w:rPr>
        <w:t xml:space="preserve">265915</w:t>
      </w:r>
    </w:p>
    <w:p>
      <w:r>
        <w:t xml:space="preserve">@MoreUtterPiffle Kissojen ilme on hauska. Mutta vauvan ilme on hulvaton. "Minulla ei ole aikaa tähän paskaan, Jane."</w:t>
      </w:r>
    </w:p>
    <w:p>
      <w:r>
        <w:rPr>
          <w:b/>
          <w:u w:val="single"/>
        </w:rPr>
        <w:t xml:space="preserve">265916</w:t>
      </w:r>
    </w:p>
    <w:p>
      <w:r>
        <w:t xml:space="preserve">Lisäsin videon @YouTube-soittolistaan https://t.co/htjUqAUQbl Burgaboy &amp;amp; TRC x Amerie - One Thing Remix - One Thing Remix</w:t>
      </w:r>
    </w:p>
    <w:p>
      <w:r>
        <w:rPr>
          <w:b/>
          <w:u w:val="single"/>
        </w:rPr>
        <w:t xml:space="preserve">265917</w:t>
      </w:r>
    </w:p>
    <w:p>
      <w:r>
        <w:t xml:space="preserve">BTS kertoo, mitä he rakastavat Amerikassa ja paljon muuta. WATCH: https://t.co/bfxK1BSNIg by #xDaeguGodx via @c0nvey https://t.co/tO7pZQ0wHk https://t.co/bfxK1BSNIg by #xDaeguGodx via @c0nvey https://t.co/tO7pZQ0wHk</w:t>
      </w:r>
    </w:p>
    <w:p>
      <w:r>
        <w:rPr>
          <w:b/>
          <w:u w:val="single"/>
        </w:rPr>
        <w:t xml:space="preserve">265918</w:t>
      </w:r>
    </w:p>
    <w:p>
      <w:r>
        <w:t xml:space="preserve">The latest The Wedding Daily! https://t.co/6FzP4sjd37 Kiitos @LoveMyDressBlog @Abundance1968 @amysoandso #wedding #luxury</w:t>
      </w:r>
    </w:p>
    <w:p>
      <w:r>
        <w:rPr>
          <w:b/>
          <w:u w:val="single"/>
        </w:rPr>
        <w:t xml:space="preserve">265919</w:t>
      </w:r>
    </w:p>
    <w:p>
      <w:r>
        <w:t xml:space="preserve">@weshammit Pääosissa Chris Rock mustana, David Spade perheen syöneenä kaverina ja Steve Buscemi vankilanjohtajana.</w:t>
      </w:r>
    </w:p>
    <w:p>
      <w:r>
        <w:rPr>
          <w:b/>
          <w:u w:val="single"/>
        </w:rPr>
        <w:t xml:space="preserve">265920</w:t>
      </w:r>
    </w:p>
    <w:p>
      <w:r>
        <w:t xml:space="preserve">[Kuvakaappaus] Löysin kaksipäisen gyaradoksen pinotusta kuntosalista Lotte World Mallissa, Soulissa https://t.co/wKJ0jHaQ9b #PokemonGo #PokemonGo #PokemonGo</w:t>
      </w:r>
    </w:p>
    <w:p>
      <w:r>
        <w:rPr>
          <w:b/>
          <w:u w:val="single"/>
        </w:rPr>
        <w:t xml:space="preserve">265921</w:t>
      </w:r>
    </w:p>
    <w:p>
      <w:r>
        <w:t xml:space="preserve">#pinterest https://t.co/8KUX2jpmZy Tuotteet: Olivia Pocketed Print Dress https://t.co/fuhy0oRXxD https://t.co/7fLBoeyN55</w:t>
      </w:r>
    </w:p>
    <w:p>
      <w:r>
        <w:rPr>
          <w:b/>
          <w:u w:val="single"/>
        </w:rPr>
        <w:t xml:space="preserve">265922</w:t>
      </w:r>
    </w:p>
    <w:p>
      <w:r>
        <w:t xml:space="preserve">Vau. - Kanadan ja Grönlannin yllä NASAn Operation IceBridge -operaatiolla https://t.co/YdXrDKU3dA https://t.co/ohLasgp83Q https://t.co/ohLasgp83Q</w:t>
      </w:r>
    </w:p>
    <w:p>
      <w:r>
        <w:rPr>
          <w:b/>
          <w:u w:val="single"/>
        </w:rPr>
        <w:t xml:space="preserve">265923</w:t>
      </w:r>
    </w:p>
    <w:p>
      <w:r>
        <w:t xml:space="preserve">Samaa mieltä, mutta uutispalvelujen, varsinkaan The Borg Broadcasting Corporationin, ei kuulu määritellä syyttäjän syytteitä, Suzanne. https://t.co/C5tNFe6UQa.</w:t>
      </w:r>
    </w:p>
    <w:p>
      <w:r>
        <w:rPr>
          <w:b/>
          <w:u w:val="single"/>
        </w:rPr>
        <w:t xml:space="preserve">265924</w:t>
      </w:r>
    </w:p>
    <w:p>
      <w:r>
        <w:t xml:space="preserve">Liput ovat nyt saatavilla #Jackie live score -tapahtumaan. 3. kesäkuuta. Ace Hotel LA:ssa. Hanki ne nyt:... https://t.co/Cbk1mCYlJf</w:t>
      </w:r>
    </w:p>
    <w:p>
      <w:r>
        <w:rPr>
          <w:b/>
          <w:u w:val="single"/>
        </w:rPr>
        <w:t xml:space="preserve">265925</w:t>
      </w:r>
    </w:p>
    <w:p>
      <w:r>
        <w:t xml:space="preserve">4 osaa Romosta: Tony Romo oli 4 erilaista QB:tä: Maanalaisesta sensaatiosta MVP-tasolla loukkaantumisten läpi pelaavaan Tony Romoon... https://t.co/J0ttSWsCT5</w:t>
      </w:r>
    </w:p>
    <w:p>
      <w:r>
        <w:rPr>
          <w:b/>
          <w:u w:val="single"/>
        </w:rPr>
        <w:t xml:space="preserve">265926</w:t>
      </w:r>
    </w:p>
    <w:p>
      <w:r>
        <w:t xml:space="preserve">@andrew_leach Olen samaa mieltä kanssasi siitä, että se luo kannustimien puutetta (tärkeässä!) maahantulopäätöksessä. REP:n on lopulta (ja pian) vastattava arvoa.</w:t>
      </w:r>
    </w:p>
    <w:p>
      <w:r>
        <w:rPr>
          <w:b/>
          <w:u w:val="single"/>
        </w:rPr>
        <w:t xml:space="preserve">265927</w:t>
      </w:r>
    </w:p>
    <w:p>
      <w:r>
        <w:t xml:space="preserve">Badger Men's Tennis suuntaa tänä viikonloppuna Michiganiin pelaamaan Spartansia ja Wolverinesia https://t.co/V28hFF5OVS https://t.co/FqZW6pOlln</w:t>
      </w:r>
    </w:p>
    <w:p>
      <w:r>
        <w:rPr>
          <w:b/>
          <w:u w:val="single"/>
        </w:rPr>
        <w:t xml:space="preserve">265928</w:t>
      </w:r>
    </w:p>
    <w:p>
      <w:r>
        <w:t xml:space="preserve">Super tuhma DD/LG kolmikko, jossa on hieman insestiä ja Allison Rey https://t.co/xNBpVvnyco https://t.co/Wec8NBiDaM</w:t>
      </w:r>
    </w:p>
    <w:p>
      <w:r>
        <w:rPr>
          <w:b/>
          <w:u w:val="single"/>
        </w:rPr>
        <w:t xml:space="preserve">265929</w:t>
      </w:r>
    </w:p>
    <w:p>
      <w:r>
        <w:t xml:space="preserve">Toinen rakastava muistutus: jos #Vastarinta jättää pois ihmiset, joilla on vamma ja/tai mahdollisesti kuolemaan johtava sairaus, se jää vajaaksi.</w:t>
        <w:br/>
        <w:br/>
        <w:t xml:space="preserve"> Kiitos.</w:t>
      </w:r>
    </w:p>
    <w:p>
      <w:r>
        <w:rPr>
          <w:b/>
          <w:u w:val="single"/>
        </w:rPr>
        <w:t xml:space="preserve">265930</w:t>
      </w:r>
    </w:p>
    <w:p>
      <w:r>
        <w:t xml:space="preserve">2 syöttöä Nats-peliin &amp;amp; minua ärsyttää jo Carpin kertominen jokaisen syötön nopeudesta. Tästä tulee pitkä kausi.</w:t>
      </w:r>
    </w:p>
    <w:p>
      <w:r>
        <w:rPr>
          <w:b/>
          <w:u w:val="single"/>
        </w:rPr>
        <w:t xml:space="preserve">265931</w:t>
      </w:r>
    </w:p>
    <w:p>
      <w:r>
        <w:t xml:space="preserve">kate spade new york Sagittarius Metro nahkahihnalla varustettu kello, 34mm https://t.co/TIGfEPyHxW https://t.co/4QZ4MSfudA</w:t>
      </w:r>
    </w:p>
    <w:p>
      <w:r>
        <w:rPr>
          <w:b/>
          <w:u w:val="single"/>
        </w:rPr>
        <w:t xml:space="preserve">265932</w:t>
      </w:r>
    </w:p>
    <w:p>
      <w:r>
        <w:t xml:space="preserve">Kahdeksankymmentä prosenttia menestyksestä on läsnäoloa.</w:t>
        <w:br/>
        <w:t xml:space="preserve">Woody Allen</w:t>
        <w:br/>
        <w:br/>
        <w:t xml:space="preserve">#MAYWARDForMcDonalds https://t.co/olZ5T8NmiM https://t.co/SmGAyljoAm https://t.co/olZ5T8NmiM https://t.co/SmGAyljoAm</w:t>
      </w:r>
    </w:p>
    <w:p>
      <w:r>
        <w:rPr>
          <w:b/>
          <w:u w:val="single"/>
        </w:rPr>
        <w:t xml:space="preserve">265933</w:t>
      </w:r>
    </w:p>
    <w:p>
      <w:r>
        <w:t xml:space="preserve">#grimmbrothers #hightea treffit susyq104:n kanssa 👯 #satu #teema oli kiva touch. The... https://t.co/VevbOtzeyV</w:t>
      </w:r>
    </w:p>
    <w:p>
      <w:r>
        <w:rPr>
          <w:b/>
          <w:u w:val="single"/>
        </w:rPr>
        <w:t xml:space="preserve">265934</w:t>
      </w:r>
    </w:p>
    <w:p>
      <w:r>
        <w:t xml:space="preserve">Nautin elämäni ensimmäisestä rapukeitosta @overtonsquare! Onneksi minulla on hyviä ystäviä, jotka opettavat minulle, miten niitä syödään! https://t.co/xrnp3VJxsY</w:t>
      </w:r>
    </w:p>
    <w:p>
      <w:r>
        <w:rPr>
          <w:b/>
          <w:u w:val="single"/>
        </w:rPr>
        <w:t xml:space="preserve">265935</w:t>
      </w:r>
    </w:p>
    <w:p>
      <w:r>
        <w:t xml:space="preserve">Tsekataan täydellinen opas #sydänvaivat ja sen hoidot</w:t>
        <w:br/>
        <w:t xml:space="preserve">#Sydänterveys #hyvinvointi #wednesdaymotivation</w:t>
        <w:br/>
        <w:t xml:space="preserve">https://t.co/K4joKm0vd4 https://t.co/p8AaUyWYJK</w:t>
      </w:r>
    </w:p>
    <w:p>
      <w:r>
        <w:rPr>
          <w:b/>
          <w:u w:val="single"/>
        </w:rPr>
        <w:t xml:space="preserve">265936</w:t>
      </w:r>
    </w:p>
    <w:p>
      <w:r>
        <w:t xml:space="preserve">Valkoisen ylivallan kannattaja kysyy muslimiasianajajalta, miksi ei ole olemassa "kristillistä ISIS:ää", ja saa opetuksen. https://t.co/nH5VXftw8u</w:t>
      </w:r>
    </w:p>
    <w:p>
      <w:r>
        <w:rPr>
          <w:b/>
          <w:u w:val="single"/>
        </w:rPr>
        <w:t xml:space="preserve">265937</w:t>
      </w:r>
    </w:p>
    <w:p>
      <w:r>
        <w:t xml:space="preserve">Minä: Oletko varma, ettet halua ruokaa?</w:t>
        <w:br/>
        <w:t xml:space="preserve"> Pankit:</w:t>
        <w:br/>
        <w:t xml:space="preserve"> Minä: Hyvä on, jos olet varma.</w:t>
        <w:br/>
        <w:t xml:space="preserve"> Kävelen ulos: Tuo tuoksuu hyvältä, menen hakemaan.</w:t>
      </w:r>
    </w:p>
    <w:p>
      <w:r>
        <w:rPr>
          <w:b/>
          <w:u w:val="single"/>
        </w:rPr>
        <w:t xml:space="preserve">265938</w:t>
      </w:r>
    </w:p>
    <w:p>
      <w:r>
        <w:t xml:space="preserve">Balamory-näyttelijän tytär - eli pornotähti Skin Diamond - hylkää aikuisleffat pop-uran vuoksi https://t.co/IVOW9PlKrI https://t.co/w2zEh17xjG</w:t>
      </w:r>
    </w:p>
    <w:p>
      <w:r>
        <w:rPr>
          <w:b/>
          <w:u w:val="single"/>
        </w:rPr>
        <w:t xml:space="preserve">265939</w:t>
      </w:r>
    </w:p>
    <w:p>
      <w:r>
        <w:t xml:space="preserve">Poikani kysyi, mitä hänen pitäisi sanoa, jos kiusaaja pyytää häntä antamaan hänelle lounasrahansa. Sanoin, että sano, että jätit ne hänen äitinsä yöpöydälle.</w:t>
      </w:r>
    </w:p>
    <w:p>
      <w:r>
        <w:rPr>
          <w:b/>
          <w:u w:val="single"/>
        </w:rPr>
        <w:t xml:space="preserve">265940</w:t>
      </w:r>
    </w:p>
    <w:p>
      <w:r>
        <w:t xml:space="preserve">@usernamePhan kysyy "ovatko Dan ja Phil suhteessa?". #OuijaMovie Own it Now https://t.co/LixSsokCTC https://t.co/LixSsokCTC</w:t>
      </w:r>
    </w:p>
    <w:p>
      <w:r>
        <w:rPr>
          <w:b/>
          <w:u w:val="single"/>
        </w:rPr>
        <w:t xml:space="preserve">265941</w:t>
      </w:r>
    </w:p>
    <w:p>
      <w:r>
        <w:t xml:space="preserve">@Crimson_Fair @Hot_Pose_69 Kiitos. Ja toivottavasti teillä on hieno sunnuntai..Ja kiitos jakamisesta..uusi fani...</w:t>
      </w:r>
    </w:p>
    <w:p>
      <w:r>
        <w:rPr>
          <w:b/>
          <w:u w:val="single"/>
        </w:rPr>
        <w:t xml:space="preserve">265942</w:t>
      </w:r>
    </w:p>
    <w:p>
      <w:r>
        <w:t xml:space="preserve">Retweeted FINES (@Frente12345):</w:t>
        <w:br/>
        <w:br/>
        <w:t xml:space="preserve"> #RoubaramNossosDireitos #GreveGeral https://t.co/LZmCO0Q4no https://t.co/YyS51V6vB1 https://t.co/YyS51V6vB1</w:t>
      </w:r>
    </w:p>
    <w:p>
      <w:r>
        <w:rPr>
          <w:b/>
          <w:u w:val="single"/>
        </w:rPr>
        <w:t xml:space="preserve">265943</w:t>
      </w:r>
    </w:p>
    <w:p>
      <w:r>
        <w:t xml:space="preserve">OMG! Sinun on nähtävä tämä.</w:t>
        <w:t xml:space="preserve">#BIGOLIVE &amp;gt; Alamakkkk.</w:t>
        <w:br/>
        <w:t xml:space="preserve">https://t.co/HOpd2mTDAN https://t.co/oS2OBfW2tV https://t.co/oS2OBfW2tV</w:t>
      </w:r>
    </w:p>
    <w:p>
      <w:r>
        <w:rPr>
          <w:b/>
          <w:u w:val="single"/>
        </w:rPr>
        <w:t xml:space="preserve">265944</w:t>
      </w:r>
    </w:p>
    <w:p>
      <w:r>
        <w:t xml:space="preserve">Olen suorittanut Paradise Island 2:n päivittäisen tehtävän! #GameInsight #ParadiseIsland2 https://t.co/irRGv2JCd4 https://t.co/irRGv2JCd4</w:t>
      </w:r>
    </w:p>
    <w:p>
      <w:r>
        <w:rPr>
          <w:b/>
          <w:u w:val="single"/>
        </w:rPr>
        <w:t xml:space="preserve">265945</w:t>
      </w:r>
    </w:p>
    <w:p>
      <w:r>
        <w:t xml:space="preserve">04-06 'Prison Break' Revival tuo takaisin lisää alkuperäisiä tähtiä #PrisonBreak https://t.co/345bFgIjZg #prisonbreak</w:t>
      </w:r>
    </w:p>
    <w:p>
      <w:r>
        <w:rPr>
          <w:b/>
          <w:u w:val="single"/>
        </w:rPr>
        <w:t xml:space="preserve">265946</w:t>
      </w:r>
    </w:p>
    <w:p>
      <w:r>
        <w:t xml:space="preserve">Yli puolet ostajista yllättyy sulkemiskustannuksista https://t.co/3tioBL0dDr https://t.co/T3kOEL555g https://t.co/T3kOEL555g</w:t>
      </w:r>
    </w:p>
    <w:p>
      <w:r>
        <w:rPr>
          <w:b/>
          <w:u w:val="single"/>
        </w:rPr>
        <w:t xml:space="preserve">265947</w:t>
      </w:r>
    </w:p>
    <w:p>
      <w:r>
        <w:t xml:space="preserve">voit voittaa tappamalla vastustajan tässä ottelussa.</w:t>
        <w:br/>
        <w:t xml:space="preserve">tästä tulee.... jotain #JanelaSpringBreak</w:t>
      </w:r>
    </w:p>
    <w:p>
      <w:r>
        <w:rPr>
          <w:b/>
          <w:u w:val="single"/>
        </w:rPr>
        <w:t xml:space="preserve">265948</w:t>
      </w:r>
    </w:p>
    <w:p>
      <w:r>
        <w:t xml:space="preserve">@FrMatthewLC https://t.co/WrU3UQbUjE Fighting to Witness a WV CHILD RAPIST PUT IN PRISON #Justice4Hazel #StopChildAbuse</w:t>
      </w:r>
    </w:p>
    <w:p>
      <w:r>
        <w:rPr>
          <w:b/>
          <w:u w:val="single"/>
        </w:rPr>
        <w:t xml:space="preserve">265949</w:t>
      </w:r>
    </w:p>
    <w:p>
      <w:r>
        <w:t xml:space="preserve">Tuuli-ilmoitus on voimassa 12 Länsi-TN:n piirikunnassa klo 22.00 asti. 40 mailin tuntinopeuden tuulenpuuskat ovat mahdollisia. #tnwx #WBBJ https://t.co/EOClyGtgLZ https://t.co/EOClyGtgLZ</w:t>
      </w:r>
    </w:p>
    <w:p>
      <w:r>
        <w:rPr>
          <w:b/>
          <w:u w:val="single"/>
        </w:rPr>
        <w:t xml:space="preserve">265950</w:t>
      </w:r>
    </w:p>
    <w:p>
      <w:r>
        <w:t xml:space="preserve">TMJ hoito Cedar Cityssä konservatiivinen kivunhoito ja leikkaus https://t.co/LBSTT3m2fB kautta @</w:t>
      </w:r>
    </w:p>
    <w:p>
      <w:r>
        <w:rPr>
          <w:b/>
          <w:u w:val="single"/>
        </w:rPr>
        <w:t xml:space="preserve">265951</w:t>
      </w:r>
    </w:p>
    <w:p>
      <w:r>
        <w:t xml:space="preserve">@_Mickeiaaa lol 😂 se oli hyvä . Mutta parhaat päiväunet oli kun nukuin kunnolla asl ja veljet puhui " Wake Kira Up " 😕</w:t>
      </w:r>
    </w:p>
    <w:p>
      <w:r>
        <w:rPr>
          <w:b/>
          <w:u w:val="single"/>
        </w:rPr>
        <w:t xml:space="preserve">265952</w:t>
      </w:r>
    </w:p>
    <w:p>
      <w:r>
        <w:t xml:space="preserve">Uusi saapuminen @cosmicclothes</w:t>
        <w:br/>
        <w:t xml:space="preserve">Nappaa se nyt JOYer!</w:t>
        <w:br/>
        <w:t xml:space="preserve">Käy Jl.Soekarno Hatta 9 Kediri</w:t>
        <w:br/>
        <w:t xml:space="preserve">Online tilaus ( teksti WA ) : 085735888832 https://t.co/l7VcEwVLCN</w:t>
      </w:r>
    </w:p>
    <w:p>
      <w:r>
        <w:rPr>
          <w:b/>
          <w:u w:val="single"/>
        </w:rPr>
        <w:t xml:space="preserve">265953</w:t>
      </w:r>
    </w:p>
    <w:p>
      <w:r>
        <w:t xml:space="preserve">Uber-kuljettaja: Ikävä, että tanssi-iltasi oli huono. Minä: Minulla on nyt tanssibileet olohuoneessani. Hän: ok ehkä tulen käymään.</w:t>
      </w:r>
    </w:p>
    <w:p>
      <w:r>
        <w:rPr>
          <w:b/>
          <w:u w:val="single"/>
        </w:rPr>
        <w:t xml:space="preserve">265954</w:t>
      </w:r>
    </w:p>
    <w:p>
      <w:r>
        <w:t xml:space="preserve">@KennedyNation @JessicaTarlov @MeghanMcCain @JoeDeVitoComedy Miksi implantti, kun kaikki ovat valmiita kantamaan "jäljittimiä" koko ajan? Älypuhelimet, älykellot jne.</w:t>
      </w:r>
    </w:p>
    <w:p>
      <w:r>
        <w:rPr>
          <w:b/>
          <w:u w:val="single"/>
        </w:rPr>
        <w:t xml:space="preserve">265955</w:t>
      </w:r>
    </w:p>
    <w:p>
      <w:r>
        <w:t xml:space="preserve">@CSLewisDaily Toivon, että tuo lainaus olisi helppo hyväksyä masentuneille. Masennus aiheuttaa ihmisissä kemiallisen epätasapainon ajatella päinvastoin.</w:t>
      </w:r>
    </w:p>
    <w:p>
      <w:r>
        <w:rPr>
          <w:b/>
          <w:u w:val="single"/>
        </w:rPr>
        <w:t xml:space="preserve">265956</w:t>
      </w:r>
    </w:p>
    <w:p>
      <w:r>
        <w:t xml:space="preserve">Vavat ulos Estate järvellä,juuri heittää ulos ja menetti yhden laittamalla sauva summeri,sormet ristissä hyvä yö... https://t.co/brbMRwyVvM</w:t>
      </w:r>
    </w:p>
    <w:p>
      <w:r>
        <w:rPr>
          <w:b/>
          <w:u w:val="single"/>
        </w:rPr>
        <w:t xml:space="preserve">265957</w:t>
      </w:r>
    </w:p>
    <w:p>
      <w:r>
        <w:t xml:space="preserve">2-OSAINEN NAISTEN URHEILU RINTALIIVIT STRINGIT LYHYT ALUSVAATTEET SETTI WORKOUT JOOGA TOPIT+HOUSUT S-XL https://t.co/MgDGkmcBZY https://t.co/BuXfum2z7y</w:t>
      </w:r>
    </w:p>
    <w:p>
      <w:r>
        <w:rPr>
          <w:b/>
          <w:u w:val="single"/>
        </w:rPr>
        <w:t xml:space="preserve">265958</w:t>
      </w:r>
    </w:p>
    <w:p>
      <w:r>
        <w:t xml:space="preserve">Shakkimestari Leya. RT @Zee_Ntakana: Siksi he pelkäävät häntä niin paljon.</w:t>
      </w:r>
    </w:p>
    <w:p>
      <w:r>
        <w:rPr>
          <w:b/>
          <w:u w:val="single"/>
        </w:rPr>
        <w:t xml:space="preserve">265959</w:t>
      </w:r>
    </w:p>
    <w:p>
      <w:r>
        <w:t xml:space="preserve">Hyvää yötä! Elämä tarjoaa aina toisen mahdollisuuden, sitä kutsutaan huomiseksi! #muoti #tyyli https://t.co/nbFX03MMKt</w:t>
      </w:r>
    </w:p>
    <w:p>
      <w:r>
        <w:rPr>
          <w:b/>
          <w:u w:val="single"/>
        </w:rPr>
        <w:t xml:space="preserve">265960</w:t>
      </w:r>
    </w:p>
    <w:p>
      <w:r>
        <w:t xml:space="preserve">@Usha02290379 Kiitos, että ilmoittauduit #AmexGift-tarjoukseen. Kuluta yhdistetyllä kortilla &amp;amp; saat hyvitystä. Ehdot: https://t.co/wl2hGhDhuz</w:t>
      </w:r>
    </w:p>
    <w:p>
      <w:r>
        <w:rPr>
          <w:b/>
          <w:u w:val="single"/>
        </w:rPr>
        <w:t xml:space="preserve">265961</w:t>
      </w:r>
    </w:p>
    <w:p>
      <w:r>
        <w:t xml:space="preserve">Ilmeisesti tulkitsen "lähetä minulle resepti" niin, että selitä minulle kaikki mahdolliset asiat, jotka voivat mennä pieleen, ja ratkaisut ja kenties</w:t>
      </w:r>
    </w:p>
    <w:p>
      <w:r>
        <w:rPr>
          <w:b/>
          <w:u w:val="single"/>
        </w:rPr>
        <w:t xml:space="preserve">265962</w:t>
      </w:r>
    </w:p>
    <w:p>
      <w:r>
        <w:t xml:space="preserve">2 Kellot Raymond Weil Tradition Steel Quartz Naisten ja miesten 5376M 5576M: 595,00 EURFecha de finalización:... https://t.co/eJ1Scyerlu</w:t>
      </w:r>
    </w:p>
    <w:p>
      <w:r>
        <w:rPr>
          <w:b/>
          <w:u w:val="single"/>
        </w:rPr>
        <w:t xml:space="preserve">265963</w:t>
      </w:r>
    </w:p>
    <w:p>
      <w:r>
        <w:t xml:space="preserve">Keltaisten autojen omistajat liittyvät ralliin "ruman" auton puolesta https://t.co/iXDDSHMxIr https://t.co/XVCmTM1XLT https://t.co/XVCmTM1XLT</w:t>
      </w:r>
    </w:p>
    <w:p>
      <w:r>
        <w:rPr>
          <w:b/>
          <w:u w:val="single"/>
        </w:rPr>
        <w:t xml:space="preserve">265964</w:t>
      </w:r>
    </w:p>
    <w:p>
      <w:r>
        <w:t xml:space="preserve">@CarliHudson kytketty tulostimeen? Teitkö viime aikoina mitään muutoksia? Mikä on puhelimesi käyttöjärjestelmä? Vastaa suoraan...2/3</w:t>
      </w:r>
    </w:p>
    <w:p>
      <w:r>
        <w:rPr>
          <w:b/>
          <w:u w:val="single"/>
        </w:rPr>
        <w:t xml:space="preserve">265965</w:t>
      </w:r>
    </w:p>
    <w:p>
      <w:r>
        <w:t xml:space="preserve">Tuollaisella hinnalla olisin innoissani, mutta ei, se on vain Yhdysvalloissa. Harmi ettei Kanada tee näitä hintoja https://t.co/Wrycke47XH</w:t>
      </w:r>
    </w:p>
    <w:p>
      <w:r>
        <w:rPr>
          <w:b/>
          <w:u w:val="single"/>
        </w:rPr>
        <w:t xml:space="preserve">265966</w:t>
      </w:r>
    </w:p>
    <w:p>
      <w:r>
        <w:t xml:space="preserve">Sain juuri päätökseen @YouVersion suunnitelman 12. päivän OUTCRY: Jumalan sydän seurakunnallesi.</w:t>
        <w:t xml:space="preserve">Tutustu siihen täällä:</w:t>
        <w:br/>
        <w:t xml:space="preserve">https://t.co/UwBwt6dsyu https://t.co/FTR8JDb3pO</w:t>
      </w:r>
    </w:p>
    <w:p>
      <w:r>
        <w:rPr>
          <w:b/>
          <w:u w:val="single"/>
        </w:rPr>
        <w:t xml:space="preserve">265967</w:t>
      </w:r>
    </w:p>
    <w:p>
      <w:r>
        <w:t xml:space="preserve">@Geniusbastard @bsbd2511 @emilynussbaum No DC:n kaupungit olivat alunperin enemmänkin universumeja, siksi heillä on niin paljon toistuvia roistoja...</w:t>
      </w:r>
    </w:p>
    <w:p>
      <w:r>
        <w:rPr>
          <w:b/>
          <w:u w:val="single"/>
        </w:rPr>
        <w:t xml:space="preserve">265968</w:t>
      </w:r>
    </w:p>
    <w:p>
      <w:r>
        <w:t xml:space="preserve">Bylsma Justin Bailey: "Hän teki varsin hyvin täällä, ja haaste on ylläpitää, että. Näki notkahduksia ja epäjohdonmukaisuuksia hänen pelissään."</w:t>
      </w:r>
    </w:p>
    <w:p>
      <w:r>
        <w:rPr>
          <w:b/>
          <w:u w:val="single"/>
        </w:rPr>
        <w:t xml:space="preserve">265969</w:t>
      </w:r>
    </w:p>
    <w:p>
      <w:r>
        <w:t xml:space="preserve">Harkitsetko retkeä kohteeseen Morn Hill kohteessa Winchester? @candmclub #WinchesterWednesday #Winchester #caravanning https://t.co/Mkk9sgrLNC</w:t>
      </w:r>
    </w:p>
    <w:p>
      <w:r>
        <w:rPr>
          <w:b/>
          <w:u w:val="single"/>
        </w:rPr>
        <w:t xml:space="preserve">265970</w:t>
      </w:r>
    </w:p>
    <w:p>
      <w:r>
        <w:t xml:space="preserve">Onnittelut @Coventry_City!</w:t>
        <w:br/>
        <w:br/>
        <w:t xml:space="preserve"> #CheckatradeTrophyFinalin voittajat!</w:t>
        <w:br/>
        <w:br/>
        <w:t xml:space="preserve">🔵2️⃣➖1️⃣</w:t>
        <w:br/>
        <w:br/>
        <w:t xml:space="preserve">#CCFC</w:t>
        <w:br/>
        <w:br/>
        <w:t xml:space="preserve">🏟🏆👍👏 https://t.co/Jwatrn4tTg</w:t>
      </w:r>
    </w:p>
    <w:p>
      <w:r>
        <w:rPr>
          <w:b/>
          <w:u w:val="single"/>
        </w:rPr>
        <w:t xml:space="preserve">265971</w:t>
      </w:r>
    </w:p>
    <w:p>
      <w:r>
        <w:t xml:space="preserve">Miksi et yrittäisi antautua sille osallesi, joka ei välitä paskaakaan siitä, kuka sinun on tarkoitus olla?</w:t>
        <w:t xml:space="preserve">@brookeannbishop</w:t>
        <w:br/>
        <w:br/>
        <w:t xml:space="preserve">https://t.co/I3Qhm0FoXg https://t.co/I3Qhm0FoXg</w:t>
      </w:r>
    </w:p>
    <w:p>
      <w:r>
        <w:rPr>
          <w:b/>
          <w:u w:val="single"/>
        </w:rPr>
        <w:t xml:space="preserve">265972</w:t>
      </w:r>
    </w:p>
    <w:p>
      <w:r>
        <w:t xml:space="preserve">Haiti: Matthew-hurrikaanin humanitaarinen apu (Päivitetty viimeksi 04/04/17) #humanitarian #newzealand #auckland https://t.co/h3M6l5lWhB</w:t>
      </w:r>
    </w:p>
    <w:p>
      <w:r>
        <w:rPr>
          <w:b/>
          <w:u w:val="single"/>
        </w:rPr>
        <w:t xml:space="preserve">265973</w:t>
      </w:r>
    </w:p>
    <w:p>
      <w:r>
        <w:t xml:space="preserve">Onnea Brightonin kuoroille, kun he kilpailevat Fullerton Collegessa tänään! https://t.co/XjbQI4ot5X</w:t>
      </w:r>
    </w:p>
    <w:p>
      <w:r>
        <w:rPr>
          <w:b/>
          <w:u w:val="single"/>
        </w:rPr>
        <w:t xml:space="preserve">265974</w:t>
      </w:r>
    </w:p>
    <w:p>
      <w:r>
        <w:t xml:space="preserve">Snapchat on edelleen laajalti tunnettu siitä, että se houkuttelee nuorempia käyttäjiä, mutta yhä useammat vanhemmat ihmiset käyttävät sovellusta. https://t.co/lOIcTg0sYk</w:t>
      </w:r>
    </w:p>
    <w:p>
      <w:r>
        <w:rPr>
          <w:b/>
          <w:u w:val="single"/>
        </w:rPr>
        <w:t xml:space="preserve">265975</w:t>
      </w:r>
    </w:p>
    <w:p>
      <w:r>
        <w:t xml:space="preserve">Kaupasta ostettu salsa on herkullista, mutta kotitekoinen salsa on parempaa! Tutustu tähän reseptiin täällä: https://t.co/waZ5aR10Tf https://t.co/mGWjI3QjrX</w:t>
      </w:r>
    </w:p>
    <w:p>
      <w:r>
        <w:rPr>
          <w:b/>
          <w:u w:val="single"/>
        </w:rPr>
        <w:t xml:space="preserve">265976</w:t>
      </w:r>
    </w:p>
    <w:p>
      <w:r>
        <w:t xml:space="preserve">Saatat yrittää puolustaa auktoriteettiasemaasi vaatimalla valtaasi takaisin,... Lisää Neitsyt https://t.co/yNJPIznwYy</w:t>
      </w:r>
    </w:p>
    <w:p>
      <w:r>
        <w:rPr>
          <w:b/>
          <w:u w:val="single"/>
        </w:rPr>
        <w:t xml:space="preserve">265977</w:t>
      </w:r>
    </w:p>
    <w:p>
      <w:r>
        <w:t xml:space="preserve">Welp. Nyt on hyvä aika lukea Wallerstein uudelleen, jotta minun ei tarvitse esittää yllättynyttä, kun sotapäälliköt korvaavat tämän karismaattisen despootin.</w:t>
      </w:r>
    </w:p>
    <w:p>
      <w:r>
        <w:rPr>
          <w:b/>
          <w:u w:val="single"/>
        </w:rPr>
        <w:t xml:space="preserve">265978</w:t>
      </w:r>
    </w:p>
    <w:p>
      <w:r>
        <w:t xml:space="preserve">The Telegraph - Pyhän Paavalin katedraalissa riitaa, kun dekaani hylkää 400 vuotta vanhan kakku- ja ale-perinteen, koska se ei ole... https://t.co/oFJrwObEXi...</w:t>
      </w:r>
    </w:p>
    <w:p>
      <w:r>
        <w:rPr>
          <w:b/>
          <w:u w:val="single"/>
        </w:rPr>
        <w:t xml:space="preserve">265979</w:t>
      </w:r>
    </w:p>
    <w:p>
      <w:r>
        <w:t xml:space="preserve">Arvaatko Hollywood-morsiamen kihlasormuksen perusteella? - Tietokilpailu https://t.co/8QRO3MNB8h https://t.co/L1UrcKOscS</w:t>
      </w:r>
    </w:p>
    <w:p>
      <w:r>
        <w:rPr>
          <w:b/>
          <w:u w:val="single"/>
        </w:rPr>
        <w:t xml:space="preserve">265980</w:t>
      </w:r>
    </w:p>
    <w:p>
      <w:r>
        <w:t xml:space="preserve">Lisäsin videon @YouTube-soittolistalle https://t.co/z0xCeOeW0Z Riders On The Storm - Snoop Dogg ft. The Doors</w:t>
      </w:r>
    </w:p>
    <w:p>
      <w:r>
        <w:rPr>
          <w:b/>
          <w:u w:val="single"/>
        </w:rPr>
        <w:t xml:space="preserve">265981</w:t>
      </w:r>
    </w:p>
    <w:p>
      <w:r>
        <w:t xml:space="preserve">Pitäisikö minun olla hermostunut, että Globe julkaisi juuri Floridan painoksen, jossa Bruins on päässyt pudotuspeleihin?</w:t>
      </w:r>
    </w:p>
    <w:p>
      <w:r>
        <w:rPr>
          <w:b/>
          <w:u w:val="single"/>
        </w:rPr>
        <w:t xml:space="preserve">265982</w:t>
      </w:r>
    </w:p>
    <w:p>
      <w:r>
        <w:t xml:space="preserve">@edguygz @kimbohellyeah @666Harps666 @Metallibanger @1carolinagirl @nowayjeff @MoMetalTrax Lovin the BITMOJI bruv👍😂 https://t.co/Sl2JFczrnA</w:t>
      </w:r>
    </w:p>
    <w:p>
      <w:r>
        <w:rPr>
          <w:b/>
          <w:u w:val="single"/>
        </w:rPr>
        <w:t xml:space="preserve">265983</w:t>
      </w:r>
    </w:p>
    <w:p>
      <w:r>
        <w:t xml:space="preserve">Viimeisimmät ulkoistamisuutiset ja yhteenveto! https://t.co/pd9rMuuDEe Kiitos @Capgemini #machinelearningille!</w:t>
      </w:r>
    </w:p>
    <w:p>
      <w:r>
        <w:rPr>
          <w:b/>
          <w:u w:val="single"/>
        </w:rPr>
        <w:t xml:space="preserve">265984</w:t>
      </w:r>
    </w:p>
    <w:p>
      <w:r>
        <w:t xml:space="preserve">Äänestin Jhoeta. Äänestä suosikkimalliasi osoitteessa https://t.co/pTJDRCH7hV via @JoeJose10777574 @YouKandycom @JoeJose10777574.</w:t>
      </w:r>
    </w:p>
    <w:p>
      <w:r>
        <w:rPr>
          <w:b/>
          <w:u w:val="single"/>
        </w:rPr>
        <w:t xml:space="preserve">265985</w:t>
      </w:r>
    </w:p>
    <w:p>
      <w:r>
        <w:br/>
        <w:br/>
        <w:t xml:space="preserve">Älä KIERRÄTTÄ, vaan KIERRÄTTÄ!</w:t>
        <w:br/>
        <w:t xml:space="preserve"> #BeTheChange #muovi #sayNoToPlastic #vesipullot #vedenpullot</w:t>
      </w:r>
    </w:p>
    <w:p>
      <w:r>
        <w:rPr>
          <w:b/>
          <w:u w:val="single"/>
        </w:rPr>
        <w:t xml:space="preserve">265986</w:t>
      </w:r>
    </w:p>
    <w:p>
      <w:r>
        <w:t xml:space="preserve">Katsoin juuri jakson S01E04 sarjasta 13 Reasons Why! https://t.co/vYht8VQCek https://t.co/PmkBT6OUGQ</w:t>
      </w:r>
    </w:p>
    <w:p>
      <w:r>
        <w:rPr>
          <w:b/>
          <w:u w:val="single"/>
        </w:rPr>
        <w:t xml:space="preserve">265987</w:t>
      </w:r>
    </w:p>
    <w:p>
      <w:r>
        <w:t xml:space="preserve">Oh, oh, oh</w:t>
        <w:br/>
        <w:t xml:space="preserve">Se on taikaa</w:t>
        <w:br/>
        <w:t xml:space="preserve">Tiedät</w:t>
        <w:br/>
        <w:t xml:space="preserve">Älä koskaan usko, ettei se ole niin</w:t>
        <w:br/>
        <w:t xml:space="preserve">Se on taikaa</w:t>
        <w:br/>
        <w:t xml:space="preserve">Tiedät</w:t>
        <w:br/>
        <w:t xml:space="preserve">Älä koskaan usko, ettei se ole niin</w:t>
      </w:r>
    </w:p>
    <w:p>
      <w:r>
        <w:rPr>
          <w:b/>
          <w:u w:val="single"/>
        </w:rPr>
        <w:t xml:space="preserve">265988</w:t>
      </w:r>
    </w:p>
    <w:p>
      <w:r>
        <w:t xml:space="preserve">@Chase olen yrittänyt päästä CS. olen menettänyt pankkikorttini ja minun täytyy peruuttaa ja tilata uudelleen. apua!</w:t>
      </w:r>
    </w:p>
    <w:p>
      <w:r>
        <w:rPr>
          <w:b/>
          <w:u w:val="single"/>
        </w:rPr>
        <w:t xml:space="preserve">265989</w:t>
      </w:r>
    </w:p>
    <w:p>
      <w:r>
        <w:t xml:space="preserve">Lue lisää #cogeco TiVosta &amp; osallistu #voita iPad Mini 2 @simplystacienet #giveaway https://t.co/e3aSlSdhOh</w:t>
      </w:r>
    </w:p>
    <w:p>
      <w:r>
        <w:rPr>
          <w:b/>
          <w:u w:val="single"/>
        </w:rPr>
        <w:t xml:space="preserve">265990</w:t>
      </w:r>
    </w:p>
    <w:p>
      <w:r>
        <w:t xml:space="preserve">@R0SESRDEAD En ole mies 1 &amp;amp; 2 paljon miehiä seuraan laittaa 😍 silmät näiden tyttöjen kuvia alle</w:t>
      </w:r>
    </w:p>
    <w:p>
      <w:r>
        <w:rPr>
          <w:b/>
          <w:u w:val="single"/>
        </w:rPr>
        <w:t xml:space="preserve">265991</w:t>
      </w:r>
    </w:p>
    <w:p>
      <w:r>
        <w:t xml:space="preserve">Toivot voivasi vetäytyä toimistoosi ja työskennellä suhteellisen hiljaa.... Lisää Vesimies https://t.co/3jKHnV5KcD</w:t>
      </w:r>
    </w:p>
    <w:p>
      <w:r>
        <w:rPr>
          <w:b/>
          <w:u w:val="single"/>
        </w:rPr>
        <w:t xml:space="preserve">265992</w:t>
      </w:r>
    </w:p>
    <w:p>
      <w:r>
        <w:t xml:space="preserve">9 tapaa, joilla #libanonilaiset kertovat kohteliaasti, mitä he todella ajattelevat https://t.co/fp98BH9zba #LiveLoveLebanon by #elissakh via @c0nvey https://t.co/EhEMEj3umo</w:t>
      </w:r>
    </w:p>
    <w:p>
      <w:r>
        <w:rPr>
          <w:b/>
          <w:u w:val="single"/>
        </w:rPr>
        <w:t xml:space="preserve">265993</w:t>
      </w:r>
    </w:p>
    <w:p>
      <w:r>
        <w:t xml:space="preserve">Fake WordPress plugin hakata sivustosi - SetThings https://t.co/SokDvNHliD https://t.co/NRfc5K8gA0</w:t>
      </w:r>
    </w:p>
    <w:p>
      <w:r>
        <w:rPr>
          <w:b/>
          <w:u w:val="single"/>
        </w:rPr>
        <w:t xml:space="preserve">265994</w:t>
      </w:r>
    </w:p>
    <w:p>
      <w:r>
        <w:t xml:space="preserve">Hieno päivä #thegolfshow'ssa! Golf Mastermind isännöi upea @denise_vanouten ja mukana oli @golfunplugged @amy_boulden @CarlyBooth92 @SophWalks https://t.co/a4Uww0P2uF https://t.co/a4Uww0P2uF</w:t>
      </w:r>
    </w:p>
    <w:p>
      <w:r>
        <w:rPr>
          <w:b/>
          <w:u w:val="single"/>
        </w:rPr>
        <w:t xml:space="preserve">265995</w:t>
      </w:r>
    </w:p>
    <w:p>
      <w:r>
        <w:t xml:space="preserve">Hyvä @Twitter, koska on kaksi @dirtyfootballer-tiliä, kumpi saa ilmoituksen tästä twiitistä? Vai molemmat? https://t.co/Lv1BGt4a7P</w:t>
      </w:r>
    </w:p>
    <w:p>
      <w:r>
        <w:rPr>
          <w:b/>
          <w:u w:val="single"/>
        </w:rPr>
        <w:t xml:space="preserve">265996</w:t>
      </w:r>
    </w:p>
    <w:p>
      <w:r>
        <w:t xml:space="preserve">Nainen kuolee ryntäyksessä Kattakada Talukin toimiston edessä. Tuhannet ihmiset olivat kokoontuneet esittämään pyyntöjä LDF-hallituksen lupaamista varoista.</w:t>
      </w:r>
    </w:p>
    <w:p>
      <w:r>
        <w:rPr>
          <w:b/>
          <w:u w:val="single"/>
        </w:rPr>
        <w:t xml:space="preserve">265997</w:t>
      </w:r>
    </w:p>
    <w:p>
      <w:r>
        <w:t xml:space="preserve">Wanted: hauska uusi ystävä riehumaan ympäri Wieniä ystäväni Tannerin ja minun kanssa. WE NEED AUSTRIAN FRIENDSSS 🇦🇹🇦🇦🇹🇦🇦</w:t>
      </w:r>
    </w:p>
    <w:p>
      <w:r>
        <w:rPr>
          <w:b/>
          <w:u w:val="single"/>
        </w:rPr>
        <w:t xml:space="preserve">265998</w:t>
      </w:r>
    </w:p>
    <w:p>
      <w:r>
        <w:t xml:space="preserve">Edullinen Prom Makeup look! https://t.co/iUfGkVI5yU #prom #prommakeup #prom2017 #youtube https://t.co/jCzIiidzy4</w:t>
      </w:r>
    </w:p>
    <w:p>
      <w:r>
        <w:rPr>
          <w:b/>
          <w:u w:val="single"/>
        </w:rPr>
        <w:t xml:space="preserve">265999</w:t>
      </w:r>
    </w:p>
    <w:p>
      <w:r>
        <w:t xml:space="preserve">Tunnet tänään ammatillista ylpeyttä, joka johtuu... Lisää Skorpionille https://t.co/5YxgqA7eny</w:t>
      </w:r>
    </w:p>
    <w:p>
      <w:r>
        <w:rPr>
          <w:b/>
          <w:u w:val="single"/>
        </w:rPr>
        <w:t xml:space="preserve">266000</w:t>
      </w:r>
    </w:p>
    <w:p>
      <w:r>
        <w:t xml:space="preserve">[ https://t.co/Uy4LtR5npe ] Eksklusiivinen: https://t.co/JHM67Pa4hH | https://t.co/Q1ZXdo24sz | https://t.co/Q1ZXdo24sz...</w:t>
      </w:r>
    </w:p>
    <w:p>
      <w:r>
        <w:rPr>
          <w:b/>
          <w:u w:val="single"/>
        </w:rPr>
        <w:t xml:space="preserve">266001</w:t>
      </w:r>
    </w:p>
    <w:p>
      <w:r>
        <w:t xml:space="preserve">@ChoctawCAffair @ACMawards @ChoctawCAffair Aww kiitos, että lähetit tämän 😁 hän on mahtava laulaja 😁 Retweet me 😊❤❤❤❤❤</w:t>
      </w:r>
    </w:p>
    <w:p>
      <w:r>
        <w:rPr>
          <w:b/>
          <w:u w:val="single"/>
        </w:rPr>
        <w:t xml:space="preserve">266002</w:t>
      </w:r>
    </w:p>
    <w:p>
      <w:r>
        <w:t xml:space="preserve">Tarkista viestisi uudelleen. "On yksi kunnioitetuista"... Eikä "EI kuulu arvostettuihin" https://t.co/sso1zaIxcE https://t.co/sso1zaIxcE</w:t>
      </w:r>
    </w:p>
    <w:p>
      <w:r>
        <w:rPr>
          <w:b/>
          <w:u w:val="single"/>
        </w:rPr>
        <w:t xml:space="preserve">266003</w:t>
      </w:r>
    </w:p>
    <w:p>
      <w:r>
        <w:t xml:space="preserve">Jatkamme #SaasTalksia @shashankndin kanssa, joka puhuu vertikaalisesta #saasista: voittaminen Intiassa &amp;amp; skaalaa maailmanlaajuisesti,</w:t>
        <w:br/>
        <w:t xml:space="preserve">https://t.co/HJzwWKYkYP https://t.co/ylrYLMf7OK</w:t>
      </w:r>
    </w:p>
    <w:p>
      <w:r>
        <w:rPr>
          <w:b/>
          <w:u w:val="single"/>
        </w:rPr>
        <w:t xml:space="preserve">266004</w:t>
      </w:r>
    </w:p>
    <w:p>
      <w:r>
        <w:t xml:space="preserve">Aika valloittaa maailma. Hanki tämä look nyt vain 150 dollarilla osoitteesta https://t.co/leQisH1fcl! https://t.co/5jDKy8uvlH</w:t>
      </w:r>
    </w:p>
    <w:p>
      <w:r>
        <w:rPr>
          <w:b/>
          <w:u w:val="single"/>
        </w:rPr>
        <w:t xml:space="preserve">266005</w:t>
      </w:r>
    </w:p>
    <w:p>
      <w:r>
        <w:t xml:space="preserve">@thehill Hän vain loukkaa Amerikkaa työntämällä väärennettyä venäläistä skandaalia ja suojelemalla pelaajia, jotka ruokkivat väärennettyä venäläistä skandaalia ilman raporttia.</w:t>
      </w:r>
    </w:p>
    <w:p>
      <w:r>
        <w:rPr>
          <w:b/>
          <w:u w:val="single"/>
        </w:rPr>
        <w:t xml:space="preserve">266006</w:t>
      </w:r>
    </w:p>
    <w:p>
      <w:r>
        <w:t xml:space="preserve">@LilyLanexxx Miss you sweetheart toivottavasti sinulla on mennyt hyvin! Minulla on ollut kiire koulun kanssa. Viimeiset tentit seuraavat 2 viikkoa ja sitten on tauko. Loppukokeet toukokuussa😅</w:t>
      </w:r>
    </w:p>
    <w:p>
      <w:r>
        <w:rPr>
          <w:b/>
          <w:u w:val="single"/>
        </w:rPr>
        <w:t xml:space="preserve">266007</w:t>
      </w:r>
    </w:p>
    <w:p>
      <w:r>
        <w:t xml:space="preserve">Pyydä lainsäätäjiäsi liittymään valtiosopimusliikkeeseen! Allekirjoita vetoomus! https://t.co/RMBAQojms0 #COSProject #PJNET #TCOT https://t.co/z5qNqMBfR4</w:t>
      </w:r>
    </w:p>
    <w:p>
      <w:r>
        <w:rPr>
          <w:b/>
          <w:u w:val="single"/>
        </w:rPr>
        <w:t xml:space="preserve">266008</w:t>
      </w:r>
    </w:p>
    <w:p>
      <w:r>
        <w:t xml:space="preserve">Professori #Monsanton johtajalle: "I'm Glad to sign on to Whatever You Like, or Write Whatever You Like." https://t.co/Agj6OoJ0PS https://t.co/Agj6OoJ0PS</w:t>
      </w:r>
    </w:p>
    <w:p>
      <w:r>
        <w:rPr>
          <w:b/>
          <w:u w:val="single"/>
        </w:rPr>
        <w:t xml:space="preserve">266009</w:t>
      </w:r>
    </w:p>
    <w:p>
      <w:r>
        <w:t xml:space="preserve">@mcarle17 @titowrestling Olen täysin samaa mieltä, mutta jopa Trumpsin finanssipolitiikka on kauheaa. Trickle down ei toimi ja menot armeijaan ja muuriin eivät = velka punaiseksi.</w:t>
      </w:r>
    </w:p>
    <w:p>
      <w:r>
        <w:rPr>
          <w:b/>
          <w:u w:val="single"/>
        </w:rPr>
        <w:t xml:space="preserve">266010</w:t>
      </w:r>
    </w:p>
    <w:p>
      <w:r>
        <w:t xml:space="preserve">Naisten marssin järjestäjät valkoisille naisille: "Älkää jättäkö meitä": NEW YORK - Puhuessaan Tina Brownin tilaisuudessa yleisölle... https://t.co/nUb31A99Lw https://t.co/mJnXsb241x...</w:t>
      </w:r>
    </w:p>
    <w:p>
      <w:r>
        <w:rPr>
          <w:b/>
          <w:u w:val="single"/>
        </w:rPr>
        <w:t xml:space="preserve">266011</w:t>
      </w:r>
    </w:p>
    <w:p>
      <w:r>
        <w:t xml:space="preserve">Hieno Mississippi State/UConn-peli... Suuri altavastaaja (ainakin pukuhuoneen ulkopuolella) katkaisi UConnin 111 pelin voittoputken!</w:t>
      </w:r>
    </w:p>
    <w:p>
      <w:r>
        <w:rPr>
          <w:b/>
          <w:u w:val="single"/>
        </w:rPr>
        <w:t xml:space="preserve">266012</w:t>
      </w:r>
    </w:p>
    <w:p>
      <w:r>
        <w:t xml:space="preserve">Onnittelut veljelleni @TristonDaShaun &amp;amp; hänen kaunis siunaus hän on tyytyväinen perheeseen 💯👏😊 paljon rakkautta bubba!</w:t>
      </w:r>
    </w:p>
    <w:p>
      <w:r>
        <w:rPr>
          <w:b/>
          <w:u w:val="single"/>
        </w:rPr>
        <w:t xml:space="preserve">266013</w:t>
      </w:r>
    </w:p>
    <w:p>
      <w:r>
        <w:t xml:space="preserve">Virallinen julkaisu: Simmsin tilalle - https://t.co/3dgB85PKmt https://t.co/D6wbzW2wEc https://t.co/D6wbzW2wEc</w:t>
      </w:r>
    </w:p>
    <w:p>
      <w:r>
        <w:rPr>
          <w:b/>
          <w:u w:val="single"/>
        </w:rPr>
        <w:t xml:space="preserve">266014</w:t>
      </w:r>
    </w:p>
    <w:p>
      <w:r>
        <w:t xml:space="preserve">Naomi voitti tittelin oltuaan vuosia maksettu pöly, pudotti sen, palasi takaisin &amp;amp; voitti sen painin suurimmassa PPV-tapahtumassa kotikaupungissaan. Legenda.</w:t>
      </w:r>
    </w:p>
    <w:p>
      <w:r>
        <w:rPr>
          <w:b/>
          <w:u w:val="single"/>
        </w:rPr>
        <w:t xml:space="preserve">266015</w:t>
      </w:r>
    </w:p>
    <w:p>
      <w:r>
        <w:t xml:space="preserve">Oman paikan miettiminen ulkomaailmassa on enemmänkin ment... Lisää aiheesta Libra https://t.co/g9VgDmKuNH</w:t>
      </w:r>
    </w:p>
    <w:p>
      <w:r>
        <w:rPr>
          <w:b/>
          <w:u w:val="single"/>
        </w:rPr>
        <w:t xml:space="preserve">266016</w:t>
      </w:r>
    </w:p>
    <w:p>
      <w:r>
        <w:t xml:space="preserve">@AbeShinzo</w:t>
        <w:br/>
        <w:t xml:space="preserve">Ole hyvä ja herää ja tajua mitä olet tekemässä , tee valinta vaihtoehdon A tai vaihtoehdon Z välillä https://t.co/NohYxzvOJM https://t.co/NohYxzvOJM</w:t>
      </w:r>
    </w:p>
    <w:p>
      <w:r>
        <w:rPr>
          <w:b/>
          <w:u w:val="single"/>
        </w:rPr>
        <w:t xml:space="preserve">266017</w:t>
      </w:r>
    </w:p>
    <w:p>
      <w:r>
        <w:t xml:space="preserve">@orobin88 Kyllä, etupenkki saattaa painostaa häntä. Siinä on järkeä . O'Callaghanin yhtäkkinen käänne on kiehtova!</w:t>
      </w:r>
    </w:p>
    <w:p>
      <w:r>
        <w:rPr>
          <w:b/>
          <w:u w:val="single"/>
        </w:rPr>
        <w:t xml:space="preserve">266018</w:t>
      </w:r>
    </w:p>
    <w:p>
      <w:r>
        <w:t xml:space="preserve">Oletko sinä siinä vaiheessa elämääsi, kun katsot taaksepäin &amp;amp; mietit, milloin kaikki meni pieleen</w:t>
        <w:br/>
        <w:t xml:space="preserve">https://t.co/U78miCvhVK</w:t>
        <w:br/>
        <w:t xml:space="preserve">#asmsg https://t.co/2CpIHeohzW</w:t>
      </w:r>
    </w:p>
    <w:p>
      <w:r>
        <w:rPr>
          <w:b/>
          <w:u w:val="single"/>
        </w:rPr>
        <w:t xml:space="preserve">266019</w:t>
      </w:r>
    </w:p>
    <w:p>
      <w:r>
        <w:t xml:space="preserve">@IvankaTrump America::</w:t>
        <w:t xml:space="preserve">#GlennBarker</w:t>
        <w:br/>
        <w:t xml:space="preserve">https://t.co/P5Xe7g1PWa https://t.co/P5Xe7g1PWa</w:t>
      </w:r>
    </w:p>
    <w:p>
      <w:r>
        <w:rPr>
          <w:b/>
          <w:u w:val="single"/>
        </w:rPr>
        <w:t xml:space="preserve">266020</w:t>
      </w:r>
    </w:p>
    <w:p>
      <w:r>
        <w:t xml:space="preserve">Hörppimässä positiivista teetä tänä aamuna, kun lähestymme ottelupäivää!!! Pysy positiivisena ja löydä... https://t.co/0wCrTgSFeN</w:t>
      </w:r>
    </w:p>
    <w:p>
      <w:r>
        <w:rPr>
          <w:b/>
          <w:u w:val="single"/>
        </w:rPr>
        <w:t xml:space="preserve">266021</w:t>
      </w:r>
    </w:p>
    <w:p>
      <w:r>
        <w:t xml:space="preserve">Löytyi transponderi etana!</w:t>
        <w:br/>
        <w:t xml:space="preserve"> Mitä sisällä on?</w:t>
        <w:t xml:space="preserve">Mysteeritynnyrin järkyttävä salaisuus!!!</w:t>
        <w:br/>
        <w:t xml:space="preserve">https://t.co/oictWMsIV4 #TreCru https://t.co/JS6NsTUBVo #TreCru https://t.co/JS6NsTUBVo</w:t>
      </w:r>
    </w:p>
    <w:p>
      <w:r>
        <w:rPr>
          <w:b/>
          <w:u w:val="single"/>
        </w:rPr>
        <w:t xml:space="preserve">266022</w:t>
      </w:r>
    </w:p>
    <w:p>
      <w:r>
        <w:t xml:space="preserve">@kikikimmyx @Kiwigirl58 @judeinlondon Joten vaikka tämä henkilö näyttää mieheltä/naiselta, meidän on turvauduttava DNA-testiin määrittääksemme hänen "todellisen" sukupuolensa? vaikuttaa monimutkaiselta...</w:t>
      </w:r>
    </w:p>
    <w:p>
      <w:r>
        <w:rPr>
          <w:b/>
          <w:u w:val="single"/>
        </w:rPr>
        <w:t xml:space="preserve">266023</w:t>
      </w:r>
    </w:p>
    <w:p>
      <w:r>
        <w:t xml:space="preserve">Valmentaja Bautista vaihtoi asioita siirtämällä @IrishNavaja oikealta vasemmalle ja @footbulista12 vasemmalta oikealle.</w:t>
      </w:r>
    </w:p>
    <w:p>
      <w:r>
        <w:rPr>
          <w:b/>
          <w:u w:val="single"/>
        </w:rPr>
        <w:t xml:space="preserve">266024</w:t>
      </w:r>
    </w:p>
    <w:p>
      <w:r>
        <w:t xml:space="preserve">Uusia puntakolikoita myydään 300 punnalla, tässä muita omaisuuden arvoisia harvinaisia kolikoita</w:t>
        <w:br/>
        <w:t xml:space="preserve">Lue lisää: https://t.co/GGFMiWj11I" https://t.co/1ThH8NQbjE</w:t>
      </w:r>
    </w:p>
    <w:p>
      <w:r>
        <w:rPr>
          <w:b/>
          <w:u w:val="single"/>
        </w:rPr>
        <w:t xml:space="preserve">266025</w:t>
      </w:r>
    </w:p>
    <w:p>
      <w:r>
        <w:t xml:space="preserve">@Black_MambaO24 @EL_Mastey Katso, mitä Wenger on tehnyt rakastamilleni jalkapallokannattajille ja analyytikkokollegoilleni. Vihaan tuota miestä joka käänsi teidät pois kauniista pelistä.</w:t>
      </w:r>
    </w:p>
    <w:p>
      <w:r>
        <w:rPr>
          <w:b/>
          <w:u w:val="single"/>
        </w:rPr>
        <w:t xml:space="preserve">266026</w:t>
      </w:r>
    </w:p>
    <w:p>
      <w:r>
        <w:t xml:space="preserve">♥ 15% elinikäinen #alennus KAIKISTA #palvelintilauksista huhtikuussa - #Xeon #Skylake mukaan lukien! ➜ https://t.co/HBq4p9NAES https://t.co/aVLPdyLYmc</w:t>
      </w:r>
    </w:p>
    <w:p>
      <w:r>
        <w:rPr>
          <w:b/>
          <w:u w:val="single"/>
        </w:rPr>
        <w:t xml:space="preserve">266027</w:t>
      </w:r>
    </w:p>
    <w:p>
      <w:r>
        <w:t xml:space="preserve">Kuolleet makasivat ympäri taistelukenttää matkalla Valhallaan, huutava lintu repi lihaa, kuolema ei todellakaan ole vieras Danger</w:t>
      </w:r>
    </w:p>
    <w:p>
      <w:r>
        <w:rPr>
          <w:b/>
          <w:u w:val="single"/>
        </w:rPr>
        <w:t xml:space="preserve">266028</w:t>
      </w:r>
    </w:p>
    <w:p>
      <w:r>
        <w:t xml:space="preserve">Olimme lähellä nähdä vähittäiskaupan konkurssien kasaantuvan kuten finanssikriisin aikana https://t.co/iUpO5K4gBE</w:t>
      </w:r>
    </w:p>
    <w:p>
      <w:r>
        <w:rPr>
          <w:b/>
          <w:u w:val="single"/>
        </w:rPr>
        <w:t xml:space="preserve">266029</w:t>
      </w:r>
    </w:p>
    <w:p>
      <w:r>
        <w:t xml:space="preserve">Innostu #Pääsiäisestä osallistumalla voittamaan yli 100 dollaria #Pääsiäiskori herkkuja @mommyunj! #sponsored #giveaway https://t.co/2LKpaSjnqv</w:t>
      </w:r>
    </w:p>
    <w:p>
      <w:r>
        <w:rPr>
          <w:b/>
          <w:u w:val="single"/>
        </w:rPr>
        <w:t xml:space="preserve">266030</w:t>
      </w:r>
    </w:p>
    <w:p>
      <w:r>
        <w:t xml:space="preserve">liz._calloway tekee viimeisen sarjansa 105 punnan painolla. Hän pärjää hienosti... https://t.co/xroTE2HAgs</w:t>
      </w:r>
    </w:p>
    <w:p>
      <w:r>
        <w:rPr>
          <w:b/>
          <w:u w:val="single"/>
        </w:rPr>
        <w:t xml:space="preserve">266031</w:t>
      </w:r>
    </w:p>
    <w:p>
      <w:r>
        <w:t xml:space="preserve">It Takes a Suburb: A Town Unites to Tackle Student Stress, via @nytimes #senior2018 #parentingteens #collegetalk https://t.co/ozmRU4YN8o</w:t>
      </w:r>
    </w:p>
    <w:p>
      <w:r>
        <w:rPr>
          <w:b/>
          <w:u w:val="single"/>
        </w:rPr>
        <w:t xml:space="preserve">266032</w:t>
      </w:r>
    </w:p>
    <w:p>
      <w:r>
        <w:t xml:space="preserve">Arviointien todellinen tarkoitus #koulutuksessa https://t.co/gDgXHLAJde #arviointi https://t.co/7aPZIRxwwt</w:t>
      </w:r>
    </w:p>
    <w:p>
      <w:r>
        <w:rPr>
          <w:b/>
          <w:u w:val="single"/>
        </w:rPr>
        <w:t xml:space="preserve">266033</w:t>
      </w:r>
    </w:p>
    <w:p>
      <w:r>
        <w:t xml:space="preserve">#EarthDay #arvonta! Osallistu #voita NuNaturals palkintopaketteja! 4 voittajaa RV $70! ea.</w:t>
        <w:t xml:space="preserve">@NuNaturals</w:t>
        <w:br/>
        <w:t xml:space="preserve">@kristiannm 4/15 https://t.co/rt8Gpk91sp https://t.co/rt8Gpk91sp</w:t>
      </w:r>
    </w:p>
    <w:p>
      <w:r>
        <w:rPr>
          <w:b/>
          <w:u w:val="single"/>
        </w:rPr>
        <w:t xml:space="preserve">266034</w:t>
      </w:r>
    </w:p>
    <w:p>
      <w:r>
        <w:t xml:space="preserve">Erittäin voimakkaat tuulet, jopa 60 mailia tunnissa kirkkaanvihreässä, ja Oxfordissa on lievää keskitason pyörimistä. Liikkuu koilliseen. #OHwx https://t.co/pKjoGOlnqu</w:t>
      </w:r>
    </w:p>
    <w:p>
      <w:r>
        <w:rPr>
          <w:b/>
          <w:u w:val="single"/>
        </w:rPr>
        <w:t xml:space="preserve">266035</w:t>
      </w:r>
    </w:p>
    <w:p>
      <w:r>
        <w:t xml:space="preserve">Jos haluat kuunnella kuumia uusia albumeita Spotifyssa, on aika maksaa https://t.co/jI3ivxPHHj https://t.co/invJPi3Iqp</w:t>
      </w:r>
    </w:p>
    <w:p>
      <w:r>
        <w:rPr>
          <w:b/>
          <w:u w:val="single"/>
        </w:rPr>
        <w:t xml:space="preserve">266036</w:t>
      </w:r>
    </w:p>
    <w:p>
      <w:r>
        <w:t xml:space="preserve">@NickWilson923 Vain sinä voit antaa ajatuksiasi ja miten haluat, jos joku haluaa yrittää olla Nick , lol, #watchthemfail</w:t>
      </w:r>
    </w:p>
    <w:p>
      <w:r>
        <w:rPr>
          <w:b/>
          <w:u w:val="single"/>
        </w:rPr>
        <w:t xml:space="preserve">266037</w:t>
      </w:r>
    </w:p>
    <w:p>
      <w:r>
        <w:t xml:space="preserve">Tohtori Charles Stanley "Kun olet pelastunut, olet pelastunut lopullisesti" Kun teet syntiä, sinua kuritetaan, mutta olet pelastunut!</w:t>
      </w:r>
    </w:p>
    <w:p>
      <w:r>
        <w:rPr>
          <w:b/>
          <w:u w:val="single"/>
        </w:rPr>
        <w:t xml:space="preserve">266038</w:t>
      </w:r>
    </w:p>
    <w:p>
      <w:r>
        <w:t xml:space="preserve">Villi 33% Crobat kuti Greensboroughissa! Despawns 12:10:31am (29m 11s). Air Slash | Air Cutter https://t.co/X9cwdrNZwY</w:t>
      </w:r>
    </w:p>
    <w:p>
      <w:r>
        <w:rPr>
          <w:b/>
          <w:u w:val="single"/>
        </w:rPr>
        <w:t xml:space="preserve">266039</w:t>
      </w:r>
    </w:p>
    <w:p>
      <w:r>
        <w:t xml:space="preserve">Joten @NBAonTNT vain aikoo ottaa aikansa siirtyä tähän susien peliin? Miten olisi toinen mainos?</w:t>
      </w:r>
    </w:p>
    <w:p>
      <w:r>
        <w:rPr>
          <w:b/>
          <w:u w:val="single"/>
        </w:rPr>
        <w:t xml:space="preserve">266040</w:t>
      </w:r>
    </w:p>
    <w:p>
      <w:r>
        <w:t xml:space="preserve">TULEVAISUUS: Ludogorets - Dunav (Ruse), Ensimmäinen liiga - XXVII kierros, 09. huhtikuuta</w:t>
        <w:br/>
        <w:t xml:space="preserve">Jaa odotuksesi pelistä.</w:t>
        <w:br/>
        <w:t xml:space="preserve"> #ludogorets https://t.co/CDHwXDPIV3</w:t>
      </w:r>
    </w:p>
    <w:p>
      <w:r>
        <w:rPr>
          <w:b/>
          <w:u w:val="single"/>
        </w:rPr>
        <w:t xml:space="preserve">266041</w:t>
      </w:r>
    </w:p>
    <w:p>
      <w:r>
        <w:t xml:space="preserve">Eikö sateisena päivänä ole mitään tekemistä? Lähde The Little Red Truck Vintage Marketiin Missoulaan! Useimmat tuotteet meidän... https://t.co/xNjE4cvzJo</w:t>
      </w:r>
    </w:p>
    <w:p>
      <w:r>
        <w:rPr>
          <w:b/>
          <w:u w:val="single"/>
        </w:rPr>
        <w:t xml:space="preserve">266042</w:t>
      </w:r>
    </w:p>
    <w:p>
      <w:r>
        <w:t xml:space="preserve">AT&amp;amp;T:n Unlimited Plus -langattomaan liittymään sisältyy nyt ilmainen HBO https://t.co/sXiiIv6V0z https://t.co/6kkclxV1wP</w:t>
      </w:r>
    </w:p>
    <w:p>
      <w:r>
        <w:rPr>
          <w:b/>
          <w:u w:val="single"/>
        </w:rPr>
        <w:t xml:space="preserve">266043</w:t>
      </w:r>
    </w:p>
    <w:p>
      <w:r>
        <w:t xml:space="preserve">Äänestin #justintrudeaun puolesta saadakseni Harperin pois &amp;amp; auta hylkeitä. Sanokaa minulle, ettei muutos ole pahentanut tilannetta https://t.co/JA02otVxRz @RejectedAnimals</w:t>
      </w:r>
    </w:p>
    <w:p>
      <w:r>
        <w:rPr>
          <w:b/>
          <w:u w:val="single"/>
        </w:rPr>
        <w:t xml:space="preserve">266044</w:t>
      </w:r>
    </w:p>
    <w:p>
      <w:r>
        <w:t xml:space="preserve">Shagmani ja Adi aloo halajaa 😠😠😠😠</w:t>
        <w:br/>
        <w:t xml:space="preserve">Mutta Ishra tapaa kahvilassa kuin ystävät 😓</w:t>
        <w:br/>
        <w:t xml:space="preserve">Ovatko he aviopari vai ystävät 😂😂😂😂 https://t.co/HjBvJQM2Vc</w:t>
      </w:r>
    </w:p>
    <w:p>
      <w:r>
        <w:rPr>
          <w:b/>
          <w:u w:val="single"/>
        </w:rPr>
        <w:t xml:space="preserve">266045</w:t>
      </w:r>
    </w:p>
    <w:p>
      <w:r>
        <w:t xml:space="preserve">Tämä 1948 Cadillac Restomod on itse asiassa upouusi ATS-V alla https://t.co/E9m2Eb2xds via @RoadandTrack</w:t>
      </w:r>
    </w:p>
    <w:p>
      <w:r>
        <w:rPr>
          <w:b/>
          <w:u w:val="single"/>
        </w:rPr>
        <w:t xml:space="preserve">266046</w:t>
      </w:r>
    </w:p>
    <w:p>
      <w:r>
        <w:t xml:space="preserve">Jäätelömies ajoi juuri taloni ohi eikä pysähtynyt???? En aikonut saada mitään, mutta entä jos olisin saanut?🙃</w:t>
      </w:r>
    </w:p>
    <w:p>
      <w:r>
        <w:rPr>
          <w:b/>
          <w:u w:val="single"/>
        </w:rPr>
        <w:t xml:space="preserve">266047</w:t>
      </w:r>
    </w:p>
    <w:p>
      <w:r>
        <w:t xml:space="preserve">Badman monogram classics 1955 chevy street funny car 1/24 model kit/unopenedhttp://rover.ebay.com/rover/1/711-53200-19255-0/1?ff3=2&amp;amp;toolid=.... https://t.co/BmV4cBq00m</w:t>
      </w:r>
    </w:p>
    <w:p>
      <w:r>
        <w:rPr>
          <w:b/>
          <w:u w:val="single"/>
        </w:rPr>
        <w:t xml:space="preserve">266048</w:t>
      </w:r>
    </w:p>
    <w:p>
      <w:r>
        <w:t xml:space="preserve">Jos se jäi näkemättä...</w:t>
        <w:br/>
        <w:t xml:space="preserve"> SVVR 2017 QUADCast on valmis kuunneltavaksi!</w:t>
        <w:t xml:space="preserve">#VR</w:t>
        <w:br/>
        <w:t xml:space="preserve">https://t.co/ZZW1ozW6hC https://t.co/RXecJB16Hx</w:t>
      </w:r>
    </w:p>
    <w:p>
      <w:r>
        <w:rPr>
          <w:b/>
          <w:u w:val="single"/>
        </w:rPr>
        <w:t xml:space="preserve">266049</w:t>
      </w:r>
    </w:p>
    <w:p>
      <w:r>
        <w:t xml:space="preserve">@hapawriter @brett7three @CityAM Se on Lontoossa, joten vaikka se käyttäytyykin, sanoisin, että defs tuo sateenvarjon.</w:t>
      </w:r>
    </w:p>
    <w:p>
      <w:r>
        <w:rPr>
          <w:b/>
          <w:u w:val="single"/>
        </w:rPr>
        <w:t xml:space="preserve">266050</w:t>
      </w:r>
    </w:p>
    <w:p>
      <w:r>
        <w:t xml:space="preserve">Palkkio on 500 puntaa, riski on 1 punta, mutta entä jos riski olisi nolla?  Työskentelemme jonkin asian parissa. https://t.co/khFVF0ugac</w:t>
      </w:r>
    </w:p>
    <w:p>
      <w:r>
        <w:rPr>
          <w:b/>
          <w:u w:val="single"/>
        </w:rPr>
        <w:t xml:space="preserve">266051</w:t>
      </w:r>
    </w:p>
    <w:p>
      <w:r>
        <w:t xml:space="preserve">Uusi @8JTV sketsi</w:t>
        <w:br/>
        <w:t xml:space="preserve">☛ 'NO GAS MONEY (TRAINING DAY SPOFF)'! ☚</w:t>
        <w:br/>
        <w:t xml:space="preserve">⬇⤵</w:t>
        <w:br/>
        <w:t xml:space="preserve"> h</w:t>
        <w:t xml:space="preserve">ttps://t.co/zWwp</w:t>
        <w:t xml:space="preserve">TfNFWS</w:t>
        <w:br/>
        <w:br/>
        <w:t xml:space="preserve"> Cast: @J_RMTK, @Ribsturbation1</w:t>
        <w:br/>
        <w:br/>
        <w:t xml:space="preserve">Ohjaaja: @J_RMTK, @Ribs</w:t>
        <w:t xml:space="preserve">turbation1 Ohjaaj</w:t>
        <w:t xml:space="preserve">: @J_RMTK, @Ribsturbation1 Ohjaaja: @J_RMTK</w:t>
        <w:t xml:space="preserve">, @Ribsturbation1</w:t>
        <w:t xml:space="preserve"> @JRockFilms https://t.co/Zn5SB3eoN8</w:t>
      </w:r>
    </w:p>
    <w:p>
      <w:r>
        <w:rPr>
          <w:b/>
          <w:u w:val="single"/>
        </w:rPr>
        <w:t xml:space="preserve">266052</w:t>
      </w:r>
    </w:p>
    <w:p>
      <w:r>
        <w:t xml:space="preserve">Tinder kotona on enemmän kuin kuiva.  Se on kaikki jussit, jotka olet jo vaihtanut gaa-diskossa 100yrs sitten 😂😂😂😂</w:t>
      </w:r>
    </w:p>
    <w:p>
      <w:r>
        <w:rPr>
          <w:b/>
          <w:u w:val="single"/>
        </w:rPr>
        <w:t xml:space="preserve">266053</w:t>
      </w:r>
    </w:p>
    <w:p>
      <w:r>
        <w:t xml:space="preserve">@_kassmom 😂😂😂😂 vakavasti yo sain ateriasuunnitelmat kasaan koko huhtikuun ajaksi plus jalkani ovat heikot kuin paska, minun täytyy päästä vahvemmaksi 😂</w:t>
      </w:r>
    </w:p>
    <w:p>
      <w:r>
        <w:rPr>
          <w:b/>
          <w:u w:val="single"/>
        </w:rPr>
        <w:t xml:space="preserve">266054</w:t>
      </w:r>
    </w:p>
    <w:p>
      <w:r>
        <w:t xml:space="preserve">@ForceStrategy Hei! Etsimme jotakuta tekemään arvostelun pelistämme. Ehkä se voisit olla sinä. Ole hyvä ja vastaa. Kiitos</w:t>
      </w:r>
    </w:p>
    <w:p>
      <w:r>
        <w:rPr>
          <w:b/>
          <w:u w:val="single"/>
        </w:rPr>
        <w:t xml:space="preserve">266055</w:t>
      </w:r>
    </w:p>
    <w:p>
      <w:r>
        <w:t xml:space="preserve">Kyle O'Quinn tulee aina olemaan yksi suosikkipelaajistani NBA:ssa niin kauan kuin hän pitää superpunjabi-partaansa.</w:t>
      </w:r>
    </w:p>
    <w:p>
      <w:r>
        <w:rPr>
          <w:b/>
          <w:u w:val="single"/>
        </w:rPr>
        <w:t xml:space="preserve">266056</w:t>
      </w:r>
    </w:p>
    <w:p>
      <w:r>
        <w:t xml:space="preserve">Viimeinen päivä säästää jopa 300 dollaria early bird -hinnoilla! Tämä tapahtuma myydään loppuun tänäkin vuonna. https://t.co/7uMwK7U0fu https://t.co/OYBJc6BRVt https://t.co/OYBJc6BRVt</w:t>
      </w:r>
    </w:p>
    <w:p>
      <w:r>
        <w:rPr>
          <w:b/>
          <w:u w:val="single"/>
        </w:rPr>
        <w:t xml:space="preserve">266057</w:t>
      </w:r>
    </w:p>
    <w:p>
      <w:r>
        <w:t xml:space="preserve">@Celestial_Fart @moitoi Baby gremlin dva versio tästä olisi kirjaimellisesti kaikkien aikojen hauskin asia.</w:t>
      </w:r>
    </w:p>
    <w:p>
      <w:r>
        <w:rPr>
          <w:b/>
          <w:u w:val="single"/>
        </w:rPr>
        <w:t xml:space="preserve">266058</w:t>
      </w:r>
    </w:p>
    <w:p>
      <w:r>
        <w:t xml:space="preserve">Tutustu Yhdysvaltojen 46. presidentin Mike Pencen viralliseen tarinaan: https://t.co/1zeZDCOpk0 https://t.co/jVb3tzoPfy.</w:t>
      </w:r>
    </w:p>
    <w:p>
      <w:r>
        <w:rPr>
          <w:b/>
          <w:u w:val="single"/>
        </w:rPr>
        <w:t xml:space="preserve">266059</w:t>
      </w:r>
    </w:p>
    <w:p>
      <w:r>
        <w:t xml:space="preserve">I-85:n romahdus: CNN https://t.co/GYh4OqKF8e &amp;amp;erittäin älykäs suunnittelu. Se on terrorismin merkkejä.</w:t>
      </w:r>
    </w:p>
    <w:p>
      <w:r>
        <w:rPr>
          <w:b/>
          <w:u w:val="single"/>
        </w:rPr>
        <w:t xml:space="preserve">266060</w:t>
      </w:r>
    </w:p>
    <w:p>
      <w:r>
        <w:t xml:space="preserve">😎Wow! Mikä päivä Keijuoven ulkopuolella. Täytyy myöntää, että olen tänään hieman vaaleanpunainen... https://t.co/So8HgKcDzb...</w:t>
      </w:r>
    </w:p>
    <w:p>
      <w:r>
        <w:rPr>
          <w:b/>
          <w:u w:val="single"/>
        </w:rPr>
        <w:t xml:space="preserve">266061</w:t>
      </w:r>
    </w:p>
    <w:p>
      <w:r>
        <w:t xml:space="preserve">@ArianaGrande Teet minut niin onnelliseksi, rakastan sinua syvältä sydämestäni, tuon hymyn lähetän sinulle, et tiedä kuinka paljon olen kiitollinen 💚💚 https://t.co/4VfBqFW6lv</w:t>
      </w:r>
    </w:p>
    <w:p>
      <w:r>
        <w:rPr>
          <w:b/>
          <w:u w:val="single"/>
        </w:rPr>
        <w:t xml:space="preserve">266062</w:t>
      </w:r>
    </w:p>
    <w:p>
      <w:r>
        <w:t xml:space="preserve">Vetoomus: Heti kun Yhdistynyt kuningaskunta eroaa EU:sta, säädä laki, jolla lopetetaan elävien tuotantoeläinten vienti. https://t.co/gQAMLgahd7</w:t>
      </w:r>
    </w:p>
    <w:p>
      <w:r>
        <w:rPr>
          <w:b/>
          <w:u w:val="single"/>
        </w:rPr>
        <w:t xml:space="preserve">266063</w:t>
      </w:r>
    </w:p>
    <w:p>
      <w:r>
        <w:t xml:space="preserve">Näin alat tehdä AMAZING Time Lapse -videoita - Ikea ORDNING Egg Timer -$6 https://t.co/7ahOy7eFt5 https://t.co/HTfNTaiMO1 https://t.co/HTfNTaiMO1</w:t>
      </w:r>
    </w:p>
    <w:p>
      <w:r>
        <w:rPr>
          <w:b/>
          <w:u w:val="single"/>
        </w:rPr>
        <w:t xml:space="preserve">266064</w:t>
      </w:r>
    </w:p>
    <w:p>
      <w:r>
        <w:t xml:space="preserve">Hei kaverit upouusi single tulossa pian 🔊 🔊🔊📢📣📯🔔🎤🎙🎶🎵🎼📻 Titled Undercover lover By Sycorah... https://t.co/CqDjAcI9TO</w:t>
      </w:r>
    </w:p>
    <w:p>
      <w:r>
        <w:rPr>
          <w:b/>
          <w:u w:val="single"/>
        </w:rPr>
        <w:t xml:space="preserve">266065</w:t>
      </w:r>
    </w:p>
    <w:p>
      <w:r>
        <w:t xml:space="preserve">Minulta ei leikata munaa irti ja myydä sitä Kiinaan, enkä aio viettää loppuelämääni juoksumatolla kuten tämä kaveri. https://t.co/LHc3Lkf3eX</w:t>
      </w:r>
    </w:p>
    <w:p>
      <w:r>
        <w:rPr>
          <w:b/>
          <w:u w:val="single"/>
        </w:rPr>
        <w:t xml:space="preserve">266066</w:t>
      </w:r>
    </w:p>
    <w:p>
      <w:r>
        <w:t xml:space="preserve">Hallitus valehtelee!  He ovat valehdelleet sosiaaliturvasta vuosikymmeniä, miksi luottaisimme heihin nyt? https://t.co/mYVtuB7Ev1 https://t.co/mYVtuB7Ev1</w:t>
      </w:r>
    </w:p>
    <w:p>
      <w:r>
        <w:rPr>
          <w:b/>
          <w:u w:val="single"/>
        </w:rPr>
        <w:t xml:space="preserve">266067</w:t>
      </w:r>
    </w:p>
    <w:p>
      <w:r>
        <w:t xml:space="preserve">gem generaattori clash royale clash royale ilmaiseksi --&amp;gt;&amp;gt;</w:t>
        <w:br/>
        <w:br/>
        <w:t xml:space="preserve">#clashroyalegems4you #clashroyaleforfree https://t.co/xJwTnoevz5</w:t>
      </w:r>
    </w:p>
    <w:p>
      <w:r>
        <w:rPr>
          <w:b/>
          <w:u w:val="single"/>
        </w:rPr>
        <w:t xml:space="preserve">266068</w:t>
      </w:r>
    </w:p>
    <w:p>
      <w:r>
        <w:t xml:space="preserve">@kelseyannmcc Milloin tarkalleen ottaen @maroon5 hyppäsi hain yli? 2011? Se oli ennen kuin vain @adamlevine teki kaiken (huonommin).</w:t>
      </w:r>
    </w:p>
    <w:p>
      <w:r>
        <w:rPr>
          <w:b/>
          <w:u w:val="single"/>
        </w:rPr>
        <w:t xml:space="preserve">266069</w:t>
      </w:r>
    </w:p>
    <w:p>
      <w:r>
        <w:t xml:space="preserve">@Dog_in_a_hat Olen vastannut lippuusi 1. huhtikuuta klo 14:59 PDT.</w:t>
        <w:t xml:space="preserve">Voit tarkistaa tikettisi osoitteessa https://t.co/4GkQeYoWAs</w:t>
        <w:br/>
        <w:t xml:space="preserve">Kiitos.</w:t>
      </w:r>
    </w:p>
    <w:p>
      <w:r>
        <w:rPr>
          <w:b/>
          <w:u w:val="single"/>
        </w:rPr>
        <w:t xml:space="preserve">266070</w:t>
      </w:r>
    </w:p>
    <w:p>
      <w:r>
        <w:t xml:space="preserve">Rancho PQ: Teddiursa ♀(91.1%IV 14/12/15 Lick/Play Rough 0.6m/5.6kg). TTH: 07:46:05pm [23m 47s] https://t.co/RZpnJ61ByW https://t.co/RZpnJ61ByW</w:t>
      </w:r>
    </w:p>
    <w:p>
      <w:r>
        <w:rPr>
          <w:b/>
          <w:u w:val="single"/>
        </w:rPr>
        <w:t xml:space="preserve">266071</w:t>
      </w:r>
    </w:p>
    <w:p>
      <w:r>
        <w:t xml:space="preserve">#apple #tech #mac - RIAA: Korkeimmat artistimaksut tulevat Apple Musicista, kun musiikkiteollisuus elpyy hitaasti - https://t.co/3gnimJeKkr https://t.co/0Qv0U7aBs2</w:t>
      </w:r>
    </w:p>
    <w:p>
      <w:r>
        <w:rPr>
          <w:b/>
          <w:u w:val="single"/>
        </w:rPr>
        <w:t xml:space="preserve">266072</w:t>
      </w:r>
    </w:p>
    <w:p>
      <w:r>
        <w:t xml:space="preserve">Luulen, että narunvetäjät ovat unohtaneet, että he yrittivät jo muutama vuosi sitten valehdella Assadin kemiallisista aseista.</w:t>
      </w:r>
    </w:p>
    <w:p>
      <w:r>
        <w:rPr>
          <w:b/>
          <w:u w:val="single"/>
        </w:rPr>
        <w:t xml:space="preserve">266073</w:t>
      </w:r>
    </w:p>
    <w:p>
      <w:r>
        <w:t xml:space="preserve">Top 10 järkyttävää ennen ja jälkeen huumeidenkäytön kuvaa // Pysykää koulussa, lapset, älkääkä käyttäkö huumeita! Olen tosissani!!! https://t.co/9o9kohNh1p</w:t>
      </w:r>
    </w:p>
    <w:p>
      <w:r>
        <w:rPr>
          <w:b/>
          <w:u w:val="single"/>
        </w:rPr>
        <w:t xml:space="preserve">266074</w:t>
      </w:r>
    </w:p>
    <w:p>
      <w:r>
        <w:t xml:space="preserve">He : Menkää pois tieltänne, tehkää meille paljon shh, vaikka emme välitä teistä &amp;amp; emme koskaan arvosta teitä....</w:t>
        <w:br/>
        <w:br/>
        <w:t xml:space="preserve">Minä : ei</w:t>
        <w:br/>
        <w:br/>
        <w:t xml:space="preserve">He : miksei....</w:t>
      </w:r>
    </w:p>
    <w:p>
      <w:r>
        <w:rPr>
          <w:b/>
          <w:u w:val="single"/>
        </w:rPr>
        <w:t xml:space="preserve">266075</w:t>
      </w:r>
    </w:p>
    <w:p>
      <w:r>
        <w:t xml:space="preserve">Game of Thrones: miten internet reagoi The Red Womaniin, kauden 6 jakso 1 #GameOfThrones https://t.co/0BwiMSCQ2H #gameofthrones</w:t>
      </w:r>
    </w:p>
    <w:p>
      <w:r>
        <w:rPr>
          <w:b/>
          <w:u w:val="single"/>
        </w:rPr>
        <w:t xml:space="preserve">266076</w:t>
      </w:r>
    </w:p>
    <w:p>
      <w:r>
        <w:t xml:space="preserve">.@mjfelipe Ei hyödyntänyt suoran osapuolen yksityiskohtaista lausuntoa kunnolla, ayan na oh, inexplain na lahat #FairMediaReportingForJaDine</w:t>
      </w:r>
    </w:p>
    <w:p>
      <w:r>
        <w:rPr>
          <w:b/>
          <w:u w:val="single"/>
        </w:rPr>
        <w:t xml:space="preserve">266077</w:t>
      </w:r>
    </w:p>
    <w:p>
      <w:r>
        <w:t xml:space="preserve">Voimme olla niin kiireisiä, että unohdamme itsemme. On perjantai, laita jalat ylös, rentoudu &amp;amp; koe yksinkertaisesti jumalallinen sinä. #FeetUpFridays https://t.co/F7bGONAxLT https://t.co/F7bGONAxLT</w:t>
      </w:r>
    </w:p>
    <w:p>
      <w:r>
        <w:rPr>
          <w:b/>
          <w:u w:val="single"/>
        </w:rPr>
        <w:t xml:space="preserve">266078</w:t>
      </w:r>
    </w:p>
    <w:p>
      <w:r>
        <w:t xml:space="preserve">Seksikäs muukalainen, tappava salaisuus, muinainen vihollinen. #PNR @anna_argent https://t.co/FJQVHBo8qi https://t.co/qfZ1TXjelo https://t.co/qfZ1TXjelo</w:t>
      </w:r>
    </w:p>
    <w:p>
      <w:r>
        <w:rPr>
          <w:b/>
          <w:u w:val="single"/>
        </w:rPr>
        <w:t xml:space="preserve">266079</w:t>
      </w:r>
    </w:p>
    <w:p>
      <w:r>
        <w:t xml:space="preserve">@FlashSticks @TabbanBetts Kiitos Izzy! Sain DM:n. Odotan innolla BSL FlashSticksiä. Voit pitää omastasi kiinni Tab 😃.</w:t>
      </w:r>
    </w:p>
    <w:p>
      <w:r>
        <w:rPr>
          <w:b/>
          <w:u w:val="single"/>
        </w:rPr>
        <w:t xml:space="preserve">266080</w:t>
      </w:r>
    </w:p>
    <w:p>
      <w:r>
        <w:t xml:space="preserve">Uutta maata etsimässä - By Adam Shatz April 3, 2017 On Film Kasper Collinin uusi dokumenttielokuva juhlistaa vi... https://t.co/CVKbgrrt9J</w:t>
      </w:r>
    </w:p>
    <w:p>
      <w:r>
        <w:rPr>
          <w:b/>
          <w:u w:val="single"/>
        </w:rPr>
        <w:t xml:space="preserve">266081</w:t>
      </w:r>
    </w:p>
    <w:p>
      <w:r>
        <w:t xml:space="preserve">Tule nauttimaan ilmaisesta ruoasta Sozion RA:n kanssa, kun he keskustelevat perheväkivaltatietoisuuden tärkeydestä #KeanRSS #WeekofAction https://t.co/ERwErJQRWw</w:t>
      </w:r>
    </w:p>
    <w:p>
      <w:r>
        <w:rPr>
          <w:b/>
          <w:u w:val="single"/>
        </w:rPr>
        <w:t xml:space="preserve">266082</w:t>
      </w:r>
    </w:p>
    <w:p>
      <w:r>
        <w:t xml:space="preserve">@KanaboScorpion todellinen sydän sydämestä sydämeen.</w:t>
        <w:br/>
        <w:br/>
        <w:t xml:space="preserve"> Eikä vain hän puhu kaikkea!]</w:t>
        <w:br/>
        <w:br/>
        <w:t xml:space="preserve"> ....U-Ugh, kirottu Skorpioni... Suoraan helvettiin siitä, että sait minut tuntemaan näin.</w:t>
      </w:r>
    </w:p>
    <w:p>
      <w:r>
        <w:rPr>
          <w:b/>
          <w:u w:val="single"/>
        </w:rPr>
        <w:t xml:space="preserve">266083</w:t>
      </w:r>
    </w:p>
    <w:p>
      <w:r>
        <w:t xml:space="preserve">@thehill Sinulla ei ole merkitystä. Oliko tuo muuten kosto siitä, että tyttäresi sai työpaikan WH:sta. Pyytämällä ystävää.</w:t>
      </w:r>
    </w:p>
    <w:p>
      <w:r>
        <w:rPr>
          <w:b/>
          <w:u w:val="single"/>
        </w:rPr>
        <w:t xml:space="preserve">266084</w:t>
      </w:r>
    </w:p>
    <w:p>
      <w:r>
        <w:t xml:space="preserve">LT90S2 500mAh Mini Quadcopter Pieni Racing Drone Helikopteri 600TVL kamera https://t.co/00nXiBwdiL eBay UK https://t.co/j24KqXMPVx</w:t>
      </w:r>
    </w:p>
    <w:p>
      <w:r>
        <w:rPr>
          <w:b/>
          <w:u w:val="single"/>
        </w:rPr>
        <w:t xml:space="preserve">266085</w:t>
      </w:r>
    </w:p>
    <w:p>
      <w:r>
        <w:t xml:space="preserve">selittäkää minulle, miksi saan säätiedotuksia ja kaksi hälytysjärjestelmän puhelua Del Riosta joka kerta, kun siellä on jonkinlainen myrsky https://t.co/0f1Q5ULF84</w:t>
      </w:r>
    </w:p>
    <w:p>
      <w:r>
        <w:rPr>
          <w:b/>
          <w:u w:val="single"/>
        </w:rPr>
        <w:t xml:space="preserve">266086</w:t>
      </w:r>
    </w:p>
    <w:p>
      <w:r>
        <w:t xml:space="preserve">Klassikko, must have, äidin tärkeä, perus, minun go-to .... nämä ovat asioita, joita kuulen... https://t.co/5Jd6JBhUq1</w:t>
      </w:r>
    </w:p>
    <w:p>
      <w:r>
        <w:rPr>
          <w:b/>
          <w:u w:val="single"/>
        </w:rPr>
        <w:t xml:space="preserve">266087</w:t>
      </w:r>
    </w:p>
    <w:p>
      <w:r>
        <w:t xml:space="preserve">Paimenet, olemmeko "Kristuksen kaltainen" esimerkki laumalle? Pohtikaa näitä jakeita:</w:t>
        <w:br/>
        <w:t xml:space="preserve">5:1-5</w:t>
        <w:br/>
        <w:t xml:space="preserve">JUMALAN TAVALLA PAIMENTAMINEN VAATII NÖYRYYTTÄ! https://t</w:t>
      </w:r>
    </w:p>
    <w:p>
      <w:r>
        <w:rPr>
          <w:b/>
          <w:u w:val="single"/>
        </w:rPr>
        <w:t xml:space="preserve">266088</w:t>
      </w:r>
    </w:p>
    <w:p>
      <w:r>
        <w:t xml:space="preserve">Mikä muu kuin #lapset estää sinua saamasta haluamaasi #seksielämää? https://t.co/A4buxgxQFW https://t.co/AQhtQnPsIJ</w:t>
      </w:r>
    </w:p>
    <w:p>
      <w:r>
        <w:rPr>
          <w:b/>
          <w:u w:val="single"/>
        </w:rPr>
        <w:t xml:space="preserve">266089</w:t>
      </w:r>
    </w:p>
    <w:p>
      <w:r>
        <w:t xml:space="preserve">Löytyi transponderi etana!</w:t>
        <w:br/>
        <w:t xml:space="preserve">Kuka onnistui pakenemaan Impel Downista?</w:t>
        <w:br/>
        <w:t xml:space="preserve">https://t.co/Bb0MvCVSeH #TreCru https://t.co/NZyuYw04nz</w:t>
      </w:r>
    </w:p>
    <w:p>
      <w:r>
        <w:rPr>
          <w:b/>
          <w:u w:val="single"/>
        </w:rPr>
        <w:t xml:space="preserve">266090</w:t>
      </w:r>
    </w:p>
    <w:p>
      <w:r>
        <w:t xml:space="preserve">20:00 BST - Lämpötila: 10.9°C | Tuuli: SW, 1 mph (ave), 4 mph (puuska) | Kosteus: 64% | Sade (tänään): 0.0 mm | Pres: 1024 hPa, nousee hitaasti</w:t>
      </w:r>
    </w:p>
    <w:p>
      <w:r>
        <w:rPr>
          <w:b/>
          <w:u w:val="single"/>
        </w:rPr>
        <w:t xml:space="preserve">266091</w:t>
      </w:r>
    </w:p>
    <w:p>
      <w:r>
        <w:t xml:space="preserve">@Tesco hei ostin eilen takin, joka oli alennettu, mutta on tullut täyteen hintaan. Voinko saada kaksinkertaisen erotuksen takaisin?</w:t>
      </w:r>
    </w:p>
    <w:p>
      <w:r>
        <w:rPr>
          <w:b/>
          <w:u w:val="single"/>
        </w:rPr>
        <w:t xml:space="preserve">266092</w:t>
      </w:r>
    </w:p>
    <w:p>
      <w:r>
        <w:t xml:space="preserve">Jos se puhuu kuin hallitus ja toimii kuin hallitus, sen on oltava teknologiajätti https://t.co/ujvohEufiX https://t.co/h9plkSq2kp</w:t>
      </w:r>
    </w:p>
    <w:p>
      <w:r>
        <w:rPr>
          <w:b/>
          <w:u w:val="single"/>
        </w:rPr>
        <w:t xml:space="preserve">266093</w:t>
      </w:r>
    </w:p>
    <w:p>
      <w:r>
        <w:t xml:space="preserve">Treckin' into Tortolla! ⛵️🏝#sailthreemoons #britishvirginislands #yachting #yachtcharter https://t.co/gy8kUWnjmE https://t.co/gy8kUWnjmE</w:t>
      </w:r>
    </w:p>
    <w:p>
      <w:r>
        <w:rPr>
          <w:b/>
          <w:u w:val="single"/>
        </w:rPr>
        <w:t xml:space="preserve">266094</w:t>
      </w:r>
    </w:p>
    <w:p>
      <w:r>
        <w:t xml:space="preserve">@FrankBrunoFound @frankbrunoboxer @TonyBellew @piersmorgan @SkySportsBoxing @mrdavidhaye napauta kuvaa, koska se on vain viimeinen sanonta sorry....</w:t>
      </w:r>
    </w:p>
    <w:p>
      <w:r>
        <w:rPr>
          <w:b/>
          <w:u w:val="single"/>
        </w:rPr>
        <w:t xml:space="preserve">266095</w:t>
      </w:r>
    </w:p>
    <w:p>
      <w:r>
        <w:t xml:space="preserve">Löytyi transponderi etana!</w:t>
        <w:br/>
        <w:t xml:space="preserve">Upea tieteellinen laivaston yksikkö päämajassa!</w:t>
        <w:br/>
        <w:t xml:space="preserve">https://t.co/F65ZXbXy4m #TreCru https://t.co/iL7lrc66jb #TreCru https://t.co/iL7lrc66jb</w:t>
      </w:r>
    </w:p>
    <w:p>
      <w:r>
        <w:rPr>
          <w:b/>
          <w:u w:val="single"/>
        </w:rPr>
        <w:t xml:space="preserve">266096</w:t>
      </w:r>
    </w:p>
    <w:p>
      <w:r>
        <w:t xml:space="preserve">Olen ollut poissa Twitteristä mielenterveyteni vuoksi, mutta tässä on Rattlen julkaisema runoni: Poetry https://t.co/KkxUv6q8VD</w:t>
      </w:r>
    </w:p>
    <w:p>
      <w:r>
        <w:rPr>
          <w:b/>
          <w:u w:val="single"/>
        </w:rPr>
        <w:t xml:space="preserve">266097</w:t>
      </w:r>
    </w:p>
    <w:p>
      <w:r>
        <w:t xml:space="preserve">sanoin sen jo discordissa ja kai se pitäisi sanoa täällä: @starsmileyx ja minä olemme nyt virallisesti suhteessa! ❤️</w:t>
      </w:r>
    </w:p>
    <w:p>
      <w:r>
        <w:rPr>
          <w:b/>
          <w:u w:val="single"/>
        </w:rPr>
        <w:t xml:space="preserve">266098</w:t>
      </w:r>
    </w:p>
    <w:p>
      <w:r>
        <w:t xml:space="preserve">Lisäksi SME kilpailee ISL:n (International Speech League) maailmanturnauksessa Sydneyssä, Australiassa ensi huhtikuussa!</w:t>
      </w:r>
    </w:p>
    <w:p>
      <w:r>
        <w:rPr>
          <w:b/>
          <w:u w:val="single"/>
        </w:rPr>
        <w:t xml:space="preserve">266099</w:t>
      </w:r>
    </w:p>
    <w:p>
      <w:r>
        <w:t xml:space="preserve">@SusannaLHill @phtilton Voi kyllä, otan sellaisen, @SusannaLHill @phtilton @Mmvattula aiotte liittyä seuraani? jaan mielelläni ;)</w:t>
      </w:r>
    </w:p>
    <w:p>
      <w:r>
        <w:rPr>
          <w:b/>
          <w:u w:val="single"/>
        </w:rPr>
        <w:t xml:space="preserve">266100</w:t>
      </w:r>
    </w:p>
    <w:p>
      <w:r>
        <w:t xml:space="preserve">10 yrittäjää kertoo huonoimmat koskaan saamansa neuvot https://t.co/liWzBoM5Hz https://t.co/TxcDR518NG</w:t>
      </w:r>
    </w:p>
    <w:p>
      <w:r>
        <w:rPr>
          <w:b/>
          <w:u w:val="single"/>
        </w:rPr>
        <w:t xml:space="preserve">266101</w:t>
      </w:r>
    </w:p>
    <w:p>
      <w:r>
        <w:t xml:space="preserve">Ensisilmäyksellä / Paluu minuun (DVD, 2006, 2-Disc Set) Double Feature Like New! https://t.co/rm2E5n1WZk https://t.co/q3Bi9H4QXW</w:t>
      </w:r>
    </w:p>
    <w:p>
      <w:r>
        <w:rPr>
          <w:b/>
          <w:u w:val="single"/>
        </w:rPr>
        <w:t xml:space="preserve">266102</w:t>
      </w:r>
    </w:p>
    <w:p>
      <w:r>
        <w:t xml:space="preserve">Mielen kouluttaminen ilman sydämen kouluttamista ei ole lainkaan koulutusta.- Aristoteles #quote https://t.co/fWYeOBOg0j</w:t>
      </w:r>
    </w:p>
    <w:p>
      <w:r>
        <w:rPr>
          <w:b/>
          <w:u w:val="single"/>
        </w:rPr>
        <w:t xml:space="preserve">266103</w:t>
      </w:r>
    </w:p>
    <w:p>
      <w:r>
        <w:t xml:space="preserve">Kiitos ystävällemme ja IGerillemme Harleythebaybulldogille, joka jakoi tämän kuvan, jossa se hengailee yhdellä bussipysäkillä. #SamTransIG https://t.co/pPNumocgSJ</w:t>
      </w:r>
    </w:p>
    <w:p>
      <w:r>
        <w:rPr>
          <w:b/>
          <w:u w:val="single"/>
        </w:rPr>
        <w:t xml:space="preserve">266104</w:t>
      </w:r>
    </w:p>
    <w:p>
      <w:r>
        <w:t xml:space="preserve">@IVIatthew_ @FentyShanghai @JayGotNoJuice Tällä ei ole mitään tekemistä valkoisten kanssa. Yall wanna be inserted to everything, I swear.</w:t>
      </w:r>
    </w:p>
    <w:p>
      <w:r>
        <w:rPr>
          <w:b/>
          <w:u w:val="single"/>
        </w:rPr>
        <w:t xml:space="preserve">266105</w:t>
      </w:r>
    </w:p>
    <w:p>
      <w:r>
        <w:t xml:space="preserve">A Surefire Way to Get Constant Traffic to Your Content https://t.co/WQUKsNWZ2I via brianclark https://t.co/eHZHDxTBgb</w:t>
      </w:r>
    </w:p>
    <w:p>
      <w:r>
        <w:rPr>
          <w:b/>
          <w:u w:val="single"/>
        </w:rPr>
        <w:t xml:space="preserve">266106</w:t>
      </w:r>
    </w:p>
    <w:p>
      <w:r>
        <w:t xml:space="preserve">Sinulla saattaa olla suunnitelmissa rauhallinen päivä, jolloin voit levätä ja rentoutua... Lisää syövälle https://t.co/V31JyaxT06</w:t>
      </w:r>
    </w:p>
    <w:p>
      <w:r>
        <w:rPr>
          <w:b/>
          <w:u w:val="single"/>
        </w:rPr>
        <w:t xml:space="preserve">266107</w:t>
      </w:r>
    </w:p>
    <w:p>
      <w:r>
        <w:t xml:space="preserve">Onnittelut #AcadiaU Axemen alumnus &amp;amp; @KingstonFronts valmentaja Paul McFarland on peli 7 OT voittaa. Nyt rnd 2 vs @PetesOHLhockey #OHL #PCT https://t.co/3sOOiOurkc https://t.co/3sOOiOurkc</w:t>
      </w:r>
    </w:p>
    <w:p>
      <w:r>
        <w:rPr>
          <w:b/>
          <w:u w:val="single"/>
        </w:rPr>
        <w:t xml:space="preserve">266108</w:t>
      </w:r>
    </w:p>
    <w:p>
      <w:r>
        <w:t xml:space="preserve">Heidelberg United 2:0 North Geelong Warriors https://t.co/o9fDCGRsPz https://t.co/4ssvyHCtUl https://t.co/U3eSkZnj69 https://t.co/4ssvyHCtUl https://t.co/U3eSkZnj69</w:t>
      </w:r>
    </w:p>
    <w:p>
      <w:r>
        <w:rPr>
          <w:b/>
          <w:u w:val="single"/>
        </w:rPr>
        <w:t xml:space="preserve">266109</w:t>
      </w:r>
    </w:p>
    <w:p>
      <w:r>
        <w:t xml:space="preserve">Tarkistettu ML 50,000 dollarin Highland Ice -kilpailussa WRD:ssä: Welder, 7/5; Bayern, EVEN; Flat Black, 5/1 ja Smooth Chiraz, 6/1 #pettymys.</w:t>
      </w:r>
    </w:p>
    <w:p>
      <w:r>
        <w:rPr>
          <w:b/>
          <w:u w:val="single"/>
        </w:rPr>
        <w:t xml:space="preserve">266110</w:t>
      </w:r>
    </w:p>
    <w:p>
      <w:r>
        <w:t xml:space="preserve">Löytyi transponderi etana!</w:t>
        <w:br/>
        <w:t xml:space="preserve">Upea tieteellinen laivaston yksikkö päämajassa!</w:t>
        <w:br/>
        <w:t xml:space="preserve">https://t.co/bgUaNylsBw #TreCru https://t.co/XV7KMntXND https://t.co/XV7KMntXND</w:t>
      </w:r>
    </w:p>
    <w:p>
      <w:r>
        <w:rPr>
          <w:b/>
          <w:u w:val="single"/>
        </w:rPr>
        <w:t xml:space="preserve">266111</w:t>
      </w:r>
    </w:p>
    <w:p>
      <w:r>
        <w:t xml:space="preserve">Tule katsomaan uusi dokumentti "Waves For Water" tällä viikolla ja osallistu kiehtovaan keskusteluun puhtaasta vedestä: https://t.co/xHXOPJxuG0.</w:t>
      </w:r>
    </w:p>
    <w:p>
      <w:r>
        <w:rPr>
          <w:b/>
          <w:u w:val="single"/>
        </w:rPr>
        <w:t xml:space="preserve">266112</w:t>
      </w:r>
    </w:p>
    <w:p>
      <w:r>
        <w:t xml:space="preserve">Tykkäsin @YouTube-videosta https://t.co/JYimi6i74K Pokemon XY Episode 7 Giving Chase at the Rhyhorn Race!</w:t>
      </w:r>
    </w:p>
    <w:p>
      <w:r>
        <w:rPr>
          <w:b/>
          <w:u w:val="single"/>
        </w:rPr>
        <w:t xml:space="preserve">266113</w:t>
      </w:r>
    </w:p>
    <w:p>
      <w:r>
        <w:t xml:space="preserve">UUTISIA: @HDScorp tuo Hitachi Content Platformille (#HCP) suuria tuloja ja arvosteluja. #contentmobility https://t.co/vKckls5XEr https://t.co/JPcIJHWd9B https://t.co/JPcIJHWd9B</w:t>
      </w:r>
    </w:p>
    <w:p>
      <w:r>
        <w:rPr>
          <w:b/>
          <w:u w:val="single"/>
        </w:rPr>
        <w:t xml:space="preserve">266114</w:t>
      </w:r>
    </w:p>
    <w:p>
      <w:r>
        <w:t xml:space="preserve">@LesterHoltNBC @NBCNightlyNews @NBCNews Venäläiset saavat tietoa ja ovat kumppanina tässä vastatoimessa. Tekosyy murtaa leipää Putinin kanssa &amp;amp; Turkki</w:t>
      </w:r>
    </w:p>
    <w:p>
      <w:r>
        <w:rPr>
          <w:b/>
          <w:u w:val="single"/>
        </w:rPr>
        <w:t xml:space="preserve">266115</w:t>
      </w:r>
    </w:p>
    <w:p>
      <w:r>
        <w:t xml:space="preserve">Minä: ugh vihaan juoruja</w:t>
        <w:br/>
        <w:t xml:space="preserve">Ystävä: ooh tyttö odota kunnes kuulet tämän kuuman juorunartun https://t.co/YxvamDJMAv</w:t>
      </w:r>
    </w:p>
    <w:p>
      <w:r>
        <w:rPr>
          <w:b/>
          <w:u w:val="single"/>
        </w:rPr>
        <w:t xml:space="preserve">266116</w:t>
      </w:r>
    </w:p>
    <w:p>
      <w:r>
        <w:t xml:space="preserve">@ndtv @ArvindKejriwal Go as per law , Gross Misuse of power by AAP plz read it 👇 https://t.co/otp8Mrk83P</w:t>
      </w:r>
    </w:p>
    <w:p>
      <w:r>
        <w:rPr>
          <w:b/>
          <w:u w:val="single"/>
        </w:rPr>
        <w:t xml:space="preserve">266117</w:t>
      </w:r>
    </w:p>
    <w:p>
      <w:r>
        <w:t xml:space="preserve">HAASTATTELU: Koomikko @peteholmes tekee uraa onnellisuuden edistämisestä https://t.co/2Nr5opg235 https://t.co/kroDnCDrwh https://t.co/kroDnCDrwh</w:t>
      </w:r>
    </w:p>
    <w:p>
      <w:r>
        <w:rPr>
          <w:b/>
          <w:u w:val="single"/>
        </w:rPr>
        <w:t xml:space="preserve">266118</w:t>
      </w:r>
    </w:p>
    <w:p>
      <w:r>
        <w:t xml:space="preserve">'Monster' Tajima ilmaisee rakkautensa Tesla Model S:ää kohtaan: @MotorAuthorityn kautta https://t.co/qCeUljHUdn Video</w:t>
      </w:r>
    </w:p>
    <w:p>
      <w:r>
        <w:rPr>
          <w:b/>
          <w:u w:val="single"/>
        </w:rPr>
        <w:t xml:space="preserve">266119</w:t>
      </w:r>
    </w:p>
    <w:p>
      <w:r>
        <w:t xml:space="preserve">Suosikkikirjailija Othniel J Seiden MD:n kirja on jälleen huipulla! https://t.co/ONySbSyxIz Tulet rakastamaan sitä - kuten kaikki muutkin!</w:t>
      </w:r>
    </w:p>
    <w:p>
      <w:r>
        <w:rPr>
          <w:b/>
          <w:u w:val="single"/>
        </w:rPr>
        <w:t xml:space="preserve">266120</w:t>
      </w:r>
    </w:p>
    <w:p>
      <w:r>
        <w:t xml:space="preserve">@Imdivpatel Palautus on käsitelty mainittua txn 100000767283920:tä vastaan osoitteessa</w:t>
        <w:br/>
        <w:t xml:space="preserve">IRCTC:n päässä. 1/2</w:t>
      </w:r>
    </w:p>
    <w:p>
      <w:r>
        <w:rPr>
          <w:b/>
          <w:u w:val="single"/>
        </w:rPr>
        <w:t xml:space="preserve">266121</w:t>
      </w:r>
    </w:p>
    <w:p>
      <w:r>
        <w:t xml:space="preserve">Panama näyttää tietä #smartcities-kaupungeille Latinalaisessa Amerikassa. Kaikki on kiinni digital first -aloitteista https://t.co/UtID7L8OCs via @raconteur.</w:t>
      </w:r>
    </w:p>
    <w:p>
      <w:r>
        <w:rPr>
          <w:b/>
          <w:u w:val="single"/>
        </w:rPr>
        <w:t xml:space="preserve">266122</w:t>
      </w:r>
    </w:p>
    <w:p>
      <w:r>
        <w:t xml:space="preserve">Mikään ei tunnu niin hyvältä kuin hyvin taisteltu voitto. Liity meihin osoitteessa https://t.co/AZhC6uHuYJ opetamme sinulle, miten voit voittaa #binaryoptions https://t.co/QnJxTYe6xX</w:t>
      </w:r>
    </w:p>
    <w:p>
      <w:r>
        <w:rPr>
          <w:b/>
          <w:u w:val="single"/>
        </w:rPr>
        <w:t xml:space="preserve">266123</w:t>
      </w:r>
    </w:p>
    <w:p>
      <w:r>
        <w:t xml:space="preserve">Carrapicho feat. Chilli - Dance To Boi Bumba (1997) MP3 320 Kbps RE UP (MEGA) https://t.co/TunLdyk9TN https://t.co/TunLdyk9TN</w:t>
      </w:r>
    </w:p>
    <w:p>
      <w:r>
        <w:rPr>
          <w:b/>
          <w:u w:val="single"/>
        </w:rPr>
        <w:t xml:space="preserve">266124</w:t>
      </w:r>
    </w:p>
    <w:p>
      <w:r>
        <w:t xml:space="preserve">Ensisijainen resurssi, jota käytin tämän mindmapin tekemiseen, ei selittänyt kaikkea. Esimerkiksi. Miten erottaa ruusukkeet toisistaan. https://t.co/mDrDQYRo1B.</w:t>
      </w:r>
    </w:p>
    <w:p>
      <w:r>
        <w:rPr>
          <w:b/>
          <w:u w:val="single"/>
        </w:rPr>
        <w:t xml:space="preserve">266125</w:t>
      </w:r>
    </w:p>
    <w:p>
      <w:r>
        <w:t xml:space="preserve">@SwainEvent onko isä @Daniel_LewisRTI saanut mustan raitansa jo pois? Vaikuttaa siltä, että tarvitsemme äänestyksen, jos hän saa oman segmentin. 😜</w:t>
      </w:r>
    </w:p>
    <w:p>
      <w:r>
        <w:rPr>
          <w:b/>
          <w:u w:val="single"/>
        </w:rPr>
        <w:t xml:space="preserve">266126</w:t>
      </w:r>
    </w:p>
    <w:p>
      <w:r>
        <w:t xml:space="preserve">Tästä on tehty kauniita unia</w:t>
        <w:br/>
        <w:t xml:space="preserve">Kuka minä olen olemaan eri mieltä?</w:t>
        <w:br/>
        <w:t xml:space="preserve">Matkustan ympäri maailmaa ja seitsemää merta</w:t>
        <w:br/>
        <w:t xml:space="preserve">Kaikki etsivät... https://t.co/33W61x0LSe</w:t>
      </w:r>
    </w:p>
    <w:p>
      <w:r>
        <w:rPr>
          <w:b/>
          <w:u w:val="single"/>
        </w:rPr>
        <w:t xml:space="preserve">266127</w:t>
      </w:r>
    </w:p>
    <w:p>
      <w:r>
        <w:t xml:space="preserve">@rev_b_wayne @MSNBC Äitinä vaikeasti vammainen lapsi tiedän ennakkoluuloja, kun näen &amp;amp; tuntea sen vähemmän onnekkaita, että on meitä kuin useimmat siitä olemme sitä</w:t>
      </w:r>
    </w:p>
    <w:p>
      <w:r>
        <w:rPr>
          <w:b/>
          <w:u w:val="single"/>
        </w:rPr>
        <w:t xml:space="preserve">266128</w:t>
      </w:r>
    </w:p>
    <w:p>
      <w:r>
        <w:t xml:space="preserve">se puuttui &amp;amp; luulin jättäneeni sen taloon, jossa olin aiemmin, tämä teki koko kuukaudestani https://t.co/3FAZofIT6y</w:t>
      </w:r>
    </w:p>
    <w:p>
      <w:r>
        <w:rPr>
          <w:b/>
          <w:u w:val="single"/>
        </w:rPr>
        <w:t xml:space="preserve">266129</w:t>
      </w:r>
    </w:p>
    <w:p>
      <w:r>
        <w:t xml:space="preserve">@chrisgeidner Suurin osa kritiikistä näyttää kohdistuvan pikemminkin twiittimyrskyihin kuin uutisketjuihin. (1/35)</w:t>
      </w:r>
    </w:p>
    <w:p>
      <w:r>
        <w:rPr>
          <w:b/>
          <w:u w:val="single"/>
        </w:rPr>
        <w:t xml:space="preserve">266130</w:t>
      </w:r>
    </w:p>
    <w:p>
      <w:r>
        <w:t xml:space="preserve">@NOWTV hei Yritän ostaa yhden tarjouksistasi, 3 kuukautta yhden hinnalla! En saa sitä toimimaan olen yrittänyt puhelimella ja kannettavalla tietokoneella! Auttakaa minua!</w:t>
      </w:r>
    </w:p>
    <w:p>
      <w:r>
        <w:rPr>
          <w:b/>
          <w:u w:val="single"/>
        </w:rPr>
        <w:t xml:space="preserve">266131</w:t>
      </w:r>
    </w:p>
    <w:p>
      <w:r>
        <w:t xml:space="preserve">@lebrownlow Silti ihmiset jatkavat.</w:t>
        <w:t xml:space="preserve">Tekopyhyyttä on vaikea sulattaa.</w:t>
        <w:br/>
        <w:br/>
        <w:t xml:space="preserve">(BTW, en sano, että Brey on immuuni).</w:t>
      </w:r>
    </w:p>
    <w:p>
      <w:r>
        <w:rPr>
          <w:b/>
          <w:u w:val="single"/>
        </w:rPr>
        <w:t xml:space="preserve">266132</w:t>
      </w:r>
    </w:p>
    <w:p>
      <w:r>
        <w:t xml:space="preserve">Pidin taukoa YouTubesta hieman yli kaksi viikkoa. Oli pakko ottaa askel taaksepäin hetkeksi. Uusia kappaleita julkaistaan pian. Pysykää kuulolla! 🙂</w:t>
      </w:r>
    </w:p>
    <w:p>
      <w:r>
        <w:rPr>
          <w:b/>
          <w:u w:val="single"/>
        </w:rPr>
        <w:t xml:space="preserve">266133</w:t>
      </w:r>
    </w:p>
    <w:p>
      <w:r>
        <w:t xml:space="preserve">Javascript: 4 kirjaa yhdessä: Aloittelijan opas + Vinkit ja temput + Parhaat käytännöt + Edistyminen täällä https://t.co/WP6X3YPsCH #jquery @javascriptbot_</w:t>
      </w:r>
    </w:p>
    <w:p>
      <w:r>
        <w:rPr>
          <w:b/>
          <w:u w:val="single"/>
        </w:rPr>
        <w:t xml:space="preserve">266134</w:t>
      </w:r>
    </w:p>
    <w:p>
      <w:r>
        <w:t xml:space="preserve">Luojan kiitos vihdoin saimme linkit luettavaksi ja tekstin #Veteransunitedmarch -sivustomme Mission/Blog/Platform-sivulle https://t.co/Q63sjOJ6hx.</w:t>
      </w:r>
    </w:p>
    <w:p>
      <w:r>
        <w:rPr>
          <w:b/>
          <w:u w:val="single"/>
        </w:rPr>
        <w:t xml:space="preserve">266135</w:t>
      </w:r>
    </w:p>
    <w:p>
      <w:r>
        <w:t xml:space="preserve">Menin hakemaan voileipää eräälle kaverille &amp;amp; hän vaelsi pois. Todistus siitä, miltä minusta tuntuu. Ei ole rikos, jos ei ole mitään. Emme voi unohtaa kodittomia!</w:t>
      </w:r>
    </w:p>
    <w:p>
      <w:r>
        <w:rPr>
          <w:b/>
          <w:u w:val="single"/>
        </w:rPr>
        <w:t xml:space="preserve">266136</w:t>
      </w:r>
    </w:p>
    <w:p>
      <w:r>
        <w:t xml:space="preserve">Kestävien muutosten tekeminen ei ole aina niin suoraviivaista kuin ... Lisätietoja Gemini https://t.co/1dxsACeHcT</w:t>
      </w:r>
    </w:p>
    <w:p>
      <w:r>
        <w:rPr>
          <w:b/>
          <w:u w:val="single"/>
        </w:rPr>
        <w:t xml:space="preserve">266137</w:t>
      </w:r>
    </w:p>
    <w:p>
      <w:r>
        <w:t xml:space="preserve">Hallitus ilmoittaa SC:lle, että ei ole mahdollista sisällyttää #Urdua NEET 2017 -testiin; SC kuulee SIO:n vetoomuksen 26. maaliskuuta @indSupremeCourt @narendramodi https://t.co/1B8KzoUS2K</w:t>
      </w:r>
    </w:p>
    <w:p>
      <w:r>
        <w:rPr>
          <w:b/>
          <w:u w:val="single"/>
        </w:rPr>
        <w:t xml:space="preserve">266138</w:t>
      </w:r>
    </w:p>
    <w:p>
      <w:r>
        <w:t xml:space="preserve">Suuri osa perjantai-illastani meni kielen muokkaamiseen tästä, mutta kannattaa kuunnella Joe Brollyn podcastia OTB:stä https://t.co/8bZ798kaN1</w:t>
      </w:r>
    </w:p>
    <w:p>
      <w:r>
        <w:rPr>
          <w:b/>
          <w:u w:val="single"/>
        </w:rPr>
        <w:t xml:space="preserve">266139</w:t>
      </w:r>
    </w:p>
    <w:p>
      <w:r>
        <w:t xml:space="preserve">LODAY Waist Trainer, Corset Cincher Body Slimmer Shaper Tummy Control naisille - https://t.co/MjFDhVpUzO Wa... https://t.co/TsrenbrTET</w:t>
      </w:r>
    </w:p>
    <w:p>
      <w:r>
        <w:rPr>
          <w:b/>
          <w:u w:val="single"/>
        </w:rPr>
        <w:t xml:space="preserve">266140</w:t>
      </w:r>
    </w:p>
    <w:p>
      <w:r>
        <w:t xml:space="preserve">@abbeylouisarose @jennymarston_xo @justbelle_x @debraboww @1weekmary Anteeksi, toivottavasti tuo ei kuulostanut vähättelevältä! Olin juuri tulossa tauolta töistä</w:t>
      </w:r>
    </w:p>
    <w:p>
      <w:r>
        <w:rPr>
          <w:b/>
          <w:u w:val="single"/>
        </w:rPr>
        <w:t xml:space="preserve">266141</w:t>
      </w:r>
    </w:p>
    <w:p>
      <w:r>
        <w:t xml:space="preserve">@LaisT1000 Made in China. Re-made in Space. Pian tehdään uudelleen tulipalona ilmakehässä. Ihmisille.</w:t>
      </w:r>
    </w:p>
    <w:p>
      <w:r>
        <w:rPr>
          <w:b/>
          <w:u w:val="single"/>
        </w:rPr>
        <w:t xml:space="preserve">266142</w:t>
      </w:r>
    </w:p>
    <w:p>
      <w:r>
        <w:t xml:space="preserve">Ylimääräinen ahkeruus ei ole ongelma teille intohimoisille Skorpioneille... Lisää Skorpioneille https://t.co/ZlkOz76U3K</w:t>
      </w:r>
    </w:p>
    <w:p>
      <w:r>
        <w:rPr>
          <w:b/>
          <w:u w:val="single"/>
        </w:rPr>
        <w:t xml:space="preserve">266143</w:t>
      </w:r>
    </w:p>
    <w:p>
      <w:r>
        <w:t xml:space="preserve">Paikallisille ystävilleni: Kuka olisi kiinnostunut osallistumaan yhdelle tai useammalle paranormaalin tutkimuksen kurssille? Oppiminen... https://t.co/IpnuQnsKsp</w:t>
      </w:r>
    </w:p>
    <w:p>
      <w:r>
        <w:rPr>
          <w:b/>
          <w:u w:val="single"/>
        </w:rPr>
        <w:t xml:space="preserve">266144</w:t>
      </w:r>
    </w:p>
    <w:p>
      <w:r>
        <w:t xml:space="preserve">Kyllä, React on valtaamassa front-end-kehityksen.</w:t>
        <w:t xml:space="preserve">Kysymys kuuluu miksi.</w:t>
        <w:br/>
        <w:br/>
        <w:t xml:space="preserve">by @samerbuna</w:t>
        <w:br/>
        <w:br/>
        <w:t xml:space="preserve">https://t.co/7ccgVF44fe</w:t>
        <w:br/>
        <w:br/>
        <w:t xml:space="preserve">#javascript #reactjs https://t.co/jZVaSkDJts</w:t>
      </w:r>
    </w:p>
    <w:p>
      <w:r>
        <w:rPr>
          <w:b/>
          <w:u w:val="single"/>
        </w:rPr>
        <w:t xml:space="preserve">266145</w:t>
      </w:r>
    </w:p>
    <w:p>
      <w:r>
        <w:t xml:space="preserve">#bookreview of The Martian</w:t>
        <w:br/>
        <w:t xml:space="preserve">Usein hauska, aina jännittävä.  Täydellistä eskapismia!</w:t>
        <w:br/>
        <w:t xml:space="preserve">Rakastin sitä</w:t>
        <w:br/>
        <w:t xml:space="preserve">https://t.co/wbU8BFyQpg https://t.co/78PjhrSQkM</w:t>
      </w:r>
    </w:p>
    <w:p>
      <w:r>
        <w:rPr>
          <w:b/>
          <w:u w:val="single"/>
        </w:rPr>
        <w:t xml:space="preserve">266146</w:t>
      </w:r>
    </w:p>
    <w:p>
      <w:r>
        <w:t xml:space="preserve">Nyt on tärkeää kansainvälisellä, eurooppalaisella ja kansallisella tasolla tunnustaa #sosioekonomisen aseman perusteella tapahtuva #syrjintä, jotta #köyhyys saadaan loppumaan! https://t.co/Dxl7dQvCDY</w:t>
      </w:r>
    </w:p>
    <w:p>
      <w:r>
        <w:rPr>
          <w:b/>
          <w:u w:val="single"/>
        </w:rPr>
        <w:t xml:space="preserve">266147</w:t>
      </w:r>
    </w:p>
    <w:p>
      <w:r>
        <w:t xml:space="preserve">@davesgeekyideas @GeekyJerseys Kova valinta, mutta on baseball-kausi, joten haluaisin mennä #BackInTime for Gigawattsiin</w:t>
      </w:r>
    </w:p>
    <w:p>
      <w:r>
        <w:rPr>
          <w:b/>
          <w:u w:val="single"/>
        </w:rPr>
        <w:t xml:space="preserve">266148</w:t>
      </w:r>
    </w:p>
    <w:p>
      <w:r>
        <w:t xml:space="preserve">Mehiläiset ja pölyttäjät ovat vaikeuksissa ja tarvitsevat apuamme. Liity keskusteluun ja auta #bringbackthebees! https://t.co/DSWu3FRGBc</w:t>
      </w:r>
    </w:p>
    <w:p>
      <w:r>
        <w:rPr>
          <w:b/>
          <w:u w:val="single"/>
        </w:rPr>
        <w:t xml:space="preserve">266149</w:t>
      </w:r>
    </w:p>
    <w:p>
      <w:r>
        <w:t xml:space="preserve">Mitä teet äitienpäivää edeltävänä päivänä? GPVCOC &amp;amp; @ShelterOurPets isännöi upeaa tapahtumaa @RiverValeCC: https://t.co/59A0dj7oDu.</w:t>
      </w:r>
    </w:p>
    <w:p>
      <w:r>
        <w:rPr>
          <w:b/>
          <w:u w:val="single"/>
        </w:rPr>
        <w:t xml:space="preserve">266150</w:t>
      </w:r>
    </w:p>
    <w:p>
      <w:r>
        <w:t xml:space="preserve">Kuten pyhä! Olen yhä shokissa! Jeff on mun kaikkien aikojen suosikki ja nyt he molemmat palasivat😂 Wwe saa heidän #BROKEN loistokkuutensa #WrestleMania https://t.co/wAwC1xMnc7 https://t.co/wAwC1xMnc7</w:t>
      </w:r>
    </w:p>
    <w:p>
      <w:r>
        <w:rPr>
          <w:b/>
          <w:u w:val="single"/>
        </w:rPr>
        <w:t xml:space="preserve">266151</w:t>
      </w:r>
    </w:p>
    <w:p>
      <w:r>
        <w:t xml:space="preserve">**** ON SCENE LIVE SHOT ****</w:t>
        <w:br/>
        <w:br/>
        <w:t xml:space="preserve">Dj Henry Birthday Bash!..</w:t>
        <w:t xml:space="preserve">Jwui lavi 4 Life</w:t>
        <w:br/>
        <w:t xml:space="preserve">julkkikset: 1325 Hempstead... https://t.co/BQOlFTSr0U</w:t>
      </w:r>
    </w:p>
    <w:p>
      <w:r>
        <w:rPr>
          <w:b/>
          <w:u w:val="single"/>
        </w:rPr>
        <w:t xml:space="preserve">266152</w:t>
      </w:r>
    </w:p>
    <w:p>
      <w:r>
        <w:t xml:space="preserve">@KaelDecadence Monissa tapauksissa kyllä, tarvitsemme seurantaa. Luulen, että meidän on löydettävä Akira Kasaras, avustamaan.</w:t>
      </w:r>
    </w:p>
    <w:p>
      <w:r>
        <w:rPr>
          <w:b/>
          <w:u w:val="single"/>
        </w:rPr>
        <w:t xml:space="preserve">266153</w:t>
      </w:r>
    </w:p>
    <w:p>
      <w:r>
        <w:t xml:space="preserve">Joukkue Sateenkaaret voitti tietokilpailun. He paranevat viikko viikolta. Hyvin tehty, pojat. https://t.co/JWuK6RM3LW</w:t>
      </w:r>
    </w:p>
    <w:p>
      <w:r>
        <w:rPr>
          <w:b/>
          <w:u w:val="single"/>
        </w:rPr>
        <w:t xml:space="preserve">266154</w:t>
      </w:r>
    </w:p>
    <w:p>
      <w:r>
        <w:t xml:space="preserve">Viikon yritys</w:t>
        <w:br/>
        <w:t xml:space="preserve">Simpson Air</w:t>
        <w:br/>
        <w:t xml:space="preserve">Paige Simpson</w:t>
        <w:br/>
        <w:t xml:space="preserve">12302 North Nebraska Ave</w:t>
        <w:br/>
        <w:t xml:space="preserve">Tampa, FL 33612</w:t>
        <w:br/>
        <w:t xml:space="preserve">(813) 558-0858... https://t.co/w5VksskMrG</w:t>
      </w:r>
    </w:p>
    <w:p>
      <w:r>
        <w:rPr>
          <w:b/>
          <w:u w:val="single"/>
        </w:rPr>
        <w:t xml:space="preserve">266155</w:t>
      </w:r>
    </w:p>
    <w:p>
      <w:r>
        <w:t xml:space="preserve">Me gustó un video de @YouTube https://t.co/HcIqcPruhB LOTR: The Two Towers - The Battle of the Hornburg</w:t>
      </w:r>
    </w:p>
    <w:p>
      <w:r>
        <w:rPr>
          <w:b/>
          <w:u w:val="single"/>
        </w:rPr>
        <w:t xml:space="preserve">266156</w:t>
      </w:r>
    </w:p>
    <w:p>
      <w:r>
        <w:t xml:space="preserve">Olen juuri pelannut @Sudocrem #NappyRush -peliä. Voit voittaa 1000 punnan arvosta palkintoja. Pelaa täällä: https://t.co/dtdhxeUUgs</w:t>
      </w:r>
    </w:p>
    <w:p>
      <w:r>
        <w:rPr>
          <w:b/>
          <w:u w:val="single"/>
        </w:rPr>
        <w:t xml:space="preserve">266157</w:t>
      </w:r>
    </w:p>
    <w:p>
      <w:r>
        <w:t xml:space="preserve">@Zatoven15 Totta totta... Ajatuksia Sterling Manley ja Brandon Huffman? Odotan innolla heidän kehittymistään tärkeisiin varamiesrooleihin.</w:t>
      </w:r>
    </w:p>
    <w:p>
      <w:r>
        <w:rPr>
          <w:b/>
          <w:u w:val="single"/>
        </w:rPr>
        <w:t xml:space="preserve">266158</w:t>
      </w:r>
    </w:p>
    <w:p>
      <w:r>
        <w:t xml:space="preserve">Albany State University Athletics- Golden Rams lakaisee Clark Atlantan ja voittaa viikonlopun sarjan https://t.co/zAKBARHcjA</w:t>
      </w:r>
    </w:p>
    <w:p>
      <w:r>
        <w:rPr>
          <w:b/>
          <w:u w:val="single"/>
        </w:rPr>
        <w:t xml:space="preserve">266159</w:t>
      </w:r>
    </w:p>
    <w:p>
      <w:r>
        <w:t xml:space="preserve">@asmashirazi @ProfTahirMalik @MuhammadZiauddi @RoedadK @GenAmjadShoaib asma hyvin puolueellinen ohjelma!Et antanut kenraalin puhua paljon&amp;amp;yritti kovasti 2put häntä back foot.allowed vieraiden keskeyttää hänet.</w:t>
      </w:r>
    </w:p>
    <w:p>
      <w:r>
        <w:rPr>
          <w:b/>
          <w:u w:val="single"/>
        </w:rPr>
        <w:t xml:space="preserve">266160</w:t>
      </w:r>
    </w:p>
    <w:p>
      <w:r>
        <w:t xml:space="preserve">Kiinan suunnitelma kuparin louhimisesta muinaisen kaupungin alta kaatuu korruptiosyytteisiin - CNBC https://t.co/YcKiJnhoOo</w:t>
      </w:r>
    </w:p>
    <w:p>
      <w:r>
        <w:rPr>
          <w:b/>
          <w:u w:val="single"/>
        </w:rPr>
        <w:t xml:space="preserve">266161</w:t>
      </w:r>
    </w:p>
    <w:p>
      <w:r>
        <w:t xml:space="preserve">@iamjayacuna Yksi tunti kuntoilua voi vaikuttaa! Kokeile ilmaista kulkulupaa. Suunnittele tunti https://t.co/1cgTRAk3jH</w:t>
      </w:r>
    </w:p>
    <w:p>
      <w:r>
        <w:rPr>
          <w:b/>
          <w:u w:val="single"/>
        </w:rPr>
        <w:t xml:space="preserve">266162</w:t>
      </w:r>
    </w:p>
    <w:p>
      <w:r>
        <w:t xml:space="preserve">@jaqs_rose Rakastan sinua enemmän kuin kaunis sydämesi voisi koskaan ymmärtää.Pidä kiinni https://t.co/K2K7oTR8Cd're rakastettu niin monet..erityisesti minä</w:t>
      </w:r>
    </w:p>
    <w:p>
      <w:r>
        <w:rPr>
          <w:b/>
          <w:u w:val="single"/>
        </w:rPr>
        <w:t xml:space="preserve">266163</w:t>
      </w:r>
    </w:p>
    <w:p>
      <w:r>
        <w:t xml:space="preserve">Tuuli 1,7 m/s WSW. Barometri 998,0 mb, nousee hitaasti. Lämpötila 9,9 °C. Sade tänään 0,0 mm. Kosteus 67 %.</w:t>
      </w:r>
    </w:p>
    <w:p>
      <w:r>
        <w:rPr>
          <w:b/>
          <w:u w:val="single"/>
        </w:rPr>
        <w:t xml:space="preserve">266164</w:t>
      </w:r>
    </w:p>
    <w:p>
      <w:r>
        <w:t xml:space="preserve">Sosiaaliset aktiviteetit saattavat olla kalenterissa tänään, mutta et ole... Lisää Neitsyt https://t.co/77Ca9rOsfh</w:t>
      </w:r>
    </w:p>
    <w:p>
      <w:r>
        <w:rPr>
          <w:b/>
          <w:u w:val="single"/>
        </w:rPr>
        <w:t xml:space="preserve">266165</w:t>
      </w:r>
    </w:p>
    <w:p>
      <w:r>
        <w:t xml:space="preserve">Emme tarjoa tuhansia kirjoja, koska sinulla ei ole aikaa lukea niin monia, mutta voit aina lukea... https://t.co/YuF1waeeIj...</w:t>
      </w:r>
    </w:p>
    <w:p>
      <w:r>
        <w:rPr>
          <w:b/>
          <w:u w:val="single"/>
        </w:rPr>
        <w:t xml:space="preserve">266166</w:t>
      </w:r>
    </w:p>
    <w:p>
      <w:r>
        <w:t xml:space="preserve">Suhtaudun henkisellä tasolla henkilöön, joka kirjoitti tämän Brixton Academyn seinälle. https://t.co/X8c6iRH0ul https://t.co/1MRJcCs51d</w:t>
      </w:r>
    </w:p>
    <w:p>
      <w:r>
        <w:rPr>
          <w:b/>
          <w:u w:val="single"/>
        </w:rPr>
        <w:t xml:space="preserve">266167</w:t>
      </w:r>
    </w:p>
    <w:p>
      <w:r>
        <w:t xml:space="preserve">@adisruptivetype @mikedesanti @Starcom_USA .@mikedesanti, tiesin, että olet loistava, kun hyppäsit viime hetkellä auttamaan LEGO-projektissa.  Monien kykyjen mies!</w:t>
      </w:r>
    </w:p>
    <w:p>
      <w:r>
        <w:rPr>
          <w:b/>
          <w:u w:val="single"/>
        </w:rPr>
        <w:t xml:space="preserve">266168</w:t>
      </w:r>
    </w:p>
    <w:p>
      <w:r>
        <w:t xml:space="preserve">Löytyi transponderi etana!</w:t>
        <w:br/>
        <w:t xml:space="preserve"> Kunnian vuoksi!</w:t>
        <w:t xml:space="preserve">Jättiläiset iskevät yhteen muinaisessa viidakossa!</w:t>
        <w:br/>
        <w:t xml:space="preserve">https://t.co/UrjLeKy9pJ #TreCru https://t.co/HUcJe3Aw6r</w:t>
      </w:r>
    </w:p>
    <w:p>
      <w:r>
        <w:rPr>
          <w:b/>
          <w:u w:val="single"/>
        </w:rPr>
        <w:t xml:space="preserve">266169</w:t>
      </w:r>
    </w:p>
    <w:p>
      <w:r>
        <w:t xml:space="preserve">VIBE Over the Head Noise Canceling Ultra-Slim Bluetooth Langattomat kuulokkeet https://t.co/KrZZclm9nP @tunguz</w:t>
      </w:r>
    </w:p>
    <w:p>
      <w:r>
        <w:rPr>
          <w:b/>
          <w:u w:val="single"/>
        </w:rPr>
        <w:t xml:space="preserve">266170</w:t>
      </w:r>
    </w:p>
    <w:p>
      <w:r>
        <w:t xml:space="preserve">@JordanUhl Tietenkin hän teki, Trump ottaa kunnian kaikesta hyvästä, vaikka se olisi Obaman ansiota, ja syyttää häntä kaikesta huonosta, vaikka se olisi hänen syytään.</w:t>
      </w:r>
    </w:p>
    <w:p>
      <w:r>
        <w:rPr>
          <w:b/>
          <w:u w:val="single"/>
        </w:rPr>
        <w:t xml:space="preserve">266171</w:t>
      </w:r>
    </w:p>
    <w:p>
      <w:r>
        <w:t xml:space="preserve">Beats by Dr. Dre Powerbeats2 Wireless Ear-Hook langattomat kuulokkeet - punainen/musta https://t.co/xYnrkPeQ7k https://t.co/3RwiMSnOH6 https://t.co/3RwiMSnOH6</w:t>
      </w:r>
    </w:p>
    <w:p>
      <w:r>
        <w:rPr>
          <w:b/>
          <w:u w:val="single"/>
        </w:rPr>
        <w:t xml:space="preserve">266172</w:t>
      </w:r>
    </w:p>
    <w:p>
      <w:r>
        <w:t xml:space="preserve">Esittele itsesi ja kiinnostuksesi viiniä kohtaan, henkilökohtainen/ammatillinen tai molemmat. #ukwinehour https://t.co/ZoRPydxZ8H</w:t>
      </w:r>
    </w:p>
    <w:p>
      <w:r>
        <w:rPr>
          <w:b/>
          <w:u w:val="single"/>
        </w:rPr>
        <w:t xml:space="preserve">266173</w:t>
      </w:r>
    </w:p>
    <w:p>
      <w:r>
        <w:t xml:space="preserve">Yksinkertainen sisustus olohuoneeseen Intiassa - https://t.co/yv1nSNfPU9 https://t.co/B6gL4A0JEP https://t.co/9npNQScuUJ</w:t>
      </w:r>
    </w:p>
    <w:p>
      <w:r>
        <w:rPr>
          <w:b/>
          <w:u w:val="single"/>
        </w:rPr>
        <w:t xml:space="preserve">266174</w:t>
      </w:r>
    </w:p>
    <w:p>
      <w:r>
        <w:t xml:space="preserve">MT @BWTEIM: Kestää alle 20 sekuntia! Allekirjoita E-petition. https://t.co/CR9sAznjPj #PJNET #COSProject #TCOT https://t.co/N2NsLGiGiL https://t.co/N2NsLGiGiL</w:t>
      </w:r>
    </w:p>
    <w:p>
      <w:r>
        <w:rPr>
          <w:b/>
          <w:u w:val="single"/>
        </w:rPr>
        <w:t xml:space="preserve">266175</w:t>
      </w:r>
    </w:p>
    <w:p>
      <w:r>
        <w:t xml:space="preserve">(Minulle ei ole väliä kummallakaan.  Kysyin vain yksinkertaista kysymystä siitä, onko Bednar ensi vuonna Coloradon valmentaja. https://t.co/1UyuL5uzWx.</w:t>
      </w:r>
    </w:p>
    <w:p>
      <w:r>
        <w:rPr>
          <w:b/>
          <w:u w:val="single"/>
        </w:rPr>
        <w:t xml:space="preserve">266176</w:t>
      </w:r>
    </w:p>
    <w:p>
      <w:r>
        <w:t xml:space="preserve">Breaking News</w:t>
        <w:br/>
        <w:t xml:space="preserve">Punjab Food Department Jobs</w:t>
        <w:br/>
        <w:t xml:space="preserve">Enforcement Inspector B.A 17 Post</w:t>
        <w:br/>
        <w:t xml:space="preserve">Computer Opreator B.A 17 Post</w:t>
        <w:br/>
        <w:t xml:space="preserve">Data Entary Opreator F.A 132 Post</w:t>
      </w:r>
    </w:p>
    <w:p>
      <w:r>
        <w:rPr>
          <w:b/>
          <w:u w:val="single"/>
        </w:rPr>
        <w:t xml:space="preserve">266177</w:t>
      </w:r>
    </w:p>
    <w:p>
      <w:r>
        <w:t xml:space="preserve">Lisäsin videon @YouTube-soittolistaan https://t.co/3l5aNaqM7L MIAS - Manila International Auto Show 2017: VINTAGE Cars, Classic Cars</w:t>
      </w:r>
    </w:p>
    <w:p>
      <w:r>
        <w:rPr>
          <w:b/>
          <w:u w:val="single"/>
        </w:rPr>
        <w:t xml:space="preserve">266178</w:t>
      </w:r>
    </w:p>
    <w:p>
      <w:r>
        <w:t xml:space="preserve">Retweeted DJ WADE Q 🇰🇪 (@djwadeq):</w:t>
        <w:br/>
        <w:br/>
        <w:t xml:space="preserve"> FLORLAN TOTO OMARIH (@TotoOmarih):</w:t>
        <w:br/>
        <w:br/>
        <w:t xml:space="preserve"> @djwadeq @new10brandy... https://t.co/EifmZNY4RZ... https://t.co/EifmZNY4RZ</w:t>
      </w:r>
    </w:p>
    <w:p>
      <w:r>
        <w:rPr>
          <w:b/>
          <w:u w:val="single"/>
        </w:rPr>
        <w:t xml:space="preserve">266179</w:t>
      </w:r>
    </w:p>
    <w:p>
      <w:r>
        <w:t xml:space="preserve">@mklachu Onneksi olkoon voit nyt osallistua useimpiin arvontoihin ja tehdä asioita ilman vanhempiesi lupaa 🙃</w:t>
      </w:r>
    </w:p>
    <w:p>
      <w:r>
        <w:rPr>
          <w:b/>
          <w:u w:val="single"/>
        </w:rPr>
        <w:t xml:space="preserve">266180</w:t>
      </w:r>
    </w:p>
    <w:p>
      <w:r>
        <w:t xml:space="preserve">@madimpex1973 valituksen/viitenumeron, jonka olet saattanut saada, jotta voimme tutkia asiaa. -Manoj n/n</w:t>
      </w:r>
    </w:p>
    <w:p>
      <w:r>
        <w:rPr>
          <w:b/>
          <w:u w:val="single"/>
        </w:rPr>
        <w:t xml:space="preserve">266181</w:t>
      </w:r>
    </w:p>
    <w:p>
      <w:r>
        <w:t xml:space="preserve">Gambian syrjäytetty diktaattori elää hyvää elämää Päiväntasaajan Guinean palatsissa https://t.co/eWXMUBBF3K</w:t>
      </w:r>
    </w:p>
    <w:p>
      <w:r>
        <w:rPr>
          <w:b/>
          <w:u w:val="single"/>
        </w:rPr>
        <w:t xml:space="preserve">266182</w:t>
      </w:r>
    </w:p>
    <w:p>
      <w:r>
        <w:t xml:space="preserve">@KylieDTiger The ? oli kutsuisin illalliselle jonkun, johon en ole seksuaalisesti kiinnostunut. Vastaus oli FUCK NO.</w:t>
      </w:r>
    </w:p>
    <w:p>
      <w:r>
        <w:rPr>
          <w:b/>
          <w:u w:val="single"/>
        </w:rPr>
        <w:t xml:space="preserve">266183</w:t>
      </w:r>
    </w:p>
    <w:p>
      <w:r>
        <w:t xml:space="preserve">06 Chevrolet Trailblazer SS, 395hp V8 Awd, mukava kunto, vähän kilometrejä: 2006 Chevrolet Trailblazer SS kunto:... https://t.co/Dc4GCi8c8T https://t.co/o4bReDdTsf https://t.co/o4bReDdTsf</w:t>
      </w:r>
    </w:p>
    <w:p>
      <w:r>
        <w:rPr>
          <w:b/>
          <w:u w:val="single"/>
        </w:rPr>
        <w:t xml:space="preserve">266184</w:t>
      </w:r>
    </w:p>
    <w:p>
      <w:r>
        <w:t xml:space="preserve">#ImpeachTrump Yksi syy lisää laittomaan tekoon pommittaa Syyriaa ilman kongressin hyväksyntää Amerikkalaiset heräävät ja vaativat kongressia tekemään työnsä</w:t>
      </w:r>
    </w:p>
    <w:p>
      <w:r>
        <w:rPr>
          <w:b/>
          <w:u w:val="single"/>
        </w:rPr>
        <w:t xml:space="preserve">266185</w:t>
      </w:r>
    </w:p>
    <w:p>
      <w:r>
        <w:t xml:space="preserve">@SenatorTomUdall @Mike_P_Williams @POTUS Kuka välittää paskaakaan! Meidän takia Trump on presidentti! Riittää urapoliitikko! #TermLimits</w:t>
      </w:r>
    </w:p>
    <w:p>
      <w:r>
        <w:rPr>
          <w:b/>
          <w:u w:val="single"/>
        </w:rPr>
        <w:t xml:space="preserve">266186</w:t>
      </w:r>
    </w:p>
    <w:p>
      <w:r>
        <w:t xml:space="preserve">Löytyi transponderi etana!</w:t>
        <w:br/>
        <w:t xml:space="preserve"> Extra! Extra!</w:t>
        <w:t xml:space="preserve">CP9 vangitsi Oharan paholaisen!</w:t>
        <w:br/>
        <w:t xml:space="preserve">https://t.co/UW1szbFCIS #TreCru https://t.co/bWSpEt54tR #TreCru https://t.co/bWSpEt54tR</w:t>
      </w:r>
    </w:p>
    <w:p>
      <w:r>
        <w:rPr>
          <w:b/>
          <w:u w:val="single"/>
        </w:rPr>
        <w:t xml:space="preserve">266187</w:t>
      </w:r>
    </w:p>
    <w:p>
      <w:r>
        <w:t xml:space="preserve">@jeffrdmorgn TIEDÄN!!!! PLUS se vain osoittaa, kuinka paljon Roman liittyi ja tunsi kohti Peter jo ja kuinka hän luottaa häneen olen laukaista</w:t>
      </w:r>
    </w:p>
    <w:p>
      <w:r>
        <w:rPr>
          <w:b/>
          <w:u w:val="single"/>
        </w:rPr>
        <w:t xml:space="preserve">266188</w:t>
      </w:r>
    </w:p>
    <w:p>
      <w:r>
        <w:t xml:space="preserve">Hillary Clinton vaatii iskua Syyrian hallinnon lentokentille https://t.co/7nDchz8tJL https://t.co/UXOSdS0htR</w:t>
      </w:r>
    </w:p>
    <w:p>
      <w:r>
        <w:rPr>
          <w:b/>
          <w:u w:val="single"/>
        </w:rPr>
        <w:t xml:space="preserve">266189</w:t>
      </w:r>
    </w:p>
    <w:p>
      <w:r>
        <w:t xml:space="preserve">Uberin itseohjautuva ohjelma osuu jälleen kuoppaan, tällä kertaa Pittsburghissa https://t.co/XwbzIHLoXy via @WSJ</w:t>
      </w:r>
    </w:p>
    <w:p>
      <w:r>
        <w:rPr>
          <w:b/>
          <w:u w:val="single"/>
        </w:rPr>
        <w:t xml:space="preserve">266190</w:t>
      </w:r>
    </w:p>
    <w:p>
      <w:r>
        <w:t xml:space="preserve">Mausta hummerirulla avokadoilla! Tulet olemaan iloinen, että teit niin. Tutustu reseptiin! #AFMsweepstakes - https://t.co/vOH3aO6trt https://t.co/cEgK09hsaf https://t.co/cEgK09hsaf</w:t>
      </w:r>
    </w:p>
    <w:p>
      <w:r>
        <w:rPr>
          <w:b/>
          <w:u w:val="single"/>
        </w:rPr>
        <w:t xml:space="preserve">266191</w:t>
      </w:r>
    </w:p>
    <w:p>
      <w:r>
        <w:t xml:space="preserve">Rupert Arvostelut: Rupert Rupert: Ghost In The Shell (2017) - MAJOR SPOILERIT!!! (Alkaa 5:29): https://t.co/tu41YIHSSq via @YouTube</w:t>
      </w:r>
    </w:p>
    <w:p>
      <w:r>
        <w:rPr>
          <w:b/>
          <w:u w:val="single"/>
        </w:rPr>
        <w:t xml:space="preserve">266192</w:t>
      </w:r>
    </w:p>
    <w:p>
      <w:r>
        <w:t xml:space="preserve">Merenneitoja juo ilmaiseksi tee! 10% alennus koodilla AMY10.</w:t>
        <w:t xml:space="preserve">#MermaidsDrinkFree</w:t>
        <w:br/>
        <w:t xml:space="preserve">#sundayfunday... https://t.co/8GTwoh86na</w:t>
      </w:r>
    </w:p>
    <w:p>
      <w:r>
        <w:rPr>
          <w:b/>
          <w:u w:val="single"/>
        </w:rPr>
        <w:t xml:space="preserve">266193</w:t>
      </w:r>
    </w:p>
    <w:p>
      <w:r>
        <w:t xml:space="preserve">"HALUAN SITÄ MULAN MCNUGGET-KASTIKETTA, MORTY! SE ON MINUN SARJAKAARENI, MORTY! VAIKKA SE KESTÄISI YHDEKSÄN KAUTTA. HALUAN SEN KASTIKKEEN, MORTY."</w:t>
      </w:r>
    </w:p>
    <w:p>
      <w:r>
        <w:rPr>
          <w:b/>
          <w:u w:val="single"/>
        </w:rPr>
        <w:t xml:space="preserve">266194</w:t>
      </w:r>
    </w:p>
    <w:p>
      <w:r>
        <w:t xml:space="preserve">Lisäsin videon @YouTube-soittolistaan https://t.co/1sWaiaL3Z8 Learn Solidworks Arabic || Solidworks Exercise No. 58.</w:t>
      </w:r>
    </w:p>
    <w:p>
      <w:r>
        <w:rPr>
          <w:b/>
          <w:u w:val="single"/>
        </w:rPr>
        <w:t xml:space="preserve">266195</w:t>
      </w:r>
    </w:p>
    <w:p>
      <w:r>
        <w:t xml:space="preserve">The Unique Boutique valmistaa mahtavia kevätluomuksia - ja käyttää tätä super siistiä porakonetta! #TogetherChangeHappens https://t.co/KGGyEsLEjb https://t.co/KGGyEsLEjb</w:t>
      </w:r>
    </w:p>
    <w:p>
      <w:r>
        <w:rPr>
          <w:b/>
          <w:u w:val="single"/>
        </w:rPr>
        <w:t xml:space="preserve">266196</w:t>
      </w:r>
    </w:p>
    <w:p>
      <w:r>
        <w:t xml:space="preserve">@MaxLehnsherr Hän katsoi ylös. "Se on minun vikani...Minun olisi pitänyt olla hänen tukenaan. Hän on nyt turvallisemmassa paikassa..kaukana kaikista taisteluista ja..kaaoksesta..".</w:t>
      </w:r>
    </w:p>
    <w:p>
      <w:r>
        <w:rPr>
          <w:b/>
          <w:u w:val="single"/>
        </w:rPr>
        <w:t xml:space="preserve">266197</w:t>
      </w:r>
    </w:p>
    <w:p>
      <w:r>
        <w:t xml:space="preserve">@UgoBuiXuan Kiitos yhteydenotosta. Pyydämme, että otat yhteyttä Keynote-tukitiimiimme. Tavoitat meidät täältä: https://t.co/IBIY3vMgPj</w:t>
      </w:r>
    </w:p>
    <w:p>
      <w:r>
        <w:rPr>
          <w:b/>
          <w:u w:val="single"/>
        </w:rPr>
        <w:t xml:space="preserve">266198</w:t>
      </w:r>
    </w:p>
    <w:p>
      <w:r>
        <w:t xml:space="preserve">@waltmossberg U voi antaa Jumalalle lahjan auttamalla muita, niin voimme tehdä vielä enemmän UR:n tuella https://t.co/BafXvOtD82 tarinoita ihmisistä https://t.co/gn4o3rLyh1</w:t>
      </w:r>
    </w:p>
    <w:p>
      <w:r>
        <w:rPr>
          <w:b/>
          <w:u w:val="single"/>
        </w:rPr>
        <w:t xml:space="preserve">266199</w:t>
      </w:r>
    </w:p>
    <w:p>
      <w:r>
        <w:t xml:space="preserve">Erinomainen työpaja! #OLCInnovate Innovatiivisia tapoja luoda, tukea, ylläpitää ja kasvattaa verkkoyhteisöjä https://t.co/ptzGg10Vd4 https://t.co/ptzGg10Vd4</w:t>
      </w:r>
    </w:p>
    <w:p>
      <w:r>
        <w:rPr>
          <w:b/>
          <w:u w:val="single"/>
        </w:rPr>
        <w:t xml:space="preserve">266200</w:t>
      </w:r>
    </w:p>
    <w:p>
      <w:r>
        <w:t xml:space="preserve">@SomeGirlClaire Tärkeintä on, että hyväksyt itsesi. Tiedän, että asiat ovat rankkoja juuri nyt, enkä voi tehdä asialle paljon muuta kuin lainata an1</w:t>
      </w:r>
    </w:p>
    <w:p>
      <w:r>
        <w:rPr>
          <w:b/>
          <w:u w:val="single"/>
        </w:rPr>
        <w:t xml:space="preserve">266201</w:t>
      </w:r>
    </w:p>
    <w:p>
      <w:r>
        <w:t xml:space="preserve">@StephanieEric17 @Ashmolekb @YoYoYoWax @20committee Tuhoamme hänen kemialliset joukkotuhoaseensa, joita hän käyttää viattomia vastaan. Mikä siinä on ongelma?</w:t>
      </w:r>
    </w:p>
    <w:p>
      <w:r>
        <w:rPr>
          <w:b/>
          <w:u w:val="single"/>
        </w:rPr>
        <w:t xml:space="preserve">266202</w:t>
      </w:r>
    </w:p>
    <w:p>
      <w:r>
        <w:t xml:space="preserve">Nidoking</w:t>
        <w:br/>
        <w:t xml:space="preserve">IV:40.0%(8/0/10)</w:t>
        <w:br/>
        <w:t xml:space="preserve">Move Set:</w:t>
        <w:t xml:space="preserve">Rautahäntä/Megahorn</w:t>
        <w:br/>
        <w:t xml:space="preserve">Saatavilla 22:55:11 asti (25m 31s).</w:t>
        <w:br/>
        <w:t xml:space="preserve">https://t.co/Uts3ArlaU1</w:t>
      </w:r>
    </w:p>
    <w:p>
      <w:r>
        <w:rPr>
          <w:b/>
          <w:u w:val="single"/>
        </w:rPr>
        <w:t xml:space="preserve">266203</w:t>
      </w:r>
    </w:p>
    <w:p>
      <w:r>
        <w:t xml:space="preserve">Tuoreempi lehdistökatsaus: https://t.co/PmTs1VXvJm (@GiornaleTurismo); https://t.co/fKmoUS8MZE (@milanofinanza); https://t.co/M6othyOSzc.</w:t>
      </w:r>
    </w:p>
    <w:p>
      <w:r>
        <w:rPr>
          <w:b/>
          <w:u w:val="single"/>
        </w:rPr>
        <w:t xml:space="preserve">266204</w:t>
      </w:r>
    </w:p>
    <w:p>
      <w:r>
        <w:t xml:space="preserve">Uutiset: https://t.co/hsfwQmtElx #Essex https://t.co/jbefqOvzpd</w:t>
      </w:r>
    </w:p>
    <w:p>
      <w:r>
        <w:rPr>
          <w:b/>
          <w:u w:val="single"/>
        </w:rPr>
        <w:t xml:space="preserve">266205</w:t>
      </w:r>
    </w:p>
    <w:p>
      <w:r>
        <w:t xml:space="preserve">@RowanKaiser Ah, se on syntymäpäivä, jolloin vanhemmat sukulaiset arvostelevat juhlallisesti elämänvalintoja.</w:t>
      </w:r>
    </w:p>
    <w:p>
      <w:r>
        <w:rPr>
          <w:b/>
          <w:u w:val="single"/>
        </w:rPr>
        <w:t xml:space="preserve">266206</w:t>
      </w:r>
    </w:p>
    <w:p>
      <w:r>
        <w:t xml:space="preserve">Snorlax 44.4% (14/2/4) Zen Headbutt/Heavy Slam Saatavilla 10:33:52 asti (58m 5s). https://t.co/owJEjFUCYf</w:t>
      </w:r>
    </w:p>
    <w:p>
      <w:r>
        <w:rPr>
          <w:b/>
          <w:u w:val="single"/>
        </w:rPr>
        <w:t xml:space="preserve">266207</w:t>
      </w:r>
    </w:p>
    <w:p>
      <w:r>
        <w:t xml:space="preserve">10 ILMAISKIERROSTA! EI TALLETUSTA! #slots #casino #freespins. Lunasta täältä: https://t.co/s7TwpxbQOi https://t.co/bYCtgjAppl</w:t>
      </w:r>
    </w:p>
    <w:p>
      <w:r>
        <w:rPr>
          <w:b/>
          <w:u w:val="single"/>
        </w:rPr>
        <w:t xml:space="preserve">266208</w:t>
      </w:r>
    </w:p>
    <w:p>
      <w:r>
        <w:t xml:space="preserve">Hän pelasi pian sen jälkeen. Hän ei tainnut missata yhtään vuoroa. En usko, että se on ongelma. https://t.co/9OFcCmvz2P.</w:t>
      </w:r>
    </w:p>
    <w:p>
      <w:r>
        <w:rPr>
          <w:b/>
          <w:u w:val="single"/>
        </w:rPr>
        <w:t xml:space="preserve">266209</w:t>
      </w:r>
    </w:p>
    <w:p>
      <w:r>
        <w:t xml:space="preserve">Laki ja järjestys on sitä varten, että viattomille annetaan oikeutta!</w:t>
        <w:br/>
        <w:t xml:space="preserve"> POCSO-laki = syyttömät vangitaan!</w:t>
        <w:br/>
        <w:t xml:space="preserve"> #RemoveUnfairPOCSOlaw https://t.co/9R7Wt98j1z https://t.co/9R7Wt98j1z</w:t>
      </w:r>
    </w:p>
    <w:p>
      <w:r>
        <w:rPr>
          <w:b/>
          <w:u w:val="single"/>
        </w:rPr>
        <w:t xml:space="preserve">266210</w:t>
      </w:r>
    </w:p>
    <w:p>
      <w:r>
        <w:t xml:space="preserve">Onnittelut kuukauden oppilaalleni, joka osoittaa aina hyväksyntää muita kohtaan. Hienoa työtä H.S 👍🏼 https://t.co/8POAPgywyB https://t.co/8POAPgywyB</w:t>
      </w:r>
    </w:p>
    <w:p>
      <w:r>
        <w:rPr>
          <w:b/>
          <w:u w:val="single"/>
        </w:rPr>
        <w:t xml:space="preserve">266211</w:t>
      </w:r>
    </w:p>
    <w:p>
      <w:r>
        <w:t xml:space="preserve">Oikeasti, miksi te kaikki välitätte niin paljon Pepsistä. Miljoonat näkevät nälkää ja kuolevat kaikkialla, ja te raivostutte limsasta?</w:t>
      </w:r>
    </w:p>
    <w:p>
      <w:r>
        <w:rPr>
          <w:b/>
          <w:u w:val="single"/>
        </w:rPr>
        <w:t xml:space="preserve">266212</w:t>
      </w:r>
    </w:p>
    <w:p>
      <w:r>
        <w:t xml:space="preserve">@EdwinTheTruth Näin tämän tyypin koko ajan, kun työskentelin Jordan Landingissa lol https://t.co/KNin5Sqdu1</w:t>
      </w:r>
    </w:p>
    <w:p>
      <w:r>
        <w:rPr>
          <w:b/>
          <w:u w:val="single"/>
        </w:rPr>
        <w:t xml:space="preserve">266213</w:t>
      </w:r>
    </w:p>
    <w:p>
      <w:r>
        <w:t xml:space="preserve">Katsotaan, saammeko taas yhden voiton aikaan. Äänestä täällä: https://t.co/GXYWHscEBh. https://t.co/ZgSjOR31aX</w:t>
      </w:r>
    </w:p>
    <w:p>
      <w:r>
        <w:rPr>
          <w:b/>
          <w:u w:val="single"/>
        </w:rPr>
        <w:t xml:space="preserve">266214</w:t>
      </w:r>
    </w:p>
    <w:p>
      <w:r>
        <w:t xml:space="preserve">@standardnews Mikä outo kielto - tarkoittaako tämä sitä, että me muut voimme riisua housut metrossa?!</w:t>
      </w:r>
    </w:p>
    <w:p>
      <w:r>
        <w:rPr>
          <w:b/>
          <w:u w:val="single"/>
        </w:rPr>
        <w:t xml:space="preserve">266215</w:t>
      </w:r>
    </w:p>
    <w:p>
      <w:r>
        <w:t xml:space="preserve">Tänään on #transvisibility day ja me @retreatrightissa seisomme VAHVASTI KAIKKIEN veljiemme ja... https://t.co/gztf5w8YTt ...</w:t>
      </w:r>
    </w:p>
    <w:p>
      <w:r>
        <w:rPr>
          <w:b/>
          <w:u w:val="single"/>
        </w:rPr>
        <w:t xml:space="preserve">266216</w:t>
      </w:r>
    </w:p>
    <w:p>
      <w:r>
        <w:t xml:space="preserve">Villi Croconaw (48,9% 8/5/9, vesipistooli / Crunch) on ilmestynyt! Saatavilla 08:52:53 (29m 44s) asti. https://t.co/oNyZgUG6HV</w:t>
      </w:r>
    </w:p>
    <w:p>
      <w:r>
        <w:rPr>
          <w:b/>
          <w:u w:val="single"/>
        </w:rPr>
        <w:t xml:space="preserve">266217</w:t>
      </w:r>
    </w:p>
    <w:p>
      <w:r>
        <w:t xml:space="preserve">@holland_tom @WhoseBacon Valitettavasti ei yhtään mitään. Olet joutunut skandaalin ristituleen.</w:t>
      </w:r>
    </w:p>
    <w:p>
      <w:r>
        <w:rPr>
          <w:b/>
          <w:u w:val="single"/>
        </w:rPr>
        <w:t xml:space="preserve">266218</w:t>
      </w:r>
    </w:p>
    <w:p>
      <w:r>
        <w:t xml:space="preserve">Yleisin tapa, jolla ihmiset luopuvat vallastaan, on se, että he luulevat, ettei heillä ole valtaa.</w:t>
        <w:br/>
        <w:t xml:space="preserve">-Alice Walker</w:t>
        <w:br/>
        <w:t xml:space="preserve">#ALDUBxDTBYByFate</w:t>
      </w:r>
    </w:p>
    <w:p>
      <w:r>
        <w:rPr>
          <w:b/>
          <w:u w:val="single"/>
        </w:rPr>
        <w:t xml:space="preserve">266219</w:t>
      </w:r>
    </w:p>
    <w:p>
      <w:r>
        <w:t xml:space="preserve">😂😂😂 se on todellista hood shit, en koskaan unohda menossa ulos minun niggas &amp;amp; ymmärtämättä, että joku varasti hänen bensakorkki</w:t>
      </w:r>
    </w:p>
    <w:p>
      <w:r>
        <w:rPr>
          <w:b/>
          <w:u w:val="single"/>
        </w:rPr>
        <w:t xml:space="preserve">266220</w:t>
      </w:r>
    </w:p>
    <w:p>
      <w:r>
        <w:t xml:space="preserve">Päivän komediaelokuva: Stephen C. Mitchell https://t.co/bJtxbFZrrz</w:t>
      </w:r>
    </w:p>
    <w:p>
      <w:r>
        <w:rPr>
          <w:b/>
          <w:u w:val="single"/>
        </w:rPr>
        <w:t xml:space="preserve">266221</w:t>
      </w:r>
    </w:p>
    <w:p>
      <w:r>
        <w:t xml:space="preserve">Minun #animuc cosplay-suunnitelmani :D Lauantaina Yuri (pukeudun häneen myös tanssiworkshopissani), ja loput... en tiedä XD https://t.co/auw9WppI1k</w:t>
      </w:r>
    </w:p>
    <w:p>
      <w:r>
        <w:rPr>
          <w:b/>
          <w:u w:val="single"/>
        </w:rPr>
        <w:t xml:space="preserve">266222</w:t>
      </w:r>
    </w:p>
    <w:p>
      <w:r>
        <w:t xml:space="preserve">Epäluottamuslauseäänestys ei tule koskaan onnistumaan niin kauan kuin DA esittää sitä. Se vain yhdistää ANC:tä.</w:t>
      </w:r>
    </w:p>
    <w:p>
      <w:r>
        <w:rPr>
          <w:b/>
          <w:u w:val="single"/>
        </w:rPr>
        <w:t xml:space="preserve">266223</w:t>
      </w:r>
    </w:p>
    <w:p>
      <w:r>
        <w:t xml:space="preserve">GMYLEn erikoistarjous! 50% alennus Macbook Case https://t.co/UN3bQPnUOf. Kirjoita koodi "IRBNR4IF". https://t.co/FjgOVPXUHd #giveaway</w:t>
      </w:r>
    </w:p>
    <w:p>
      <w:r>
        <w:rPr>
          <w:b/>
          <w:u w:val="single"/>
        </w:rPr>
        <w:t xml:space="preserve">266224</w:t>
      </w:r>
    </w:p>
    <w:p>
      <w:r>
        <w:t xml:space="preserve">Pienen kalan myrkky voi johtaa uusiin kivunhoitoihin: Se toimii kuin heroiini tai morfiini. Pikkuruinen... https://t.co/jozSm2t8Nx</w:t>
      </w:r>
    </w:p>
    <w:p>
      <w:r>
        <w:rPr>
          <w:b/>
          <w:u w:val="single"/>
        </w:rPr>
        <w:t xml:space="preserve">266225</w:t>
      </w:r>
    </w:p>
    <w:p>
      <w:r>
        <w:t xml:space="preserve">@authorblues @johncarls Siksi oikeinkirjoituksen tarkistus ei auttanut minua näyttämään tyhmältä. Sivuhuomautus. Minä olen tyhmä persläpi.</w:t>
      </w:r>
    </w:p>
    <w:p>
      <w:r>
        <w:rPr>
          <w:b/>
          <w:u w:val="single"/>
        </w:rPr>
        <w:t xml:space="preserve">266226</w:t>
      </w:r>
    </w:p>
    <w:p>
      <w:r>
        <w:t xml:space="preserve">Oletko koskaan miettinyt, miksei sitä varten ole olemassa sovellusta? Tässä on joitakin Applen kieltämiä kiistanalaisia sovelluksia. https://t.co/e9hyF9i08f. https://t.co/e9hyF9i08f</w:t>
      </w:r>
    </w:p>
    <w:p>
      <w:r>
        <w:rPr>
          <w:b/>
          <w:u w:val="single"/>
        </w:rPr>
        <w:t xml:space="preserve">266227</w:t>
      </w:r>
    </w:p>
    <w:p>
      <w:r>
        <w:t xml:space="preserve">Näen että monet miehet kauhistuu maybejulzin sanomisista mutta kun se on yksi omista joka sanoo jotain tuollaista niin kaikki on samaa mieltä 🤔🤷🏽♀️</w:t>
      </w:r>
    </w:p>
    <w:p>
      <w:r>
        <w:rPr>
          <w:b/>
          <w:u w:val="single"/>
        </w:rPr>
        <w:t xml:space="preserve">266228</w:t>
      </w:r>
    </w:p>
    <w:p>
      <w:r>
        <w:t xml:space="preserve">Viestintä perheenjäsenten ja ystävien kanssa voi tuntua rajoitetulta.... Lisää aiheesta Libra https://t.co/U393JHi0mk</w:t>
      </w:r>
    </w:p>
    <w:p>
      <w:r>
        <w:rPr>
          <w:b/>
          <w:u w:val="single"/>
        </w:rPr>
        <w:t xml:space="preserve">266229</w:t>
      </w:r>
    </w:p>
    <w:p>
      <w:r>
        <w:t xml:space="preserve">@MLBTheShow kun yritän ladata musiikkitiedostoja USB:stä ohjelmaan, se ei toimi onko sinulla mitään ideaa miksi?</w:t>
      </w:r>
    </w:p>
    <w:p>
      <w:r>
        <w:rPr>
          <w:b/>
          <w:u w:val="single"/>
        </w:rPr>
        <w:t xml:space="preserve">266230</w:t>
      </w:r>
    </w:p>
    <w:p>
      <w:r>
        <w:t xml:space="preserve">@admonstras et ole ollut idiootti, olemme selvinneet kaikesta ja kaikki on hyvin. anna itsesi levätä.</w:t>
      </w:r>
    </w:p>
    <w:p>
      <w:r>
        <w:rPr>
          <w:b/>
          <w:u w:val="single"/>
        </w:rPr>
        <w:t xml:space="preserve">266231</w:t>
      </w:r>
    </w:p>
    <w:p>
      <w:r>
        <w:t xml:space="preserve">Miehen laulu April-kirahvin loputtomasta raskaudesta puhuttelee turhautuneita sielujamme - Mashable - https://t.co/K4saZ3qGD3 https://t.co/Nlfwtwcoaq</w:t>
      </w:r>
    </w:p>
    <w:p>
      <w:r>
        <w:rPr>
          <w:b/>
          <w:u w:val="single"/>
        </w:rPr>
        <w:t xml:space="preserve">266232</w:t>
      </w:r>
    </w:p>
    <w:p>
      <w:r>
        <w:t xml:space="preserve">@arielhelwani Kuinka mahtavaa @WonderboyMMA:lta pitää haastattelu käynnissä jopa tornadovaroituksen aikana! Mikä raakalainen; hieno haastattelu Ariel 👍🏼.</w:t>
      </w:r>
    </w:p>
    <w:p>
      <w:r>
        <w:rPr>
          <w:b/>
          <w:u w:val="single"/>
        </w:rPr>
        <w:t xml:space="preserve">266233</w:t>
      </w:r>
    </w:p>
    <w:p>
      <w:r>
        <w:t xml:space="preserve">Tiedätkö, mikä kuulostaa hyvältä, syödä mitä tahansa ruokaa, jonka päätimme sängyssä halailemaan katsomalla televisiota ja peiton alla vauvani ja joogani kanssa?</w:t>
      </w:r>
    </w:p>
    <w:p>
      <w:r>
        <w:rPr>
          <w:b/>
          <w:u w:val="single"/>
        </w:rPr>
        <w:t xml:space="preserve">266234</w:t>
      </w:r>
    </w:p>
    <w:p>
      <w:r>
        <w:t xml:space="preserve">@ChrisRandle_Ad @AB_Kromah @BVJOfficial Hyvää iltapäivää, kaverit! On suuri päivä täynnä monia siunauksia! Jumala siunatkoon! :) #GoBombers #ForTheW</w:t>
      </w:r>
    </w:p>
    <w:p>
      <w:r>
        <w:rPr>
          <w:b/>
          <w:u w:val="single"/>
        </w:rPr>
        <w:t xml:space="preserve">266235</w:t>
      </w:r>
    </w:p>
    <w:p>
      <w:r>
        <w:t xml:space="preserve">Olen oikeutettu päivitykseen puhelimessani. Haluanko iPhone 7:n vai pitäisikö minun odottaa, mitä tänä vuonna julkaistaan?</w:t>
      </w:r>
    </w:p>
    <w:p>
      <w:r>
        <w:rPr>
          <w:b/>
          <w:u w:val="single"/>
        </w:rPr>
        <w:t xml:space="preserve">266236</w:t>
      </w:r>
    </w:p>
    <w:p>
      <w:r>
        <w:t xml:space="preserve">Hei @TheMarkRomano miltä tuntuu tuomita muita patriootteja? Kun et itse kävele veden päällä. https://t.co/eOSrgQUBk5.</w:t>
      </w:r>
    </w:p>
    <w:p>
      <w:r>
        <w:rPr>
          <w:b/>
          <w:u w:val="single"/>
        </w:rPr>
        <w:t xml:space="preserve">266237</w:t>
      </w:r>
    </w:p>
    <w:p>
      <w:r>
        <w:t xml:space="preserve">Tykkäsin @cwaa1234_ https://t.co/5ffJoShCqM PINK DIAMOND DWYANE WADE GAMEPLAY:n @YouTube-videosta!!! WE GOT HIM! TÄMÄ KORTTI ON NIIN</w:t>
      </w:r>
    </w:p>
    <w:p>
      <w:r>
        <w:rPr>
          <w:b/>
          <w:u w:val="single"/>
        </w:rPr>
        <w:t xml:space="preserve">266238</w:t>
      </w:r>
    </w:p>
    <w:p>
      <w:r>
        <w:t xml:space="preserve">Kalaperjantai kirsikkapuussa. Barramundi salaatilla ja ranskalaisilla 10 dollaria #kalainen #perjantai #kalaja ranskalaiset #tulee https://t.co/CxoRF5jxv0</w:t>
      </w:r>
    </w:p>
    <w:p>
      <w:r>
        <w:rPr>
          <w:b/>
          <w:u w:val="single"/>
        </w:rPr>
        <w:t xml:space="preserve">266239</w:t>
      </w:r>
    </w:p>
    <w:p>
      <w:r>
        <w:t xml:space="preserve">Osallistu #WIN 5Pc Steel Mixing Bowl Set #FREE - Yksi voittaja joka viikko!</w:t>
        <w:br/>
        <w:t xml:space="preserve"> #arvonnat #arvonta https://t.co/w5tuB6wY9B via @PriorityChef</w:t>
      </w:r>
    </w:p>
    <w:p>
      <w:r>
        <w:rPr>
          <w:b/>
          <w:u w:val="single"/>
        </w:rPr>
        <w:t xml:space="preserve">266240</w:t>
      </w:r>
    </w:p>
    <w:p>
      <w:r>
        <w:t xml:space="preserve">Tämän jälkeen menen nukkumaan.</w:t>
        <w:br/>
        <w:br/>
        <w:t xml:space="preserve"> Päivä on ollut kunnollinen, toivottavasti huomenna on vielä parempi.</w:t>
        <w:br/>
        <w:br/>
        <w:t xml:space="preserve"> Hyvää yötä kaikille. https://t.co/6I4QRHx4Qb</w:t>
      </w:r>
    </w:p>
    <w:p>
      <w:r>
        <w:rPr>
          <w:b/>
          <w:u w:val="single"/>
        </w:rPr>
        <w:t xml:space="preserve">266241</w:t>
      </w:r>
    </w:p>
    <w:p>
      <w:r>
        <w:t xml:space="preserve">DIY TUPSUVIINI CHARMIT!</w:t>
        <w:br/>
        <w:br/>
        <w:t xml:space="preserve">#tindio #käsintehty #DIY #gifs</w:t>
        <w:br/>
        <w:br/>
        <w:t xml:space="preserve">https://t.co/pWfSwOFcO5 https://t.co/Br1KNX9C97</w:t>
      </w:r>
    </w:p>
    <w:p>
      <w:r>
        <w:rPr>
          <w:b/>
          <w:u w:val="single"/>
        </w:rPr>
        <w:t xml:space="preserve">266242</w:t>
      </w:r>
    </w:p>
    <w:p>
      <w:r>
        <w:t xml:space="preserve">yksi henkilö seurasi minua ja yksi henkilö jätti minut seuraamatta // automaattisesti tarkistanut https://t.co/9sKzMS6fyl</w:t>
      </w:r>
    </w:p>
    <w:p>
      <w:r>
        <w:rPr>
          <w:b/>
          <w:u w:val="single"/>
        </w:rPr>
        <w:t xml:space="preserve">266243</w:t>
      </w:r>
    </w:p>
    <w:p>
      <w:r>
        <w:t xml:space="preserve">@CNNPolitics hän oli. On todistettu, että hän ja hänen porukkansa olivat valvonnan alaisina. Rice on se, joka paljasti nimiä ja vuoti ne julkisuuteen.</w:t>
      </w:r>
    </w:p>
    <w:p>
      <w:r>
        <w:rPr>
          <w:b/>
          <w:u w:val="single"/>
        </w:rPr>
        <w:t xml:space="preserve">266244</w:t>
      </w:r>
    </w:p>
    <w:p>
      <w:r>
        <w:t xml:space="preserve">@AmazonHelp perheellemme . kerralla sain sen noin klo 23.00. toimitatko koko yön .. jätin illalliseni recv tuotteeni.</w:t>
      </w:r>
    </w:p>
    <w:p>
      <w:r>
        <w:rPr>
          <w:b/>
          <w:u w:val="single"/>
        </w:rPr>
        <w:t xml:space="preserve">266245</w:t>
      </w:r>
    </w:p>
    <w:p>
      <w:r>
        <w:t xml:space="preserve">😵💣🔥Ex-#Trump-neuvonantaja Flynn puhuu 2 kongressin kanssa todistamisesta #Venäjä-sondissa: asianajaja | Artikkeli [AMP] | Reuters https://t.co/bfmFTnFAJO</w:t>
      </w:r>
    </w:p>
    <w:p>
      <w:r>
        <w:rPr>
          <w:b/>
          <w:u w:val="single"/>
        </w:rPr>
        <w:t xml:space="preserve">266246</w:t>
      </w:r>
    </w:p>
    <w:p>
      <w:r>
        <w:t xml:space="preserve">Kalifornian poliisia puukotettiin yhteenoton aikana kahden teini-ikäisen kanssa - Guy Kovner The Press Democrat SANTA ROSA, Kalifornia ... https://t.co/kIySQaWNUK...</w:t>
      </w:r>
    </w:p>
    <w:p>
      <w:r>
        <w:rPr>
          <w:b/>
          <w:u w:val="single"/>
        </w:rPr>
        <w:t xml:space="preserve">266247</w:t>
      </w:r>
    </w:p>
    <w:p>
      <w:r>
        <w:t xml:space="preserve">Pornosivuston aprillipila saa kaikki panikoimaan - https://t.co/Wu25F7TdL3 https://t.co/C6bzVgozfi https://t.co/C6bzVgozfi</w:t>
      </w:r>
    </w:p>
    <w:p>
      <w:r>
        <w:rPr>
          <w:b/>
          <w:u w:val="single"/>
        </w:rPr>
        <w:t xml:space="preserve">266248</w:t>
      </w:r>
    </w:p>
    <w:p>
      <w:r>
        <w:t xml:space="preserve">Löytyi transponderi etana!</w:t>
        <w:br/>
        <w:t xml:space="preserve"> Extra! Extra!</w:t>
        <w:t xml:space="preserve">CP9 vangitsi Oharan paholaisen!</w:t>
        <w:br/>
        <w:t xml:space="preserve">https://t.co/j0c5mf6UWr #TreCru https://t.co/MkDqHdi2Tv #TreCru https://t.co/MkDqHdi2Tv</w:t>
      </w:r>
    </w:p>
    <w:p>
      <w:r>
        <w:rPr>
          <w:b/>
          <w:u w:val="single"/>
        </w:rPr>
        <w:t xml:space="preserve">266249</w:t>
      </w:r>
    </w:p>
    <w:p>
      <w:r>
        <w:t xml:space="preserve">@HydeDrifterAk @ProFootballTalk En kirjaimellisesti välitä siitä, että ihmiset eivät ole samaa mieltä kanssani. Tiedän, että ihmiset eivät ole samaa mieltä kanssani. Lisäksi kiroilen melkein aina, että en ole vihainen.</w:t>
      </w:r>
    </w:p>
    <w:p>
      <w:r>
        <w:rPr>
          <w:b/>
          <w:u w:val="single"/>
        </w:rPr>
        <w:t xml:space="preserve">266250</w:t>
      </w:r>
    </w:p>
    <w:p>
      <w:r>
        <w:t xml:space="preserve">DSLWORD MINISTRIES AAMUN PÄIVÄHARTAUS</w:t>
        <w:br/>
        <w:br/>
        <w:t xml:space="preserve">Isän rakkauden muuttamana</w:t>
        <w:br/>
        <w:br/>
        <w:t xml:space="preserve">1. Joh. 2:15</w:t>
        <w:br/>
        <w:t xml:space="preserve">Jos joku rakastaa maailmaa, niin Isän rakkaus ..</w:t>
      </w:r>
    </w:p>
    <w:p>
      <w:r>
        <w:rPr>
          <w:b/>
          <w:u w:val="single"/>
        </w:rPr>
        <w:t xml:space="preserve">266251</w:t>
      </w:r>
    </w:p>
    <w:p>
      <w:r>
        <w:t xml:space="preserve">Samalla kun 700 miljoonaa ihmistä näkee nälkää aliravitsemuksesta, amerikkalaisilla on omat ensimmäisen maailman ongelmansa. https://t.co/ri4gVpX9SV</w:t>
      </w:r>
    </w:p>
    <w:p>
      <w:r>
        <w:rPr>
          <w:b/>
          <w:u w:val="single"/>
        </w:rPr>
        <w:t xml:space="preserve">266252</w:t>
      </w:r>
    </w:p>
    <w:p>
      <w:r>
        <w:t xml:space="preserve">'Näytät pitäjältä, saanko numerosi ja katsotaan mihin se johtaa' 😂😂😂😂 maaaaatee se pahenee #indisguisephysco</w:t>
      </w:r>
    </w:p>
    <w:p>
      <w:r>
        <w:rPr>
          <w:b/>
          <w:u w:val="single"/>
        </w:rPr>
        <w:t xml:space="preserve">266253</w:t>
      </w:r>
    </w:p>
    <w:p>
      <w:r>
        <w:t xml:space="preserve">Kosher for Passover: Uudet säännöt ja uudet reseptit https://t.co/8KYOSSZz1A #muoti #muotiviikkouutiset #voguemagazine https://t.co/IbMIR9W6Gz</w:t>
      </w:r>
    </w:p>
    <w:p>
      <w:r>
        <w:rPr>
          <w:b/>
          <w:u w:val="single"/>
        </w:rPr>
        <w:t xml:space="preserve">266254</w:t>
      </w:r>
    </w:p>
    <w:p>
      <w:r>
        <w:br/>
        <w:t xml:space="preserve">IM FUCKING DEAD LMFAO xD</w:t>
        <w:br/>
        <w:t xml:space="preserve">@GiggukAZ Tuo video oli waaaayyyyyy liian hauska hyvä homma</w:t>
      </w:r>
    </w:p>
    <w:p>
      <w:r>
        <w:rPr>
          <w:b/>
          <w:u w:val="single"/>
        </w:rPr>
        <w:t xml:space="preserve">266255</w:t>
      </w:r>
    </w:p>
    <w:p>
      <w:r>
        <w:t xml:space="preserve">#ProtectPeaceCorps sai juuri suuren sysäyksen. Ennätykselliset 175 edustajainhuoneen jäsentä allekirjoitti rauhanturvajoukkojen rahoitusta koskevan kollegakirjeen.</w:t>
      </w:r>
    </w:p>
    <w:p>
      <w:r>
        <w:rPr>
          <w:b/>
          <w:u w:val="single"/>
        </w:rPr>
        <w:t xml:space="preserve">266256</w:t>
      </w:r>
    </w:p>
    <w:p>
      <w:r>
        <w:t xml:space="preserve">Parempi ostaa: NVIDIA vs. Qualcomm - NVIDIAn (NASDAQ: NVDA) menestys PC-näytönohjaimissa ja sen nopea edistyminen... https://t.co/BsU1wATEZc https://t.co/BsU1wATEZc</w:t>
      </w:r>
    </w:p>
    <w:p>
      <w:r>
        <w:rPr>
          <w:b/>
          <w:u w:val="single"/>
        </w:rPr>
        <w:t xml:space="preserve">266257</w:t>
      </w:r>
    </w:p>
    <w:p>
      <w:r>
        <w:t xml:space="preserve">@brianlambie En väitä vastaan; mielestäni on vain tärkeää erottaa syy 905:ssä, koska "puute" on eri asia kuin "menetys".</w:t>
      </w:r>
    </w:p>
    <w:p>
      <w:r>
        <w:rPr>
          <w:b/>
          <w:u w:val="single"/>
        </w:rPr>
        <w:t xml:space="preserve">266258</w:t>
      </w:r>
    </w:p>
    <w:p>
      <w:r>
        <w:t xml:space="preserve">@exeterbirder Jännittävää pääskyistä! Akku loppui pian viimeisen soittoni jälkeen, joten ei hätää!</w:t>
      </w:r>
    </w:p>
    <w:p>
      <w:r>
        <w:rPr>
          <w:b/>
          <w:u w:val="single"/>
        </w:rPr>
        <w:t xml:space="preserve">266259</w:t>
      </w:r>
    </w:p>
    <w:p>
      <w:r>
        <w:t xml:space="preserve">Uusi video on Live Ei kanavaa Tietoja Youtube Go App.</w:t>
        <w:br/>
        <w:t xml:space="preserve"> VIDEOLINKKI : https://t.co/itI21Qol3A @YTCreatorsIndia @YouTubeIndia https://t.co/UxHLVZNZuG</w:t>
      </w:r>
    </w:p>
    <w:p>
      <w:r>
        <w:rPr>
          <w:b/>
          <w:u w:val="single"/>
        </w:rPr>
        <w:t xml:space="preserve">266260</w:t>
      </w:r>
    </w:p>
    <w:p>
      <w:r>
        <w:t xml:space="preserve">Trumpin perhe ajaa "kuluneen" salaisen palvelun maan tasalle https://t.co/oRjl3WkRCb via @MailOnline</w:t>
      </w:r>
    </w:p>
    <w:p>
      <w:r>
        <w:rPr>
          <w:b/>
          <w:u w:val="single"/>
        </w:rPr>
        <w:t xml:space="preserve">266261</w:t>
      </w:r>
    </w:p>
    <w:p>
      <w:r>
        <w:t xml:space="preserve">Olet päättänyt tehdä kaikkesi saavuttaaksesi... Lisää syöpään https://t.co/CH8dNWyBDd</w:t>
      </w:r>
    </w:p>
    <w:p>
      <w:r>
        <w:rPr>
          <w:b/>
          <w:u w:val="single"/>
        </w:rPr>
        <w:t xml:space="preserve">266262</w:t>
      </w:r>
    </w:p>
    <w:p>
      <w:r>
        <w:t xml:space="preserve">@kirstin_taylor IDK BECUZ IM DUMB BUT I LOVE YOU SOOOOO MUCH HI!!!!!❤️❤️❤️❤️❤️❤️ hi. How r u? Kysyn paljon jos kysymyksiä. Sinun kaunis. Ei, olet UPEA. MITEN?</w:t>
      </w:r>
    </w:p>
    <w:p>
      <w:r>
        <w:rPr>
          <w:b/>
          <w:u w:val="single"/>
        </w:rPr>
        <w:t xml:space="preserve">266263</w:t>
      </w:r>
    </w:p>
    <w:p>
      <w:r>
        <w:t xml:space="preserve">@hellcasecom My trade url: https://t.co/Q9FmS4HOG0</w:t>
        <w:br/>
        <w:br/>
        <w:t xml:space="preserve">@Chippolo @ItzGuafta</w:t>
        <w:br/>
        <w:br/>
        <w:t xml:space="preserve">My profile: https://t.co/EFY2FltnOb</w:t>
      </w:r>
    </w:p>
    <w:p>
      <w:r>
        <w:rPr>
          <w:b/>
          <w:u w:val="single"/>
        </w:rPr>
        <w:t xml:space="preserve">266264</w:t>
      </w:r>
    </w:p>
    <w:p>
      <w:r>
        <w:t xml:space="preserve">Tässä ovat todelliset paikat, jotka inspiroivat yhtä aikamme vaikutusvaltaisimmista taiteilijoista. https://t.co/Tij3Aq8wqf</w:t>
      </w:r>
    </w:p>
    <w:p>
      <w:r>
        <w:rPr>
          <w:b/>
          <w:u w:val="single"/>
        </w:rPr>
        <w:t xml:space="preserve">266265</w:t>
      </w:r>
    </w:p>
    <w:p>
      <w:r>
        <w:t xml:space="preserve">@Angelab0424 @SwordofVega @Kathy_Porter @Eziliveve @Na0sGlass @DyadofDelphi @ThePatientHeart Kiitos. (Nessa: fhankies. *kun hän alkoi syödä &amp;amp; sotkeutui samalla.*) Kylpyaika sen jälkeen. (Nessa: ei ei kylpyä)</w:t>
      </w:r>
    </w:p>
    <w:p>
      <w:r>
        <w:rPr>
          <w:b/>
          <w:u w:val="single"/>
        </w:rPr>
        <w:t xml:space="preserve">266266</w:t>
      </w:r>
    </w:p>
    <w:p>
      <w:r>
        <w:t xml:space="preserve">Ihmiset syyttävät tuomaria 🙈🙈 haha</w:t>
        <w:br/>
        <w:t xml:space="preserve">Luulen, että hän on ollut ok. Ei mitään väitteitä. Me ollaan tyhmiä. Niin tyhmiä välillä, että se ei pidä paikkaansa.</w:t>
      </w:r>
    </w:p>
    <w:p>
      <w:r>
        <w:rPr>
          <w:b/>
          <w:u w:val="single"/>
        </w:rPr>
        <w:t xml:space="preserve">266267</w:t>
      </w:r>
    </w:p>
    <w:p>
      <w:r>
        <w:t xml:space="preserve">Lisäksi nyt myös täysin inhottavaa suklaata</w:t>
        <w:br/>
        <w:t xml:space="preserve">C of E hyökkää Cadburyn ja National Trustin kimppuun pääsiäistapahtuman vuoksi https://t.co/dEIotOF4X8</w:t>
      </w:r>
    </w:p>
    <w:p>
      <w:r>
        <w:rPr>
          <w:b/>
          <w:u w:val="single"/>
        </w:rPr>
        <w:t xml:space="preserve">266268</w:t>
      </w:r>
    </w:p>
    <w:p>
      <w:r>
        <w:t xml:space="preserve">Kello on 4 aamulla ja olen juuri lopettanut @13ReasonsWhy niinoo hyvä! Odotin sitä ikuisesti ja olen todella onnellinen koko jutusta. Loved it!</w:t>
      </w:r>
    </w:p>
    <w:p>
      <w:r>
        <w:rPr>
          <w:b/>
          <w:u w:val="single"/>
        </w:rPr>
        <w:t xml:space="preserve">266269</w:t>
      </w:r>
    </w:p>
    <w:p>
      <w:r>
        <w:t xml:space="preserve">Humalainen nainen, joka löi 3 teini-ikäistä, haastaa uhrin vanhemmat oikeuteen. Arvaa hänen miehensä ammatti https://t.co/2pfvFTiapn ...</w:t>
      </w:r>
    </w:p>
    <w:p>
      <w:r>
        <w:rPr>
          <w:b/>
          <w:u w:val="single"/>
        </w:rPr>
        <w:t xml:space="preserve">266270</w:t>
      </w:r>
    </w:p>
    <w:p>
      <w:r>
        <w:t xml:space="preserve">@divinemadness @cbrazas Tämä on Sarah &amp;; Olen kiinteistönvälittäjä Clarks Summit, PA &amp;; Olen Weichert Realtors Hibble &amp;amp; kumppanit. Haluaisin auttaa sinua löytämään kodin PA:ssa.</w:t>
      </w:r>
    </w:p>
    <w:p>
      <w:r>
        <w:rPr>
          <w:b/>
          <w:u w:val="single"/>
        </w:rPr>
        <w:t xml:space="preserve">266271</w:t>
      </w:r>
    </w:p>
    <w:p>
      <w:r>
        <w:t xml:space="preserve">Mitä isommaksi tulet, sitä helpommaksi kohteeksi sinusta tulee, vihaajien pitäisi olla helpompi suudella minua ;)</w:t>
      </w:r>
    </w:p>
    <w:p>
      <w:r>
        <w:rPr>
          <w:b/>
          <w:u w:val="single"/>
        </w:rPr>
        <w:t xml:space="preserve">266272</w:t>
      </w:r>
    </w:p>
    <w:p>
      <w:r>
        <w:t xml:space="preserve">jos olisit pokemon, olisit lumineon</w:t>
        <w:br/>
        <w:br/>
        <w:t xml:space="preserve">koska olet nätti, mutta unohdettava etkä yhtä siisti kuin minä</w:t>
      </w:r>
    </w:p>
    <w:p>
      <w:r>
        <w:rPr>
          <w:b/>
          <w:u w:val="single"/>
        </w:rPr>
        <w:t xml:space="preserve">266273</w:t>
      </w:r>
    </w:p>
    <w:p>
      <w:r>
        <w:t xml:space="preserve">#ICYMI @iamanabot &amp;amp; Puran Elvis Presleyn balladin "Can't Help Falling In Love" tämän viikon @popmusicpodcastissa! https://t.co/REgz9fBW22 https://t.co/rMMW3D3COS</w:t>
      </w:r>
    </w:p>
    <w:p>
      <w:r>
        <w:rPr>
          <w:b/>
          <w:u w:val="single"/>
        </w:rPr>
        <w:t xml:space="preserve">266274</w:t>
      </w:r>
    </w:p>
    <w:p>
      <w:r>
        <w:t xml:space="preserve">@solcolonrios Kiitos paljon kaikesta tuestanne! #EndCancer #CancerResources #CancerResearch #Oncology #Oncology</w:t>
      </w:r>
    </w:p>
    <w:p>
      <w:r>
        <w:rPr>
          <w:b/>
          <w:u w:val="single"/>
        </w:rPr>
        <w:t xml:space="preserve">266275</w:t>
      </w:r>
    </w:p>
    <w:p>
      <w:r>
        <w:t xml:space="preserve">Isä pidätettiin pojan, 13, kuoltua epäiltyyn heroiinin yliannostukseen https://t.co/zH8k3X3CIh https://t.co/tcJY07aHSh https://t.co/tcJY07aHSh</w:t>
      </w:r>
    </w:p>
    <w:p>
      <w:r>
        <w:rPr>
          <w:b/>
          <w:u w:val="single"/>
        </w:rPr>
        <w:t xml:space="preserve">266276</w:t>
      </w:r>
    </w:p>
    <w:p>
      <w:r>
        <w:t xml:space="preserve">Kiitos, että liityit seuraamme @wwwbhta &amp;amp; tukemalla enemmän vammaisia ihmisiä lentämään @QEF1 @enableholidays @Monarch @ReducedMobility @aatgb @BartramsLtd https://t.co/xr8KAOl392</w:t>
      </w:r>
    </w:p>
    <w:p>
      <w:r>
        <w:rPr>
          <w:b/>
          <w:u w:val="single"/>
        </w:rPr>
        <w:t xml:space="preserve">266277</w:t>
      </w:r>
    </w:p>
    <w:p>
      <w:r>
        <w:t xml:space="preserve">Tänä yönä rakastuin sinuun, ensimmäisestä halauksestamme lähtien tiesin, että minun oli pidettävä sinut. Olet ikuisesti minun Johnny Mendoza Jr💖 https://t.co/rFrymo4sxI https://t.co/rFrymo4sxI</w:t>
      </w:r>
    </w:p>
    <w:p>
      <w:r>
        <w:rPr>
          <w:b/>
          <w:u w:val="single"/>
        </w:rPr>
        <w:t xml:space="preserve">266278</w:t>
      </w:r>
    </w:p>
    <w:p>
      <w:r>
        <w:t xml:space="preserve">@prolixdnb @MainlineDnB @GavinRossdale Minulla ei ole aavistustakaan, mistä te kaksi puhutte tai kuka vittu Gavin Rossdale on lol!</w:t>
      </w:r>
    </w:p>
    <w:p>
      <w:r>
        <w:rPr>
          <w:b/>
          <w:u w:val="single"/>
        </w:rPr>
        <w:t xml:space="preserve">266279</w:t>
      </w:r>
    </w:p>
    <w:p>
      <w:r>
        <w:t xml:space="preserve">Vain yksi neljästä aikuisesta syö viisi annosta päivässä, #NHS sanoo. Syötkö sinä #viisi päivässä? https://t.co/eqEaBfShDZ #terveys #ruoka https://t.co/4tLBuQKr6D</w:t>
      </w:r>
    </w:p>
    <w:p>
      <w:r>
        <w:rPr>
          <w:b/>
          <w:u w:val="single"/>
        </w:rPr>
        <w:t xml:space="preserve">266280</w:t>
      </w:r>
    </w:p>
    <w:p>
      <w:r>
        <w:t xml:space="preserve">Työväenpuolue aloitti "kansan" puolueena, ja @jeremycorbynin johdolla se näyttää edustavan ideologiaa, joka tuhoaisi mainitut ihmiset.</w:t>
      </w:r>
    </w:p>
    <w:p>
      <w:r>
        <w:rPr>
          <w:b/>
          <w:u w:val="single"/>
        </w:rPr>
        <w:t xml:space="preserve">266281</w:t>
      </w:r>
    </w:p>
    <w:p>
      <w:r>
        <w:t xml:space="preserve">@FoxNews @POTUS @ErinElmore https://t.co/dCwyL3bNDT,each mukaan Tomahawk-ohjus maksaa noin. 569 000 dollaria kappaleelta vuonna 1999. Nykyään se voisi olla 832 000 dollaria kappaleelta.</w:t>
      </w:r>
    </w:p>
    <w:p>
      <w:r>
        <w:rPr>
          <w:b/>
          <w:u w:val="single"/>
        </w:rPr>
        <w:t xml:space="preserve">266282</w:t>
      </w:r>
    </w:p>
    <w:p>
      <w:r>
        <w:t xml:space="preserve">Briana tietää, että hän on väärässä!Hän ajaa kaikki pois hänen 4 juonittelevaa, NARCISSISTISTA aviomiestään!@LFM_BrianaRenee @LittleWomenTV @LFM_BrianaRenee @LittleWomenTV</w:t>
      </w:r>
    </w:p>
    <w:p>
      <w:r>
        <w:rPr>
          <w:b/>
          <w:u w:val="single"/>
        </w:rPr>
        <w:t xml:space="preserve">266283</w:t>
      </w:r>
    </w:p>
    <w:p>
      <w:r>
        <w:t xml:space="preserve">Loistava ostos Lafayette 148 New York hihaton puuvillakreppilankamekko raidallinen Multi Osta nyt #BestBuy osoitteessa https://t.co/n8XcwKdHOb https://t.co/VCFlQitYje</w:t>
      </w:r>
    </w:p>
    <w:p>
      <w:r>
        <w:rPr>
          <w:b/>
          <w:u w:val="single"/>
        </w:rPr>
        <w:t xml:space="preserve">266284</w:t>
      </w:r>
    </w:p>
    <w:p>
      <w:r>
        <w:t xml:space="preserve">Osallistuin juuri @unitlostgaming @Dell Inspiron 15 7000 -pelikannettavan arvontaan! https://t.co/WRLPpAjKfJ</w:t>
      </w:r>
    </w:p>
    <w:p>
      <w:r>
        <w:rPr>
          <w:b/>
          <w:u w:val="single"/>
        </w:rPr>
        <w:t xml:space="preserve">266285</w:t>
      </w:r>
    </w:p>
    <w:p>
      <w:r>
        <w:t xml:space="preserve">"Olemme täynnä raakoja tunteita": Quantum Tangle voitti vuoden alkuperäiskansojen musiikkialbumin https://t.co/JU0BBCQcj3 https://t.co/JU0BBCQcj3</w:t>
      </w:r>
    </w:p>
    <w:p>
      <w:r>
        <w:rPr>
          <w:b/>
          <w:u w:val="single"/>
        </w:rPr>
        <w:t xml:space="preserve">266286</w:t>
      </w:r>
    </w:p>
    <w:p>
      <w:r>
        <w:t xml:space="preserve">Voiko päivän aloittaminen takapihan metsästä nousevan kanan kanssa olla kummallisin asia, joka minulle tänään tapahtuu?</w:t>
      </w:r>
    </w:p>
    <w:p>
      <w:r>
        <w:rPr>
          <w:b/>
          <w:u w:val="single"/>
        </w:rPr>
        <w:t xml:space="preserve">266287</w:t>
      </w:r>
    </w:p>
    <w:p>
      <w:r>
        <w:t xml:space="preserve">Rising Star: Äänestin LIVE Rising Staria. Ole osa tätä digitaalista vallankumousta. #RisingStarDilSe https://t.co/zOnobH6rHR https://t.co/AM8b8QjPvX https://t.co/AM8b8QjPvX</w:t>
      </w:r>
    </w:p>
    <w:p>
      <w:r>
        <w:rPr>
          <w:b/>
          <w:u w:val="single"/>
        </w:rPr>
        <w:t xml:space="preserve">266288</w:t>
      </w:r>
    </w:p>
    <w:p>
      <w:r>
        <w:t xml:space="preserve">clarionproject: #Muslim personal law board defends triple talaq &amp;amp; polygamy https://t.co/oJcDY4UMdf</w:t>
      </w:r>
    </w:p>
    <w:p>
      <w:r>
        <w:rPr>
          <w:b/>
          <w:u w:val="single"/>
        </w:rPr>
        <w:t xml:space="preserve">266289</w:t>
      </w:r>
    </w:p>
    <w:p>
      <w:r>
        <w:t xml:space="preserve">@WalkerPack_ @UndeadWalkingFS #undeadchat toinen mahdoton valinta. every1 imee. Ha! Vakavasti ottaen kuitenkin, KAIKKI ovat mahtavia!!!!! #Tamiel</w:t>
      </w:r>
    </w:p>
    <w:p>
      <w:r>
        <w:rPr>
          <w:b/>
          <w:u w:val="single"/>
        </w:rPr>
        <w:t xml:space="preserve">266290</w:t>
      </w:r>
    </w:p>
    <w:p>
      <w:r>
        <w:t xml:space="preserve">Myyttien kumoaminen: miksi sukupuolten palkkaerot eivät heijasta naisten tekemiä "valintoja" https://t.co/oQqznGKjD6</w:t>
      </w:r>
    </w:p>
    <w:p>
      <w:r>
        <w:rPr>
          <w:b/>
          <w:u w:val="single"/>
        </w:rPr>
        <w:t xml:space="preserve">266291</w:t>
      </w:r>
    </w:p>
    <w:p>
      <w:r>
        <w:t xml:space="preserve">https://t.co/FGTlD3NLzZ @SrBachchan Ei ole sanoja kuvaamaan legendaa kuten sinä. Koska kerran vuosisadassa sinä synnyt</w:t>
      </w:r>
    </w:p>
    <w:p>
      <w:r>
        <w:rPr>
          <w:b/>
          <w:u w:val="single"/>
        </w:rPr>
        <w:t xml:space="preserve">266292</w:t>
      </w:r>
    </w:p>
    <w:p>
      <w:r>
        <w:t xml:space="preserve">Vastatakoon Herra huutoosi hädän hetkellä. Jakobin Jumalan nimi varjelkoon sinut kaikelta pahalta. Psalmi 20:1</w:t>
      </w:r>
    </w:p>
    <w:p>
      <w:r>
        <w:rPr>
          <w:b/>
          <w:u w:val="single"/>
        </w:rPr>
        <w:t xml:space="preserve">266293</w:t>
      </w:r>
    </w:p>
    <w:p>
      <w:r>
        <w:t xml:space="preserve">@trashmatsuit En tiedä. Kun näen Ghost In The Shell -elokuvan trailerin, mietin, kuinka rahapulassa Juliette Binoche on.</w:t>
      </w:r>
    </w:p>
    <w:p>
      <w:r>
        <w:rPr>
          <w:b/>
          <w:u w:val="single"/>
        </w:rPr>
        <w:t xml:space="preserve">266294</w:t>
      </w:r>
    </w:p>
    <w:p>
      <w:r>
        <w:t xml:space="preserve">#trancefamilyspain: Damaged Recordsin uusi julkaisu: https://t.co/GNIsCsYcM6 https://t.co/GNIsCsYcM6 - Creature From The Lost World... https://t.co/GNIsCsYcM6</w:t>
      </w:r>
    </w:p>
    <w:p>
      <w:r>
        <w:rPr>
          <w:b/>
          <w:u w:val="single"/>
        </w:rPr>
        <w:t xml:space="preserve">266295</w:t>
      </w:r>
    </w:p>
    <w:p>
      <w:r>
        <w:t xml:space="preserve">Mi enkelit 😇😍 haluan vain kiittää heitä siitä, että he ovat niin erikoisia ❤ he eivät ole kuin kukaan mediassa maailma ei ole vielä pilannut heitä https://t.co/KBYoi1iEOm</w:t>
      </w:r>
    </w:p>
    <w:p>
      <w:r>
        <w:rPr>
          <w:b/>
          <w:u w:val="single"/>
        </w:rPr>
        <w:t xml:space="preserve">266296</w:t>
      </w:r>
    </w:p>
    <w:p>
      <w:r>
        <w:t xml:space="preserve">Tuo pelipäivän tunne! Pinewoodin jalkapallo palaa takaisin ja pelaa jälleen huikean alueellisen ottelun First... https://t.co/yXtXweRMOq ...</w:t>
      </w:r>
    </w:p>
    <w:p>
      <w:r>
        <w:rPr>
          <w:b/>
          <w:u w:val="single"/>
        </w:rPr>
        <w:t xml:space="preserve">266297</w:t>
      </w:r>
    </w:p>
    <w:p>
      <w:r>
        <w:t xml:space="preserve">Federer: Hewitt teki minusta paremman pelaajan #RogerFederer https://t.co/FK20TsPlfI https://t.co/AiuoEiBmbH</w:t>
      </w:r>
    </w:p>
    <w:p>
      <w:r>
        <w:rPr>
          <w:b/>
          <w:u w:val="single"/>
        </w:rPr>
        <w:t xml:space="preserve">266298</w:t>
      </w:r>
    </w:p>
    <w:p>
      <w:r>
        <w:t xml:space="preserve">BL-linjan juna Franconia-Springfieldiin on odottanut Ronald Reagan Washingtonin kansallisella lentokentällä 9 minuuttia (9:00am).</w:t>
      </w:r>
    </w:p>
    <w:p>
      <w:r>
        <w:rPr>
          <w:b/>
          <w:u w:val="single"/>
        </w:rPr>
        <w:t xml:space="preserve">266299</w:t>
      </w:r>
    </w:p>
    <w:p>
      <w:r>
        <w:t xml:space="preserve">Asuntojen tarjonta on niin tiukkaa #lasvegasissa, että vähimmäismäärä ei riitä. https://t.co/NyWHdV8fPe</w:t>
      </w:r>
    </w:p>
    <w:p>
      <w:r>
        <w:rPr>
          <w:b/>
          <w:u w:val="single"/>
        </w:rPr>
        <w:t xml:space="preserve">266300</w:t>
      </w:r>
    </w:p>
    <w:p>
      <w:r>
        <w:t xml:space="preserve">Tämä käännös on pahin, kestää 5 minuuttia edes yrittää selvittää, mitä he sanovat.. se on niin huonosti kirjoitettu.</w:t>
      </w:r>
    </w:p>
    <w:p>
      <w:r>
        <w:rPr>
          <w:b/>
          <w:u w:val="single"/>
        </w:rPr>
        <w:t xml:space="preserve">266301</w:t>
      </w:r>
    </w:p>
    <w:p>
      <w:r>
        <w:t xml:space="preserve">Niinkö? Ihmisten lähettäminen elinkautiseen vankeuteen lehmän tappamisesta.</w:t>
        <w:t xml:space="preserve">Tuhoaa tuhansien muslimien toimeentulon edistymistä?</w:t>
        <w:br/>
        <w:t xml:space="preserve">https://t.co/UDlidNEzOp https://t.co/UDlidNEzOp</w:t>
      </w:r>
    </w:p>
    <w:p>
      <w:r>
        <w:rPr>
          <w:b/>
          <w:u w:val="single"/>
        </w:rPr>
        <w:t xml:space="preserve">266302</w:t>
      </w:r>
    </w:p>
    <w:p>
      <w:r>
        <w:t xml:space="preserve">@EA_DICE korjatkaa PC-operaatioiden otteluiden tekeminen!  3 päivää putkeen joutunut tyhjälle palvelimelle. @MrProWestie #BF1</w:t>
      </w:r>
    </w:p>
    <w:p>
      <w:r>
        <w:rPr>
          <w:b/>
          <w:u w:val="single"/>
        </w:rPr>
        <w:t xml:space="preserve">266303</w:t>
      </w:r>
    </w:p>
    <w:p>
      <w:r>
        <w:t xml:space="preserve">@dazruk1 Ilmoitimme tästä tänään kaikilla kanavillamme, olen pahoillani, jos missasit tämän, mutta voit nyt hakea verkkosivujemme kautta! :) - Michelle</w:t>
      </w:r>
    </w:p>
    <w:p>
      <w:r>
        <w:rPr>
          <w:b/>
          <w:u w:val="single"/>
        </w:rPr>
        <w:t xml:space="preserve">266304</w:t>
      </w:r>
    </w:p>
    <w:p>
      <w:r>
        <w:t xml:space="preserve">@dailytelegraph @mirandadevine Oikeasti? Devine ja Tele? Molemmat niin puolueellisia ja kiihkoilevia, etteivät koskaan katso pinnan alle. #auspol #bigots</w:t>
      </w:r>
    </w:p>
    <w:p>
      <w:r>
        <w:rPr>
          <w:b/>
          <w:u w:val="single"/>
        </w:rPr>
        <w:t xml:space="preserve">266305</w:t>
      </w:r>
    </w:p>
    <w:p>
      <w:r>
        <w:t xml:space="preserve">Trendituote, jota tulen kokeilemaan 72 tunnin sisällä on... https://t.co/31YiS8c1Vp #MIMIANG #MIMIANG My First Mask - kosteuttava</w:t>
      </w:r>
    </w:p>
    <w:p>
      <w:r>
        <w:rPr>
          <w:b/>
          <w:u w:val="single"/>
        </w:rPr>
        <w:t xml:space="preserve">266306</w:t>
      </w:r>
    </w:p>
    <w:p>
      <w:r>
        <w:t xml:space="preserve">@colinedw @NorthbankChris @AdaPeck @ProfGSheffield @simon_schama @sydneypadua Uudelleenarvioinnilla tarkoitat mielenmuutosta &amp;amp; pysyä? Skleroottinen #EU on mennyt huonosti. Remain ei olisi hyväksynyt "uudelleenarviointia", jos Leave olisi hävinnyt.</w:t>
      </w:r>
    </w:p>
    <w:p>
      <w:r>
        <w:rPr>
          <w:b/>
          <w:u w:val="single"/>
        </w:rPr>
        <w:t xml:space="preserve">266307</w:t>
      </w:r>
    </w:p>
    <w:p>
      <w:r>
        <w:t xml:space="preserve">@BereftStatistic @BronwynRugby Tämä tulee kuitenkin joltain, joka piti sitä epäonnistumisena, jos en saanut eroa...</w:t>
        <w:br/>
        <w:t xml:space="preserve">Tai tullut kärkeen</w:t>
        <w:br/>
        <w:t xml:space="preserve">Mutta olen oppinut sittemmin 👍🏻☺️</w:t>
      </w:r>
    </w:p>
    <w:p>
      <w:r>
        <w:rPr>
          <w:b/>
          <w:u w:val="single"/>
        </w:rPr>
        <w:t xml:space="preserve">266308</w:t>
      </w:r>
    </w:p>
    <w:p>
      <w:r>
        <w:t xml:space="preserve">@Cellix1 osta se minulle, niin saatan välittää.</w:t>
        <w:br/>
        <w:br/>
        <w:t xml:space="preserve">hankin alkuperäisen NieRin uusintaversion, jos se tehdään</w:t>
      </w:r>
    </w:p>
    <w:p>
      <w:r>
        <w:rPr>
          <w:b/>
          <w:u w:val="single"/>
        </w:rPr>
        <w:t xml:space="preserve">266309</w:t>
      </w:r>
    </w:p>
    <w:p>
      <w:r>
        <w:t xml:space="preserve">Saat yritystarkastuksia nyt pyydä sosiaalisen median harjoittelijaa haravoimaan twiittisi ja poistamaan raskauttavat jutut https://t.co/27j5RSECz2</w:t>
      </w:r>
    </w:p>
    <w:p>
      <w:r>
        <w:rPr>
          <w:b/>
          <w:u w:val="single"/>
        </w:rPr>
        <w:t xml:space="preserve">266310</w:t>
      </w:r>
    </w:p>
    <w:p>
      <w:r>
        <w:t xml:space="preserve">@holachola @_etgeeee_ @LindaJack0011 @d_wymer @SafeLibraries @DRUDGE_REPORT @POTUS44 @BarackObama @POTUS 😉....still waiting for evidence.</w:t>
      </w:r>
    </w:p>
    <w:p>
      <w:r>
        <w:rPr>
          <w:b/>
          <w:u w:val="single"/>
        </w:rPr>
        <w:t xml:space="preserve">266311</w:t>
      </w:r>
    </w:p>
    <w:p>
      <w:r>
        <w:t xml:space="preserve">arkistoitu! $ 2026 | Xm Studios Ghost Rider ( loppuunmyyty kaikkialla ) , Upouusi.. #comics https://t.co/plinkxJTvR https://t.co/YWpqSbCmLX</w:t>
      </w:r>
    </w:p>
    <w:p>
      <w:r>
        <w:rPr>
          <w:b/>
          <w:u w:val="single"/>
        </w:rPr>
        <w:t xml:space="preserve">266312</w:t>
      </w:r>
    </w:p>
    <w:p>
      <w:r>
        <w:t xml:space="preserve">Ditto @chasesrangio. Tuossa oli paljon sanahelinää hölynpölyttävistä kirkon argumenteista eikä juuri mitään translasten todellisuudesta. @anemonanyc https://t.co/jRfuLRTRmn</w:t>
      </w:r>
    </w:p>
    <w:p>
      <w:r>
        <w:rPr>
          <w:b/>
          <w:u w:val="single"/>
        </w:rPr>
        <w:t xml:space="preserve">266313</w:t>
      </w:r>
    </w:p>
    <w:p>
      <w:r>
        <w:t xml:space="preserve">Kirkastuu... Komeetta C/2017 E4 Lovejoy @masi_gianluca ja @VirtualTelescop Projectin luvalla: https://t.co/TPJpQufqCZ https://t.co/00p6PXyXQP</w:t>
      </w:r>
    </w:p>
    <w:p>
      <w:r>
        <w:rPr>
          <w:b/>
          <w:u w:val="single"/>
        </w:rPr>
        <w:t xml:space="preserve">266314</w:t>
      </w:r>
    </w:p>
    <w:p>
      <w:r>
        <w:t xml:space="preserve">Myyntiedustajat Literamed Publications Nigeria Limited - Lagos Mainland https://t.co/zYbV9YIDdb</w:t>
      </w:r>
    </w:p>
    <w:p>
      <w:r>
        <w:rPr>
          <w:b/>
          <w:u w:val="single"/>
        </w:rPr>
        <w:t xml:space="preserve">266315</w:t>
      </w:r>
    </w:p>
    <w:p>
      <w:r>
        <w:t xml:space="preserve">Rostovissa kasakat tukkivat hotellin, jossa @navalny hq aktivistit tapasivat vapaaehtoisia. Poliisia ei näy. https://t.co/CW9KKqRrM2</w:t>
      </w:r>
    </w:p>
    <w:p>
      <w:r>
        <w:rPr>
          <w:b/>
          <w:u w:val="single"/>
        </w:rPr>
        <w:t xml:space="preserve">266316</w:t>
      </w:r>
    </w:p>
    <w:p>
      <w:r>
        <w:t xml:space="preserve">Fantastinen saavutus @WestBromBC ensimmäisellä kaudella #wmwbl #whowillwin #thisgirlcan https://t.co/8AkWoI3kGq</w:t>
      </w:r>
    </w:p>
    <w:p>
      <w:r>
        <w:rPr>
          <w:b/>
          <w:u w:val="single"/>
        </w:rPr>
        <w:t xml:space="preserve">266317</w:t>
      </w:r>
    </w:p>
    <w:p>
      <w:r>
        <w:t xml:space="preserve">#Breaking: Two White House Officials Helped Give #Nunes Intelligence Reports https://t.co/z3Ux1KwaTC</w:t>
      </w:r>
    </w:p>
    <w:p>
      <w:r>
        <w:rPr>
          <w:b/>
          <w:u w:val="single"/>
        </w:rPr>
        <w:t xml:space="preserve">266318</w:t>
      </w:r>
    </w:p>
    <w:p>
      <w:r>
        <w:t xml:space="preserve">Bignot sisään, Bignot ulos, tehkää ailahtelevainen #GTFC ailahtelevainen fani okey cokey ja voittakaa tänään, siitä tässä on kyse!</w:t>
      </w:r>
    </w:p>
    <w:p>
      <w:r>
        <w:rPr>
          <w:b/>
          <w:u w:val="single"/>
        </w:rPr>
        <w:t xml:space="preserve">266319</w:t>
      </w:r>
    </w:p>
    <w:p>
      <w:r>
        <w:t xml:space="preserve">@Kotalkhanrock @itsShide @wendellwobble Vastaan siihen, mitä *luulen* sinun tarkoittaneen. Hotbox on noin 2 ja puoli tuumaa paksu, joten ei reilua tai helppoa.</w:t>
      </w:r>
    </w:p>
    <w:p>
      <w:r>
        <w:rPr>
          <w:b/>
          <w:u w:val="single"/>
        </w:rPr>
        <w:t xml:space="preserve">266320</w:t>
      </w:r>
    </w:p>
    <w:p>
      <w:r>
        <w:t xml:space="preserve">@SmokinMtnMama Ymmärrän sen täysin. Toivottavasti seuraava raskautesi sujuu paljon sujuvammin! Raskaana oleminen yleensä ei ole mikään piknik, mutta propsit sinulle Mama!</w:t>
      </w:r>
    </w:p>
    <w:p>
      <w:r>
        <w:rPr>
          <w:b/>
          <w:u w:val="single"/>
        </w:rPr>
        <w:t xml:space="preserve">266321</w:t>
      </w:r>
    </w:p>
    <w:p>
      <w:r>
        <w:t xml:space="preserve">@RachelAnne_Bee Jo tehty ja olen samaa mieltä. Hän itseasiassa löysi minun twiittini, johon vastata, joten nyt maailma tietää, kenen kanssa haastatteluni oli 🤦🏻♀️</w:t>
      </w:r>
    </w:p>
    <w:p>
      <w:r>
        <w:rPr>
          <w:b/>
          <w:u w:val="single"/>
        </w:rPr>
        <w:t xml:space="preserve">266322</w:t>
      </w:r>
    </w:p>
    <w:p>
      <w:r>
        <w:t xml:space="preserve">(Aalto) SWELL: 3.6 jalkaa 13.3 s W / WIND WAVE: 2.6 jalkaa 9.1 s W / WVHT: 4.6 jalkaa / APD: 9.5 s / MWD: 266° / 8:22p PDT</w:t>
      </w:r>
    </w:p>
    <w:p>
      <w:r>
        <w:rPr>
          <w:b/>
          <w:u w:val="single"/>
        </w:rPr>
        <w:t xml:space="preserve">266323</w:t>
      </w:r>
    </w:p>
    <w:p>
      <w:r>
        <w:t xml:space="preserve">@Rebis02 @jonreadscomics @not_dead_now Vaikka ollaanpa rehellisiä. "Byrne inked by Austin &amp;amp; colored by Oliver" on melkein aina vastaus kysymykseen.</w:t>
      </w:r>
    </w:p>
    <w:p>
      <w:r>
        <w:rPr>
          <w:b/>
          <w:u w:val="single"/>
        </w:rPr>
        <w:t xml:space="preserve">266324</w:t>
      </w:r>
    </w:p>
    <w:p>
      <w:r>
        <w:t xml:space="preserve">4/4/2017 Aika: 09:48 Lämpötila: 9.6 C Barometri: 1024.5 hPa Tuulen suunta: Sade tänään: NW 13.5 mph:   0.5mm</w:t>
      </w:r>
    </w:p>
    <w:p>
      <w:r>
        <w:rPr>
          <w:b/>
          <w:u w:val="single"/>
        </w:rPr>
        <w:t xml:space="preserve">266325</w:t>
      </w:r>
    </w:p>
    <w:p>
      <w:r>
        <w:t xml:space="preserve">https://t.co/dg7FEs9DBn - [The 1872 Clipper Tea Co.] SAVE THE DATE: 3 APRIL 2017</w:t>
        <w:br/>
        <w:br/>
        <w:t xml:space="preserve">Varo "Little Grey Book" -kirjan yksinoikeudella tapahtuvaa lanseerausta... https://t</w:t>
      </w:r>
    </w:p>
    <w:p>
      <w:r>
        <w:rPr>
          <w:b/>
          <w:u w:val="single"/>
        </w:rPr>
        <w:t xml:space="preserve">266326</w:t>
      </w:r>
    </w:p>
    <w:p>
      <w:r>
        <w:t xml:space="preserve">Se olisi voinut olla hyvä tarina. Mutta se oli 10 minuuttia Romanin lyömistä ja satunnaista keihästä. Ennen kuin se yhtäkkiä loppui.</w:t>
      </w:r>
    </w:p>
    <w:p>
      <w:r>
        <w:rPr>
          <w:b/>
          <w:u w:val="single"/>
        </w:rPr>
        <w:t xml:space="preserve">266327</w:t>
      </w:r>
    </w:p>
    <w:p>
      <w:r>
        <w:t xml:space="preserve">Kun Tim huomasi istuvansa suuren pylvään takana, hän tajusi, että hänellä oli liput Nick Cave &amp;amp; The bad seats...</w:t>
        <w:br/>
        <w:br/>
        <w:t xml:space="preserve"> #musiikki #huumori</w:t>
      </w:r>
    </w:p>
    <w:p>
      <w:r>
        <w:rPr>
          <w:b/>
          <w:u w:val="single"/>
        </w:rPr>
        <w:t xml:space="preserve">266328</w:t>
      </w:r>
    </w:p>
    <w:p>
      <w:r>
        <w:t xml:space="preserve">Onnittelut @OrioleChi:n @NoahSandoval3:lle, joka on nimetty yhdeksi @foodandwine:n parhaista uusista kokkeista!</w:t>
        <w:t xml:space="preserve">Paljon ansaittu!</w:t>
        <w:br/>
        <w:t xml:space="preserve">https://t.co/3tWiSrG3Lo</w:t>
      </w:r>
    </w:p>
    <w:p>
      <w:r>
        <w:rPr>
          <w:b/>
          <w:u w:val="single"/>
        </w:rPr>
        <w:t xml:space="preserve">266329</w:t>
      </w:r>
    </w:p>
    <w:p>
      <w:r>
        <w:t xml:space="preserve">Sinun ei tarvitse lohduttaa minua. Minä uskon itseeni. Minulla on vain oma tapani suojella itsetuntoani.</w:t>
      </w:r>
    </w:p>
    <w:p>
      <w:r>
        <w:rPr>
          <w:b/>
          <w:u w:val="single"/>
        </w:rPr>
        <w:t xml:space="preserve">266330</w:t>
      </w:r>
    </w:p>
    <w:p>
      <w:r>
        <w:t xml:space="preserve">Skotlantilaiset hyväntekeväisyysjärjestöt kieltäytyvät yhteistyöstä @GOVUK raiskauslausekkeen kanssa https://t.co/vuRLY7OH1t https://t.co/fXY0SPPlzc https://t.co/fXY0SPPlzc</w:t>
      </w:r>
    </w:p>
    <w:p>
      <w:r>
        <w:rPr>
          <w:b/>
          <w:u w:val="single"/>
        </w:rPr>
        <w:t xml:space="preserve">266331</w:t>
      </w:r>
    </w:p>
    <w:p>
      <w:r>
        <w:t xml:space="preserve">Uusiutuvat energialähteet eivät nosta fossiilisia polttoaineita käyttävien voimaloiden sähkön hintaa https://t.co/lksNc02O89 #climatechange</w:t>
      </w:r>
    </w:p>
    <w:p>
      <w:r>
        <w:rPr>
          <w:b/>
          <w:u w:val="single"/>
        </w:rPr>
        <w:t xml:space="preserve">266332</w:t>
      </w:r>
    </w:p>
    <w:p>
      <w:r>
        <w:t xml:space="preserve">Kirkkaudesta kirkkauteen Jumala vie sinua...</w:t>
        <w:br/>
        <w:t xml:space="preserve"> Kirkkaudesta kirkkauteen Jumala vie meidät...!</w:t>
        <w:br/>
        <w:t xml:space="preserve"> Hän vie sinut... https://t.co/NpSY2T07oh https://t.co/NpSY2T07oh</w:t>
      </w:r>
    </w:p>
    <w:p>
      <w:r>
        <w:rPr>
          <w:b/>
          <w:u w:val="single"/>
        </w:rPr>
        <w:t xml:space="preserve">266333</w:t>
      </w:r>
    </w:p>
    <w:p>
      <w:r>
        <w:t xml:space="preserve">"Tyhjänpäiväinen haastattelu melko tylsän urheilijan kanssa...". @grantfeller Jimmy Andersonin ajasta Radio 4:ssä! @Campaignmag https://t.co/0rUdYO020T</w:t>
      </w:r>
    </w:p>
    <w:p>
      <w:r>
        <w:rPr>
          <w:b/>
          <w:u w:val="single"/>
        </w:rPr>
        <w:t xml:space="preserve">266334</w:t>
      </w:r>
    </w:p>
    <w:p>
      <w:r>
        <w:t xml:space="preserve">Kuka kirjoittaa tällaista roskaa?....Linda Abbott &amp;amp; miljoonat hänen kaltaisensa, jotka eivät pelkää tunnustautua rasisteiksi. WTF!&amp;amp;WOW! https://t.co/zvz2PtJG2Y</w:t>
      </w:r>
    </w:p>
    <w:p>
      <w:r>
        <w:rPr>
          <w:b/>
          <w:u w:val="single"/>
        </w:rPr>
        <w:t xml:space="preserve">266335</w:t>
      </w:r>
    </w:p>
    <w:p>
      <w:r>
        <w:t xml:space="preserve">Amazonin uusi luottokortti pohjustettu häiritsemään vähittäiskauppaa #forbes #liiketoiminta @forbes https://t.co/uauVvDH5N7 #eCommerce https://t.co/w3xGXV277x</w:t>
      </w:r>
    </w:p>
    <w:p>
      <w:r>
        <w:rPr>
          <w:b/>
          <w:u w:val="single"/>
        </w:rPr>
        <w:t xml:space="preserve">266336</w:t>
      </w:r>
    </w:p>
    <w:p>
      <w:r>
        <w:t xml:space="preserve">Se on @NCAADIII viikko!!! Tule ulos ja tue Athletes vs. Greeks -olympialaisia. Joku erityinen henkilö toimii tapahtuman juontajana. 🤔😉@KeeneStateOwls https://t.co/QBLXtmPsQ7 https://t.co/QBLXtmPsQ7</w:t>
      </w:r>
    </w:p>
    <w:p>
      <w:r>
        <w:rPr>
          <w:b/>
          <w:u w:val="single"/>
        </w:rPr>
        <w:t xml:space="preserve">266337</w:t>
      </w:r>
    </w:p>
    <w:p>
      <w:r>
        <w:t xml:space="preserve">@geetarjim @CNN HÄN PERUUTTI EPA:n, HÄN Hylkää tieteelliset tiedot ilmastonmuutoksesta. PITÄKÄÄ LAHJOITUKSENNE SAADAKSENNE KOULUTUSTA TRUMPILLE.</w:t>
      </w:r>
    </w:p>
    <w:p>
      <w:r>
        <w:rPr>
          <w:b/>
          <w:u w:val="single"/>
        </w:rPr>
        <w:t xml:space="preserve">266338</w:t>
      </w:r>
    </w:p>
    <w:p>
      <w:r>
        <w:t xml:space="preserve">Uusin The Queen Lindas Daily! https://t.co/2TOTjNODTo Kiitos @VarunDvnLand @Cawfeel @dakroenk #elokuvaa!</w:t>
      </w:r>
    </w:p>
    <w:p>
      <w:r>
        <w:rPr>
          <w:b/>
          <w:u w:val="single"/>
        </w:rPr>
        <w:t xml:space="preserve">266339</w:t>
      </w:r>
    </w:p>
    <w:p>
      <w:r>
        <w:t xml:space="preserve">Puerto Ricon kuvernööri lupaa minimipalkan korotuksen alueen tilaa käsittelevässä puheessaan</w:t>
        <w:br/>
        <w:t xml:space="preserve">https://t.co/TA0O1c26rx</w:t>
      </w:r>
    </w:p>
    <w:p>
      <w:r>
        <w:rPr>
          <w:b/>
          <w:u w:val="single"/>
        </w:rPr>
        <w:t xml:space="preserve">266340</w:t>
      </w:r>
    </w:p>
    <w:p>
      <w:r>
        <w:t xml:space="preserve">Käsintehty söpö kankainen kanityttö - pukeutunut farkkuväriin... https://t.co/1ROkqZlLpm #Handmade #DollsAndMiniatures https://t.co/3JwgALjOml</w:t>
      </w:r>
    </w:p>
    <w:p>
      <w:r>
        <w:rPr>
          <w:b/>
          <w:u w:val="single"/>
        </w:rPr>
        <w:t xml:space="preserve">266341</w:t>
      </w:r>
    </w:p>
    <w:p>
      <w:r>
        <w:t xml:space="preserve">Näetkö tilaa työpöydälle ja istuinalueelle?! LOL! #unintentionallycreepy #REALTORspeak https://t.co/0uGtvkVNAC https://t.co/0uGtvkVNAC</w:t>
      </w:r>
    </w:p>
    <w:p>
      <w:r>
        <w:rPr>
          <w:b/>
          <w:u w:val="single"/>
        </w:rPr>
        <w:t xml:space="preserve">266342</w:t>
      </w:r>
    </w:p>
    <w:p>
      <w:r>
        <w:t xml:space="preserve">Hän oli nainen, joka ei ollut lukutaitoinen, mutta loi vankan perustan jokaiselle älylliselle eskapadillemme... https://t.co/6GuR4O5FZS ...</w:t>
      </w:r>
    </w:p>
    <w:p>
      <w:r>
        <w:rPr>
          <w:b/>
          <w:u w:val="single"/>
        </w:rPr>
        <w:t xml:space="preserve">266343</w:t>
      </w:r>
    </w:p>
    <w:p>
      <w:r>
        <w:t xml:space="preserve">Aivokalvontulehdus: https://t.co/lTeyiIQihI #Uutiset: Me tarjoamme runsaasti rahoitusta terveydenhuoltoon - Saraki: Bukola Sarakin johtama senaatti... https://t.co/lTeyiIQihI #Uutiset</w:t>
      </w:r>
    </w:p>
    <w:p>
      <w:r>
        <w:rPr>
          <w:b/>
          <w:u w:val="single"/>
        </w:rPr>
        <w:t xml:space="preserve">266344</w:t>
      </w:r>
    </w:p>
    <w:p>
      <w:r>
        <w:t xml:space="preserve">Toivot voivasi vetäytyä toimistoosi ja työskennellä suhteellisen hiljaa.... Lisää Vesimies https://t.co/GeTWGLMuxk</w:t>
      </w:r>
    </w:p>
    <w:p>
      <w:r>
        <w:rPr>
          <w:b/>
          <w:u w:val="single"/>
        </w:rPr>
        <w:t xml:space="preserve">266345</w:t>
      </w:r>
    </w:p>
    <w:p>
      <w:r>
        <w:t xml:space="preserve">Mikään 2 QB:tä ei kuitenkaan ole samanlainen. Niin monia tapoja voittaa heidän kanssaan. Loppujen lopuksi sinun täytyy tehdä tietyn tasoisia pelejä taskusta tehokkaasti...</w:t>
      </w:r>
    </w:p>
    <w:p>
      <w:r>
        <w:rPr>
          <w:b/>
          <w:u w:val="single"/>
        </w:rPr>
        <w:t xml:space="preserve">266346</w:t>
      </w:r>
    </w:p>
    <w:p>
      <w:r>
        <w:t xml:space="preserve">Suljettu Osta $EURUSD 1.06669 +3.5 pistettä, yhteensä tänään +3.5 pistettä #Forex #EDCodeX https://t.co/Cv0samhKW0 https://t.co/Dt1aBor6zi</w:t>
      </w:r>
    </w:p>
    <w:p>
      <w:r>
        <w:rPr>
          <w:b/>
          <w:u w:val="single"/>
        </w:rPr>
        <w:t xml:space="preserve">266347</w:t>
      </w:r>
    </w:p>
    <w:p>
      <w:r>
        <w:t xml:space="preserve">Ruotsi : Pakkosterilisaatiosta transsukupuolisille tulisi maksaa korkeampi korvaus https://t.co/xXMD7bUq1p #LGBTQ #FreeSpeechBus</w:t>
      </w:r>
    </w:p>
    <w:p>
      <w:r>
        <w:rPr>
          <w:b/>
          <w:u w:val="single"/>
        </w:rPr>
        <w:t xml:space="preserve">266348</w:t>
      </w:r>
    </w:p>
    <w:p>
      <w:r>
        <w:t xml:space="preserve">@jlist dragonballin ja digimonien lisäksi lapsuuteni suosikki anime , olin niin surullinen että saksankielisessä versiossa oli vain 80 jaksoa dubattuna q__q</w:t>
      </w:r>
    </w:p>
    <w:p>
      <w:r>
        <w:rPr>
          <w:b/>
          <w:u w:val="single"/>
        </w:rPr>
        <w:t xml:space="preserve">266349</w:t>
      </w:r>
    </w:p>
    <w:p>
      <w:r>
        <w:t xml:space="preserve">Uusi muoti naisten kesä liivi lyhythihainen pusero rento Tank Topit T-paita https://t.co/87sspp7Wqu https://t.co/aGgfQxQgtM</w:t>
      </w:r>
    </w:p>
    <w:p>
      <w:r>
        <w:rPr>
          <w:b/>
          <w:u w:val="single"/>
        </w:rPr>
        <w:t xml:space="preserve">266350</w:t>
      </w:r>
    </w:p>
    <w:p>
      <w:r>
        <w:t xml:space="preserve">Snorlax (M) (IV: 51%) 07:19:38AM asti osoitteessa 5340 American Ranch Ct https://t.co/GxsQHQEGJ2 https://t.co/ZQ5t7kX2XU https://t.co/ZQ5t7kX2XU</w:t>
      </w:r>
    </w:p>
    <w:p>
      <w:r>
        <w:rPr>
          <w:b/>
          <w:u w:val="single"/>
        </w:rPr>
        <w:t xml:space="preserve">266351</w:t>
      </w:r>
    </w:p>
    <w:p>
      <w:r>
        <w:t xml:space="preserve">Onnittelut Glanmiressa sijaitsevan Balance Cafen koko tiimille avajaisten johdosta. On ilo palata toimittamaan teille... https://t.co/zd388L24ri https://t.co/zd388L24ri</w:t>
      </w:r>
    </w:p>
    <w:p>
      <w:r>
        <w:rPr>
          <w:b/>
          <w:u w:val="single"/>
        </w:rPr>
        <w:t xml:space="preserve">266352</w:t>
      </w:r>
    </w:p>
    <w:p>
      <w:r>
        <w:t xml:space="preserve">Syvä tummanruskea, haalistuva pää. Maltainen, pähkinäinen, kypsät hedelmät... (Imperial Doughnut Break) https://t.co/q5bLCV9Mkv #photo</w:t>
      </w:r>
    </w:p>
    <w:p>
      <w:r>
        <w:rPr>
          <w:b/>
          <w:u w:val="single"/>
        </w:rPr>
        <w:t xml:space="preserve">266353</w:t>
      </w:r>
    </w:p>
    <w:p>
      <w:r>
        <w:t xml:space="preserve">Olen iloinen, että paras ystäväni on hieman minua pidempi, koska olen yleensä kavereistani pisin. 😂</w:t>
      </w:r>
    </w:p>
    <w:p>
      <w:r>
        <w:rPr>
          <w:b/>
          <w:u w:val="single"/>
        </w:rPr>
        <w:t xml:space="preserve">266354</w:t>
      </w:r>
    </w:p>
    <w:p>
      <w:r>
        <w:t xml:space="preserve">Draughts on yksi Lontoon helmistä. #lautapelikahvila, jossa on ruokaa ja olutta. Täällä on vietetty hienoja iltapäiviä läheisten ystävien kanssa. #london https://t.co/tfe77XLqqJ</w:t>
      </w:r>
    </w:p>
    <w:p>
      <w:r>
        <w:rPr>
          <w:b/>
          <w:u w:val="single"/>
        </w:rPr>
        <w:t xml:space="preserve">266355</w:t>
      </w:r>
    </w:p>
    <w:p>
      <w:r>
        <w:t xml:space="preserve">Kohokohtia @janemakeoversgh perinteisistä häistä</w:t>
        <w:br/>
        <w:t xml:space="preserve">#nikeliphotography #nikon #d5200... https://t.co/amehfRfXtP</w:t>
      </w:r>
    </w:p>
    <w:p>
      <w:r>
        <w:rPr>
          <w:b/>
          <w:u w:val="single"/>
        </w:rPr>
        <w:t xml:space="preserve">266356</w:t>
      </w:r>
    </w:p>
    <w:p>
      <w:r>
        <w:t xml:space="preserve">Se, mitä @tyreeking_23 voi saavuttaa tänä keväänä, nostaa hänet harvinaisen korkealle @WildcatsBSHS:ssä.</w:t>
        <w:br/>
        <w:br/>
        <w:t xml:space="preserve"> @mickshaffer with Tyree - https://t.co/QbFvShG4yI https://t.co/8VOloMIC55 https://t.co/8VOloMIC55</w:t>
      </w:r>
    </w:p>
    <w:p>
      <w:r>
        <w:rPr>
          <w:b/>
          <w:u w:val="single"/>
        </w:rPr>
        <w:t xml:space="preserve">266357</w:t>
      </w:r>
    </w:p>
    <w:p>
      <w:r>
        <w:t xml:space="preserve">Miten olisi onnellisuuden kartta? #korrelaatio? https://t.co/DWA4Hydyci @DataInnovation https://t.co/6nwWVbUm21</w:t>
      </w:r>
    </w:p>
    <w:p>
      <w:r>
        <w:rPr>
          <w:b/>
          <w:u w:val="single"/>
        </w:rPr>
        <w:t xml:space="preserve">266358</w:t>
      </w:r>
    </w:p>
    <w:p>
      <w:r>
        <w:t xml:space="preserve">2. Rakastan museoita, mutta kukaan ei halua tulla mukaani, koska minun on luettava kaikki ja siihen menee ikuisuus.</w:t>
      </w:r>
    </w:p>
    <w:p>
      <w:r>
        <w:rPr>
          <w:b/>
          <w:u w:val="single"/>
        </w:rPr>
        <w:t xml:space="preserve">266359</w:t>
      </w:r>
    </w:p>
    <w:p>
      <w:r>
        <w:t xml:space="preserve">@MaryKMart @mikd33 @realDonaldTrump Voi hyvänen aika! Oletko tosissasi? Deals for America! Mitä henkilökohtaista etua hän tarvitsee? Onko se niin kaukaa haettua uskoa ?</w:t>
      </w:r>
    </w:p>
    <w:p>
      <w:r>
        <w:rPr>
          <w:b/>
          <w:u w:val="single"/>
        </w:rPr>
        <w:t xml:space="preserve">266360</w:t>
      </w:r>
    </w:p>
    <w:p>
      <w:r>
        <w:t xml:space="preserve">Vaikka olet luonnonlahjakkuus, kun on kyse kiireen pitämisestä, joskus... Lisätietoja Gemini https://t.co/UQDTJDeHHN</w:t>
      </w:r>
    </w:p>
    <w:p>
      <w:r>
        <w:rPr>
          <w:b/>
          <w:u w:val="single"/>
        </w:rPr>
        <w:t xml:space="preserve">266361</w:t>
      </w:r>
    </w:p>
    <w:p>
      <w:r>
        <w:t xml:space="preserve">Osallistuin @ScufGamingin lanseerausarvontaan, jossa sinulla on mahdollisuus voittaa uusi SCUF IMPACT tai SCUF Infinity4PS PRO! #TeamSCUF https://t.co/CPXfttBvgi</w:t>
      </w:r>
    </w:p>
    <w:p>
      <w:r>
        <w:rPr>
          <w:b/>
          <w:u w:val="single"/>
        </w:rPr>
        <w:t xml:space="preserve">266362</w:t>
      </w:r>
    </w:p>
    <w:p>
      <w:r>
        <w:t xml:space="preserve">Lapseni ovat sydämeni ja sieluni. He tulevat aina olemaan lapseni, vaikka he kasvavat vanhoiksi.</w:t>
        <w:br/>
        <w:br/>
        <w:t xml:space="preserve"> Pusut SlayOnMegMagMag</w:t>
      </w:r>
    </w:p>
    <w:p>
      <w:r>
        <w:rPr>
          <w:b/>
          <w:u w:val="single"/>
        </w:rPr>
        <w:t xml:space="preserve">266363</w:t>
      </w:r>
    </w:p>
    <w:p>
      <w:r>
        <w:t xml:space="preserve">Räjäytä kongressi @SenateMajLdr! Seksuaalisen saalistajan ja #Putinin liittolaisen johtama McConnell hyväksymään #Trumpin valinnan. #Venäjä nauraa sinulle. https://t.co/ckhd3vqyoK</w:t>
      </w:r>
    </w:p>
    <w:p>
      <w:r>
        <w:rPr>
          <w:b/>
          <w:u w:val="single"/>
        </w:rPr>
        <w:t xml:space="preserve">266364</w:t>
      </w:r>
    </w:p>
    <w:p>
      <w:r>
        <w:t xml:space="preserve">DJ Vybe After Work Takeover Seuraa meitä @HotVybeRadio @RealDJVybe #Music NowPlaying on https://t.co/Y0nSa1F5Zb</w:t>
      </w:r>
    </w:p>
    <w:p>
      <w:r>
        <w:rPr>
          <w:b/>
          <w:u w:val="single"/>
        </w:rPr>
        <w:t xml:space="preserve">266365</w:t>
      </w:r>
    </w:p>
    <w:p>
      <w:r>
        <w:t xml:space="preserve">Ratsastat yhä positiivisen energian aalloilla, ... Lisää syöpään https://t.co/XyyJKyH7mC</w:t>
      </w:r>
    </w:p>
    <w:p>
      <w:r>
        <w:rPr>
          <w:b/>
          <w:u w:val="single"/>
        </w:rPr>
        <w:t xml:space="preserve">266366</w:t>
      </w:r>
    </w:p>
    <w:p>
      <w:r>
        <w:t xml:space="preserve">@ThePSXCollector @OtakuDante @CheapBossAttack @Kyle_Levey @Azzurrii_08 @Azzurrii_08 @mirrorxboy @DesuShadow @algametrade @TheKingBerzerk @BrawlyBlack Huomenta, veli.</w:t>
      </w:r>
    </w:p>
    <w:p>
      <w:r>
        <w:rPr>
          <w:b/>
          <w:u w:val="single"/>
        </w:rPr>
        <w:t xml:space="preserve">266367</w:t>
      </w:r>
    </w:p>
    <w:p>
      <w:r>
        <w:t xml:space="preserve">#Femail - MAFS:n sulhanen Andrew joutui kohtaamaan kuvamateriaalia poikien illasta... https://t.co/D236yzaE77 via @PlanetNewsSpace https://t.co/ytWvsN1HjS</w:t>
      </w:r>
    </w:p>
    <w:p>
      <w:r>
        <w:rPr>
          <w:b/>
          <w:u w:val="single"/>
        </w:rPr>
        <w:t xml:space="preserve">266368</w:t>
      </w:r>
    </w:p>
    <w:p>
      <w:r>
        <w:t xml:space="preserve">Tykkäsin @YouTube-videosta https://t.co/2BHG8PP8rz Crossfire, Part III (Feat. Saba, Ravyn Lenae, The O'My's &amp;amp; J.P. Floyd).</w:t>
      </w:r>
    </w:p>
    <w:p>
      <w:r>
        <w:rPr>
          <w:b/>
          <w:u w:val="single"/>
        </w:rPr>
        <w:t xml:space="preserve">266369</w:t>
      </w:r>
    </w:p>
    <w:p>
      <w:r>
        <w:t xml:space="preserve">#Fein AFMM 18 QSL MultiMaster on nyt varastossa, tilaa tästä &amp;gt;&amp;gt; https://t.co/lqw0x8EH8E #FeelingFein #tools @FEIN_UK https://t.co/C8kJ8HI53T</w:t>
      </w:r>
    </w:p>
    <w:p>
      <w:r>
        <w:rPr>
          <w:b/>
          <w:u w:val="single"/>
        </w:rPr>
        <w:t xml:space="preserve">266370</w:t>
      </w:r>
    </w:p>
    <w:p>
      <w:r>
        <w:t xml:space="preserve">@thounatalie &amp;lt;3 kiitos toivon niin! tule katsomaan uutta taloani pian olen muuttanut ensi viikonloppuna :)</w:t>
      </w:r>
    </w:p>
    <w:p>
      <w:r>
        <w:rPr>
          <w:b/>
          <w:u w:val="single"/>
        </w:rPr>
        <w:t xml:space="preserve">266371</w:t>
      </w:r>
    </w:p>
    <w:p>
      <w:r>
        <w:t xml:space="preserve">Tim Kaine: Gorsuchin vahvistaminen vaarantaa naisten oikeudet https://t.co/B1d3qSirA3 https://t.co/lvlWwE042m https://t.co/lvlWwE042m</w:t>
      </w:r>
    </w:p>
    <w:p>
      <w:r>
        <w:rPr>
          <w:b/>
          <w:u w:val="single"/>
        </w:rPr>
        <w:t xml:space="preserve">266372</w:t>
      </w:r>
    </w:p>
    <w:p>
      <w:r>
        <w:t xml:space="preserve">@Ryanwallington0</w:t>
        <w:br/>
        <w:t xml:space="preserve">Kiitos seurannasta. Voisitko katsoa uuden videomme? #Charity #YouTubers https://t.co/j8rZpDLSY5 :)</w:t>
      </w:r>
    </w:p>
    <w:p>
      <w:r>
        <w:rPr>
          <w:b/>
          <w:u w:val="single"/>
        </w:rPr>
        <w:t xml:space="preserve">266373</w:t>
      </w:r>
    </w:p>
    <w:p>
      <w:r>
        <w:t xml:space="preserve">@charrocares @pynqy haluan tämän minun 21st kiitos en kysyä yall sitä https://t.co/BPPKsoWEl6</w:t>
      </w:r>
    </w:p>
    <w:p>
      <w:r>
        <w:rPr>
          <w:b/>
          <w:u w:val="single"/>
        </w:rPr>
        <w:t xml:space="preserve">266374</w:t>
      </w:r>
    </w:p>
    <w:p>
      <w:r>
        <w:t xml:space="preserve">@Lilfellow25 En tarkoittanut sitä niin. Enemmänkin sitä, että niputat minut johonkin ryhmään ja yrität yksinkertaistaa argumenttiani. Ei halua keskustella tuollaisen kanssa.</w:t>
      </w:r>
    </w:p>
    <w:p>
      <w:r>
        <w:rPr>
          <w:b/>
          <w:u w:val="single"/>
        </w:rPr>
        <w:t xml:space="preserve">266375</w:t>
      </w:r>
    </w:p>
    <w:p>
      <w:r>
        <w:t xml:space="preserve">@MadameColeen JP-peli, jossa on jäykkiä lauseita: miten he kehtaavat olla muokkaamatta tätä ollen</w:t>
        <w:br/>
        <w:t xml:space="preserve">bioware: kasvoni ovat jäykät</w:t>
      </w:r>
    </w:p>
    <w:p>
      <w:r>
        <w:rPr>
          <w:b/>
          <w:u w:val="single"/>
        </w:rPr>
        <w:t xml:space="preserve">266376</w:t>
      </w:r>
    </w:p>
    <w:p>
      <w:r>
        <w:t xml:space="preserve">@TECHwithAff @nvidiashield @nvidia Luulen, että lähetit sen "takuuvaihtoon", kuten kerroit minulle, eikö niin? Niinhän d-lipukkeessa myös sanottiin.</w:t>
      </w:r>
    </w:p>
    <w:p>
      <w:r>
        <w:rPr>
          <w:b/>
          <w:u w:val="single"/>
        </w:rPr>
        <w:t xml:space="preserve">266377</w:t>
      </w:r>
    </w:p>
    <w:p>
      <w:r>
        <w:t xml:space="preserve">miten ihmiset jaksavat tehdä päivässä useampaa kuin yhtä asiaa</w:t>
        <w:br/>
        <w:br/>
        <w:t xml:space="preserve">kestää noin 20 minuuttia, ennen kuin jotain kehossani sattuu</w:t>
      </w:r>
    </w:p>
    <w:p>
      <w:r>
        <w:rPr>
          <w:b/>
          <w:u w:val="single"/>
        </w:rPr>
        <w:t xml:space="preserve">266378</w:t>
      </w:r>
    </w:p>
    <w:p>
      <w:r>
        <w:t xml:space="preserve">@GwendlynD Eff häntä &amp;amp; kuka tahansa, joka yrittää kertoa sinulle, mitä voit tai et voi nauttia! Ananas auttaa sulattamaan ruokaa ja on maukasta.</w:t>
      </w:r>
    </w:p>
    <w:p>
      <w:r>
        <w:rPr>
          <w:b/>
          <w:u w:val="single"/>
        </w:rPr>
        <w:t xml:space="preserve">266379</w:t>
      </w:r>
    </w:p>
    <w:p>
      <w:r>
        <w:t xml:space="preserve">Kun olet kuolemaisillasi, wombatti on parempi kuin ei seuraa ollenkaan. -- Roger Zelazny, "Oviaukot hiekassa".</w:t>
      </w:r>
    </w:p>
    <w:p>
      <w:r>
        <w:rPr>
          <w:b/>
          <w:u w:val="single"/>
        </w:rPr>
        <w:t xml:space="preserve">266380</w:t>
      </w:r>
    </w:p>
    <w:p>
      <w:r>
        <w:t xml:space="preserve">@IrkthePurists @outonbluesix @kip_saunders *butts in* Minusta joulun erikoisohjelma oli syvästi häiritsevä. Mielestäni snuff-elokuvat eivät kuulu komediaan.</w:t>
      </w:r>
    </w:p>
    <w:p>
      <w:r>
        <w:rPr>
          <w:b/>
          <w:u w:val="single"/>
        </w:rPr>
        <w:t xml:space="preserve">266381</w:t>
      </w:r>
    </w:p>
    <w:p>
      <w:r>
        <w:t xml:space="preserve">@davemeltzerWON Heidän pelinsä ovat paskoja, mutta 2K:lla on varmasti ollut uskomaton rooli painissa viime vuosina.</w:t>
      </w:r>
    </w:p>
    <w:p>
      <w:r>
        <w:rPr>
          <w:b/>
          <w:u w:val="single"/>
        </w:rPr>
        <w:t xml:space="preserve">266382</w:t>
      </w:r>
    </w:p>
    <w:p>
      <w:r>
        <w:t xml:space="preserve">James Ellsworthista on tulossa SD:n naisten mestari. Muista sanani. Älä oleta hänen sukupuoltaan.</w:t>
      </w:r>
    </w:p>
    <w:p>
      <w:r>
        <w:rPr>
          <w:b/>
          <w:u w:val="single"/>
        </w:rPr>
        <w:t xml:space="preserve">266383</w:t>
      </w:r>
    </w:p>
    <w:p>
      <w:r>
        <w:t xml:space="preserve">Ilmoittauduin juuri Applebees Neighborhood Grill &amp;amp; Bariin #mPLUSPlaces Downloadin kanssa tänään! https://t.co/BM9HJsyRuh</w:t>
      </w:r>
    </w:p>
    <w:p>
      <w:r>
        <w:rPr>
          <w:b/>
          <w:u w:val="single"/>
        </w:rPr>
        <w:t xml:space="preserve">266384</w:t>
      </w:r>
    </w:p>
    <w:p>
      <w:r>
        <w:t xml:space="preserve">Premium karkaistu lasi yksityisyyden suoja Anti Spy näytönsuoja ForiPhone 5 6 4.7" J5 https://t.co/DhPjSrukvM https://t.co/lha9EkKbBK https://t.co/lha9EkKbBK</w:t>
      </w:r>
    </w:p>
    <w:p>
      <w:r>
        <w:rPr>
          <w:b/>
          <w:u w:val="single"/>
        </w:rPr>
        <w:t xml:space="preserve">266385</w:t>
      </w:r>
    </w:p>
    <w:p>
      <w:r>
        <w:t xml:space="preserve">Päivityksiä artikkeli: Aseta RES ONE Enterprise Console askel askeleelta - https://t.co/nJkCDGYtxt #vianmääritys #RES #RES #RESone #PowerOfOne</w:t>
      </w:r>
    </w:p>
    <w:p>
      <w:r>
        <w:rPr>
          <w:b/>
          <w:u w:val="single"/>
        </w:rPr>
        <w:t xml:space="preserve">266386</w:t>
      </w:r>
    </w:p>
    <w:p>
      <w:r>
        <w:t xml:space="preserve">Rick James vittu vihasi Princeä (jolle olen vannonut kaiken uskollisuuteni), mutta se ei estä minua arvostamasta Jamesin eksentrisyyttä.</w:t>
      </w:r>
    </w:p>
    <w:p>
      <w:r>
        <w:rPr>
          <w:b/>
          <w:u w:val="single"/>
        </w:rPr>
        <w:t xml:space="preserve">266387</w:t>
      </w:r>
    </w:p>
    <w:p>
      <w:r>
        <w:t xml:space="preserve">@DespairingRumba Minusta tuntuu, että P4 pärjäsi pelkästään viehätyksellään, joka oli täysin irrallaan TL-prosessista. Itsessään se on hauska rymistely, mutta nykyään se ei kestä.</w:t>
      </w:r>
    </w:p>
    <w:p>
      <w:r>
        <w:rPr>
          <w:b/>
          <w:u w:val="single"/>
        </w:rPr>
        <w:t xml:space="preserve">266388</w:t>
      </w:r>
    </w:p>
    <w:p>
      <w:r>
        <w:t xml:space="preserve">Osallistu #voita kahden @VTechCanada Baby Educational Toys -vauvan opetuslelujen sarja 30 dollarin arvosta @mommykatandkids-CAN-Apr. 15 #Giveaway https://t.co/Y2dBzNPIvZ</w:t>
      </w:r>
    </w:p>
    <w:p>
      <w:r>
        <w:rPr>
          <w:b/>
          <w:u w:val="single"/>
        </w:rPr>
        <w:t xml:space="preserve">266389</w:t>
      </w:r>
    </w:p>
    <w:p>
      <w:r>
        <w:t xml:space="preserve">Otamme ennakkotilauksia UUDELLE @RidgeMonkey VRH300 USB ladattavalle otsalampulle. https://t.co/uozqMggf5C #carpfishing #nomorebatteries https://t.co/c93EqlkYPt</w:t>
      </w:r>
    </w:p>
    <w:p>
      <w:r>
        <w:rPr>
          <w:b/>
          <w:u w:val="single"/>
        </w:rPr>
        <w:t xml:space="preserve">266390</w:t>
      </w:r>
    </w:p>
    <w:p>
      <w:r>
        <w:t xml:space="preserve">Maailma 🌎 täältä tullaan. #threejourneysround aloitti eeppisen matkansa tänään.  Etappi 1 LFAT:iin, Etappi 2 LFMV:iin.  @3journeysround</w:t>
      </w:r>
    </w:p>
    <w:p>
      <w:r>
        <w:rPr>
          <w:b/>
          <w:u w:val="single"/>
        </w:rPr>
        <w:t xml:space="preserve">266391</w:t>
      </w:r>
    </w:p>
    <w:p>
      <w:r>
        <w:t xml:space="preserve">Söpö robotti seinätarra valokatkaisija tarra irrotettava kotihuoneen taide seinämaalaus sisustus https://t.co/sQT8tOvuyS https://t.co/E9HbZ2IfVM</w:t>
      </w:r>
    </w:p>
    <w:p>
      <w:r>
        <w:rPr>
          <w:b/>
          <w:u w:val="single"/>
        </w:rPr>
        <w:t xml:space="preserve">266392</w:t>
      </w:r>
    </w:p>
    <w:p>
      <w:r>
        <w:t xml:space="preserve">Omistatko #leipomon, kuppikakun, kakkusuunnittelun tai keksikaupan? Tutustu tuotteisiimme #liiketoimintasi tarpeisiin - https://t.co/4TvSpyJ1vv.</w:t>
      </w:r>
    </w:p>
    <w:p>
      <w:r>
        <w:rPr>
          <w:b/>
          <w:u w:val="single"/>
        </w:rPr>
        <w:t xml:space="preserve">266393</w:t>
      </w:r>
    </w:p>
    <w:p>
      <w:r>
        <w:t xml:space="preserve">He sanoivat samaa paskaa ennen kuin tuhannet miehet tulivat heidän maihinsa raiskaamaan heidän naisiaan ja tuhoamaan heidän... https://t.co/yYk0jcq4MX</w:t>
      </w:r>
    </w:p>
    <w:p>
      <w:r>
        <w:rPr>
          <w:b/>
          <w:u w:val="single"/>
        </w:rPr>
        <w:t xml:space="preserve">266394</w:t>
      </w:r>
    </w:p>
    <w:p>
      <w:r>
        <w:t xml:space="preserve">Nyt on aika naureskella Barnabyn typerille aivokuolleille huomautuksille Hän on idiootti, mutta kommentoijat eivät voi sanoa sitä #insiders</w:t>
      </w:r>
    </w:p>
    <w:p>
      <w:r>
        <w:rPr>
          <w:b/>
          <w:u w:val="single"/>
        </w:rPr>
        <w:t xml:space="preserve">266395</w:t>
      </w:r>
    </w:p>
    <w:p>
      <w:r>
        <w:t xml:space="preserve">Ihan vain tiedoksi, lisäsin ihmiset Instagramista ja Twitteristä :) mutta toivon, että teen pian uuden arvonnan! Se oli hauskaa 💓</w:t>
      </w:r>
    </w:p>
    <w:p>
      <w:r>
        <w:rPr>
          <w:b/>
          <w:u w:val="single"/>
        </w:rPr>
        <w:t xml:space="preserve">266396</w:t>
      </w:r>
    </w:p>
    <w:p>
      <w:r>
        <w:t xml:space="preserve">Tarjous Colinille syyskuussa noudetaan 01/09/2017 #Durham #HoughtonLeSpring #MotorhomeForHire Linkki: https://t.co/QVU4EVVRRl https://t.co/ZxKEtAGggS</w:t>
      </w:r>
    </w:p>
    <w:p>
      <w:r>
        <w:rPr>
          <w:b/>
          <w:u w:val="single"/>
        </w:rPr>
        <w:t xml:space="preserve">266397</w:t>
      </w:r>
    </w:p>
    <w:p>
      <w:r>
        <w:t xml:space="preserve">@miikapeltonen Kolmas vaihe on se, että et jaa kaikkea, mitä luet internetissä.</w:t>
        <w:br/>
        <w:t xml:space="preserve"> #anteeksi #halvat</w:t>
      </w:r>
    </w:p>
    <w:p>
      <w:r>
        <w:rPr>
          <w:b/>
          <w:u w:val="single"/>
        </w:rPr>
        <w:t xml:space="preserve">266398</w:t>
      </w:r>
    </w:p>
    <w:p>
      <w:r>
        <w:t xml:space="preserve">3/Rohtak-Jind-osuus on kaksoislinja</w:t>
        <w:br/>
        <w:t xml:space="preserve">Delhi-Bathinda &amp;amp; on osa</w:t>
        <w:br/>
        <w:t xml:space="preserve">Rohtak-Batinda-</w:t>
        <w:br/>
        <w:t xml:space="preserve">Lehra Muhabbat -osuuden</w:t>
        <w:t xml:space="preserve">sähköistämishanketta</w:t>
        <w:t xml:space="preserve">https://t.co/XYdJ9h3CuH</w:t>
      </w:r>
    </w:p>
    <w:p>
      <w:r>
        <w:rPr>
          <w:b/>
          <w:u w:val="single"/>
        </w:rPr>
        <w:t xml:space="preserve">266399</w:t>
      </w:r>
    </w:p>
    <w:p>
      <w:r>
        <w:t xml:space="preserve">Uusi virka: S0 News Apr.5.2017 https://t.co/NTISIvcpKh Wanted- Earthquake Forecasters (Maanjäristysennustajat)</w:t>
      </w:r>
    </w:p>
    <w:p>
      <w:r>
        <w:rPr>
          <w:b/>
          <w:u w:val="single"/>
        </w:rPr>
        <w:t xml:space="preserve">266400</w:t>
      </w:r>
    </w:p>
    <w:p>
      <w:r>
        <w:t xml:space="preserve">Goldberg säilyttää maailmanmestaruuden #WrestleManiassa. Kenen uskot voittavan? https://t.co/iIlM4nkW7C</w:t>
      </w:r>
    </w:p>
    <w:p>
      <w:r>
        <w:rPr>
          <w:b/>
          <w:u w:val="single"/>
        </w:rPr>
        <w:t xml:space="preserve">266401</w:t>
      </w:r>
    </w:p>
    <w:p>
      <w:r>
        <w:t xml:space="preserve">#welcometweet @Buzzlogix Kiitos paljon Follow!  💙 🌹 Positiivista päivää! #sicknotweak via https://t.co/Ejn38xrBAR</w:t>
      </w:r>
    </w:p>
    <w:p>
      <w:r>
        <w:rPr>
          <w:b/>
          <w:u w:val="single"/>
        </w:rPr>
        <w:t xml:space="preserve">266402</w:t>
      </w:r>
    </w:p>
    <w:p>
      <w:r>
        <w:t xml:space="preserve">Uhrien &amp;amp; heidän perheidensä suojeleminen? Miten me teemme sen? Ehdokkailla on joitakin ehdotuksia #philabarDAforum</w:t>
      </w:r>
    </w:p>
    <w:p>
      <w:r>
        <w:rPr>
          <w:b/>
          <w:u w:val="single"/>
        </w:rPr>
        <w:t xml:space="preserve">266403</w:t>
      </w:r>
    </w:p>
    <w:p>
      <w:r>
        <w:t xml:space="preserve">Meidän #rekrytointitiimimme on työskennellyt sellaisten tahojen kanssa kuin #NHS &amp;amp; #DepartmentOfTransport! Löydä unelmiesi työpaikka jo tänään - https://t.co/22l6Vrq0Y1</w:t>
      </w:r>
    </w:p>
    <w:p>
      <w:r>
        <w:rPr>
          <w:b/>
          <w:u w:val="single"/>
        </w:rPr>
        <w:t xml:space="preserve">266404</w:t>
      </w:r>
    </w:p>
    <w:p>
      <w:r>
        <w:t xml:space="preserve">Elwood Collegen opiskelija Harry Stone valittiin Melbourne Theatre Companyn teinilähettilääksi</w:t>
        <w:br/>
        <w:br/>
        <w:t xml:space="preserve">https://t.co/pHcYNOk35w https://t.co/InqFCPpMxM https://t.co/InqFCPpMxM</w:t>
      </w:r>
    </w:p>
    <w:p>
      <w:r>
        <w:rPr>
          <w:b/>
          <w:u w:val="single"/>
        </w:rPr>
        <w:t xml:space="preserve">266405</w:t>
      </w:r>
    </w:p>
    <w:p>
      <w:r>
        <w:t xml:space="preserve">Varmista, että NÄYTÄT ja äänestät tätä hulvatonta sarjakuvaa (aikuisille, ei lapsille), jossa olen mukana. Olen ääni... https://t.co/OUoPCuKwfq...</w:t>
      </w:r>
    </w:p>
    <w:p>
      <w:r>
        <w:rPr>
          <w:b/>
          <w:u w:val="single"/>
        </w:rPr>
        <w:t xml:space="preserve">266406</w:t>
      </w:r>
    </w:p>
    <w:p>
      <w:r>
        <w:t xml:space="preserve">#Biseksuaalisuus on yleisempää kuin luuletkaan. Eikä sovi mihinkään seksuaaliseen stereotypiaan https://t.co/kiI0Cco45S</w:t>
      </w:r>
    </w:p>
    <w:p>
      <w:r>
        <w:rPr>
          <w:b/>
          <w:u w:val="single"/>
        </w:rPr>
        <w:t xml:space="preserve">266407</w:t>
      </w:r>
    </w:p>
    <w:p>
      <w:r>
        <w:t xml:space="preserve">Retweeted hadath_group (@hadath_group):</w:t>
        <w:br/>
        <w:br/>
        <w:t xml:space="preserve"> King Faisal -palkintoseremoniaan valmistaudutaan parhaillaan.  #KFIP2017 @_KFF_... https://t.co/sOQynam3XR https://t.co/sOQynam3XR</w:t>
      </w:r>
    </w:p>
    <w:p>
      <w:r>
        <w:rPr>
          <w:b/>
          <w:u w:val="single"/>
        </w:rPr>
        <w:t xml:space="preserve">266408</w:t>
      </w:r>
    </w:p>
    <w:p>
      <w:r>
        <w:t xml:space="preserve">Se on yritys pitää Amerikka turvassa tämä ei ole islamilainen vitun kansakunta #ExtremeVetting</w:t>
        <w:br/>
        <w:t xml:space="preserve">Kiinnittäkää huomiota siihen mitä sanaa käytetään🇺🇸🇺🇺🇺🇺🇺🇸🇸 https://t.co/STlU2Kn79F</w:t>
      </w:r>
    </w:p>
    <w:p>
      <w:r>
        <w:rPr>
          <w:b/>
          <w:u w:val="single"/>
        </w:rPr>
        <w:t xml:space="preserve">266409</w:t>
      </w:r>
    </w:p>
    <w:p>
      <w:r>
        <w:t xml:space="preserve">.@ProfJNMoyo @Hon_Kasukuwere @caesarzvayi @fortunechasi @HeraldZimbabwe 29.hän sai vaatteen, Shepherd stick &amp;amp; uusi nimi minulla on uusi nimi huomenna, joten he ratsastivat profetialla, että nyika</w:t>
      </w:r>
    </w:p>
    <w:p>
      <w:r>
        <w:rPr>
          <w:b/>
          <w:u w:val="single"/>
        </w:rPr>
        <w:t xml:space="preserve">266410</w:t>
      </w:r>
    </w:p>
    <w:p>
      <w:r>
        <w:t xml:space="preserve">170403</w:t>
        <w:br/>
        <w:br/>
        <w:t xml:space="preserve">miten saat minut niin pehmeäksi. olet niin kaunis, että se on todella henkeäsalpaava. olen pahoillani, että väistän minhyukia joskus. mutta ily💕 https://t.co/dkR4zXDCcR</w:t>
      </w:r>
    </w:p>
    <w:p>
      <w:r>
        <w:rPr>
          <w:b/>
          <w:u w:val="single"/>
        </w:rPr>
        <w:t xml:space="preserve">266411</w:t>
      </w:r>
    </w:p>
    <w:p>
      <w:r>
        <w:t xml:space="preserve">Minulla on myös samat huolenaiheet lol RT @briancbarbour: DIRECTV-signaalini saattaa häiriintyä, jos peliaikaan sataa kaatamalla vettä.</w:t>
      </w:r>
    </w:p>
    <w:p>
      <w:r>
        <w:rPr>
          <w:b/>
          <w:u w:val="single"/>
        </w:rPr>
        <w:t xml:space="preserve">266412</w:t>
      </w:r>
    </w:p>
    <w:p>
      <w:r>
        <w:t xml:space="preserve">huomaan, että toisinaan minulle ei esitetä yhtään tilaisuutta, ja sitten heti kun yksi tilaisuus ilmestyy, sitä seuraa monta. en ole yhtään tilaisuutta, vaan joudun valitsemaan.</w:t>
      </w:r>
    </w:p>
    <w:p>
      <w:r>
        <w:rPr>
          <w:b/>
          <w:u w:val="single"/>
        </w:rPr>
        <w:t xml:space="preserve">266413</w:t>
      </w:r>
    </w:p>
    <w:p>
      <w:r>
        <w:t xml:space="preserve">Nyt toistetaan:  Lindy Laytonin kanssa) https://t.co/YYATQoMluB #musiikki #radio #internet #90-luku</w:t>
      </w:r>
    </w:p>
    <w:p>
      <w:r>
        <w:rPr>
          <w:b/>
          <w:u w:val="single"/>
        </w:rPr>
        <w:t xml:space="preserve">266414</w:t>
      </w:r>
    </w:p>
    <w:p>
      <w:r>
        <w:t xml:space="preserve">sdkldfhg. yksi supermega-taiteistani julkaistiin instagramissa... ja he mainitsivat tumblrini, mutta eivät linkittäneet sitä tai mitään ja... jätkä....</w:t>
      </w:r>
    </w:p>
    <w:p>
      <w:r>
        <w:rPr>
          <w:b/>
          <w:u w:val="single"/>
        </w:rPr>
        <w:t xml:space="preserve">266415</w:t>
      </w:r>
    </w:p>
    <w:p>
      <w:r>
        <w:t xml:space="preserve">💜#DolanTwinsNewVideo Is UP 💜</w:t>
        <w:br/>
        <w:br/>
        <w:t xml:space="preserve">April Fools Day Pranks😅</w:t>
        <w:br/>
        <w:br/>
        <w:t xml:space="preserve">https://t.co/OxTTI4OqHz</w:t>
        <w:br/>
        <w:br/>
        <w:t xml:space="preserve"/>
        <w:t xml:space="preserve">and Subscribe</w:t>
        <w:br/>
        <w:t xml:space="preserve">@EthanDolan @GraysonDolan Follow back? x28</w:t>
      </w:r>
    </w:p>
    <w:p>
      <w:r>
        <w:rPr>
          <w:b/>
          <w:u w:val="single"/>
        </w:rPr>
        <w:t xml:space="preserve">266416</w:t>
      </w:r>
    </w:p>
    <w:p>
      <w:r>
        <w:t xml:space="preserve">@maddow Valkoinen talo ei tiedota yleisölle joukkojen sijoittamisesta? Miksi antaa viholliselle strateginen suunnitelmasi lib-hullu ääliö? https://t.co/kHo0PhTEhr https://t.co/kHo0PhTEhr</w:t>
      </w:r>
    </w:p>
    <w:p>
      <w:r>
        <w:rPr>
          <w:b/>
          <w:u w:val="single"/>
        </w:rPr>
        <w:t xml:space="preserve">266417</w:t>
      </w:r>
    </w:p>
    <w:p>
      <w:r>
        <w:t xml:space="preserve">Tämä on todella järkyttävää. Lapsiparka.</w:t>
        <w:br/>
        <w:br/>
        <w:t xml:space="preserve">Katso, miten voit auttaa:</w:t>
        <w:br/>
        <w:t xml:space="preserve">https://t.co/fgblYt9g33 https://t.co/89WVdsZTwe</w:t>
      </w:r>
    </w:p>
    <w:p>
      <w:r>
        <w:rPr>
          <w:b/>
          <w:u w:val="single"/>
        </w:rPr>
        <w:t xml:space="preserve">266418</w:t>
      </w:r>
    </w:p>
    <w:p>
      <w:r>
        <w:t xml:space="preserve">Vakaumattoman päättäväisyytesi avulla voit ehkä saada asiat kuntoon... Lisää Taurus https://t.co/EsQbaW0cTY</w:t>
      </w:r>
    </w:p>
    <w:p>
      <w:r>
        <w:rPr>
          <w:b/>
          <w:u w:val="single"/>
        </w:rPr>
        <w:t xml:space="preserve">266419</w:t>
      </w:r>
    </w:p>
    <w:p>
      <w:r>
        <w:t xml:space="preserve">Lauantai-iltana tule fw joukkueeni 💯 @MtgPookieFnRude @MJEMUSIC1 @DavidCageIII osuma meille lisätietoja ja sijainti https://t.co/ZcEHmxwhca</w:t>
      </w:r>
    </w:p>
    <w:p>
      <w:r>
        <w:rPr>
          <w:b/>
          <w:u w:val="single"/>
        </w:rPr>
        <w:t xml:space="preserve">266420</w:t>
      </w:r>
    </w:p>
    <w:p>
      <w:r>
        <w:t xml:space="preserve">Et välttämättä ole ryhmäsi äänekkäin, mutta... Lisää Neitsyt https://t.co/GJ8jdneql4</w:t>
      </w:r>
    </w:p>
    <w:p>
      <w:r>
        <w:rPr>
          <w:b/>
          <w:u w:val="single"/>
        </w:rPr>
        <w:t xml:space="preserve">266421</w:t>
      </w:r>
    </w:p>
    <w:p>
      <w:r>
        <w:t xml:space="preserve">D4A2 on ihanteellinen maiden välisille lennoille sen alhaisen polttoaineenkulutuksen ja ylellisten sisätilojen ansiosta. Lisätietoja: https://t.co/eM8Qhbr0k1 https://t.co/Y7PWd385jO</w:t>
      </w:r>
    </w:p>
    <w:p>
      <w:r>
        <w:rPr>
          <w:b/>
          <w:u w:val="single"/>
        </w:rPr>
        <w:t xml:space="preserve">266422</w:t>
      </w:r>
    </w:p>
    <w:p>
      <w:r>
        <w:t xml:space="preserve">#bitcoin Re:  [ 24 SAATTE 1000+ BTCPLANDI]TaaS:Token-as-a-Service|Closed End rahasto https://t.co/EL7XbXQkSN https://t.co/7pApo8kq2h #bitcoin</w:t>
      </w:r>
    </w:p>
    <w:p>
      <w:r>
        <w:rPr>
          <w:b/>
          <w:u w:val="single"/>
        </w:rPr>
        <w:t xml:space="preserve">266423</w:t>
      </w:r>
    </w:p>
    <w:p>
      <w:r>
        <w:t xml:space="preserve">Tapaaminen Dormanslandin koulun Jennyn kanssa tänä aamuna, kun hän luovutti koulujen Choiroke-esitteet ja julisteet... https://t.co/vyggj2Et95 ...</w:t>
      </w:r>
    </w:p>
    <w:p>
      <w:r>
        <w:rPr>
          <w:b/>
          <w:u w:val="single"/>
        </w:rPr>
        <w:t xml:space="preserve">266424</w:t>
      </w:r>
    </w:p>
    <w:p>
      <w:r>
        <w:t xml:space="preserve">@ProjetoooHelp @radiodisney Vibte ooto</w:t>
        <w:br/>
        <w:t xml:space="preserve">DIRECTS LOVE TALENT</w:t>
        <w:br/>
        <w:t xml:space="preserve">#OneDirection #YouKnowYouLoveThem @radiodisney</w:t>
      </w:r>
    </w:p>
    <w:p>
      <w:r>
        <w:rPr>
          <w:b/>
          <w:u w:val="single"/>
        </w:rPr>
        <w:t xml:space="preserve">266425</w:t>
      </w:r>
    </w:p>
    <w:p>
      <w:r>
        <w:t xml:space="preserve">Hups, tein sen taas ! katsoin juuri DC:n Legends of Tomon S02E03:n...!  4 mois 20 jour... https://t.co/mxkK0h3yZ2 https://t.co/M0xLj9Kjda https://t.co/M0xLj9Kjda</w:t>
      </w:r>
    </w:p>
    <w:p>
      <w:r>
        <w:rPr>
          <w:b/>
          <w:u w:val="single"/>
        </w:rPr>
        <w:t xml:space="preserve">266426</w:t>
      </w:r>
    </w:p>
    <w:p>
      <w:r>
        <w:t xml:space="preserve">Little Ed&amp;amp;#x27;s Daily on ilmestynyt! https://t.co/J7YI7jDnK8 Stories via @Monte_Alto @AmericanBioCT @SnowsportWales #skiing #travel</w:t>
      </w:r>
    </w:p>
    <w:p>
      <w:r>
        <w:rPr>
          <w:b/>
          <w:u w:val="single"/>
        </w:rPr>
        <w:t xml:space="preserve">266427</w:t>
      </w:r>
    </w:p>
    <w:p>
      <w:r>
        <w:t xml:space="preserve">@chimaincalgary @trevortombe @nenshi Hänen olisi pitänyt ajatella kaikkea tätä ennen kuin hän julisti CalgaryNextin kuolleeksi.Kingsin lausunto oli vastaus @nenshi blusterille, ei mitään muuta.</w:t>
      </w:r>
    </w:p>
    <w:p>
      <w:r>
        <w:rPr>
          <w:b/>
          <w:u w:val="single"/>
        </w:rPr>
        <w:t xml:space="preserve">266428</w:t>
      </w:r>
    </w:p>
    <w:p>
      <w:r>
        <w:t xml:space="preserve">@dmvrtinez Aivan, mutta kun ympärillä ei ole mitään muuta ja valitat jatkuvasti, että olet janoinen... se on kuin stfu ja juo se.</w:t>
      </w:r>
    </w:p>
    <w:p>
      <w:r>
        <w:rPr>
          <w:b/>
          <w:u w:val="single"/>
        </w:rPr>
        <w:t xml:space="preserve">266429</w:t>
      </w:r>
    </w:p>
    <w:p>
      <w:r>
        <w:t xml:space="preserve">Löytyi transponderi etana!</w:t>
        <w:br/>
        <w:t xml:space="preserve">Jättiläisiä, merihirviöitä ja muita uskomattomia kohtaamisia!</w:t>
        <w:br/>
        <w:t xml:space="preserve">https://t.co/ICyl5bBYHU #TreCru https://t.co/biH9DyMOcF</w:t>
      </w:r>
    </w:p>
    <w:p>
      <w:r>
        <w:rPr>
          <w:b/>
          <w:u w:val="single"/>
        </w:rPr>
        <w:t xml:space="preserve">266430</w:t>
      </w:r>
    </w:p>
    <w:p>
      <w:r>
        <w:t xml:space="preserve">Hyvää syntymäpäivää veljelleni, ystävälleni, johtajalleni, One Young World -lähettiläälle ja puhtaan energian kaverilleni Jackille. Hän on... https://t.co/ZaWaW3nvAd</w:t>
      </w:r>
    </w:p>
    <w:p>
      <w:r>
        <w:rPr>
          <w:b/>
          <w:u w:val="single"/>
        </w:rPr>
        <w:t xml:space="preserve">266431</w:t>
      </w:r>
    </w:p>
    <w:p>
      <w:r>
        <w:t xml:space="preserve">@DorohaMargo Mahalo charlie, Plz klikkaa linkkiä! Olemme suorassa lähetyksessä SeekaTV:ssä https://t.co/bFaayxOf0X katso PJ tai jokin muu ohjelma!</w:t>
      </w:r>
    </w:p>
    <w:p>
      <w:r>
        <w:rPr>
          <w:b/>
          <w:u w:val="single"/>
        </w:rPr>
        <w:t xml:space="preserve">266432</w:t>
      </w:r>
    </w:p>
    <w:p>
      <w:r>
        <w:t xml:space="preserve">Y on se joka vuosi heidän on ilmeisesti 1 qb, joka voi mahdollisesti hiipiä ensimmäiseen rd, jota ei odoteta, mutta se ei koskaan tapahdu lmao Davis web</w:t>
      </w:r>
    </w:p>
    <w:p>
      <w:r>
        <w:rPr>
          <w:b/>
          <w:u w:val="single"/>
        </w:rPr>
        <w:t xml:space="preserve">266433</w:t>
      </w:r>
    </w:p>
    <w:p>
      <w:r>
        <w:t xml:space="preserve">@HeyItsMickey14 päättää antaa teille kaikille normaalin videon rentoutuakseen kaikesta pilailusta https://t.co/fAUGJek1t1 😌🌺 https://t.co/NaxljgTU7B</w:t>
      </w:r>
    </w:p>
    <w:p>
      <w:r>
        <w:rPr>
          <w:b/>
          <w:u w:val="single"/>
        </w:rPr>
        <w:t xml:space="preserve">266434</w:t>
      </w:r>
    </w:p>
    <w:p>
      <w:r>
        <w:t xml:space="preserve">Soledad Barrio ja Noche Flamencan Antigona 6. ja 7. huhtikuuta NYUAD Arts Centerissä.</w:t>
        <w:br/>
        <w:t xml:space="preserve"> Lisätietoja... https://t.co/FIp08B1iu1</w:t>
      </w:r>
    </w:p>
    <w:p>
      <w:r>
        <w:rPr>
          <w:b/>
          <w:u w:val="single"/>
        </w:rPr>
        <w:t xml:space="preserve">266435</w:t>
      </w:r>
    </w:p>
    <w:p>
      <w:r>
        <w:t xml:space="preserve">@4everNeverTrump En usko, että hänen tukikohtansa välittäisi, mutta kuvittelen, että se riittäisi saamaan hänet pois Valkoisesta talosta.</w:t>
      </w:r>
    </w:p>
    <w:p>
      <w:r>
        <w:rPr>
          <w:b/>
          <w:u w:val="single"/>
        </w:rPr>
        <w:t xml:space="preserve">266436</w:t>
      </w:r>
    </w:p>
    <w:p>
      <w:r>
        <w:t xml:space="preserve">Juoksen alakertaan katsomaan suosikkiohjelmaani vain huomatakseni, että isäni poisti sen DVR:stä "lisää tilaa" https://t.co/sc0iFvZjR6</w:t>
      </w:r>
    </w:p>
    <w:p>
      <w:r>
        <w:rPr>
          <w:b/>
          <w:u w:val="single"/>
        </w:rPr>
        <w:t xml:space="preserve">266437</w:t>
      </w:r>
    </w:p>
    <w:p>
      <w:r>
        <w:t xml:space="preserve">@iamIDKAY Löysin Twitch-teemapakettisi ja rakastuin #16:een! Olen innoissani näyttää ne pois!!! Kiitos työstäsi!!!</w:t>
      </w:r>
    </w:p>
    <w:p>
      <w:r>
        <w:rPr>
          <w:b/>
          <w:u w:val="single"/>
        </w:rPr>
        <w:t xml:space="preserve">266438</w:t>
      </w:r>
    </w:p>
    <w:p>
      <w:r>
        <w:t xml:space="preserve">Wizz Air aloittaa lennot Budapestistä viiteen Länsi-Balkanin maahan https://t.co/Ja58YzRyOF #lowcost #wizzair</w:t>
      </w:r>
    </w:p>
    <w:p>
      <w:r>
        <w:rPr>
          <w:b/>
          <w:u w:val="single"/>
        </w:rPr>
        <w:t xml:space="preserve">266439</w:t>
      </w:r>
    </w:p>
    <w:p>
      <w:r>
        <w:t xml:space="preserve">Löytyi transponderi etana!</w:t>
        <w:br/>
        <w:t xml:space="preserve"> "En koskaan unohda sinua!!"</w:t>
        <w:t xml:space="preserve">Paikallinen kokki lähtee purjehtimaan!</w:t>
        <w:br/>
        <w:t xml:space="preserve">https://t.co/P2dc3G3d6D #TreCru https://t.co/C8BCNupfpL</w:t>
      </w:r>
    </w:p>
    <w:p>
      <w:r>
        <w:rPr>
          <w:b/>
          <w:u w:val="single"/>
        </w:rPr>
        <w:t xml:space="preserve">266440</w:t>
      </w:r>
    </w:p>
    <w:p>
      <w:r>
        <w:t xml:space="preserve">Kathmandun teatteritaiteilijat saattavat "rikkoa jalkansa" ennen esityksiä, mutta rikkovatko he myös pankin?</w:t>
        <w:br/>
        <w:br/>
        <w:t xml:space="preserve">https://t.co/xB2gypo5Qq https://t.co/WwV59PFlVM</w:t>
      </w:r>
    </w:p>
    <w:p>
      <w:r>
        <w:rPr>
          <w:b/>
          <w:u w:val="single"/>
        </w:rPr>
        <w:t xml:space="preserve">266441</w:t>
      </w:r>
    </w:p>
    <w:p>
      <w:r>
        <w:t xml:space="preserve">Ilman hiihtokenkiä Pyhä Bartholomew seisoi pihalla tuoreessa puuterissa, tarjoten talvisin kurpitsaa ojennetussa kädessään.</w:t>
      </w:r>
    </w:p>
    <w:p>
      <w:r>
        <w:rPr>
          <w:b/>
          <w:u w:val="single"/>
        </w:rPr>
        <w:t xml:space="preserve">266442</w:t>
      </w:r>
    </w:p>
    <w:p>
      <w:r>
        <w:t xml:space="preserve">Naiset ovat terveiden yhteisöjen perusta. @NYCHealthSystem tarjoaa hoitoa heidän tarpeisiinsa. #NYCWomensHealth. https://t.co/zIQDKKCCnV https://t.co/PpV0VczZlY</w:t>
      </w:r>
    </w:p>
    <w:p>
      <w:r>
        <w:rPr>
          <w:b/>
          <w:u w:val="single"/>
        </w:rPr>
        <w:t xml:space="preserve">266443</w:t>
      </w:r>
    </w:p>
    <w:p>
      <w:r>
        <w:t xml:space="preserve">Uusi viesti (Fox News Star Host Bill O'Reilly Faces Show Advertisement Pullouts) on julkaistu Wham Report - https://t.co/0QkjyxJqVX https://t.co/3Gwy7PAAUg sivustolla.</w:t>
      </w:r>
    </w:p>
    <w:p>
      <w:r>
        <w:rPr>
          <w:b/>
          <w:u w:val="single"/>
        </w:rPr>
        <w:t xml:space="preserve">266444</w:t>
      </w:r>
    </w:p>
    <w:p>
      <w:r>
        <w:t xml:space="preserve">VINTAGE TYÖSKENTELY, VALKOINEN, TAMMI TUOTEMERKIN PURUKUMI KONE UUSI LUKKO JA AVAIN https://t.co/1JE3dVxt8O https://t.co/dYR2WzB4At</w:t>
      </w:r>
    </w:p>
    <w:p>
      <w:r>
        <w:rPr>
          <w:b/>
          <w:u w:val="single"/>
        </w:rPr>
        <w:t xml:space="preserve">266445</w:t>
      </w:r>
    </w:p>
    <w:p>
      <w:r>
        <w:t xml:space="preserve">Elvis Presley: He Touched Me - The Gospel Music of Elvis Presley, Vol. 1 https://t.co/3oc7DC5GaH https://t.co/1NEJKhR0x7</w:t>
      </w:r>
    </w:p>
    <w:p>
      <w:r>
        <w:rPr>
          <w:b/>
          <w:u w:val="single"/>
        </w:rPr>
        <w:t xml:space="preserve">266446</w:t>
      </w:r>
    </w:p>
    <w:p>
      <w:r>
        <w:t xml:space="preserve">Luulin, että uuden Imfact-musiikkivideon pitäisi olla jo ulkona, mutta tajusin, että siinä luki 12pm eikä 12am KST :(</w:t>
      </w:r>
    </w:p>
    <w:p>
      <w:r>
        <w:rPr>
          <w:b/>
          <w:u w:val="single"/>
        </w:rPr>
        <w:t xml:space="preserve">266447</w:t>
      </w:r>
    </w:p>
    <w:p>
      <w:r>
        <w:t xml:space="preserve">"Sinä olet murskannut Raahabin palasiksi kuin tapetun, sinä olet hajottanut vihollisesi vahvalla käsivarrellasi." ~Psalmit 89:10 #Bible</w:t>
      </w:r>
    </w:p>
    <w:p>
      <w:r>
        <w:rPr>
          <w:b/>
          <w:u w:val="single"/>
        </w:rPr>
        <w:t xml:space="preserve">266448</w:t>
      </w:r>
    </w:p>
    <w:p>
      <w:r>
        <w:t xml:space="preserve">Suuntaa 2 #AdultShop.com &amp;amp; tutustu heidän #MiniMarvels-tunnelmiinsa!</w:t>
        <w:t xml:space="preserve">#Vedenkestävä #Silikoni ja 10 toimintoa!</w:t>
        <w:br/>
        <w:t xml:space="preserve">https://t.co/o5n9GChZx3 https://t.co/zbtnzenxrN https://t.co/zbtnzenxrN</w:t>
      </w:r>
    </w:p>
    <w:p>
      <w:r>
        <w:rPr>
          <w:b/>
          <w:u w:val="single"/>
        </w:rPr>
        <w:t xml:space="preserve">266449</w:t>
      </w:r>
    </w:p>
    <w:p>
      <w:r>
        <w:t xml:space="preserve">1) Ei suojahattuja.</w:t>
        <w:br/>
        <w:t xml:space="preserve"> 2) Ei turvavaljaita.</w:t>
        <w:br/>
        <w:t xml:space="preserve"> 3) Ei heijastimia.</w:t>
        <w:br/>
        <w:t xml:space="preserve"> 4) Nuo näyttävät kauluspaidoilta. https://t.co/HCjYcZofYm.</w:t>
      </w:r>
    </w:p>
    <w:p>
      <w:r>
        <w:rPr>
          <w:b/>
          <w:u w:val="single"/>
        </w:rPr>
        <w:t xml:space="preserve">266450</w:t>
      </w:r>
    </w:p>
    <w:p>
      <w:r>
        <w:t xml:space="preserve">Huddersfieldin ja Blackburnin liput ostettu, junaliput QPR:n vieraspeliin tuotu ja olen ollut hereillä vasta 15 min #productive #nffc</w:t>
      </w:r>
    </w:p>
    <w:p>
      <w:r>
        <w:rPr>
          <w:b/>
          <w:u w:val="single"/>
        </w:rPr>
        <w:t xml:space="preserve">266451</w:t>
      </w:r>
    </w:p>
    <w:p>
      <w:r>
        <w:t xml:space="preserve">Destacando: 5 aikaa säästävää Excel-ominaisuutta, joita sinun on käytettävä Infografiikka - e-Learning... https://t.co/VHO84bgd6Z, katso lisää https://t.co/t7S146KXnG</w:t>
      </w:r>
    </w:p>
    <w:p>
      <w:r>
        <w:rPr>
          <w:b/>
          <w:u w:val="single"/>
        </w:rPr>
        <w:t xml:space="preserve">266452</w:t>
      </w:r>
    </w:p>
    <w:p>
      <w:r>
        <w:t xml:space="preserve">@yuliaesthetic Näkemieni selfieiden perusteella hän teki alun perin hiuksistaan pullaa ja sitten smh laski ne alas. Siksi se näyttää niin pelottavalta lmao</w:t>
      </w:r>
    </w:p>
    <w:p>
      <w:r>
        <w:rPr>
          <w:b/>
          <w:u w:val="single"/>
        </w:rPr>
        <w:t xml:space="preserve">266453</w:t>
      </w:r>
    </w:p>
    <w:p>
      <w:r>
        <w:t xml:space="preserve">@RickeySmiley Sano se Ricky.  Miesten on oltava miehiä.  Tehkää ohjelma pojista, jotka tuntevat ansaitsevansa suhteessaan niin paljon naiselta.</w:t>
      </w:r>
    </w:p>
    <w:p>
      <w:r>
        <w:rPr>
          <w:b/>
          <w:u w:val="single"/>
        </w:rPr>
        <w:t xml:space="preserve">266454</w:t>
      </w:r>
    </w:p>
    <w:p>
      <w:r>
        <w:t xml:space="preserve">Huomenna #AprilFoolsDay #ChrisGarageRadioShow @ 19.00. Tune in @ https://t.co/mm7PRUbSAw 💪 #HandCrafted #MountainRadio https://t.co/nkDUG1JrMA</w:t>
      </w:r>
    </w:p>
    <w:p>
      <w:r>
        <w:rPr>
          <w:b/>
          <w:u w:val="single"/>
        </w:rPr>
        <w:t xml:space="preserve">266455</w:t>
      </w:r>
    </w:p>
    <w:p>
      <w:r>
        <w:t xml:space="preserve">OHIO's 5.5.5™ T.D.G™ FULL SUPPORT VC FLY LIVE B.M.L™ LOVE TG™</w:t>
        <w:br/>
        <w:t xml:space="preserve">UUSI VIDEO 4-5-17 https://t.co/7N1piaJYWn</w:t>
      </w:r>
    </w:p>
    <w:p>
      <w:r>
        <w:rPr>
          <w:b/>
          <w:u w:val="single"/>
        </w:rPr>
        <w:t xml:space="preserve">266456</w:t>
      </w:r>
    </w:p>
    <w:p>
      <w:r>
        <w:t xml:space="preserve">@lillyputpie Hei Lisa.  Ilmoitathan täydellisen osoitteesi postinumeroineen sekä DX-viitenumeron/seurantanumeron.  Ystävällisin terveisin Chris</w:t>
      </w:r>
    </w:p>
    <w:p>
      <w:r>
        <w:rPr>
          <w:b/>
          <w:u w:val="single"/>
        </w:rPr>
        <w:t xml:space="preserve">266457</w:t>
      </w:r>
    </w:p>
    <w:p>
      <w:r>
        <w:t xml:space="preserve">Ivanka Trump sanoo, ettei hän tiedä, mitä tarkoittaa olla "osallinen" https://t.co/LbHfNYBA0O https://t.co/iokhk1WqsB</w:t>
      </w:r>
    </w:p>
    <w:p>
      <w:r>
        <w:rPr>
          <w:b/>
          <w:u w:val="single"/>
        </w:rPr>
        <w:t xml:space="preserve">266458</w:t>
      </w:r>
    </w:p>
    <w:p>
      <w:r>
        <w:t xml:space="preserve">Republikaanien enemmistö sanoi "ei", kun Obama halusi iskeä Syyriaan https://t.co/TKlzAYdYmQ via @HuffPostPol</w:t>
      </w:r>
    </w:p>
    <w:p>
      <w:r>
        <w:rPr>
          <w:b/>
          <w:u w:val="single"/>
        </w:rPr>
        <w:t xml:space="preserve">266459</w:t>
      </w:r>
    </w:p>
    <w:p>
      <w:r>
        <w:t xml:space="preserve">@StegoSarahsilla ja minulla on tänään vaikeaa, joten sukellamme Adventure Time -dvd:n pariin, johon meillä ei ole ollut aikaa.</w:t>
      </w:r>
    </w:p>
    <w:p>
      <w:r>
        <w:rPr>
          <w:b/>
          <w:u w:val="single"/>
        </w:rPr>
        <w:t xml:space="preserve">266460</w:t>
      </w:r>
    </w:p>
    <w:p>
      <w:r>
        <w:t xml:space="preserve">@MumsofWands ei ketään w/ digitaalisen markkinoinnin kokemusta, joka voisi olla kumppani w/ meidän sis.proj. @Marketsnapp? Equity avail GIT roi@tootingmarket.com</w:t>
      </w:r>
    </w:p>
    <w:p>
      <w:r>
        <w:rPr>
          <w:b/>
          <w:u w:val="single"/>
        </w:rPr>
        <w:t xml:space="preserve">266461</w:t>
      </w:r>
    </w:p>
    <w:p>
      <w:r>
        <w:t xml:space="preserve">Lisäsin videon @YouTube-soittolistalle https://t.co/yKhKv6lIlb RETRO ROYALE | GOING BACK IN TIME! | Clash Royale</w:t>
      </w:r>
    </w:p>
    <w:p>
      <w:r>
        <w:rPr>
          <w:b/>
          <w:u w:val="single"/>
        </w:rPr>
        <w:t xml:space="preserve">266462</w:t>
      </w:r>
    </w:p>
    <w:p>
      <w:r>
        <w:t xml:space="preserve">@LPontheleft Hienoa kuten aina! @HenryLovesYoun kommentti ryhmäajattelusta ja kulttihenkisyydestä pitäisi olla pakollista opetusta kaikissa kouluissa.</w:t>
      </w:r>
    </w:p>
    <w:p>
      <w:r>
        <w:rPr>
          <w:b/>
          <w:u w:val="single"/>
        </w:rPr>
        <w:t xml:space="preserve">266463</w:t>
      </w:r>
    </w:p>
    <w:p>
      <w:r>
        <w:t xml:space="preserve">Hypoteettisesti: Jos Karula on siirtynyt Xiluvan avoimeksi jättämälle reviirin osalle, mikä olisi äkillinen syy siihen? #SafariLive</w:t>
      </w:r>
    </w:p>
    <w:p>
      <w:r>
        <w:rPr>
          <w:b/>
          <w:u w:val="single"/>
        </w:rPr>
        <w:t xml:space="preserve">266464</w:t>
      </w:r>
    </w:p>
    <w:p>
      <w:r>
        <w:t xml:space="preserve">@dak Dont Dummy alas tavoitteesi ihmisille, joilla ei ole näkemystä! On olemassa toinen taso &amp;amp; vaihe, joka Jumalalla on sinua varten #IAmAVoice</w:t>
      </w:r>
    </w:p>
    <w:p>
      <w:r>
        <w:rPr>
          <w:b/>
          <w:u w:val="single"/>
        </w:rPr>
        <w:t xml:space="preserve">266465</w:t>
      </w:r>
    </w:p>
    <w:p>
      <w:r>
        <w:t xml:space="preserve">Uudet aineet/strategiat haimasyövän hoidossa https://t.co/ccP646DvWt https://t.co/YRHVmWFSAo https://t.co/YRHVmWFSAo</w:t>
      </w:r>
    </w:p>
    <w:p>
      <w:r>
        <w:rPr>
          <w:b/>
          <w:u w:val="single"/>
        </w:rPr>
        <w:t xml:space="preserve">266466</w:t>
      </w:r>
    </w:p>
    <w:p>
      <w:r>
        <w:t xml:space="preserve">Twitterissä saavuttamiensa saavutusten puutteen perusteella Dorseyn pitäisi joutua maksamaan 100 miljoonaa dollaria vuodessa, jotta hän voisi edes työskennellä siellä! https://t.co/kKePFSHr8C</w:t>
      </w:r>
    </w:p>
    <w:p>
      <w:r>
        <w:rPr>
          <w:b/>
          <w:u w:val="single"/>
        </w:rPr>
        <w:t xml:space="preserve">266467</w:t>
      </w:r>
    </w:p>
    <w:p>
      <w:r>
        <w:t xml:space="preserve">@Sillybillhilly Se ei joko kuulunut koulun opetussuunnitelmaan (mahdollista, siellä oli vain poikia) tai minun on täytynyt nukahtaa tuolla tunnilla.</w:t>
      </w:r>
    </w:p>
    <w:p>
      <w:r>
        <w:rPr>
          <w:b/>
          <w:u w:val="single"/>
        </w:rPr>
        <w:t xml:space="preserve">266468</w:t>
      </w:r>
    </w:p>
    <w:p>
      <w:r>
        <w:t xml:space="preserve">Kun pomosi käskee sinua olemaan uskomatta mitään, mitä tietty henkilö sanoo &amp;amp; googlaat hänet &amp;amp; hän on varastanut 23miljoonaa ihmisiltä.....</w:t>
      </w:r>
    </w:p>
    <w:p>
      <w:r>
        <w:rPr>
          <w:b/>
          <w:u w:val="single"/>
        </w:rPr>
        <w:t xml:space="preserve">266469</w:t>
      </w:r>
    </w:p>
    <w:p>
      <w:r>
        <w:t xml:space="preserve">@w_m_jay @tonyising Olin fanifoorumilla, jossa se paljastettiin, enkä ole vieläkään 100% varma. Kuulosti siltä, että he yrittivät korjata ongelmia, mutta tekivät lisää.</w:t>
      </w:r>
    </w:p>
    <w:p>
      <w:r>
        <w:rPr>
          <w:b/>
          <w:u w:val="single"/>
        </w:rPr>
        <w:t xml:space="preserve">266470</w:t>
      </w:r>
    </w:p>
    <w:p>
      <w:r>
        <w:t xml:space="preserve">Se on totta. Pieni lisäkärsivällisyys lai dis, ja hän olisi kantanut pokaalinsa kotiin. Hänhän suostui lähtemään treffeille hänen kanssaan... askel yksi. https://t.co/vo9KPwhpT5. https://t.co/vo9KPwhpT5</w:t>
      </w:r>
    </w:p>
    <w:p>
      <w:r>
        <w:rPr>
          <w:b/>
          <w:u w:val="single"/>
        </w:rPr>
        <w:t xml:space="preserve">266471</w:t>
      </w:r>
    </w:p>
    <w:p>
      <w:r>
        <w:t xml:space="preserve">Emme ole country fam, olemme Little Rockissa, huijareiden ja pamppujen kotikaupungissa, joka on kasvattanut koko sukupolven palloilijoita ja menijöitä. Lol https://t.co/6bKSD3R9NU</w:t>
      </w:r>
    </w:p>
    <w:p>
      <w:r>
        <w:rPr>
          <w:b/>
          <w:u w:val="single"/>
        </w:rPr>
        <w:t xml:space="preserve">266472</w:t>
      </w:r>
    </w:p>
    <w:p>
      <w:r>
        <w:t xml:space="preserve">Photo credit: yoshirs8.0</w:t>
        <w:br/>
        <w:br/>
        <w:t xml:space="preserve">#getnrg #nrginnovations #nrg</w:t>
        <w:br/>
        <w:br/>
        <w:t xml:space="preserve">*** https://t.co/aRYaY1D3mg *** https://t.co/ZRkfUAphcy</w:t>
      </w:r>
    </w:p>
    <w:p>
      <w:r>
        <w:rPr>
          <w:b/>
          <w:u w:val="single"/>
        </w:rPr>
        <w:t xml:space="preserve">266473</w:t>
      </w:r>
    </w:p>
    <w:p>
      <w:r>
        <w:t xml:space="preserve">Olet tänään vakaa kuin kivi, ja läheisesi tuntevat.... Lisää Vesimiehelle https://t.co/hIa5fHshoy</w:t>
      </w:r>
    </w:p>
    <w:p>
      <w:r>
        <w:rPr>
          <w:b/>
          <w:u w:val="single"/>
        </w:rPr>
        <w:t xml:space="preserve">266474</w:t>
      </w:r>
    </w:p>
    <w:p>
      <w:r>
        <w:t xml:space="preserve">Retweeted Aintree Racecourse (@AintreeRaces):</w:t>
        <w:br/>
        <w:br/>
        <w:t xml:space="preserve"> @AintreeRaces. Löydä kaikki juoksijat, ratsastajat ja... https://t.co/yFsKWCBNFv...</w:t>
      </w:r>
    </w:p>
    <w:p>
      <w:r>
        <w:rPr>
          <w:b/>
          <w:u w:val="single"/>
        </w:rPr>
        <w:t xml:space="preserve">266475</w:t>
      </w:r>
    </w:p>
    <w:p>
      <w:r>
        <w:t xml:space="preserve">Mallin luominen siitä, miten suojella luonnollisen ekosysteemin palauttamisella merenpinnan nousua vastaan https://t.co/hEtAKkjyas</w:t>
      </w:r>
    </w:p>
    <w:p>
      <w:r>
        <w:rPr>
          <w:b/>
          <w:u w:val="single"/>
        </w:rPr>
        <w:t xml:space="preserve">266476</w:t>
      </w:r>
    </w:p>
    <w:p>
      <w:r>
        <w:t xml:space="preserve">@jparencibia9 olet oikeassa siitä, että fanit ja tiedotusvälineet panikoivat ja sekoilevat Torontossa. se käy todella vanhaksi.</w:t>
      </w:r>
    </w:p>
    <w:p>
      <w:r>
        <w:rPr>
          <w:b/>
          <w:u w:val="single"/>
        </w:rPr>
        <w:t xml:space="preserve">266477</w:t>
      </w:r>
    </w:p>
    <w:p>
      <w:r>
        <w:t xml:space="preserve">Hei ihmiset Amerikassa, #Venäjällä, #Japanissa jne. nauttikaa #elämästänne ja katsokaa elokuva ilmaiseksi: https://t.co/whGRWQqimg https://t.co/CHkqxToFqN</w:t>
      </w:r>
    </w:p>
    <w:p>
      <w:r>
        <w:rPr>
          <w:b/>
          <w:u w:val="single"/>
        </w:rPr>
        <w:t xml:space="preserve">266478</w:t>
      </w:r>
    </w:p>
    <w:p>
      <w:r>
        <w:t xml:space="preserve">2 naista käski juuri erästä miestä ottamaan drinkit heidän kanssaan. Hänen vastauksensa: "En voi, minun on päästävä kotiin &amp;amp; katsomaan country-musiikkipalkintoja." 🤔😅</w:t>
      </w:r>
    </w:p>
    <w:p>
      <w:r>
        <w:rPr>
          <w:b/>
          <w:u w:val="single"/>
        </w:rPr>
        <w:t xml:space="preserve">266479</w:t>
      </w:r>
    </w:p>
    <w:p>
      <w:r>
        <w:t xml:space="preserve">@2kAuctions @Ronnie2K @LD2K Ymmärrän sen, mutta heidän pitäisi ainakin olla vuorovaikutuksessa yhteisön kanssa ja kertoa pelinkehittäjille, mikä pelissä on vialla.</w:t>
      </w:r>
    </w:p>
    <w:p>
      <w:r>
        <w:rPr>
          <w:b/>
          <w:u w:val="single"/>
        </w:rPr>
        <w:t xml:space="preserve">266480</w:t>
      </w:r>
    </w:p>
    <w:p>
      <w:r>
        <w:t xml:space="preserve">@LaylaBohm Pärjäsin melko hyvin. Osa ammatillista kehitystä/edistymistä, joten lisää tulee... Sinä pärjäät loistavasti!</w:t>
      </w:r>
    </w:p>
    <w:p>
      <w:r>
        <w:rPr>
          <w:b/>
          <w:u w:val="single"/>
        </w:rPr>
        <w:t xml:space="preserve">266481</w:t>
      </w:r>
    </w:p>
    <w:p>
      <w:r>
        <w:t xml:space="preserve">@kaytlinlavon Kyllä, se on ehdottomasti erilainen. Haluan todella lukea kirjan...mistä sait sen??!😮</w:t>
      </w:r>
    </w:p>
    <w:p>
      <w:r>
        <w:rPr>
          <w:b/>
          <w:u w:val="single"/>
        </w:rPr>
        <w:t xml:space="preserve">266482</w:t>
      </w:r>
    </w:p>
    <w:p>
      <w:r>
        <w:t xml:space="preserve">#8: Inkovy täyshihainen miesten puuvillainen hupullinen T-paita: Inkovy Full sleeve Men's cotton Hooded T-shirt... https://t.co/kRazfBk5nj #FabOffers</w:t>
      </w:r>
    </w:p>
    <w:p>
      <w:r>
        <w:rPr>
          <w:b/>
          <w:u w:val="single"/>
        </w:rPr>
        <w:t xml:space="preserve">266483</w:t>
      </w:r>
    </w:p>
    <w:p>
      <w:r>
        <w:t xml:space="preserve">Minulla on siis ollut jo iät ja ajat tämä upea taustakappale painettuna, joka oli yksi @creationsceecee... https://t.co/TNwgIuy46P...</w:t>
      </w:r>
    </w:p>
    <w:p>
      <w:r>
        <w:rPr>
          <w:b/>
          <w:u w:val="single"/>
        </w:rPr>
        <w:t xml:space="preserve">266484</w:t>
      </w:r>
    </w:p>
    <w:p>
      <w:r>
        <w:t xml:space="preserve">Etäterveydenhuolto voi yhdistää pienet kunnalliset sairaalat ja maaseudun toimipaikat huippuluokan hoitoon. https://t.co/tJFzszFMdK https://t.co/CsMG1f6exy</w:t>
      </w:r>
    </w:p>
    <w:p>
      <w:r>
        <w:rPr>
          <w:b/>
          <w:u w:val="single"/>
        </w:rPr>
        <w:t xml:space="preserve">266485</w:t>
      </w:r>
    </w:p>
    <w:p>
      <w:r>
        <w:t xml:space="preserve">Final Four -sopimus (10% alennus) VALMENTAJAT Vapaa kausi on jälleen kerran alkanut. Tule paremmaksi valmentajaksi https://t.co/EzBGR1IktN Kuponkikoodi - 10off</w:t>
      </w:r>
    </w:p>
    <w:p>
      <w:r>
        <w:rPr>
          <w:b/>
          <w:u w:val="single"/>
        </w:rPr>
        <w:t xml:space="preserve">266486</w:t>
      </w:r>
    </w:p>
    <w:p>
      <w:r>
        <w:t xml:space="preserve">@TuckerCarlson @LindseyGrahamSC @realDonaldTrump @FoxNews ostatko todella tämän BS Tucker? ei inv. tämän kaasutuksen? ilmaiskut vain 2 päivää tämän väärän lipun jälkeen. Mikä oli Asadin motiivi?</w:t>
      </w:r>
    </w:p>
    <w:p>
      <w:r>
        <w:rPr>
          <w:b/>
          <w:u w:val="single"/>
        </w:rPr>
        <w:t xml:space="preserve">266487</w:t>
      </w:r>
    </w:p>
    <w:p>
      <w:r>
        <w:t xml:space="preserve">Kuva taustalla on Intian ylpeys ja pakistanilaisten viha, jota he eivät ole unohtaneet edes sukupolven jälkeen! https://t.co/Z1bTMMbi1X ...</w:t>
      </w:r>
    </w:p>
    <w:p>
      <w:r>
        <w:rPr>
          <w:b/>
          <w:u w:val="single"/>
        </w:rPr>
        <w:t xml:space="preserve">266488</w:t>
      </w:r>
    </w:p>
    <w:p>
      <w:r>
        <w:t xml:space="preserve">@sanaa_mq arvelen, että sinut pidätettäisiin mahdollisena yhteistyökumppanina, mikä johtaisi siihen, että myös meidän perheemme vangittaisiin. Hyvää työtä!</w:t>
      </w:r>
    </w:p>
    <w:p>
      <w:r>
        <w:rPr>
          <w:b/>
          <w:u w:val="single"/>
        </w:rPr>
        <w:t xml:space="preserve">266489</w:t>
      </w:r>
    </w:p>
    <w:p>
      <w:r>
        <w:t xml:space="preserve">Jos u kasvanut &amp;amp; silti saada jano Jordanit knowin erbody else gon havem &amp;amp; u silti tuntuu kuin u saavuttanut jotain, joka kertoo paljon u</w:t>
      </w:r>
    </w:p>
    <w:p>
      <w:r>
        <w:rPr>
          <w:b/>
          <w:u w:val="single"/>
        </w:rPr>
        <w:t xml:space="preserve">266490</w:t>
      </w:r>
    </w:p>
    <w:p>
      <w:r>
        <w:t xml:space="preserve">En tiedä, miksi kaikki luulevat, että minulla on niin huono päivä. Mitä sitten, kun en laittanut hiuksiani ja pukeuduin karkeasti. Minulla on loistava päivä lol</w:t>
      </w:r>
    </w:p>
    <w:p>
      <w:r>
        <w:rPr>
          <w:b/>
          <w:u w:val="single"/>
        </w:rPr>
        <w:t xml:space="preserve">266491</w:t>
      </w:r>
    </w:p>
    <w:p>
      <w:r>
        <w:t xml:space="preserve">Mikä on parempaa kuin nähdä tyttöystäväsi/poikasi #alasti/#alasti? Vastaus on tämän videon katsominen: https://t.co/16FXfWGEjC https://t.co/z6GRe3cqfy https://t.co/z6GRe3cqfy</w:t>
      </w:r>
    </w:p>
    <w:p>
      <w:r>
        <w:rPr>
          <w:b/>
          <w:u w:val="single"/>
        </w:rPr>
        <w:t xml:space="preserve">266492</w:t>
      </w:r>
    </w:p>
    <w:p>
      <w:r>
        <w:t xml:space="preserve">Kolmanneksi, jokaisella kaupankäyntitilillä on niin sanotut sijoittajan kirjautumistiedot, joiden avulla voit tarkastella kaikkea, mitä kauppias on tehnyt......</w:t>
      </w:r>
    </w:p>
    <w:p>
      <w:r>
        <w:rPr>
          <w:b/>
          <w:u w:val="single"/>
        </w:rPr>
        <w:t xml:space="preserve">266493</w:t>
      </w:r>
    </w:p>
    <w:p>
      <w:r>
        <w:t xml:space="preserve">Huomenna on palmusunnuntai. Meidän oma pastorimme Rev. @TavarezRicardo saarnaa @mayfairchurchgr @ 10am. Kaikki ovat tervetulleita!</w:t>
      </w:r>
    </w:p>
    <w:p>
      <w:r>
        <w:rPr>
          <w:b/>
          <w:u w:val="single"/>
        </w:rPr>
        <w:t xml:space="preserve">266494</w:t>
      </w:r>
    </w:p>
    <w:p>
      <w:r>
        <w:t xml:space="preserve">#MotorSport Peukut pystyyn huomenna radalla tapahtuvalle toiminnalle!  #ChineseGPpic.twitter.com/lcKK1kOofs https://t.co/pG0tx9Hyat #slotNews https://t.co/TRwm2jw1vx</w:t>
      </w:r>
    </w:p>
    <w:p>
      <w:r>
        <w:rPr>
          <w:b/>
          <w:u w:val="single"/>
        </w:rPr>
        <w:t xml:space="preserve">266495</w:t>
      </w:r>
    </w:p>
    <w:p>
      <w:r>
        <w:t xml:space="preserve">Hevea Tähti ja Kuu ortodonttinen tutti 3 Plus-kuukaudelle https://t.co/Xzsr7VQ20K https://t.co/W0lKUGaSow https://t.co/W0lKUGaSow</w:t>
      </w:r>
    </w:p>
    <w:p>
      <w:r>
        <w:rPr>
          <w:b/>
          <w:u w:val="single"/>
        </w:rPr>
        <w:t xml:space="preserve">266496</w:t>
      </w:r>
    </w:p>
    <w:p>
      <w:r>
        <w:t xml:space="preserve">Tänään @dagoodchef livenä! aintnoservice #party #blackhistory #blackexcellence #dienastysquad https://t.co/Cc2IwF03rZ</w:t>
      </w:r>
    </w:p>
    <w:p>
      <w:r>
        <w:rPr>
          <w:b/>
          <w:u w:val="single"/>
        </w:rPr>
        <w:t xml:space="preserve">266497</w:t>
      </w:r>
    </w:p>
    <w:p>
      <w:r>
        <w:t xml:space="preserve">Miksi en katsonut videotasi: It's Way Too Long #video #markkinointi #markkinointi #animaatio #explainer https://t.co/rqbXObSJaV https://t.co/8yJ3dKQzlt</w:t>
      </w:r>
    </w:p>
    <w:p>
      <w:r>
        <w:rPr>
          <w:b/>
          <w:u w:val="single"/>
        </w:rPr>
        <w:t xml:space="preserve">266498</w:t>
      </w:r>
    </w:p>
    <w:p>
      <w:r>
        <w:t xml:space="preserve">1 tweep seurasi (kiitos!), eikä kukaan ole poistanut seuraamistani viimeisen päivän aikana. Kiitos https://t.co/lFMpuWzCoI.</w:t>
      </w:r>
    </w:p>
    <w:p>
      <w:r>
        <w:rPr>
          <w:b/>
          <w:u w:val="single"/>
        </w:rPr>
        <w:t xml:space="preserve">266499</w:t>
      </w:r>
    </w:p>
    <w:p>
      <w:r>
        <w:t xml:space="preserve">Parempi Litteroida! #ad Helppo siivota #armandhammerslide! Kokeile sitä heti miau tällä kupongilla! https://t.co/dLfAxXtFxF https://t.co/NU1dpekjIp</w:t>
      </w:r>
    </w:p>
    <w:p>
      <w:r>
        <w:rPr>
          <w:b/>
          <w:u w:val="single"/>
        </w:rPr>
        <w:t xml:space="preserve">266500</w:t>
      </w:r>
    </w:p>
    <w:p>
      <w:r>
        <w:t xml:space="preserve">Eli jos et ole romanttinen olet jättimäinen 😳🙄🚶🏼♀️🚶🏼♀️ En voi tehdä tätä älylleni 🚶🏼♀️🚶🏼♀️#DateMyFamily</w:t>
      </w:r>
    </w:p>
    <w:p>
      <w:r>
        <w:rPr>
          <w:b/>
          <w:u w:val="single"/>
        </w:rPr>
        <w:t xml:space="preserve">266501</w:t>
      </w:r>
    </w:p>
    <w:p>
      <w:r>
        <w:t xml:space="preserve">North Rim - Lämpötila: 34.0 F Suhteellinen kosteus: 87.0%. Tuuli: SW at 1 MPH, puuskissa 5 MPH Havaintoaika klo 03/31/17 13:07 MST Last...</w:t>
      </w:r>
    </w:p>
    <w:p>
      <w:r>
        <w:rPr>
          <w:b/>
          <w:u w:val="single"/>
        </w:rPr>
        <w:t xml:space="preserve">266502</w:t>
      </w:r>
    </w:p>
    <w:p>
      <w:r>
        <w:t xml:space="preserve">Järjestelmäaika:2017-04-08 - 01:10:03 JST</w:t>
        <w:br/>
        <w:t xml:space="preserve">Isäntänimi:raspi</w:t>
        <w:br/>
        <w:t xml:space="preserve">Käyttöaika:2 päivää 18:1</w:t>
        <w:br/>
        <w:t xml:space="preserve">CPU-kuormitus:0.11,0.09,0.08</w:t>
        <w:br/>
        <w:t xml:space="preserve">CPU Temp:52.62</w:t>
        <w:br/>
        <w:t xml:space="preserve">MFree:248876</w:t>
        <w:br/>
        <w:t xml:space="preserve">SFree:1914840</w:t>
      </w:r>
    </w:p>
    <w:p>
      <w:r>
        <w:rPr>
          <w:b/>
          <w:u w:val="single"/>
        </w:rPr>
        <w:t xml:space="preserve">266503</w:t>
      </w:r>
    </w:p>
    <w:p>
      <w:r>
        <w:t xml:space="preserve">@LENN9RD teemme kuin Welbeck, oshea ja Evans olivat joukkueen ydinjäseniä. Enimmäkseen tekevät vaihtoa.</w:t>
      </w:r>
    </w:p>
    <w:p>
      <w:r>
        <w:rPr>
          <w:b/>
          <w:u w:val="single"/>
        </w:rPr>
        <w:t xml:space="preserve">266504</w:t>
      </w:r>
    </w:p>
    <w:p>
      <w:r>
        <w:t xml:space="preserve">@abdullahisabo7 @SDMUPDATE @edmunddramirez @NGRSenate @bukolasaraki @armandmaulana @raufaregbesola HAPPINESS THIS MONTH https://t.co/DqRmn4K2uy</w:t>
      </w:r>
    </w:p>
    <w:p>
      <w:r>
        <w:rPr>
          <w:b/>
          <w:u w:val="single"/>
        </w:rPr>
        <w:t xml:space="preserve">266505</w:t>
      </w:r>
    </w:p>
    <w:p>
      <w:r>
        <w:t xml:space="preserve">@ACSHillbilliam @WWEBrayWyatt Mukava nähdä hänet hienossa ottelussa.  Pidän Wyattin ja Ortonin feudista, jota he rakentavat.  Mukava kaveri kun oli täällä haastattelussa.</w:t>
      </w:r>
    </w:p>
    <w:p>
      <w:r>
        <w:rPr>
          <w:b/>
          <w:u w:val="single"/>
        </w:rPr>
        <w:t xml:space="preserve">266506</w:t>
      </w:r>
    </w:p>
    <w:p>
      <w:r>
        <w:t xml:space="preserve">@ElDiabloZoe @splendid_savage Zoe, näytät niin pitkältä tässä kuvassa!😻 Ja, miten upeat näkymät teillä onkaan sieltä - se on purr-fektti pitää vahtia 👀 reviiriänne! 😸</w:t>
      </w:r>
    </w:p>
    <w:p>
      <w:r>
        <w:rPr>
          <w:b/>
          <w:u w:val="single"/>
        </w:rPr>
        <w:t xml:space="preserve">266507</w:t>
      </w:r>
    </w:p>
    <w:p>
      <w:r>
        <w:t xml:space="preserve">@Delta @DeltaAssist hei! Minulla on kuponki, jota voin käyttää seuraavaa lentolippuani varten. Missä vaiheessa ostoa minun täytyy syöttää koodi?</w:t>
      </w:r>
    </w:p>
    <w:p>
      <w:r>
        <w:rPr>
          <w:b/>
          <w:u w:val="single"/>
        </w:rPr>
        <w:t xml:space="preserve">266508</w:t>
      </w:r>
    </w:p>
    <w:p>
      <w:r>
        <w:t xml:space="preserve">@hughhewitt näyttää siltä, että DJT-hallinto on täysin haluton ryhtymään oikeudellisiin (DOJ) toimiin, ja se pelottaa minua, että huonot</w:t>
        <w:br/>
        <w:t xml:space="preserve">kaverit pääsevät pois scotfreelikeHR:stä</w:t>
      </w:r>
    </w:p>
    <w:p>
      <w:r>
        <w:rPr>
          <w:b/>
          <w:u w:val="single"/>
        </w:rPr>
        <w:t xml:space="preserve">266509</w:t>
      </w:r>
    </w:p>
    <w:p>
      <w:r>
        <w:t xml:space="preserve">#win $25 Visa Gift Card #Giveaway @StrBrandFormula #ShareYourFormula 4/17 https://t.co/FlVEBwF8XJ https://t.co/FlVEBwF8XJ https://t.co/FlVEBwF8XJ</w:t>
      </w:r>
    </w:p>
    <w:p>
      <w:r>
        <w:rPr>
          <w:b/>
          <w:u w:val="single"/>
        </w:rPr>
        <w:t xml:space="preserve">266510</w:t>
      </w:r>
    </w:p>
    <w:p>
      <w:r>
        <w:t xml:space="preserve">@damianainscough @agittner Helppo: he eivät tienneet DNA:n rakennetta vuonna 9. Nyt kirjat 'osoittavat', että he tietävät :-) done. Perustuisin mieluummin koetehtäviin tai taitopohjaiseen työskentelyyn...</w:t>
      </w:r>
    </w:p>
    <w:p>
      <w:r>
        <w:rPr>
          <w:b/>
          <w:u w:val="single"/>
        </w:rPr>
        <w:t xml:space="preserve">266511</w:t>
      </w:r>
    </w:p>
    <w:p>
      <w:r>
        <w:t xml:space="preserve">2 ihmistä seurasi minua ja yksi henkilö poisti seuraamiseni // automaattisesti tarkistettu https://t.co/cTMeNZiAm3.</w:t>
      </w:r>
    </w:p>
    <w:p>
      <w:r>
        <w:rPr>
          <w:b/>
          <w:u w:val="single"/>
        </w:rPr>
        <w:t xml:space="preserve">266512</w:t>
      </w:r>
    </w:p>
    <w:p>
      <w:r>
        <w:t xml:space="preserve">Ilmoittauduin juuri Prairie Dog Pub &amp;amp; Grillissä #mPLUSPlaces Downloadin kanssa tänään! https://t.co/OXON2u5SD0</w:t>
      </w:r>
    </w:p>
    <w:p>
      <w:r>
        <w:rPr>
          <w:b/>
          <w:u w:val="single"/>
        </w:rPr>
        <w:t xml:space="preserve">266513</w:t>
      </w:r>
    </w:p>
    <w:p>
      <w:r>
        <w:t xml:space="preserve">Olen innoissani saadessani oppia @andyandrewsilta #PowerOfPositiveSummitin ilmaisessa verkkotapahtumassa. https://t.co/1zqrjJG6Zz</w:t>
      </w:r>
    </w:p>
    <w:p>
      <w:r>
        <w:rPr>
          <w:b/>
          <w:u w:val="single"/>
        </w:rPr>
        <w:t xml:space="preserve">266514</w:t>
      </w:r>
    </w:p>
    <w:p>
      <w:r>
        <w:t xml:space="preserve">657:722 Ei mitään sellaista: sen olen kertonut rakkaalleni,</w:t>
        <w:br/>
        <w:t xml:space="preserve">Sukulaiseni Herkuleksen kunniaksi.</w:t>
        <w:br/>
        <w:t xml:space="preserve">'Humalaisten bakkanaalien mellakka,</w:t>
        <w:br/>
        <w:t xml:space="preserve">#AMNDBots</w:t>
      </w:r>
    </w:p>
    <w:p>
      <w:r>
        <w:rPr>
          <w:b/>
          <w:u w:val="single"/>
        </w:rPr>
        <w:t xml:space="preserve">266515</w:t>
      </w:r>
    </w:p>
    <w:p>
      <w:r>
        <w:t xml:space="preserve">Faith Evans Ft Mary J. Blige - Love Don't Live Here Anymore https://t.co/LI1tCfIXj4 #nowplaying #listenlive</w:t>
      </w:r>
    </w:p>
    <w:p>
      <w:r>
        <w:rPr>
          <w:b/>
          <w:u w:val="single"/>
        </w:rPr>
        <w:t xml:space="preserve">266516</w:t>
      </w:r>
    </w:p>
    <w:p>
      <w:r>
        <w:t xml:space="preserve">7 asiaa, jotka yrittäjien on tiedettävä riskipääoman tilasta #Tech https://t.co/7h4VdyyCFE</w:t>
      </w:r>
    </w:p>
    <w:p>
      <w:r>
        <w:rPr>
          <w:b/>
          <w:u w:val="single"/>
        </w:rPr>
        <w:t xml:space="preserve">266517</w:t>
      </w:r>
    </w:p>
    <w:p>
      <w:r>
        <w:t xml:space="preserve">@ReeceMSYP @cl_gazette Todella hienoa, että sait maininnan lehdessä! Onnittelut pronssisen palkinnon saavuttamisesta. Toivottavasti pääset hopealle! 🎉</w:t>
      </w:r>
    </w:p>
    <w:p>
      <w:r>
        <w:rPr>
          <w:b/>
          <w:u w:val="single"/>
        </w:rPr>
        <w:t xml:space="preserve">266518</w:t>
      </w:r>
    </w:p>
    <w:p>
      <w:r>
        <w:t xml:space="preserve">Orjien pelastajat: miehet, jotka vaarantavat henkensä vapauttaakseen tiilityöläisiä Dagestanissa https://t.co/zyeEYddyVS</w:t>
      </w:r>
    </w:p>
    <w:p>
      <w:r>
        <w:rPr>
          <w:b/>
          <w:u w:val="single"/>
        </w:rPr>
        <w:t xml:space="preserve">266519</w:t>
      </w:r>
    </w:p>
    <w:p>
      <w:r>
        <w:t xml:space="preserve">Klikkaa tästä nyt välittömän pääsyn onnistuneen sähköpostimarkkinoinnin haastatteluun #toprosperity https://t.co/wwvSa4kWws https://t.co/lsj3mGbgbc</w:t>
      </w:r>
    </w:p>
    <w:p>
      <w:r>
        <w:rPr>
          <w:b/>
          <w:u w:val="single"/>
        </w:rPr>
        <w:t xml:space="preserve">266520</w:t>
      </w:r>
    </w:p>
    <w:p>
      <w:r>
        <w:t xml:space="preserve">@TCD07 @williumkeith mans suosikki pizza on pieni caesars unironically En tiedä, miksi hän luulee, että hän saa olla mielipide pizza LMAO</w:t>
      </w:r>
    </w:p>
    <w:p>
      <w:r>
        <w:rPr>
          <w:b/>
          <w:u w:val="single"/>
        </w:rPr>
        <w:t xml:space="preserve">266521</w:t>
      </w:r>
    </w:p>
    <w:p>
      <w:r>
        <w:t xml:space="preserve">Hän ei ole koskaan ollut maltillinen. Hän höpöttää vain paskaa vuodesta toiseen, ja jostain syystä ihmiset uskovat häntä. Hän on republikaani läpikotaisin.</w:t>
      </w:r>
    </w:p>
    <w:p>
      <w:r>
        <w:rPr>
          <w:b/>
          <w:u w:val="single"/>
        </w:rPr>
        <w:t xml:space="preserve">266522</w:t>
      </w:r>
    </w:p>
    <w:p>
      <w:r>
        <w:t xml:space="preserve">Katso luettelo ehdokkaista, jotka ovat ehdolla 4. toukokuuta pidettävissä maakuntavaltuuston vaaleissa. #VoteNotts #YourVoteMatters #YourVoteMatters https://t.co/uwNiWK95jF</w:t>
      </w:r>
    </w:p>
    <w:p>
      <w:r>
        <w:rPr>
          <w:b/>
          <w:u w:val="single"/>
        </w:rPr>
        <w:t xml:space="preserve">266523</w:t>
      </w:r>
    </w:p>
    <w:p>
      <w:r>
        <w:t xml:space="preserve">Top 10: Elokuvat, festivaalit ja perheen hauskanpito tänä viikonloppuna https://t.co/EvLKnx52Id Stop #Malware! Katso https://t.co/cI32aAYPyJ Fix #Computer #seo https://t.co/Obg1Qdijcb https://t.co/cI32aAYPyJ Fix #Computer #seo https://t.co/Obg1Qdijcb</w:t>
      </w:r>
    </w:p>
    <w:p>
      <w:r>
        <w:rPr>
          <w:b/>
          <w:u w:val="single"/>
        </w:rPr>
        <w:t xml:space="preserve">266524</w:t>
      </w:r>
    </w:p>
    <w:p>
      <w:r>
        <w:t xml:space="preserve">Kiitos paljon @reheroed @SWjoeperez! Mikä kunnia ja palkinto tulla valituksi! #FrontlineFirstbecauseCustomersareFirst https://t.co/Gw1Dbx8DuF https://t.co/Gw1Dbx8DuF</w:t>
      </w:r>
    </w:p>
    <w:p>
      <w:r>
        <w:rPr>
          <w:b/>
          <w:u w:val="single"/>
        </w:rPr>
        <w:t xml:space="preserve">266525</w:t>
      </w:r>
    </w:p>
    <w:p>
      <w:r>
        <w:t xml:space="preserve">"Minulle "miten se tehdään" -kirjan on saavutettava minut sisuskalujen kautta...No, tänä aamuna olen täysin raivostunut." 5-tähteä https://t.co/ehy8pNAic1</w:t>
      </w:r>
    </w:p>
    <w:p>
      <w:r>
        <w:rPr>
          <w:b/>
          <w:u w:val="single"/>
        </w:rPr>
        <w:t xml:space="preserve">266526</w:t>
      </w:r>
    </w:p>
    <w:p>
      <w:r>
        <w:t xml:space="preserve">Don Ricklesin 6 parasta musikaalista hetkeä Frank Sinatran, Justin Bieberin &amp;amp; muiden kanssa https://t.co/9ep8zc4QWJ</w:t>
      </w:r>
    </w:p>
    <w:p>
      <w:r>
        <w:rPr>
          <w:b/>
          <w:u w:val="single"/>
        </w:rPr>
        <w:t xml:space="preserve">266527</w:t>
      </w:r>
    </w:p>
    <w:p>
      <w:r>
        <w:t xml:space="preserve">Ravintolat lasten kanssa 🤦🏼♀️</w:t>
        <w:br/>
        <w:t xml:space="preserve">#NotOneBiteEaten</w:t>
        <w:br/>
        <w:t xml:space="preserve">#ShesSinging</w:t>
        <w:br/>
        <w:t xml:space="preserve">#LounasViihde https://t.co/ZjlkRohUaR</w:t>
      </w:r>
    </w:p>
    <w:p>
      <w:r>
        <w:rPr>
          <w:b/>
          <w:u w:val="single"/>
        </w:rPr>
        <w:t xml:space="preserve">266528</w:t>
      </w:r>
    </w:p>
    <w:p>
      <w:r>
        <w:t xml:space="preserve">@Trevornoah Luin juuri Born a Crime -kirjan loppuun ja pidin siitä..kiitos, että jaoit tarinasi, erityisesti Hitlerin tarinan 😱😂.</w:t>
      </w:r>
    </w:p>
    <w:p>
      <w:r>
        <w:rPr>
          <w:b/>
          <w:u w:val="single"/>
        </w:rPr>
        <w:t xml:space="preserve">266529</w:t>
      </w:r>
    </w:p>
    <w:p>
      <w:r>
        <w:t xml:space="preserve">Akateemikkojen haastattelun ilot (ja yllätykset) https://t.co/OMLRxDxssN</w:t>
        <w:br/>
        <w:t xml:space="preserve">#ECRchat @timeshighered</w:t>
      </w:r>
    </w:p>
    <w:p>
      <w:r>
        <w:rPr>
          <w:b/>
          <w:u w:val="single"/>
        </w:rPr>
        <w:t xml:space="preserve">266530</w:t>
      </w:r>
    </w:p>
    <w:p>
      <w:r>
        <w:t xml:space="preserve">#NP https://t.co/G9zVx9Olmv Chasing Your Dream Radio - @JeremyHarrell9 - Open Road - https://t.co/cfr5RkOJqC</w:t>
      </w:r>
    </w:p>
    <w:p>
      <w:r>
        <w:rPr>
          <w:b/>
          <w:u w:val="single"/>
        </w:rPr>
        <w:t xml:space="preserve">266531</w:t>
      </w:r>
    </w:p>
    <w:p>
      <w:r>
        <w:t xml:space="preserve">@dopexteen1 @EmpireFOX Rightttttttt Tiana tulee vittu häntä ylös, jos hän ei kuten viime kerralla, kun hän sai hänet kiinni Camillan kanssa Luulen, että hän on todella</w:t>
      </w:r>
    </w:p>
    <w:p>
      <w:r>
        <w:rPr>
          <w:b/>
          <w:u w:val="single"/>
        </w:rPr>
        <w:t xml:space="preserve">266532</w:t>
      </w:r>
    </w:p>
    <w:p>
      <w:r>
        <w:t xml:space="preserve">@BigSean Keep grindin 🙌💯 keikkasi Torontossa oli yksi parhaista, joissa olen koskaan ollut @BigSean @madeintyo @BigSean @madeintyo</w:t>
      </w:r>
    </w:p>
    <w:p>
      <w:r>
        <w:rPr>
          <w:b/>
          <w:u w:val="single"/>
        </w:rPr>
        <w:t xml:space="preserve">266533</w:t>
      </w:r>
    </w:p>
    <w:p>
      <w:r>
        <w:t xml:space="preserve">@55krissi55 @WiganLabour Mikä saa minut enemmän Christina, on, miten PLP jäsenet vapauttaa itsensä ja toimet kaikesta vastuusta Labourin äänestystuloksesta.</w:t>
      </w:r>
    </w:p>
    <w:p>
      <w:r>
        <w:rPr>
          <w:b/>
          <w:u w:val="single"/>
        </w:rPr>
        <w:t xml:space="preserve">266534</w:t>
      </w:r>
    </w:p>
    <w:p>
      <w:r>
        <w:t xml:space="preserve">@C0832348455 Hieno #SuperRugby-viikonloppu, mukaan lukien 2 suurta SA-derbyä lauantaina - LIVE SuperSportissa. #SSRugby https://t.co/jtEAtB1dS0</w:t>
      </w:r>
    </w:p>
    <w:p>
      <w:r>
        <w:rPr>
          <w:b/>
          <w:u w:val="single"/>
        </w:rPr>
        <w:t xml:space="preserve">266535</w:t>
      </w:r>
    </w:p>
    <w:p>
      <w:r>
        <w:t xml:space="preserve">Snaplight - valokuvien korostin Lifestyle Utilities | iPhone App |977049674| ** $0.99 -&amp;gt;... https://t.co/wwufAWeB8a #iphoneLifestyleUtilities</w:t>
      </w:r>
    </w:p>
    <w:p>
      <w:r>
        <w:rPr>
          <w:b/>
          <w:u w:val="single"/>
        </w:rPr>
        <w:t xml:space="preserve">266536</w:t>
      </w:r>
    </w:p>
    <w:p>
      <w:r>
        <w:t xml:space="preserve">Osallistuin arvontaan, jossa voit voittaa "Handmade Brindle Cowhide Key Chain Antique Bra..." by GoCowGirl. https://t.co/uGFap5hokU #giveaway</w:t>
      </w:r>
    </w:p>
    <w:p>
      <w:r>
        <w:rPr>
          <w:b/>
          <w:u w:val="single"/>
        </w:rPr>
        <w:t xml:space="preserve">266537</w:t>
      </w:r>
    </w:p>
    <w:p>
      <w:r>
        <w:t xml:space="preserve">Lauantai 8. huhtikuuta</w:t>
        <w:br/>
        <w:br/>
        <w:t xml:space="preserve">#MadeYaLook x #TwoLevelHouseParty</w:t>
        <w:br/>
        <w:br/>
        <w:t xml:space="preserve">ILMAINEN pizza &amp;amp; hunch punch</w:t>
        <w:br/>
        <w:br/>
        <w:t xml:space="preserve">#BlameDRE</w:t>
        <w:br/>
        <w:t xml:space="preserve">https://t.co/A1o4E0EOoZ 4</w:t>
      </w:r>
    </w:p>
    <w:p>
      <w:r>
        <w:rPr>
          <w:b/>
          <w:u w:val="single"/>
        </w:rPr>
        <w:t xml:space="preserve">266538</w:t>
      </w:r>
    </w:p>
    <w:p>
      <w:r>
        <w:t xml:space="preserve">UGX524 miljardia UGX524 miljardia UGX524 miljardia UGX524 miljardia UGX524 miljardia UGX524 miljardia UGX524 miljardia https://t.co/1JXmKRr5aw https://t.co/ndOXe6t6BV</w:t>
      </w:r>
    </w:p>
    <w:p>
      <w:r>
        <w:rPr>
          <w:b/>
          <w:u w:val="single"/>
        </w:rPr>
        <w:t xml:space="preserve">266539</w:t>
      </w:r>
    </w:p>
    <w:p>
      <w:r>
        <w:t xml:space="preserve">@Poetic_Brains Ehdottomasti, tilaan elmersin suklaata Heavenly Hashes ja Gold bricks. Houston ei tiedä siitä mitään. Vain La. ❤ Pamela.</w:t>
      </w:r>
    </w:p>
    <w:p>
      <w:r>
        <w:rPr>
          <w:b/>
          <w:u w:val="single"/>
        </w:rPr>
        <w:t xml:space="preserve">266540</w:t>
      </w:r>
    </w:p>
    <w:p>
      <w:r>
        <w:t xml:space="preserve">Memphis, 20. toukokuuta #TheSarahSimmonsBand esiintyy Mingle Wood Hallissa. Yksityiskohdat tulossa pian.</w:t>
      </w:r>
    </w:p>
    <w:p>
      <w:r>
        <w:rPr>
          <w:b/>
          <w:u w:val="single"/>
        </w:rPr>
        <w:t xml:space="preserve">266541</w:t>
      </w:r>
    </w:p>
    <w:p>
      <w:r>
        <w:t xml:space="preserve">"Why You're A Terrible Salesperson" https://t.co/M6Nuvtj0jj by @FrankRumbauskas on @LinkedIn https://t.co/VxBQemP7SI</w:t>
      </w:r>
    </w:p>
    <w:p>
      <w:r>
        <w:rPr>
          <w:b/>
          <w:u w:val="single"/>
        </w:rPr>
        <w:t xml:space="preserve">266542</w:t>
      </w:r>
    </w:p>
    <w:p>
      <w:r>
        <w:t xml:space="preserve">Manchester United vahvistaa keskikenttäpelaaja Jesse Lingardin allekirjoittaneen uuden nelivuotisen sopimuksen Old Traffordilla (ESPN) https://t.co/oIkWdvyoba #Soc...</w:t>
      </w:r>
    </w:p>
    <w:p>
      <w:r>
        <w:rPr>
          <w:b/>
          <w:u w:val="single"/>
        </w:rPr>
        <w:t xml:space="preserve">266543</w:t>
      </w:r>
    </w:p>
    <w:p>
      <w:r>
        <w:t xml:space="preserve">@Mo_Mack @jensimmons Manipulointi on voimakasta, ja ainoat tunteet, joihin kannustetaan, ovat syyllisyys ja pelko.</w:t>
      </w:r>
    </w:p>
    <w:p>
      <w:r>
        <w:rPr>
          <w:b/>
          <w:u w:val="single"/>
        </w:rPr>
        <w:t xml:space="preserve">266544</w:t>
      </w:r>
    </w:p>
    <w:p>
      <w:r>
        <w:t xml:space="preserve">Mirjana Lucic-Baronilla on tasainen päivä, ja latvialainen teini on täydessä iskussa. Yhden pelin päässä kaikkien teini-ikäisten finaalista @VolvoCarOpen.</w:t>
      </w:r>
    </w:p>
    <w:p>
      <w:r>
        <w:rPr>
          <w:b/>
          <w:u w:val="single"/>
        </w:rPr>
        <w:t xml:space="preserve">266545</w:t>
      </w:r>
    </w:p>
    <w:p>
      <w:r>
        <w:t xml:space="preserve">@HippieSRL Twitter toimii minulle</w:t>
        <w:br/>
        <w:br/>
        <w:t xml:space="preserve">vaikka ole valmis saamaan unfollows ja ystävä mykistää sinut :)</w:t>
        <w:br/>
        <w:br/>
        <w:t xml:space="preserve">kokemuksesta!</w:t>
      </w:r>
    </w:p>
    <w:p>
      <w:r>
        <w:rPr>
          <w:b/>
          <w:u w:val="single"/>
        </w:rPr>
        <w:t xml:space="preserve">266546</w:t>
      </w:r>
    </w:p>
    <w:p>
      <w:r>
        <w:t xml:space="preserve">@NicholasSparks kertoo, että A Walk to Rememberin Jamie Sullivan perustuu hänen pikkusiskoonsa. #baypathconf</w:t>
      </w:r>
    </w:p>
    <w:p>
      <w:r>
        <w:rPr>
          <w:b/>
          <w:u w:val="single"/>
        </w:rPr>
        <w:t xml:space="preserve">266547</w:t>
      </w:r>
    </w:p>
    <w:p>
      <w:r>
        <w:t xml:space="preserve">PlayHits♫ #TERANYAR @Roxx_Official - Anthem ||► #BALI w/ @riri_valter #ROXX30THANTHEM cc MD : @liazyx</w:t>
      </w:r>
    </w:p>
    <w:p>
      <w:r>
        <w:rPr>
          <w:b/>
          <w:u w:val="single"/>
        </w:rPr>
        <w:t xml:space="preserve">266548</w:t>
      </w:r>
    </w:p>
    <w:p>
      <w:r>
        <w:t xml:space="preserve">@marcorubio Floridan naiset luottavat siihen, että äänestät EI HJ Res 43:lle. Terveydenhuollon saatavuuden leikkaaminen naisilta on häpeällistä. #HJRes43</w:t>
      </w:r>
    </w:p>
    <w:p>
      <w:r>
        <w:rPr>
          <w:b/>
          <w:u w:val="single"/>
        </w:rPr>
        <w:t xml:space="preserve">266549</w:t>
      </w:r>
    </w:p>
    <w:p>
      <w:r>
        <w:t xml:space="preserve">@Mike_Clark12 Mutta sinun pisteeseen, idc jos hän on vanhempi, Hicks istuu kunnes hän todistaa toisin, välinpitämätön pallon kanssa, pois asemasta D</w:t>
      </w:r>
    </w:p>
    <w:p>
      <w:r>
        <w:rPr>
          <w:b/>
          <w:u w:val="single"/>
        </w:rPr>
        <w:t xml:space="preserve">266550</w:t>
      </w:r>
    </w:p>
    <w:p>
      <w:r>
        <w:t xml:space="preserve">Toinen perjantai Kiva MEOW teille! Juhlasuunnittelijat Il Covo Del Garrafellossa... todella mieletöntä, kiitos kaikille... https://t.co/C9pctSrTMx https://t.co/C9pctSrTMx</w:t>
      </w:r>
    </w:p>
    <w:p>
      <w:r>
        <w:rPr>
          <w:b/>
          <w:u w:val="single"/>
        </w:rPr>
        <w:t xml:space="preserve">266551</w:t>
      </w:r>
    </w:p>
    <w:p>
      <w:r>
        <w:t xml:space="preserve">Kuullessani ruumiin aviomiehen kuin todella on convo pelottaa minua, koska odotan hänen sanovan jotain kauhistuttava</w:t>
      </w:r>
    </w:p>
    <w:p>
      <w:r>
        <w:rPr>
          <w:b/>
          <w:u w:val="single"/>
        </w:rPr>
        <w:t xml:space="preserve">266552</w:t>
      </w:r>
    </w:p>
    <w:p>
      <w:r>
        <w:t xml:space="preserve">@Morning_Joe ei ole mitään mahdollista tapaa määrittää, mitä vaihtoehtoista tosiasiaa pelataan näiden Syyriaan kohdistuvien iskujen vuoksi.</w:t>
      </w:r>
    </w:p>
    <w:p>
      <w:r>
        <w:rPr>
          <w:b/>
          <w:u w:val="single"/>
        </w:rPr>
        <w:t xml:space="preserve">266553</w:t>
      </w:r>
    </w:p>
    <w:p>
      <w:r>
        <w:t xml:space="preserve">#Ruoka #Uutiset (#GroupBoard) : Tämä resepti on helppo ja herkullinen. Vatkaa erä valkosipuliperunamuusia tarjoiltavaksi ... https://t.co/OOQIRKTbVQ https://t.co/ZwPad6VYpU https://t.co/ZwPad6VYpU</w:t>
      </w:r>
    </w:p>
    <w:p>
      <w:r>
        <w:rPr>
          <w:b/>
          <w:u w:val="single"/>
        </w:rPr>
        <w:t xml:space="preserve">266554</w:t>
      </w:r>
    </w:p>
    <w:p>
      <w:r>
        <w:t xml:space="preserve">Kuinka söpö on tämä B kaupungista rocking hänen @four_bs boutique säiliö @astros avajaispäivänä!!! ❤️💙❤️... https://t.co/6eMNwbfdaN...</w:t>
      </w:r>
    </w:p>
    <w:p>
      <w:r>
        <w:rPr>
          <w:b/>
          <w:u w:val="single"/>
        </w:rPr>
        <w:t xml:space="preserve">266555</w:t>
      </w:r>
    </w:p>
    <w:p>
      <w:r>
        <w:t xml:space="preserve">@amconmag @catoletters amerikkalaisten valtavirran toimittajien ja poliitikkojen keskuudessa he saattavat pilkata sotapolitiikkaa, mutta he myös tukevat sitä.</w:t>
      </w:r>
    </w:p>
    <w:p>
      <w:r>
        <w:rPr>
          <w:b/>
          <w:u w:val="single"/>
        </w:rPr>
        <w:t xml:space="preserve">266556</w:t>
      </w:r>
    </w:p>
    <w:p>
      <w:r>
        <w:t xml:space="preserve">Raakaa musiikkia: DannyDre - Ring Alarm Ft Henry knight (prod by Wilfresh) Cc... https://t.co/3csZh2QtT6 https://t.co/twWluezINJ</w:t>
      </w:r>
    </w:p>
    <w:p>
      <w:r>
        <w:rPr>
          <w:b/>
          <w:u w:val="single"/>
        </w:rPr>
        <w:t xml:space="preserve">266557</w:t>
      </w:r>
    </w:p>
    <w:p>
      <w:r>
        <w:t xml:space="preserve">@Rakesharya5Arya Mitä muuta v cn odottaa tuolta looser.His oikea käsi yritti puolustaa häntä outo tekosyy tht hän taistelee 4 ppl niin käyttäen julkisia varoja.</w:t>
      </w:r>
    </w:p>
    <w:p>
      <w:r>
        <w:rPr>
          <w:b/>
          <w:u w:val="single"/>
        </w:rPr>
        <w:t xml:space="preserve">266558</w:t>
      </w:r>
    </w:p>
    <w:p>
      <w:r>
        <w:t xml:space="preserve">@AngryBlackLady Joo, minunkaan sormeni eivät halunneet kirjoittaa sitä. Anteeksi jos pilasin jonkun aamun.</w:t>
      </w:r>
    </w:p>
    <w:p>
      <w:r>
        <w:rPr>
          <w:b/>
          <w:u w:val="single"/>
        </w:rPr>
        <w:t xml:space="preserve">266559</w:t>
      </w:r>
    </w:p>
    <w:p>
      <w:r>
        <w:t xml:space="preserve">@stephenwolfe21 Voit tutustua nykyisiin laskunmaksusuunnitelmiimme täällä: https://t.co/p8Vzaxz2RO Kerro minulle, jos tarvitset jotain muuta.</w:t>
      </w:r>
    </w:p>
    <w:p>
      <w:r>
        <w:rPr>
          <w:b/>
          <w:u w:val="single"/>
        </w:rPr>
        <w:t xml:space="preserve">266560</w:t>
      </w:r>
    </w:p>
    <w:p>
      <w:r>
        <w:t xml:space="preserve">2 miljardin dollarin startup-yritys GitHub on virallisesti voittanut Microsoftin https://t.co/N1QW3WRG6Q https://t.co/miXRBoaGyJ https://t.co/miXRBoaGyJ</w:t>
      </w:r>
    </w:p>
    <w:p>
      <w:r>
        <w:rPr>
          <w:b/>
          <w:u w:val="single"/>
        </w:rPr>
        <w:t xml:space="preserve">266561</w:t>
      </w:r>
    </w:p>
    <w:p>
      <w:r>
        <w:t xml:space="preserve">Ei siistiä, parempi soittaa Saulin väelle, ei siistiä. Onnellisuuteni nousi kattoon, kun he näyttivät Bryan Cranstonin. Ei tällä kaudella https://t.co/H9VLPWBefU</w:t>
      </w:r>
    </w:p>
    <w:p>
      <w:r>
        <w:rPr>
          <w:b/>
          <w:u w:val="single"/>
        </w:rPr>
        <w:t xml:space="preserve">266562</w:t>
      </w:r>
    </w:p>
    <w:p>
      <w:r>
        <w:t xml:space="preserve">Nyt 14.1°C, 95% RH, baro 1016.09 hPa Nousussa. Tänään tähän mennessä 0.0 mm sadetta, korkein lämpötila 14.9°C, matalin 13.9°C Lisää osoitteessa https://t.co/SKvXayFBHC.</w:t>
      </w:r>
    </w:p>
    <w:p>
      <w:r>
        <w:rPr>
          <w:b/>
          <w:u w:val="single"/>
        </w:rPr>
        <w:t xml:space="preserve">266563</w:t>
      </w:r>
    </w:p>
    <w:p>
      <w:r>
        <w:t xml:space="preserve">@pnkrokhockeymom Logiikka ei ole tuon kaverin vahvuus. Jos kaikki asiat = luotu tarkoituksella, niin silloin LGBT+-ihmiset, jotka käyttävät sateenkaarta lippuna = osa jumalan suunnitelmaa.</w:t>
      </w:r>
    </w:p>
    <w:p>
      <w:r>
        <w:rPr>
          <w:b/>
          <w:u w:val="single"/>
        </w:rPr>
        <w:t xml:space="preserve">266564</w:t>
      </w:r>
    </w:p>
    <w:p>
      <w:r>
        <w:t xml:space="preserve">Olen nähnyt hauskoja twiittejä ja halunnut lähettää ne oomfille, mutta sitten muistan, ettei meillä ole sellaista ystävyyttä, joten ...</w:t>
      </w:r>
    </w:p>
    <w:p>
      <w:r>
        <w:rPr>
          <w:b/>
          <w:u w:val="single"/>
        </w:rPr>
        <w:t xml:space="preserve">266565</w:t>
      </w:r>
    </w:p>
    <w:p>
      <w:r>
        <w:t xml:space="preserve">Olen juuri suorittanut pari kovinta harjoitusistuntoa tähän mennessä, Q&amp;amp;A istunnot olivat erityisen hankalia, suuret kiitokset Ivor Goodsite. https://t.co/iZH6HFioaM</w:t>
      </w:r>
    </w:p>
    <w:p>
      <w:r>
        <w:rPr>
          <w:b/>
          <w:u w:val="single"/>
        </w:rPr>
        <w:t xml:space="preserve">266566</w:t>
      </w:r>
    </w:p>
    <w:p>
      <w:r>
        <w:t xml:space="preserve">'En halua päästä siihen pisteeseen, että sanon 'en tiedä' elämästäni, kun palvelen ja KAIKKIA KUNNIOITTAVAA Isää' 😩👌🏾 - @barrister_faie #Preach</w:t>
      </w:r>
    </w:p>
    <w:p>
      <w:r>
        <w:rPr>
          <w:b/>
          <w:u w:val="single"/>
        </w:rPr>
        <w:t xml:space="preserve">266567</w:t>
      </w:r>
    </w:p>
    <w:p>
      <w:r>
        <w:t xml:space="preserve">Pyysin siskoani hakemaan minulle jotain, kun olin suihkussa, joten hän toi sen minulle ja sanoi "pidä hauskaa" ja lähti pois.</w:t>
      </w:r>
    </w:p>
    <w:p>
      <w:r>
        <w:rPr>
          <w:b/>
          <w:u w:val="single"/>
        </w:rPr>
        <w:t xml:space="preserve">266568</w:t>
      </w:r>
    </w:p>
    <w:p>
      <w:r>
        <w:t xml:space="preserve">Löytyi transponderi etana!</w:t>
        <w:br/>
        <w:t xml:space="preserve">Upea tieteellinen laivaston yksikkö päämajassa!</w:t>
        <w:br/>
        <w:t xml:space="preserve">https://t.co/vbkbvsMPeJ #TreCru https://t.co/jWzTm8AoYA https://t.co/jWzTm8AoYA</w:t>
      </w:r>
    </w:p>
    <w:p>
      <w:r>
        <w:rPr>
          <w:b/>
          <w:u w:val="single"/>
        </w:rPr>
        <w:t xml:space="preserve">266569</w:t>
      </w:r>
    </w:p>
    <w:p>
      <w:r>
        <w:t xml:space="preserve">Trilobiitit: After Badger Buries Entire Cow Carcass, Scientists Go to the Tape https://t.co/OvZ5egoP4b https://t.co/QRT8l7NViW</w:t>
      </w:r>
    </w:p>
    <w:p>
      <w:r>
        <w:rPr>
          <w:b/>
          <w:u w:val="single"/>
        </w:rPr>
        <w:t xml:space="preserve">266570</w:t>
      </w:r>
    </w:p>
    <w:p>
      <w:r>
        <w:t xml:space="preserve">Jurassic World (Non-Hack) - Wait For That's No Dinosaur 20170330: https://t.co/8G1PDiiGsN kautta @YouTube</w:t>
      </w:r>
    </w:p>
    <w:p>
      <w:r>
        <w:rPr>
          <w:b/>
          <w:u w:val="single"/>
        </w:rPr>
        <w:t xml:space="preserve">266571</w:t>
      </w:r>
    </w:p>
    <w:p>
      <w:r>
        <w:t xml:space="preserve">vanguardngrnews: Hallitus hyllytti 3 virkamiestä Ngilarin vankilasta vapauttamisen vuoksi https://t.co/ijcQMsvp6c</w:t>
      </w:r>
    </w:p>
    <w:p>
      <w:r>
        <w:rPr>
          <w:b/>
          <w:u w:val="single"/>
        </w:rPr>
        <w:t xml:space="preserve">266572</w:t>
      </w:r>
    </w:p>
    <w:p>
      <w:r>
        <w:t xml:space="preserve">Jaan oman valokuvani teille arvosteltavaksi. Olen aina pitänyt tästä kuvasta. via /r/photocritique https://t.co/f6Ioag4sqN https://t.co/0z6Vcejq49 https://t.co/0z6Vcejq49</w:t>
      </w:r>
    </w:p>
    <w:p>
      <w:r>
        <w:rPr>
          <w:b/>
          <w:u w:val="single"/>
        </w:rPr>
        <w:t xml:space="preserve">266573</w:t>
      </w:r>
    </w:p>
    <w:p>
      <w:r>
        <w:t xml:space="preserve">Tykkäsin @theonea26476702 @YouTube-videosta https://t.co/m0uTUVqi8f Standing Rock The movement that shokki the world. Water</w:t>
      </w:r>
    </w:p>
    <w:p>
      <w:r>
        <w:rPr>
          <w:b/>
          <w:u w:val="single"/>
        </w:rPr>
        <w:t xml:space="preserve">266574</w:t>
      </w:r>
    </w:p>
    <w:p>
      <w:r>
        <w:t xml:space="preserve">Tutkitaan veteraaneja, jotka ovat (tai olivat) tekemisissä sarjakuvien kanssa. Milloin kaikista tehtävistäni on tullut näin mahtavia? https://t.co/1UWiYwEcN1</w:t>
      </w:r>
    </w:p>
    <w:p>
      <w:r>
        <w:rPr>
          <w:b/>
          <w:u w:val="single"/>
        </w:rPr>
        <w:t xml:space="preserve">266575</w:t>
      </w:r>
    </w:p>
    <w:p>
      <w:r>
        <w:t xml:space="preserve">Harkitsetko homeen kapselointia kotonasi? Varmista, että käytät oikeaa tuotetta, tai se pahenee https://t.co/MEBkPdlpWh</w:t>
      </w:r>
    </w:p>
    <w:p>
      <w:r>
        <w:rPr>
          <w:b/>
          <w:u w:val="single"/>
        </w:rPr>
        <w:t xml:space="preserve">266576</w:t>
      </w:r>
    </w:p>
    <w:p>
      <w:r>
        <w:t xml:space="preserve">@AryehSPG032 Älä unohda käyttää #AmexHiltonGC-tarjoustasi! Kuluta w/rekisteröidyllä kortilla saadaksesi säästöjä. Ehdot https://t.co/Z72h0IScWi</w:t>
      </w:r>
    </w:p>
    <w:p>
      <w:r>
        <w:rPr>
          <w:b/>
          <w:u w:val="single"/>
        </w:rPr>
        <w:t xml:space="preserve">266577</w:t>
      </w:r>
    </w:p>
    <w:p>
      <w:r>
        <w:t xml:space="preserve">@scottmarkwell Tässä skenaariossa ei ole mahdollista - meillä on tiedot itsenäisesti useissa datakeskuksissa, kuten replikointi tässä. Ja harvinaisia varmuuskopioita.</w:t>
      </w:r>
    </w:p>
    <w:p>
      <w:r>
        <w:rPr>
          <w:b/>
          <w:u w:val="single"/>
        </w:rPr>
        <w:t xml:space="preserve">266578</w:t>
      </w:r>
    </w:p>
    <w:p>
      <w:r>
        <w:t xml:space="preserve">Kilpailu: Stake Land II -elokuvan julkaisun kunniaksi - saatavilla DVD:llä 3. huhtikuuta... https://t.co/3xx4Ohce0u</w:t>
      </w:r>
    </w:p>
    <w:p>
      <w:r>
        <w:rPr>
          <w:b/>
          <w:u w:val="single"/>
        </w:rPr>
        <w:t xml:space="preserve">266579</w:t>
      </w:r>
    </w:p>
    <w:p>
      <w:r>
        <w:t xml:space="preserve">New York Sideboard, Reclaimed Wood, Unique Piece, Restoration Hardware https://t.co/h3pwgt6h1l https://t.co/kR2Pub4fJl</w:t>
      </w:r>
    </w:p>
    <w:p>
      <w:r>
        <w:rPr>
          <w:b/>
          <w:u w:val="single"/>
        </w:rPr>
        <w:t xml:space="preserve">266580</w:t>
      </w:r>
    </w:p>
    <w:p>
      <w:r>
        <w:t xml:space="preserve">On olemassa helvetti, uskokaa minua, olen nähnyt sen, on olemassa taivas, pitäkäämme se salassa. #bmth @bmthofficial #crucifyme</w:t>
      </w:r>
    </w:p>
    <w:p>
      <w:r>
        <w:rPr>
          <w:b/>
          <w:u w:val="single"/>
        </w:rPr>
        <w:t xml:space="preserve">266581</w:t>
      </w:r>
    </w:p>
    <w:p>
      <w:r>
        <w:t xml:space="preserve">Oletko valmis kuntoon tänä keväänä? Ilmoittaudu Fort HealthCaren tunneille! https://t.co/IR23cbAtLT https://t.co/HQGO4PCX2r https://t.co/HQGO4PCX2r</w:t>
      </w:r>
    </w:p>
    <w:p>
      <w:r>
        <w:rPr>
          <w:b/>
          <w:u w:val="single"/>
        </w:rPr>
        <w:t xml:space="preserve">266582</w:t>
      </w:r>
    </w:p>
    <w:p>
      <w:r>
        <w:t xml:space="preserve">10 muuta kätevää iPhone-vinkkiä, joita käytän säännöllisesti [Video] https://t.co/3PHtouiTZH https://t.co/AQnWhEzEvb</w:t>
      </w:r>
    </w:p>
    <w:p>
      <w:r>
        <w:rPr>
          <w:b/>
          <w:u w:val="single"/>
        </w:rPr>
        <w:t xml:space="preserve">266583</w:t>
      </w:r>
    </w:p>
    <w:p>
      <w:r>
        <w:t xml:space="preserve">BRIEF-Winnebago Industries kertoo Bryan Hughesin nimitetyn talousjohtajaksi https://t.co/QXWG9gwXMS #yritys #uutiset https://t.co/lRBjIhLW3m</w:t>
      </w:r>
    </w:p>
    <w:p>
      <w:r>
        <w:rPr>
          <w:b/>
          <w:u w:val="single"/>
        </w:rPr>
        <w:t xml:space="preserve">266584</w:t>
      </w:r>
    </w:p>
    <w:p>
      <w:r>
        <w:t xml:space="preserve">@diamondresorts kauhuissani, että yrittäisitte veloittaa vuodevaatteiden vaihtamisesta, kun 4-vuotiaamme joutui onnettomuuteen nukkuessaan... mukava perhepaikka!</w:t>
      </w:r>
    </w:p>
    <w:p>
      <w:r>
        <w:rPr>
          <w:b/>
          <w:u w:val="single"/>
        </w:rPr>
        <w:t xml:space="preserve">266585</w:t>
      </w:r>
    </w:p>
    <w:p>
      <w:r>
        <w:t xml:space="preserve">Edistät tuotteitasi #Amazon-markkinointipalveluiden kautta, se on hienoa. Mutta näkyvätkö tuotteesi? https://t.co/k034yYelfh https://t.co/cBdRcrfC6g</w:t>
      </w:r>
    </w:p>
    <w:p>
      <w:r>
        <w:rPr>
          <w:b/>
          <w:u w:val="single"/>
        </w:rPr>
        <w:t xml:space="preserve">266586</w:t>
      </w:r>
    </w:p>
    <w:p>
      <w:r>
        <w:t xml:space="preserve">Tykkäsin @YouTube-videosta @techof_tomorrow https://t.co/YeZuvi1oVW Top 5 Gaming Tech &amp;amp; Gadgetit alle 100 dollaria - kesäkuu 2016</w:t>
      </w:r>
    </w:p>
    <w:p>
      <w:r>
        <w:rPr>
          <w:b/>
          <w:u w:val="single"/>
        </w:rPr>
        <w:t xml:space="preserve">266587</w:t>
      </w:r>
    </w:p>
    <w:p>
      <w:r>
        <w:t xml:space="preserve">yli 24 tuntia. pimeni toistuvasti koko olohuoneessani viime yönä. tarvitsen voileivän. taidan käydä suihkussa ennen töitä. https://t.co/2XXMMjWlgi</w:t>
      </w:r>
    </w:p>
    <w:p>
      <w:r>
        <w:rPr>
          <w:b/>
          <w:u w:val="single"/>
        </w:rPr>
        <w:t xml:space="preserve">266588</w:t>
      </w:r>
    </w:p>
    <w:p>
      <w:r>
        <w:t xml:space="preserve">Pysy ajan tasalla. Turvallisuus Yksityisyys ja hyvinvointi:</w:t>
        <w:t xml:space="preserve">Terveydenhuollon_IT_IS-uutiset, jotka keskittyvät mielenrauhaanne</w:t>
        <w:br/>
        <w:t xml:space="preserve">https://t.co/zlDFnhF3lQ https://t.co/zlDFnhF3lQ</w:t>
      </w:r>
    </w:p>
    <w:p>
      <w:r>
        <w:rPr>
          <w:b/>
          <w:u w:val="single"/>
        </w:rPr>
        <w:t xml:space="preserve">266589</w:t>
      </w:r>
    </w:p>
    <w:p>
      <w:r>
        <w:t xml:space="preserve">Check out: sad☹ @clspoetry "hän saa minut haluamaan kirjoittaa runoja "rnrnrn Olen C.S. &amp;amp; nämä ovat minun twiittejänirnrnrnrn</w:t>
      </w:r>
    </w:p>
    <w:p>
      <w:r>
        <w:rPr>
          <w:b/>
          <w:u w:val="single"/>
        </w:rPr>
        <w:t xml:space="preserve">266590</w:t>
      </w:r>
    </w:p>
    <w:p>
      <w:r>
        <w:t xml:space="preserve">Avoinna til 1130pm olemme @brokelafest #EastLA 4 vaiheet musiikki, taide, komedia, lemmikkieläinten hyväksyminen &amp;amp; enemmän 4650 Worth https://t.co/TUCmyGcgpv tix merkintä</w:t>
      </w:r>
    </w:p>
    <w:p>
      <w:r>
        <w:rPr>
          <w:b/>
          <w:u w:val="single"/>
        </w:rPr>
        <w:t xml:space="preserve">266591</w:t>
      </w:r>
    </w:p>
    <w:p>
      <w:r>
        <w:t xml:space="preserve">@kailenkasky @H2ODelirious TÄNÄÄN kuvittelen, että Delirious ilmestyisi lentokentälle tervehtimään sinua uloskäynnillä, jos tulisit hänen luokseen. 😂</w:t>
      </w:r>
    </w:p>
    <w:p>
      <w:r>
        <w:rPr>
          <w:b/>
          <w:u w:val="single"/>
        </w:rPr>
        <w:t xml:space="preserve">266592</w:t>
      </w:r>
    </w:p>
    <w:p>
      <w:r>
        <w:t xml:space="preserve">Muistio suurille tuotemerkeille: Julistakaa voitto ja mainostakaa jälleen YouTubessa - https://t.co/SVSCIswjC5 by @gregjarboe https://t.co/Agtzop8MdU https://t.co/Agtzop8MdU</w:t>
      </w:r>
    </w:p>
    <w:p>
      <w:r>
        <w:rPr>
          <w:b/>
          <w:u w:val="single"/>
        </w:rPr>
        <w:t xml:space="preserve">266593</w:t>
      </w:r>
    </w:p>
    <w:p>
      <w:r>
        <w:t xml:space="preserve">HAHA Varmista, että olet siellä huomenna #SMADEAFROFEST @iamkissdaniel LIVE at IndigO2 Liput £30... https://t.co/yeOkvWUYht</w:t>
      </w:r>
    </w:p>
    <w:p>
      <w:r>
        <w:rPr>
          <w:b/>
          <w:u w:val="single"/>
        </w:rPr>
        <w:t xml:space="preserve">266594</w:t>
      </w:r>
    </w:p>
    <w:p>
      <w:r>
        <w:t xml:space="preserve">#песни, #бесплатно Spring Workout Music 40 Dance Hits &amp;amp; 1 Megamix (2017) https://t.co/N4xckkF7N4 #музыка, #хиты https://t.co/lLCbFQ7ayP</w:t>
      </w:r>
    </w:p>
    <w:p>
      <w:r>
        <w:rPr>
          <w:b/>
          <w:u w:val="single"/>
        </w:rPr>
        <w:t xml:space="preserve">266595</w:t>
      </w:r>
    </w:p>
    <w:p>
      <w:r>
        <w:t xml:space="preserve">Kaipaat tänään ystäväpiirisi kanssa vietettyä laatuaikaa... Lisää syöpään https://t.co/21P59Bdo5R</w:t>
      </w:r>
    </w:p>
    <w:p>
      <w:r>
        <w:rPr>
          <w:b/>
          <w:u w:val="single"/>
        </w:rPr>
        <w:t xml:space="preserve">266596</w:t>
      </w:r>
    </w:p>
    <w:p>
      <w:r>
        <w:t xml:space="preserve">😱😱😱😱😳 Molemmat näistä nuorista naisista ovat JR. Kysymys: neuvoisitko tai olisitko ok, jos tyttövauvasi... https://t.co/DgrAgkL7Xz...</w:t>
      </w:r>
    </w:p>
    <w:p>
      <w:r>
        <w:rPr>
          <w:b/>
          <w:u w:val="single"/>
        </w:rPr>
        <w:t xml:space="preserve">266597</w:t>
      </w:r>
    </w:p>
    <w:p>
      <w:r>
        <w:t xml:space="preserve">Kaikki on hauskaa ja peliä, kunnes.... #anaksayabaikorangnya https://t.co/h16m1f0nuR https://t.co/dsOMfZSAnC https://t.co/dsOMfZSAnC</w:t>
      </w:r>
    </w:p>
    <w:p>
      <w:r>
        <w:rPr>
          <w:b/>
          <w:u w:val="single"/>
        </w:rPr>
        <w:t xml:space="preserve">266598</w:t>
      </w:r>
    </w:p>
    <w:p>
      <w:r>
        <w:t xml:space="preserve">Ainakin @AP myönsi sen: "Donald Trumpin valintaa"... https://t.co/FNtVhGxa3Z... https://t.co/FNtVhGxa3Z...</w:t>
      </w:r>
    </w:p>
    <w:p>
      <w:r>
        <w:rPr>
          <w:b/>
          <w:u w:val="single"/>
        </w:rPr>
        <w:t xml:space="preserve">266599</w:t>
      </w:r>
    </w:p>
    <w:p>
      <w:r>
        <w:t xml:space="preserve">Tykkäsin @atc_bändin @YouTube-videosta https://t.co/o2kbGc77bO "Chasing Ghosts" - Against The Current (Acoustic)</w:t>
      </w:r>
    </w:p>
    <w:p>
      <w:r>
        <w:rPr>
          <w:b/>
          <w:u w:val="single"/>
        </w:rPr>
        <w:t xml:space="preserve">266600</w:t>
      </w:r>
    </w:p>
    <w:p>
      <w:r>
        <w:t xml:space="preserve">Ota ilmakierros @Applen eeppisellä uudella kampuksella. Työntekijät muuttavat sisään tässä kuussa #corporate #HQ #Apple https://t.co/yFAcBoSH5J https://t.co/K8O4P0rf4B</w:t>
      </w:r>
    </w:p>
    <w:p>
      <w:r>
        <w:rPr>
          <w:b/>
          <w:u w:val="single"/>
        </w:rPr>
        <w:t xml:space="preserve">266601</w:t>
      </w:r>
    </w:p>
    <w:p>
      <w:r>
        <w:t xml:space="preserve">@AsToldBySpoonie Hän on niin upea.  Superkissa. No kultaseni, toivottavasti sinulla on hyvä päivä ja voit hyvin.  Positiivisia ajatuksia, uusi lusikkaystäväsi.😀</w:t>
      </w:r>
    </w:p>
    <w:p>
      <w:r>
        <w:rPr>
          <w:b/>
          <w:u w:val="single"/>
        </w:rPr>
        <w:t xml:space="preserve">266602</w:t>
      </w:r>
    </w:p>
    <w:p>
      <w:r>
        <w:t xml:space="preserve">En malta odottaa, että pääsemme siihen pisteeseen, jossa voimme nauttia erilaisista taideteoksista, emmekä tunne tarvetta tehdä niistä oikeita ajatuksia.</w:t>
      </w:r>
    </w:p>
    <w:p>
      <w:r>
        <w:rPr>
          <w:b/>
          <w:u w:val="single"/>
        </w:rPr>
        <w:t xml:space="preserve">266603</w:t>
      </w:r>
    </w:p>
    <w:p>
      <w:r>
        <w:t xml:space="preserve">@rhiannonlucyc Kiva, että pistit niskasi pystyyn Guardianissa. Skotlannissa 72 % 16-25-vuotiaista tukee indy-joukkoja, mutta 76 % &amp;gt;60-vuotiaista ei. Äänestysikä Skotlannissa keskimäärin 50 vuotta.</w:t>
      </w:r>
    </w:p>
    <w:p>
      <w:r>
        <w:rPr>
          <w:b/>
          <w:u w:val="single"/>
        </w:rPr>
        <w:t xml:space="preserve">266604</w:t>
      </w:r>
    </w:p>
    <w:p>
      <w:r>
        <w:t xml:space="preserve">Fred Hutchinsonin syöpätutkimus saa suurimman lahjoituksen - U.S. News &amp;amp; World Report https://t.co/udlmdPvnOI</w:t>
      </w:r>
    </w:p>
    <w:p>
      <w:r>
        <w:rPr>
          <w:b/>
          <w:u w:val="single"/>
        </w:rPr>
        <w:t xml:space="preserve">266605</w:t>
      </w:r>
    </w:p>
    <w:p>
      <w:r>
        <w:t xml:space="preserve">Mercedes-Benzin ja Boschin uusin itseohjautuvien autojen yhteistyö https://t.co/Xi5qLE3HOb https://t.co/PVrkzN6NED https://t.co/PVrkzN6NED</w:t>
      </w:r>
    </w:p>
    <w:p>
      <w:r>
        <w:rPr>
          <w:b/>
          <w:u w:val="single"/>
        </w:rPr>
        <w:t xml:space="preserve">266606</w:t>
      </w:r>
    </w:p>
    <w:p>
      <w:r>
        <w:t xml:space="preserve">Tämä on joku, joka halusi tappaa viattomia ihmisiä juhliessaan jotain. Kuka muu sopii tuohon toimintatapaan? 🕋 https://t.co/gCyKfjm0V4</w:t>
      </w:r>
    </w:p>
    <w:p>
      <w:r>
        <w:rPr>
          <w:b/>
          <w:u w:val="single"/>
        </w:rPr>
        <w:t xml:space="preserve">266607</w:t>
      </w:r>
    </w:p>
    <w:p>
      <w:r>
        <w:t xml:space="preserve">Nainen selittää raiskauksen ja suostumuksen eron 5 twiitissä miehille, jotka eivät vieläkään tajua sitä https://t.co/LOWXtQGXL3</w:t>
      </w:r>
    </w:p>
    <w:p>
      <w:r>
        <w:rPr>
          <w:b/>
          <w:u w:val="single"/>
        </w:rPr>
        <w:t xml:space="preserve">266608</w:t>
      </w:r>
    </w:p>
    <w:p>
      <w:r>
        <w:t xml:space="preserve">Viesti: "Me teemme työn puolestasi, otamme kaikki riskit ja sinä nautit voitoista....". - https://t.co/IypnSZUF7D https://t.co/702Xub3KIB</w:t>
      </w:r>
    </w:p>
    <w:p>
      <w:r>
        <w:rPr>
          <w:b/>
          <w:u w:val="single"/>
        </w:rPr>
        <w:t xml:space="preserve">266609</w:t>
      </w:r>
    </w:p>
    <w:p>
      <w:r>
        <w:t xml:space="preserve">@eternal1dlife Sanon, että se ei ole kaikille, koska tiedät jo mitä tulee tapahtumaan, miten se päättyy, mutta silti et voi olla tuntematta häntä kohtaan.</w:t>
      </w:r>
    </w:p>
    <w:p>
      <w:r>
        <w:rPr>
          <w:b/>
          <w:u w:val="single"/>
        </w:rPr>
        <w:t xml:space="preserve">266610</w:t>
      </w:r>
    </w:p>
    <w:p>
      <w:r>
        <w:t xml:space="preserve">@Sipho_Sabo Aivan. Bc hän vietti suuren osan sielunsa ottaa aikaa yrittää taistella sitä vastaan, syödä rottia, &amp;amp; mietiskely. ~Kunnes Buffy</w:t>
      </w:r>
    </w:p>
    <w:p>
      <w:r>
        <w:rPr>
          <w:b/>
          <w:u w:val="single"/>
        </w:rPr>
        <w:t xml:space="preserve">266611</w:t>
      </w:r>
    </w:p>
    <w:p>
      <w:r>
        <w:t xml:space="preserve">Serbialainen satiirikko valkoisella hevosella ja valkoisessa puvussa ravistelee äänestystä https://t.co/fpeTiWdXwI</w:t>
        <w:br/>
        <w:br/>
        <w:t xml:space="preserve"> #hevonen #satiirikko #serbialainen</w:t>
      </w:r>
    </w:p>
    <w:p>
      <w:r>
        <w:rPr>
          <w:b/>
          <w:u w:val="single"/>
        </w:rPr>
        <w:t xml:space="preserve">266612</w:t>
      </w:r>
    </w:p>
    <w:p>
      <w:r>
        <w:t xml:space="preserve">Selkeiden rajojen puuttuminen johtaa nyt vain suurempaan sekaannukseen. M... Lisää Leo https://t.co/803bcQtx13</w:t>
      </w:r>
    </w:p>
    <w:p>
      <w:r>
        <w:rPr>
          <w:b/>
          <w:u w:val="single"/>
        </w:rPr>
        <w:t xml:space="preserve">266613</w:t>
      </w:r>
    </w:p>
    <w:p>
      <w:r>
        <w:t xml:space="preserve">@joeyBADASS uusi albumi putosi tänään... Albumi on suora 🔥🔥🔥🔥 badmon takin yli rap peli tämän albumin kanssa!!!</w:t>
      </w:r>
    </w:p>
    <w:p>
      <w:r>
        <w:rPr>
          <w:b/>
          <w:u w:val="single"/>
        </w:rPr>
        <w:t xml:space="preserve">266614</w:t>
      </w:r>
    </w:p>
    <w:p>
      <w:r>
        <w:t xml:space="preserve">Muutamia päivämääriä huhtikuun voit saada minut kiinni!</w:t>
        <w:br/>
        <w:t xml:space="preserve">Looking forward to this month ✌</w:t>
        <w:br/>
        <w:t xml:space="preserve">#Bass #UKG #Bassline</w:t>
        <w:br/>
        <w:t xml:space="preserve">Bookings@mikeybproduction.com https://t.co/R5fOboLvnw</w:t>
      </w:r>
    </w:p>
    <w:p>
      <w:r>
        <w:rPr>
          <w:b/>
          <w:u w:val="single"/>
        </w:rPr>
        <w:t xml:space="preserve">266615</w:t>
      </w:r>
    </w:p>
    <w:p>
      <w:r>
        <w:t xml:space="preserve">Lisäsin videon @YouTube-soittolista https://t.co/LpwEZTlck3 Texas Grand Ranch Uusi jakso huhtikuu 22, Soita 844-LAND-100</w:t>
      </w:r>
    </w:p>
    <w:p>
      <w:r>
        <w:rPr>
          <w:b/>
          <w:u w:val="single"/>
        </w:rPr>
        <w:t xml:space="preserve">266616</w:t>
      </w:r>
    </w:p>
    <w:p>
      <w:r>
        <w:t xml:space="preserve">Magnoliakausi on täydessä kukassa! Kaunis rekvisiittamme on täydellinen kohteliaisuus, vauva Oliver 7 päivää uusi...... https://t.co/BHW6Kqwtdb https://t.co/BHW6Kqwtdb</w:t>
      </w:r>
    </w:p>
    <w:p>
      <w:r>
        <w:rPr>
          <w:b/>
          <w:u w:val="single"/>
        </w:rPr>
        <w:t xml:space="preserve">266617</w:t>
      </w:r>
    </w:p>
    <w:p>
      <w:r>
        <w:t xml:space="preserve">Tutkimus vahvistaa, että melatoniini voisi ehkäistä sepsistä, joka on yleisin kuolinsyy #sepsis #sepsis https://t.co/5skYWryt0S #sepsis</w:t>
      </w:r>
    </w:p>
    <w:p>
      <w:r>
        <w:rPr>
          <w:b/>
          <w:u w:val="single"/>
        </w:rPr>
        <w:t xml:space="preserve">266618</w:t>
      </w:r>
    </w:p>
    <w:p>
      <w:r>
        <w:t xml:space="preserve">Harvey ja Evie-Jae yrittivät rikkoa hop scotch -ennätystä... pääsivät 205:een ja oli aika mennä sisään @MrsTolmanRYF . @nicburcher https://t.co/kAm6v6DSeb</w:t>
      </w:r>
    </w:p>
    <w:p>
      <w:r>
        <w:rPr>
          <w:b/>
          <w:u w:val="single"/>
        </w:rPr>
        <w:t xml:space="preserve">266619</w:t>
      </w:r>
    </w:p>
    <w:p>
      <w:r>
        <w:t xml:space="preserve">Nukuin koko yön ensimmäistä kertaa ikuisuuksiin, ja tunnen itseni kerrankin melkein ihmiseksi. Mikä on hyvä. Koska tästä päivästä tulee helvetti.</w:t>
      </w:r>
    </w:p>
    <w:p>
      <w:r>
        <w:rPr>
          <w:b/>
          <w:u w:val="single"/>
        </w:rPr>
        <w:t xml:space="preserve">266620</w:t>
      </w:r>
    </w:p>
    <w:p>
      <w:r>
        <w:t xml:space="preserve">Tämän elokuvan katsominen on parempi kuin #milf-pornon katsominen: https://t.co/H1FCfqoMOf #LOL https://t.co/MYx3TcQ01S</w:t>
      </w:r>
    </w:p>
    <w:p>
      <w:r>
        <w:rPr>
          <w:b/>
          <w:u w:val="single"/>
        </w:rPr>
        <w:t xml:space="preserve">266621</w:t>
      </w:r>
    </w:p>
    <w:p>
      <w:r>
        <w:t xml:space="preserve">Suoraviivainen viestintäsi ei ole läheskään niin selkeää kuin... Lisää Capricorn https://t.co/xiiXsOQuQa</w:t>
      </w:r>
    </w:p>
    <w:p>
      <w:r>
        <w:rPr>
          <w:b/>
          <w:u w:val="single"/>
        </w:rPr>
        <w:t xml:space="preserve">266622</w:t>
      </w:r>
    </w:p>
    <w:p>
      <w:r>
        <w:t xml:space="preserve">Oletko koskaan miettinyt, onko olemassa vaihtoehtoinen maailmankaikkeus, jossa Chick-fil-A:n työntekijän ilo ei itse asiassa olekaan Chick-fil-A:n ilo?</w:t>
      </w:r>
    </w:p>
    <w:p>
      <w:r>
        <w:rPr>
          <w:b/>
          <w:u w:val="single"/>
        </w:rPr>
        <w:t xml:space="preserve">266623</w:t>
      </w:r>
    </w:p>
    <w:p>
      <w:r>
        <w:t xml:space="preserve">Todellinen testi rakkaudestamme Allahiin: Allahin muistaminen ja Hänen käskyjensä totteleminen helpoina aikoina. https://t.co/YtFhnMUvis. https://t.co/YtFhnMUvis</w:t>
      </w:r>
    </w:p>
    <w:p>
      <w:r>
        <w:rPr>
          <w:b/>
          <w:u w:val="single"/>
        </w:rPr>
        <w:t xml:space="preserve">266624</w:t>
      </w:r>
    </w:p>
    <w:p>
      <w:r>
        <w:t xml:space="preserve">#F1 #ChineseGP FP1-FP2 Viihdyttävimmät hetket: Kiinalaisten kamppailu punaisen maton &amp;amp; Vettelin "L" 😂#brilliant</w:t>
      </w:r>
    </w:p>
    <w:p>
      <w:r>
        <w:rPr>
          <w:b/>
          <w:u w:val="single"/>
        </w:rPr>
        <w:t xml:space="preserve">266625</w:t>
      </w:r>
    </w:p>
    <w:p>
      <w:r>
        <w:t xml:space="preserve">Pelaan, mutta en käytä siihen enää rahaa... Ei ole sen arvoista. Odotan COD WWII:ta! https://t.co/nGNyodPoL1</w:t>
      </w:r>
    </w:p>
    <w:p>
      <w:r>
        <w:rPr>
          <w:b/>
          <w:u w:val="single"/>
        </w:rPr>
        <w:t xml:space="preserve">266626</w:t>
      </w:r>
    </w:p>
    <w:p>
      <w:r>
        <w:t xml:space="preserve">@KFCBarstool Tämä saa minut haluamaan liittää PS2:n, mutta en pidä siitä, miten ohjain on kiinnitetty järjestelmään. Minun on voitava heittää se.</w:t>
      </w:r>
    </w:p>
    <w:p>
      <w:r>
        <w:rPr>
          <w:b/>
          <w:u w:val="single"/>
        </w:rPr>
        <w:t xml:space="preserve">266627</w:t>
      </w:r>
    </w:p>
    <w:p>
      <w:r>
        <w:t xml:space="preserve">Todellakin pirun kuuma. Joskus The Cruel Horizon. Tsekkaa tämä. Kiitos kaverit! https://t.co/l7p90kArDq</w:t>
      </w:r>
    </w:p>
    <w:p>
      <w:r>
        <w:rPr>
          <w:b/>
          <w:u w:val="single"/>
        </w:rPr>
        <w:t xml:space="preserve">266628</w:t>
      </w:r>
    </w:p>
    <w:p>
      <w:r>
        <w:t xml:space="preserve">Talon ympärillä on paljon tekemistä, etkä voi ... Lisää Kaloille https://t.co/4Qd1tLaJ5l</w:t>
      </w:r>
    </w:p>
    <w:p>
      <w:r>
        <w:rPr>
          <w:b/>
          <w:u w:val="single"/>
        </w:rPr>
        <w:t xml:space="preserve">266629</w:t>
      </w:r>
    </w:p>
    <w:p>
      <w:r>
        <w:t xml:space="preserve">Hyvää syntymäpäivää @ncomstock01 Halusin todella postata yhteisen kuvamme, mutta tarkkaan harkiten se ei olisi ollut hyvä https://t.co/mX5x0BbAOL</w:t>
      </w:r>
    </w:p>
    <w:p>
      <w:r>
        <w:rPr>
          <w:b/>
          <w:u w:val="single"/>
        </w:rPr>
        <w:t xml:space="preserve">266630</w:t>
      </w:r>
    </w:p>
    <w:p>
      <w:r>
        <w:t xml:space="preserve">@bennymurts25 Lol, onko siinä kaikki? Sheesh, hän olisi estänyt paljon ihmisiä tuolla vauhdilla, olen nähnyt paljon pahempaa suunnattu hänelle!</w:t>
      </w:r>
    </w:p>
    <w:p>
      <w:r>
        <w:rPr>
          <w:b/>
          <w:u w:val="single"/>
        </w:rPr>
        <w:t xml:space="preserve">266631</w:t>
      </w:r>
    </w:p>
    <w:p>
      <w:r>
        <w:t xml:space="preserve">#AFTERSETUP #VÄSYMYS</w:t>
        <w:br/>
        <w:t xml:space="preserve">TAKAISIN KOTIIN LEPÄÄMÄÄN!!</w:t>
        <w:br/>
        <w:t xml:space="preserve"> Koskaan ei väsytä se mitä tekee.</w:t>
        <w:br/>
        <w:t xml:space="preserve"> Ole iloinen se on... https://t.co/Uj5LQ0YNUx</w:t>
      </w:r>
    </w:p>
    <w:p>
      <w:r>
        <w:rPr>
          <w:b/>
          <w:u w:val="single"/>
        </w:rPr>
        <w:t xml:space="preserve">266632</w:t>
      </w:r>
    </w:p>
    <w:p>
      <w:r>
        <w:t xml:space="preserve">Tiedän, mitä tämä tarkoittaa, kun minulla on @RuffWear_UK-pakkaus sen seikkailuaikana. I love adventure #woof https://t.co/1XJgpIiNyy</w:t>
      </w:r>
    </w:p>
    <w:p>
      <w:r>
        <w:rPr>
          <w:b/>
          <w:u w:val="single"/>
        </w:rPr>
        <w:t xml:space="preserve">266633</w:t>
      </w:r>
    </w:p>
    <w:p>
      <w:r>
        <w:t xml:space="preserve">Oletko rutiineissa? Haluatko pysyä siinä? Vai aiotko tehdä asialle jotain? Jos haluat. ota yhteyttä! https://t.co/tnRTEHFS7M</w:t>
      </w:r>
    </w:p>
    <w:p>
      <w:r>
        <w:rPr>
          <w:b/>
          <w:u w:val="single"/>
        </w:rPr>
        <w:t xml:space="preserve">266634</w:t>
      </w:r>
    </w:p>
    <w:p>
      <w:r>
        <w:t xml:space="preserve">Löytyi transponderi etana!</w:t>
        <w:br/>
        <w:t xml:space="preserve">Jättiläisiä, merihirviöitä ja muita uskomattomia kohtaamisia!</w:t>
        <w:br/>
        <w:t xml:space="preserve">https://t.co/0CgBA6ITEn #TreCru https://t.co/HSu4xYecWI</w:t>
      </w:r>
    </w:p>
    <w:p>
      <w:r>
        <w:rPr>
          <w:b/>
          <w:u w:val="single"/>
        </w:rPr>
        <w:t xml:space="preserve">266635</w:t>
      </w:r>
    </w:p>
    <w:p>
      <w:r>
        <w:t xml:space="preserve">@Newyorkgirl1122 @TheDemocrats Olet oikeassa hallituksen työpaikat ovat valua yhteiskunnan luomalla mitään vain toinen tapa ostaa ääniä pitää riippuvainen kerroksessa riippuvainen</w:t>
      </w:r>
    </w:p>
    <w:p>
      <w:r>
        <w:rPr>
          <w:b/>
          <w:u w:val="single"/>
        </w:rPr>
        <w:t xml:space="preserve">266636</w:t>
      </w:r>
    </w:p>
    <w:p>
      <w:r>
        <w:t xml:space="preserve">Uusi kaikkien aikojen suosikkidroidini on tämä uudelleen kytketty keisarillinen droidi...en tiedä vielä sen nimeä, mutta se on mahtava... - Rogue Onea katsomassa</w:t>
      </w:r>
    </w:p>
    <w:p>
      <w:r>
        <w:rPr>
          <w:b/>
          <w:u w:val="single"/>
        </w:rPr>
        <w:t xml:space="preserve">266637</w:t>
      </w:r>
    </w:p>
    <w:p>
      <w:r>
        <w:t xml:space="preserve">@WendyPuerto @euromove Olen ylpeä siteistäni muihin maihin ja haluan antaa jotain takaisin.</w:t>
      </w:r>
    </w:p>
    <w:p>
      <w:r>
        <w:rPr>
          <w:b/>
          <w:u w:val="single"/>
        </w:rPr>
        <w:t xml:space="preserve">266638</w:t>
      </w:r>
    </w:p>
    <w:p>
      <w:r>
        <w:t xml:space="preserve">@DandeeSprout @Zejgar Todellakin, näissä lyhyissä animaatioissa on jotain vialla. Flash-versiossa ne tekivät tasaista työtä.</w:t>
      </w:r>
    </w:p>
    <w:p>
      <w:r>
        <w:rPr>
          <w:b/>
          <w:u w:val="single"/>
        </w:rPr>
        <w:t xml:space="preserve">266639</w:t>
      </w:r>
    </w:p>
    <w:p>
      <w:r>
        <w:t xml:space="preserve">@sunnyag 1. Eid on 3-päiväinen juhla.</w:t>
        <w:t xml:space="preserve">Päivämääristä oli sekaannusta</w:t>
        <w:br/>
        <w:t xml:space="preserve">2. Ram Navami ei ole valtakunnallinen festivaali. Ja se osuu yhdelle päivälle.</w:t>
      </w:r>
    </w:p>
    <w:p>
      <w:r>
        <w:rPr>
          <w:b/>
          <w:u w:val="single"/>
        </w:rPr>
        <w:t xml:space="preserve">266640</w:t>
      </w:r>
    </w:p>
    <w:p>
      <w:r>
        <w:t xml:space="preserve">Olemme PALAUTTANEET! Ovet avataan perjantaina klo 9am! Vapaa pääsy! Käteinen tai luotto hyväksytään! https://t.co/A95Y8V0Y54 https://t.co/KSapM3OyR1</w:t>
      </w:r>
    </w:p>
    <w:p>
      <w:r>
        <w:rPr>
          <w:b/>
          <w:u w:val="single"/>
        </w:rPr>
        <w:t xml:space="preserve">266641</w:t>
      </w:r>
    </w:p>
    <w:p>
      <w:r>
        <w:t xml:space="preserve">Alkerton Cross to Chipmans Platt r'bt #Eastington, päällystystyöt 10. huhtikuuta - 26. huhtikuuta (Exc B/H Wkend) ja päivittäinen tien sulkeminen https://t.co/FHHrlXuAGe</w:t>
      </w:r>
    </w:p>
    <w:p>
      <w:r>
        <w:rPr>
          <w:b/>
          <w:u w:val="single"/>
        </w:rPr>
        <w:t xml:space="preserve">266642</w:t>
      </w:r>
    </w:p>
    <w:p>
      <w:r>
        <w:t xml:space="preserve">#blogquirky Jokaisen päivän pitäisi olla elämäsi juhla - koska elät sitä! https://t.co/y5S1mu45JJ</w:t>
      </w:r>
    </w:p>
    <w:p>
      <w:r>
        <w:rPr>
          <w:b/>
          <w:u w:val="single"/>
        </w:rPr>
        <w:t xml:space="preserve">266643</w:t>
      </w:r>
    </w:p>
    <w:p>
      <w:r>
        <w:t xml:space="preserve">Lopettakaa yli 1000 orangin elinympäristön tuhoaminen! https://t.co/Yy61Ce98Hx via @RainforestResq</w:t>
      </w:r>
    </w:p>
    <w:p>
      <w:r>
        <w:rPr>
          <w:b/>
          <w:u w:val="single"/>
        </w:rPr>
        <w:t xml:space="preserve">266644</w:t>
      </w:r>
    </w:p>
    <w:p>
      <w:r>
        <w:t xml:space="preserve">@El_Scrumpo he eivät voi laittaa "She is Mira" promoon varoittamatta Ghost in the Shellin faneja siitä, että jotain on todella vialla tässä elokuvassa.</w:t>
      </w:r>
    </w:p>
    <w:p>
      <w:r>
        <w:rPr>
          <w:b/>
          <w:u w:val="single"/>
        </w:rPr>
        <w:t xml:space="preserve">266645</w:t>
      </w:r>
    </w:p>
    <w:p>
      <w:r>
        <w:t xml:space="preserve">@montinaromanuel @aniy_el @ARTAX_77 @Micene_sagitter @MasterAb88 @arancinofficial @gabryr2301 @fyvryrome @Unstoppable__94 @CIAfra73 @ZeusMega @Peppe_FN @daveevad95 Boom: https://t.co/FecJ1e44pS</w:t>
      </w:r>
    </w:p>
    <w:p>
      <w:r>
        <w:rPr>
          <w:b/>
          <w:u w:val="single"/>
        </w:rPr>
        <w:t xml:space="preserve">266646</w:t>
      </w:r>
    </w:p>
    <w:p>
      <w:r>
        <w:t xml:space="preserve">Kertokaa jos olen väärässä, mutta olen aika varma ettei hedelmiä syödäkseen tarvitse olla vegaani 🙄 https://t.co/MZQAgxQHgB</w:t>
      </w:r>
    </w:p>
    <w:p>
      <w:r>
        <w:rPr>
          <w:b/>
          <w:u w:val="single"/>
        </w:rPr>
        <w:t xml:space="preserve">266647</w:t>
      </w:r>
    </w:p>
    <w:p>
      <w:r>
        <w:t xml:space="preserve">Luovat mahdollisuudet kukoistavat tänään kaikkialla ympärilläsi. Bu... Lisää Neitsyt https://t.co/SzFrCaDoHW</w:t>
      </w:r>
    </w:p>
    <w:p>
      <w:r>
        <w:rPr>
          <w:b/>
          <w:u w:val="single"/>
        </w:rPr>
        <w:t xml:space="preserve">266648</w:t>
      </w:r>
    </w:p>
    <w:p>
      <w:r>
        <w:t xml:space="preserve">@AcsGarza lol he tuntevat v hyvä imo ja en voi nähdä neulaa niin .My seuraava on yksi 3 My Chem Tatts olen suunniteltu luultavasti saada se heinäkuussa :-)</w:t>
      </w:r>
    </w:p>
    <w:p>
      <w:r>
        <w:rPr>
          <w:b/>
          <w:u w:val="single"/>
        </w:rPr>
        <w:t xml:space="preserve">266649</w:t>
      </w:r>
    </w:p>
    <w:p>
      <w:r>
        <w:t xml:space="preserve">@FeyhBm @UHSSeniortag17 Ei matto rikkonut omaisuutta Pruthvin maalla. Jos Pruthvi olisi kokenut tarpeelliseksi dq:n, hän olisi tehnyt sen.</w:t>
      </w:r>
    </w:p>
    <w:p>
      <w:r>
        <w:rPr>
          <w:b/>
          <w:u w:val="single"/>
        </w:rPr>
        <w:t xml:space="preserve">266650</w:t>
      </w:r>
    </w:p>
    <w:p>
      <w:r>
        <w:t xml:space="preserve">@lifewithjnicole Hanki rajoitetut 10 dollarin liput #OneHellOfAEaster @ EIFFEL EASTER NIGHT 4.16!</w:t>
        <w:t xml:space="preserve">(18+) @ https://t.co/NkmnDp4hAW</w:t>
        <w:br/>
      </w:r>
    </w:p>
    <w:p>
      <w:r>
        <w:rPr>
          <w:b/>
          <w:u w:val="single"/>
        </w:rPr>
        <w:t xml:space="preserve">266651</w:t>
      </w:r>
    </w:p>
    <w:p>
      <w:r>
        <w:t xml:space="preserve">#CharliePuth #Heartbreak @radiodisney</w:t>
        <w:br/>
        <w:br/>
        <w:t xml:space="preserve">Kuinka monta tähteä The Chainsmokersin #MDNO:lle (äänestä gallupilla)👇</w:t>
        <w:br/>
        <w:t xml:space="preserve">https://t.co/n4j3Nekv00 https://t.co/n4j3Nekv00</w:t>
      </w:r>
    </w:p>
    <w:p>
      <w:r>
        <w:rPr>
          <w:b/>
          <w:u w:val="single"/>
        </w:rPr>
        <w:t xml:space="preserve">266652</w:t>
      </w:r>
    </w:p>
    <w:p>
      <w:r>
        <w:t xml:space="preserve">SOS-kaapeli, jossa on Geo Fence Alarm &amp;amp; protokollan lisäysvaihtoehdot. Klikkaa tästä saadaksesi lisätietoja: https://t.co/Hiok8nbdOQ https://t.co/3e4YKXJlNo</w:t>
      </w:r>
    </w:p>
    <w:p>
      <w:r>
        <w:rPr>
          <w:b/>
          <w:u w:val="single"/>
        </w:rPr>
        <w:t xml:space="preserve">266653</w:t>
      </w:r>
    </w:p>
    <w:p>
      <w:r>
        <w:t xml:space="preserve">Velvoitteet painavat sinua nyt, kun haluaisit mieluummin olla... Lisää Jousimiehelle https://t.co/Zp11zGpKeO</w:t>
      </w:r>
    </w:p>
    <w:p>
      <w:r>
        <w:rPr>
          <w:b/>
          <w:u w:val="single"/>
        </w:rPr>
        <w:t xml:space="preserve">266654</w:t>
      </w:r>
    </w:p>
    <w:p>
      <w:r>
        <w:t xml:space="preserve">@megasuperretro @ColonelFalcon Siistiä.  Alkuperäinen toimii hienosti STEEMillä (ja luultavasti muillakin ST-emulaattoreilla).</w:t>
      </w:r>
    </w:p>
    <w:p>
      <w:r>
        <w:rPr>
          <w:b/>
          <w:u w:val="single"/>
        </w:rPr>
        <w:t xml:space="preserve">266655</w:t>
      </w:r>
    </w:p>
    <w:p>
      <w:r>
        <w:t xml:space="preserve">Selvitä, miten teknologia vaikuttaa kaupallisiin asuntolainoihin, vähittäiskauppa, matkailu &amp;amp; dating w/@CommLoan on @azdailymix 8,9am &amp;amp; 5pm @AZTV_7 https://t.co/dWZueEjjtF</w:t>
      </w:r>
    </w:p>
    <w:p>
      <w:r>
        <w:rPr>
          <w:b/>
          <w:u w:val="single"/>
        </w:rPr>
        <w:t xml:space="preserve">266656</w:t>
      </w:r>
    </w:p>
    <w:p>
      <w:r>
        <w:t xml:space="preserve">Sanctuary Advocates Slam NYPD For Giving Information To ICE https://t.co/NPjp3eNbJX via @dailycaller</w:t>
      </w:r>
    </w:p>
    <w:p>
      <w:r>
        <w:rPr>
          <w:b/>
          <w:u w:val="single"/>
        </w:rPr>
        <w:t xml:space="preserve">266657</w:t>
      </w:r>
    </w:p>
    <w:p>
      <w:r>
        <w:t xml:space="preserve">Lahjoitamme @GodsofSkyforge -pelin varhaisen pääsyn + premium-paketit #PS4:lle! Tykkää ja RT! https://t.co/zxEdpBjceS @SkyforgePS4 https://t.co/iymP7COmN8 https://t.co/zxEdpBjceS @SkyforgePS4 https://t.co/iymP7COmN8</w:t>
      </w:r>
    </w:p>
    <w:p>
      <w:r>
        <w:rPr>
          <w:b/>
          <w:u w:val="single"/>
        </w:rPr>
        <w:t xml:space="preserve">266658</w:t>
      </w:r>
    </w:p>
    <w:p>
      <w:r>
        <w:t xml:space="preserve">Paniikin tunne roikkuu aivan tietoisuutesi rajalla. Sinä... Lisää Oinas https://t.co/E5z7njtHxI</w:t>
      </w:r>
    </w:p>
    <w:p>
      <w:r>
        <w:rPr>
          <w:b/>
          <w:u w:val="single"/>
        </w:rPr>
        <w:t xml:space="preserve">266659</w:t>
      </w:r>
    </w:p>
    <w:p>
      <w:r>
        <w:t xml:space="preserve">KÄÄNTÄKÄÄ VASTAAN VASTAAN VASTAAN KÄÄNTÄKÄÄ VASTAAN VASTAAN KALAA KOSKIEN!!! hellittäkää tämän täydellisyyttä! vau olen niin vitun rikki.</w:t>
      </w:r>
    </w:p>
    <w:p>
      <w:r>
        <w:rPr>
          <w:b/>
          <w:u w:val="single"/>
        </w:rPr>
        <w:t xml:space="preserve">266660</w:t>
      </w:r>
    </w:p>
    <w:p>
      <w:r>
        <w:t xml:space="preserve">Kuulitteko? MN on maan vähiten stressaantunut osavaltio! Emme halua ottaa kaikkea kunniaa, mutta uskomme, että donitseillamme on osuutensa asiaan. 😄</w:t>
      </w:r>
    </w:p>
    <w:p>
      <w:r>
        <w:rPr>
          <w:b/>
          <w:u w:val="single"/>
        </w:rPr>
        <w:t xml:space="preserve">266661</w:t>
      </w:r>
    </w:p>
    <w:p>
      <w:r>
        <w:t xml:space="preserve">#Cute #Personalized #Apron supporting #MalaikaMums on myynnissä tänään osoitteessa https://t.co/MLqJVUkNjT - Support a GREAT cause &amp;amp; look cute too! https://t.co/7gOd4q3iat</w:t>
      </w:r>
    </w:p>
    <w:p>
      <w:r>
        <w:rPr>
          <w:b/>
          <w:u w:val="single"/>
        </w:rPr>
        <w:t xml:space="preserve">266662</w:t>
      </w:r>
    </w:p>
    <w:p>
      <w:r>
        <w:t xml:space="preserve">COOL LF ruostumattomasta teräksestä valmistetut korut Pirate Skull Chain -rannekoru 8 tuuman lahja https://t.co/FqJrFm62ip https://t.co/Mzj0RxqOzI</w:t>
      </w:r>
    </w:p>
    <w:p>
      <w:r>
        <w:rPr>
          <w:b/>
          <w:u w:val="single"/>
        </w:rPr>
        <w:t xml:space="preserve">266663</w:t>
      </w:r>
    </w:p>
    <w:p>
      <w:r>
        <w:t xml:space="preserve">Lavalla @DALLASIFFissa tänään, sain tuoda #Robert Bentonin ulos antamaan palkinnon #FayeDunawaylle. Siitä tulee todennäköisesti vuoden kohokohta.</w:t>
      </w:r>
    </w:p>
    <w:p>
      <w:r>
        <w:rPr>
          <w:b/>
          <w:u w:val="single"/>
        </w:rPr>
        <w:t xml:space="preserve">266664</w:t>
      </w:r>
    </w:p>
    <w:p>
      <w:r>
        <w:t xml:space="preserve">@LeLeIsMe Voi hyvä. Samanlaiset kengät ovat hyvät, samanlaiset korvakorut ovat mahtavat. Yhteensopivat iskelmät eivät todellakaan ole. Isot halaukset sinulle ja hänelle.</w:t>
      </w:r>
    </w:p>
    <w:p>
      <w:r>
        <w:rPr>
          <w:b/>
          <w:u w:val="single"/>
        </w:rPr>
        <w:t xml:space="preserve">266665</w:t>
      </w:r>
    </w:p>
    <w:p>
      <w:r>
        <w:t xml:space="preserve">Hallituksen tuhlauksen vähentäminen ei ole republikaanien asia. Kuka haluaa rahojemme menevän hukkaan? https://t.co/4k5RNWAUy4 https://t.co/oSK47TW3mj https://t.co/oSK47TW3mj</w:t>
      </w:r>
    </w:p>
    <w:p>
      <w:r>
        <w:rPr>
          <w:b/>
          <w:u w:val="single"/>
        </w:rPr>
        <w:t xml:space="preserve">266666</w:t>
      </w:r>
    </w:p>
    <w:p>
      <w:r>
        <w:t xml:space="preserve">Markkinat&amp;gt; Donald Trump&amp;gt; Top demokraatit otsikko maaliskuussa Releas &amp;gt; &amp;gt; https://t.co/MgnovBDl1d #Finance https://t.co/MLCdB2JxC2</w:t>
      </w:r>
    </w:p>
    <w:p>
      <w:r>
        <w:rPr>
          <w:b/>
          <w:u w:val="single"/>
        </w:rPr>
        <w:t xml:space="preserve">266667</w:t>
      </w:r>
    </w:p>
    <w:p>
      <w:r>
        <w:t xml:space="preserve">@Vinny ennen kuin pokemon kuolee ja @Vinny sen jälkeen, kun hän menettää pokemonin meritähden ja krabin takia!!! https://t.co/gZ30K4zWwJ</w:t>
      </w:r>
    </w:p>
    <w:p>
      <w:r>
        <w:rPr>
          <w:b/>
          <w:u w:val="single"/>
        </w:rPr>
        <w:t xml:space="preserve">266668</w:t>
      </w:r>
    </w:p>
    <w:p>
      <w:r>
        <w:t xml:space="preserve">Auttoi ny tyttöystävä koristella hänen laptop täysin ulos tetris lohko tarroja, ei s huono työ id sanoa https://t.co/DC34KBGWZM</w:t>
      </w:r>
    </w:p>
    <w:p>
      <w:r>
        <w:rPr>
          <w:b/>
          <w:u w:val="single"/>
        </w:rPr>
        <w:t xml:space="preserve">266669</w:t>
      </w:r>
    </w:p>
    <w:p>
      <w:r>
        <w:t xml:space="preserve">@vinayakkm @jigsactin @TheFalseNo9 Rajat Bhatia on IPL:n MVP joka vuosi. Ei ole hienompaa allrounderia koko maassa.</w:t>
      </w:r>
    </w:p>
    <w:p>
      <w:r>
        <w:rPr>
          <w:b/>
          <w:u w:val="single"/>
        </w:rPr>
        <w:t xml:space="preserve">266670</w:t>
      </w:r>
    </w:p>
    <w:p>
      <w:r>
        <w:t xml:space="preserve">Saatat olla iloisesti odottamassa vapaapäivää, mutta joudut sitten... Lisää Vesimiehelle https://t.co/ZAknMWQ9YJ</w:t>
      </w:r>
    </w:p>
    <w:p>
      <w:r>
        <w:rPr>
          <w:b/>
          <w:u w:val="single"/>
        </w:rPr>
        <w:t xml:space="preserve">266671</w:t>
      </w:r>
    </w:p>
    <w:p>
      <w:r>
        <w:t xml:space="preserve">@real_sessions valehteli valan alla yhteydenpidostaan Venäjän suurlähettilääseen. Hänen on lähdettävä! https://t.co/ALDKpkSYR3 @moveon</w:t>
      </w:r>
    </w:p>
    <w:p>
      <w:r>
        <w:rPr>
          <w:b/>
          <w:u w:val="single"/>
        </w:rPr>
        <w:t xml:space="preserve">266672</w:t>
      </w:r>
    </w:p>
    <w:p>
      <w:r>
        <w:t xml:space="preserve">@25_Zadro @EVR_Vincere @Abbraccilol @RiotSupport Tarkoitan ilmeisesti vaikka kyllä on vahvoja poimintoja vielä, mutta 10 bannissa meidän viidakko veti 4 bannia kohti häntä enemmän ja sitten se vain riippuu siitä.</w:t>
      </w:r>
    </w:p>
    <w:p>
      <w:r>
        <w:rPr>
          <w:b/>
          <w:u w:val="single"/>
        </w:rPr>
        <w:t xml:space="preserve">266673</w:t>
      </w:r>
    </w:p>
    <w:p>
      <w:r>
        <w:t xml:space="preserve">Tykkäsin @MHZERO75:n videosta: Top Ten Worst Games of All Time https://t.co/36cdUpNPND via @YouTube</w:t>
      </w:r>
    </w:p>
    <w:p>
      <w:r>
        <w:rPr>
          <w:b/>
          <w:u w:val="single"/>
        </w:rPr>
        <w:t xml:space="preserve">266674</w:t>
      </w:r>
    </w:p>
    <w:p>
      <w:r>
        <w:t xml:space="preserve">Voita upeita hemmotteluherkkuja Baylis &amp;amp; Hardingilta Madhouse Family Reviewsin kanssa ! @cherylp59 https://t.co/xsM2XgZgxx</w:t>
      </w:r>
    </w:p>
    <w:p>
      <w:r>
        <w:rPr>
          <w:b/>
          <w:u w:val="single"/>
        </w:rPr>
        <w:t xml:space="preserve">266675</w:t>
      </w:r>
    </w:p>
    <w:p>
      <w:r>
        <w:t xml:space="preserve">@CarrionTrilevel @Kristinaperez17 @MJsupernatural @leezermae2 @LadyDKJ @AMC_TV @Rose93xoxo mahtavaa!  Kiitos ❤</w:t>
      </w:r>
    </w:p>
    <w:p>
      <w:r>
        <w:rPr>
          <w:b/>
          <w:u w:val="single"/>
        </w:rPr>
        <w:t xml:space="preserve">266676</w:t>
      </w:r>
    </w:p>
    <w:p>
      <w:r>
        <w:t xml:space="preserve">Thomas Pieters, tässä Amen Corner.</w:t>
        <w:t xml:space="preserve">Amen Corner, Thomas Pieters.</w:t>
        <w:br/>
        <w:br/>
        <w:t xml:space="preserve">👀👀 #TheMasters https://t.co/8FmdSHT3sW</w:t>
      </w:r>
    </w:p>
    <w:p>
      <w:r>
        <w:rPr>
          <w:b/>
          <w:u w:val="single"/>
        </w:rPr>
        <w:t xml:space="preserve">266677</w:t>
      </w:r>
    </w:p>
    <w:p>
      <w:r>
        <w:t xml:space="preserve">Jutteleminen kiimaisen camgirl kuten @MalenaMorgan kanssa on parasta pornoa ikinä! https://t.co/qadQwJ5VgF #liveonstreamate</w:t>
      </w:r>
    </w:p>
    <w:p>
      <w:r>
        <w:rPr>
          <w:b/>
          <w:u w:val="single"/>
        </w:rPr>
        <w:t xml:space="preserve">266678</w:t>
      </w:r>
    </w:p>
    <w:p>
      <w:r>
        <w:t xml:space="preserve">jed:onko ranta selvä?</w:t>
        <w:t xml:space="preserve">*eye emoji*</w:t>
        <w:br/>
        <w:t xml:space="preserve">minä:yeh</w:t>
        <w:br/>
        <w:t xml:space="preserve">jed:on sivu mistä sain sen- *lähettää viattoman tuhoavan kuvan*</w:t>
        <w:br/>
        <w:t xml:space="preserve">minä:wHAT THE FUCK---</w:t>
      </w:r>
    </w:p>
    <w:p>
      <w:r>
        <w:rPr>
          <w:b/>
          <w:u w:val="single"/>
        </w:rPr>
        <w:t xml:space="preserve">266679</w:t>
      </w:r>
    </w:p>
    <w:p>
      <w:r>
        <w:t xml:space="preserve">Välitöntä työtä tarvitaan Sacramentossa! U voi työskennellä Lyft.$ 450 BONUS! Työpaikat nyt. #money #jobs https://t.co/wucRBzZm2M https://t.co/qfL6hmabNb</w:t>
      </w:r>
    </w:p>
    <w:p>
      <w:r>
        <w:rPr>
          <w:b/>
          <w:u w:val="single"/>
        </w:rPr>
        <w:t xml:space="preserve">266680</w:t>
      </w:r>
    </w:p>
    <w:p>
      <w:r>
        <w:t xml:space="preserve">Pennsylvanian lainsäätäjät haluavat muuttaa aikaa vievää rikosrekisterien sinetöintiprosessia, @mauraewing raportoi: https://t.co/VGXC1Wc8pB</w:t>
      </w:r>
    </w:p>
    <w:p>
      <w:r>
        <w:rPr>
          <w:b/>
          <w:u w:val="single"/>
        </w:rPr>
        <w:t xml:space="preserve">266681</w:t>
      </w:r>
    </w:p>
    <w:p>
      <w:r>
        <w:t xml:space="preserve">@NexaExperience #ExperienceCiazAtNexa</w:t>
        <w:br/>
        <w:t xml:space="preserve">Woo hoo, tämä on hieno uutinen. Kiitos paljon @NexaExperience, että teet asiat niin helpoksi meille.</w:t>
      </w:r>
    </w:p>
    <w:p>
      <w:r>
        <w:rPr>
          <w:b/>
          <w:u w:val="single"/>
        </w:rPr>
        <w:t xml:space="preserve">266682</w:t>
      </w:r>
    </w:p>
    <w:p>
      <w:r>
        <w:t xml:space="preserve">@1daywithoutus Niin surullista lukea - yhteiskuntamme on herännyt 60-luvulla niin näkyvästi esillä olleeseen katurasismiin. Historia toistuu turvapaikanhakijoihin kohdistuen.</w:t>
      </w:r>
    </w:p>
    <w:p>
      <w:r>
        <w:rPr>
          <w:b/>
          <w:u w:val="single"/>
        </w:rPr>
        <w:t xml:space="preserve">266683</w:t>
      </w:r>
    </w:p>
    <w:p>
      <w:r>
        <w:t xml:space="preserve">"Maailmanlaajuinen vauhti" #ilmastonmuutoksessa #Trumpista huolimatta: https://t.co/EEvkalv9gk via @Reuters #renewableenergy #energysolutions https://t.co/ygkE218Juz</w:t>
      </w:r>
    </w:p>
    <w:p>
      <w:r>
        <w:rPr>
          <w:b/>
          <w:u w:val="single"/>
        </w:rPr>
        <w:t xml:space="preserve">266684</w:t>
      </w:r>
    </w:p>
    <w:p>
      <w:r>
        <w:t xml:space="preserve">XXX SNAPCHAT WITH MY CRAZY FAN by @CheriseRoze https://t.co/YqilRebiNw @manyvids https://t.co/VjMFXDoiYc</w:t>
      </w:r>
    </w:p>
    <w:p>
      <w:r>
        <w:rPr>
          <w:b/>
          <w:u w:val="single"/>
        </w:rPr>
        <w:t xml:space="preserve">266685</w:t>
      </w:r>
    </w:p>
    <w:p>
      <w:r>
        <w:t xml:space="preserve">Vau. Mikä päivä tämä on ollutkaan. "Drop Mic" #inspire2 #visitlondon #dronesascending... https://t.co/iFGFdNTOSO...</w:t>
      </w:r>
    </w:p>
    <w:p>
      <w:r>
        <w:rPr>
          <w:b/>
          <w:u w:val="single"/>
        </w:rPr>
        <w:t xml:space="preserve">266686</w:t>
      </w:r>
    </w:p>
    <w:p>
      <w:r>
        <w:t xml:space="preserve">Näin juuri trailerin elokuvasta BLACK WATER, jonka pääosissa ovat @JCVD ja @Dolph_Lundgren. Ajattelin, että elokuva voisi olla surkea, mutta vittu, paras traileri vuosiin.</w:t>
      </w:r>
    </w:p>
    <w:p>
      <w:r>
        <w:rPr>
          <w:b/>
          <w:u w:val="single"/>
        </w:rPr>
        <w:t xml:space="preserve">266687</w:t>
      </w:r>
    </w:p>
    <w:p>
      <w:r>
        <w:t xml:space="preserve">@101RBAnjana-kortti ja rekisteröity yhteyshenkilö dtls, jonka aihekenttään merkitään viite ID-TW020417147. Otamme yhteyttä sinuun. -Manoj n/n</w:t>
      </w:r>
    </w:p>
    <w:p>
      <w:r>
        <w:rPr>
          <w:b/>
          <w:u w:val="single"/>
        </w:rPr>
        <w:t xml:space="preserve">266688</w:t>
      </w:r>
    </w:p>
    <w:p>
      <w:r>
        <w:t xml:space="preserve">"Vuonna 2010 hiilidioksidin aiheuttamat ilmansaasteet tappoivat 13 000 amerikkalaista vuodessa... Nykyään luku on noin 7 500." https://t.co/5f83O8D9vU.</w:t>
      </w:r>
    </w:p>
    <w:p>
      <w:r>
        <w:rPr>
          <w:b/>
          <w:u w:val="single"/>
        </w:rPr>
        <w:t xml:space="preserve">266689</w:t>
      </w:r>
    </w:p>
    <w:p>
      <w:r>
        <w:t xml:space="preserve">yksi henkilö seurasi minua ja yksi henkilö jätti minut seuraamatta // automaattisesti tarkistanut https://t.co/4C8Gpz6tEH</w:t>
      </w:r>
    </w:p>
    <w:p>
      <w:r>
        <w:rPr>
          <w:b/>
          <w:u w:val="single"/>
        </w:rPr>
        <w:t xml:space="preserve">266690</w:t>
      </w:r>
    </w:p>
    <w:p>
      <w:r>
        <w:t xml:space="preserve">Tässä on hyvä säästää!</w:t>
        <w:t xml:space="preserve">30 terveellistä pääsiäisherkkua - Happy Body Formula -reseptikierros</w:t>
        <w:t xml:space="preserve">🐰🐣🐣💐</w:t>
        <w:br/>
        <w:br/>
        <w:t xml:space="preserve"> Nyt ei ole tekosyitä... https://t.co/x6tpVacuGk</w:t>
      </w:r>
    </w:p>
    <w:p>
      <w:r>
        <w:rPr>
          <w:b/>
          <w:u w:val="single"/>
        </w:rPr>
        <w:t xml:space="preserve">266691</w:t>
      </w:r>
    </w:p>
    <w:p>
      <w:r>
        <w:t xml:space="preserve">Opin heiltä &amp;amp; haluaisin pelata vielä yhden snapin heidän kanssaan. En malta odottaa ensi kauteen! Kiitos kaverit @JTaco_belltaco @BigGreene76 https://t.co/0mECPkhqYZ https://t.co/0mECPkhqYZ</w:t>
      </w:r>
    </w:p>
    <w:p>
      <w:r>
        <w:rPr>
          <w:b/>
          <w:u w:val="single"/>
        </w:rPr>
        <w:t xml:space="preserve">266692</w:t>
      </w:r>
    </w:p>
    <w:p>
      <w:r>
        <w:t xml:space="preserve">@petr_hruby Cahill, Matic, Alonso+Moses ovat kaikki olleet vakaita suorittajia. Keski-ikä heidän joukkueessaan paljon alhaisempi kuin meillä samoin</w:t>
      </w:r>
    </w:p>
    <w:p>
      <w:r>
        <w:rPr>
          <w:b/>
          <w:u w:val="single"/>
        </w:rPr>
        <w:t xml:space="preserve">266693</w:t>
      </w:r>
    </w:p>
    <w:p>
      <w:r>
        <w:t xml:space="preserve">Huhtikuun 4. päivänä 2017 Paul Stengle, The Arc Alliancen toimitusjohtaja, haastatteli Nancy Thaleria, apulaisministeriön... https://t.co/pwwhFuyh0V</w:t>
      </w:r>
    </w:p>
    <w:p>
      <w:r>
        <w:rPr>
          <w:b/>
          <w:u w:val="single"/>
        </w:rPr>
        <w:t xml:space="preserve">266694</w:t>
      </w:r>
    </w:p>
    <w:p>
      <w:r>
        <w:t xml:space="preserve">Vetoomus Oxford Unitedin japanilaisfanin Wembleyllä kadonneen arvokkaan lipun löytämiseksi https://t.co/O9LH4BuAbg</w:t>
      </w:r>
    </w:p>
    <w:p>
      <w:r>
        <w:rPr>
          <w:b/>
          <w:u w:val="single"/>
        </w:rPr>
        <w:t xml:space="preserve">266695</w:t>
      </w:r>
    </w:p>
    <w:p>
      <w:r>
        <w:t xml:space="preserve">@Chatman_Jay En yllättyisi, jos seuraava olisi reboot tai esiosa, joka sijoittuu ennen ME1:tä tai ME2:ta.</w:t>
      </w:r>
    </w:p>
    <w:p>
      <w:r>
        <w:rPr>
          <w:b/>
          <w:u w:val="single"/>
        </w:rPr>
        <w:t xml:space="preserve">266696</w:t>
      </w:r>
    </w:p>
    <w:p>
      <w:r>
        <w:t xml:space="preserve">Hei @SMBvidz tässä on ILMAINEN kopio bestseller-kirjastani CLICK - Find The Moment &amp;gt; https://t.co/kTmqFlTP0y Nauti!</w:t>
      </w:r>
    </w:p>
    <w:p>
      <w:r>
        <w:rPr>
          <w:b/>
          <w:u w:val="single"/>
        </w:rPr>
        <w:t xml:space="preserve">266697</w:t>
      </w:r>
    </w:p>
    <w:p>
      <w:r>
        <w:t xml:space="preserve">https://t.co/TnOYSbkMDm : #WhiteSmoke #Syrian - #WhiteSmoke ilmoitti kaasuiskusta Syyrian #kaupunkiin https://t.co/m9T9ugi0oa</w:t>
      </w:r>
    </w:p>
    <w:p>
      <w:r>
        <w:rPr>
          <w:b/>
          <w:u w:val="single"/>
        </w:rPr>
        <w:t xml:space="preserve">266698</w:t>
      </w:r>
    </w:p>
    <w:p>
      <w:r>
        <w:t xml:space="preserve">Pidetään #KeepItCandid. Tässä on ruma totuus siitä, että ihmiset eivät tue blogiasi https://t.co/w5ER3MOl1P https://t.co/eROZwIgTSm https://t.co/eROZwIgTSm</w:t>
      </w:r>
    </w:p>
    <w:p>
      <w:r>
        <w:rPr>
          <w:b/>
          <w:u w:val="single"/>
        </w:rPr>
        <w:t xml:space="preserve">266699</w:t>
      </w:r>
    </w:p>
    <w:p>
      <w:r>
        <w:t xml:space="preserve">#jacobontour @JacobWhitesides YOU SHOULD REALLY COME TOO PITTSBURGH HAVEN'T SEEN'T SEINCE 2014 !!! x133</w:t>
      </w:r>
    </w:p>
    <w:p>
      <w:r>
        <w:rPr>
          <w:b/>
          <w:u w:val="single"/>
        </w:rPr>
        <w:t xml:space="preserve">266700</w:t>
      </w:r>
    </w:p>
    <w:p>
      <w:r>
        <w:t xml:space="preserve">Tekisi mieli twiitata @KenyaPowerille iso F-sana, mutta en tee sitä. Hillitsen itseni sen sijaan muutettuani tapojani. #DayLongBlackout</w:t>
      </w:r>
    </w:p>
    <w:p>
      <w:r>
        <w:rPr>
          <w:b/>
          <w:u w:val="single"/>
        </w:rPr>
        <w:t xml:space="preserve">266701</w:t>
      </w:r>
    </w:p>
    <w:p>
      <w:r>
        <w:t xml:space="preserve">Checkout #Giddistudios.com Twentieth Century Fox laittaa "Greatest Showmanin", "Alien: Covenantin" ja "Apesin" kanssa... https://t.co/6ejsRriT62</w:t>
      </w:r>
    </w:p>
    <w:p>
      <w:r>
        <w:rPr>
          <w:b/>
          <w:u w:val="single"/>
        </w:rPr>
        <w:t xml:space="preserve">266702</w:t>
      </w:r>
    </w:p>
    <w:p>
      <w:r>
        <w:t xml:space="preserve">"Innovative video tailoring for #dietarychange (...) randomized trial" https://t.co/KeDlU13ddk</w:t>
        <w:br/>
        <w:t xml:space="preserve">@PopulationMedia #nutrition</w:t>
      </w:r>
    </w:p>
    <w:p>
      <w:r>
        <w:rPr>
          <w:b/>
          <w:u w:val="single"/>
        </w:rPr>
        <w:t xml:space="preserve">266703</w:t>
      </w:r>
    </w:p>
    <w:p>
      <w:r>
        <w:t xml:space="preserve">Ottaa räjähdys @ #funrun2 #187xLAGGYxEL wtf bro olen menettää poikani 0.01 😂 me rotu samanlainen ganggg https://t.co/stUAa5HDFB</w:t>
      </w:r>
    </w:p>
    <w:p>
      <w:r>
        <w:rPr>
          <w:b/>
          <w:u w:val="single"/>
        </w:rPr>
        <w:t xml:space="preserve">266704</w:t>
      </w:r>
    </w:p>
    <w:p>
      <w:r>
        <w:t xml:space="preserve">☄luminesenssi. (n) kemiallisin, sähköisin tai fysiologisin keinoin tuotettu valo.☄ #EXOrDIUMinSG https://t.co/jbMtH8oLfj https://t.co/jbMtH8oLfj</w:t>
      </w:r>
    </w:p>
    <w:p>
      <w:r>
        <w:rPr>
          <w:b/>
          <w:u w:val="single"/>
        </w:rPr>
        <w:t xml:space="preserve">266705</w:t>
      </w:r>
    </w:p>
    <w:p>
      <w:r>
        <w:t xml:space="preserve">#NFL CLEVELAND #Browns 2017 HP10 AUTOGRAPH #Jersey 11 PRIME SIGS 2BOX LIVE BREAK #5 https://t.co/1S32m2U5uu https://t.co/1Bje6esaNO https://t.co/1Bje6esaNO</w:t>
      </w:r>
    </w:p>
    <w:p>
      <w:r>
        <w:rPr>
          <w:b/>
          <w:u w:val="single"/>
        </w:rPr>
        <w:t xml:space="preserve">266706</w:t>
      </w:r>
    </w:p>
    <w:p>
      <w:r>
        <w:t xml:space="preserve">Puhelin : +62 21 22732155</w:t>
        <w:br/>
        <w:t xml:space="preserve">Whatsapp : 0878 7109 5374</w:t>
        <w:br/>
        <w:t xml:space="preserve">Linja : helloprint_official</w:t>
        <w:br/>
        <w:t xml:space="preserve">WEEKDAY 10:00 S/D 17:00 , WEEKEND 10:00 S/D 15:00 MINGGU CLOSE https://t.co/3RjnMQWdfh</w:t>
      </w:r>
    </w:p>
    <w:p>
      <w:r>
        <w:rPr>
          <w:b/>
          <w:u w:val="single"/>
        </w:rPr>
        <w:t xml:space="preserve">266707</w:t>
      </w:r>
    </w:p>
    <w:p>
      <w:r>
        <w:t xml:space="preserve">Lisäsin videon @YouTube-soittolistalle https://t.co/6o6uXn2fBV ✅ 3/30 Oroville Dam Construction Repairs Drone Video and 4K-HD Photos</w:t>
      </w:r>
    </w:p>
    <w:p>
      <w:r>
        <w:rPr>
          <w:b/>
          <w:u w:val="single"/>
        </w:rPr>
        <w:t xml:space="preserve">266708</w:t>
      </w:r>
    </w:p>
    <w:p>
      <w:r>
        <w:t xml:space="preserve">Saatat reagoida moraaliseen dilemmaan työssä pysymällä hiljaa.... Lisää syöpään https://t.co/6bPwjVG85N</w:t>
      </w:r>
    </w:p>
    <w:p>
      <w:r>
        <w:rPr>
          <w:b/>
          <w:u w:val="single"/>
        </w:rPr>
        <w:t xml:space="preserve">266709</w:t>
      </w:r>
    </w:p>
    <w:p>
      <w:r>
        <w:t xml:space="preserve">EXCLUSIVE: Katie Holmes ja Jamie Foxx ovat yhä vahvasti mukana, kun he "ruokailevat" treffeillä - Entertainment Tonight https://t.co/AhborB6M0z https://t.co/AhborB6M0z</w:t>
      </w:r>
    </w:p>
    <w:p>
      <w:r>
        <w:rPr>
          <w:b/>
          <w:u w:val="single"/>
        </w:rPr>
        <w:t xml:space="preserve">266710</w:t>
      </w:r>
    </w:p>
    <w:p>
      <w:r>
        <w:t xml:space="preserve">Tervetuloa maailmaan, rakkaat tyttöni. Cora Lee syntyi klo 19:46 painaen 5lb 11oz ja... https://t.co/iSJSTqiZTj...</w:t>
      </w:r>
    </w:p>
    <w:p>
      <w:r>
        <w:rPr>
          <w:b/>
          <w:u w:val="single"/>
        </w:rPr>
        <w:t xml:space="preserve">266711</w:t>
      </w:r>
    </w:p>
    <w:p>
      <w:r>
        <w:t xml:space="preserve">@cyanidepillsuk vinyylisunnuntai Cyanide Pillsin kanssa, en malta odottaa uuden albumin saapumista ja nähdä heidät taas livenä!!! Loved u in Boro !!! https://t.co/3LGhh5ySeZ</w:t>
      </w:r>
    </w:p>
    <w:p>
      <w:r>
        <w:rPr>
          <w:b/>
          <w:u w:val="single"/>
        </w:rPr>
        <w:t xml:space="preserve">266712</w:t>
      </w:r>
    </w:p>
    <w:p>
      <w:r>
        <w:t xml:space="preserve">Katso lähetykseni PlayStation 4:ltä! #PS4live (Call of Duty®: Black Ops III) livenä osoitteessa https://t.co/17R1TJVLAt.</w:t>
      </w:r>
    </w:p>
    <w:p>
      <w:r>
        <w:rPr>
          <w:b/>
          <w:u w:val="single"/>
        </w:rPr>
        <w:t xml:space="preserve">266713</w:t>
      </w:r>
    </w:p>
    <w:p>
      <w:r>
        <w:t xml:space="preserve">'The Voice' -voimaluokitus: Alicia Keysin tiimin jäsen voittaa 12. kauden? - Goldderby https://t.co/AdDYOq6T6q</w:t>
      </w:r>
    </w:p>
    <w:p>
      <w:r>
        <w:rPr>
          <w:b/>
          <w:u w:val="single"/>
        </w:rPr>
        <w:t xml:space="preserve">266714</w:t>
      </w:r>
    </w:p>
    <w:p>
      <w:r>
        <w:t xml:space="preserve">@meandmyself9 @Matthew669691 @LanaHardy619 @realMilMachetes @TweetsofJayBaca @dallasdynasty24 @King_Ecra @ElMundoLibreUSA @thunderrosa22 Kiitos Boz!</w:t>
      </w:r>
    </w:p>
    <w:p>
      <w:r>
        <w:rPr>
          <w:b/>
          <w:u w:val="single"/>
        </w:rPr>
        <w:t xml:space="preserve">266715</w:t>
      </w:r>
    </w:p>
    <w:p>
      <w:r>
        <w:t xml:space="preserve">Äänestä OURE BRAND AMBASSADOR MONIQUE PARASTA MISS JNR TEEN ETELÄ-AFRIKASSA @ Garden Route Hair... https://t.co/7wsDsDxW8H</w:t>
      </w:r>
    </w:p>
    <w:p>
      <w:r>
        <w:rPr>
          <w:b/>
          <w:u w:val="single"/>
        </w:rPr>
        <w:t xml:space="preserve">266716</w:t>
      </w:r>
    </w:p>
    <w:p>
      <w:r>
        <w:t xml:space="preserve">Ei tietenkään. Tyypillistä tälle hallintoelimelle: puhutaan #alternativefact tai #violateEthicsLaw ja toivotaan sitten, että kaikki unohtavat. #LockHimUp https://t.co/AuSWsL8C3h</w:t>
      </w:r>
    </w:p>
    <w:p>
      <w:r>
        <w:rPr>
          <w:b/>
          <w:u w:val="single"/>
        </w:rPr>
        <w:t xml:space="preserve">266717</w:t>
      </w:r>
    </w:p>
    <w:p>
      <w:r>
        <w:t xml:space="preserve">Yksi mieletön viikonloppu @rue21 ! Double rueBUCK$... tienaa 40 dollaria #rueBUCKS kun käytät 40 dollaria!👍🏼 https://t.co/OcA5g3F3qT https://t.co/OcA5g3F3qT</w:t>
      </w:r>
    </w:p>
    <w:p>
      <w:r>
        <w:rPr>
          <w:b/>
          <w:u w:val="single"/>
        </w:rPr>
        <w:t xml:space="preserve">266718</w:t>
      </w:r>
    </w:p>
    <w:p>
      <w:r>
        <w:t xml:space="preserve">Microsoft Xbox 360 E 4 GB musta videopelikonsoli 1538 ja mukana tulevat pelit https://t.co/3RyCYX4Moc https://t.co/Obry0hyr0H</w:t>
      </w:r>
    </w:p>
    <w:p>
      <w:r>
        <w:rPr>
          <w:b/>
          <w:u w:val="single"/>
        </w:rPr>
        <w:t xml:space="preserve">266719</w:t>
      </w:r>
    </w:p>
    <w:p>
      <w:r>
        <w:t xml:space="preserve">@Vilavaite voisitko kertoa, missä otit nuo kuvat? Olen ajatellut käydä Costa Ricassa pian. Ehkä riikinkukot tervehtivät minuakin 😉😬.</w:t>
      </w:r>
    </w:p>
    <w:p>
      <w:r>
        <w:rPr>
          <w:b/>
          <w:u w:val="single"/>
        </w:rPr>
        <w:t xml:space="preserve">266720</w:t>
      </w:r>
    </w:p>
    <w:p>
      <w:r>
        <w:t xml:space="preserve">Siskoni kertoi, että yritin esittää Usherin My Way -videota, kun olin 3-vuotias, ja vaikka en muista, se kuulostaa oikealta.</w:t>
      </w:r>
    </w:p>
    <w:p>
      <w:r>
        <w:rPr>
          <w:b/>
          <w:u w:val="single"/>
        </w:rPr>
        <w:t xml:space="preserve">266721</w:t>
      </w:r>
    </w:p>
    <w:p>
      <w:r>
        <w:t xml:space="preserve">@rosegrover Uutta musiikkia nyt @MixtapeMadnessissa " Z1 - More Time #3B " https://t.co/9oX1aGMFWC Go Watch That #3BSEASON 👌</w:t>
      </w:r>
    </w:p>
    <w:p>
      <w:r>
        <w:rPr>
          <w:b/>
          <w:u w:val="single"/>
        </w:rPr>
        <w:t xml:space="preserve">266722</w:t>
      </w:r>
    </w:p>
    <w:p>
      <w:r>
        <w:t xml:space="preserve">Ik vind een @YouTube-video leuk: https://t.co/OpWX2vJJic Dream Theater - Our New World [OFFICIAL VIDEO]</w:t>
      </w:r>
    </w:p>
    <w:p>
      <w:r>
        <w:rPr>
          <w:b/>
          <w:u w:val="single"/>
        </w:rPr>
        <w:t xml:space="preserve">266723</w:t>
      </w:r>
    </w:p>
    <w:p>
      <w:r>
        <w:t xml:space="preserve">Lee Countyn naapurustossa tutkitaan "laukauksia": https://t.co/ZysHRuF0iw #Today_In_PortCharlotte CharlotteCountyCares</w:t>
      </w:r>
    </w:p>
    <w:p>
      <w:r>
        <w:rPr>
          <w:b/>
          <w:u w:val="single"/>
        </w:rPr>
        <w:t xml:space="preserve">266724</w:t>
      </w:r>
    </w:p>
    <w:p>
      <w:r>
        <w:t xml:space="preserve">#Dueprocess on välttämätöntä! Pudottakaa muurisuunnitelmat @POTUS @realDonaldTrump tehkää todellista maahanmuuttopolitiikkaa! https://t.co/86SFqICOCE</w:t>
      </w:r>
    </w:p>
    <w:p>
      <w:r>
        <w:rPr>
          <w:b/>
          <w:u w:val="single"/>
        </w:rPr>
        <w:t xml:space="preserve">266725</w:t>
      </w:r>
    </w:p>
    <w:p>
      <w:r>
        <w:t xml:space="preserve">Hei @harsha85 @MonVedra @psergiocorreia kiitos, että olette olleet uusia seuraajia tällä viikolla! Arvostan tätä suuresti :) ➡️Get it🆓❓https://t.co/aAeNWF5cht</w:t>
      </w:r>
    </w:p>
    <w:p>
      <w:r>
        <w:rPr>
          <w:b/>
          <w:u w:val="single"/>
        </w:rPr>
        <w:t xml:space="preserve">266726</w:t>
      </w:r>
    </w:p>
    <w:p>
      <w:r>
        <w:t xml:space="preserve">Yritän vieläkin tajuta, miksi Klopp lähti viiden takamiehen kokoonpanolla kotonaan Bournemouthia vastaan, kun me hallitsimme. Emme pysty suojaamaan johtoasemia, miksi vaihtaa??</w:t>
      </w:r>
    </w:p>
    <w:p>
      <w:r>
        <w:rPr>
          <w:b/>
          <w:u w:val="single"/>
        </w:rPr>
        <w:t xml:space="preserve">266727</w:t>
      </w:r>
    </w:p>
    <w:p>
      <w:r>
        <w:t xml:space="preserve">Etsin tekonahkaa, koska olen allerginen villalle, se saa ihoni kutisemaan &amp;amp; kieleni turpoaa 🤢 Rukoilen, että se sopii.</w:t>
      </w:r>
    </w:p>
    <w:p>
      <w:r>
        <w:rPr>
          <w:b/>
          <w:u w:val="single"/>
        </w:rPr>
        <w:t xml:space="preserve">266728</w:t>
      </w:r>
    </w:p>
    <w:p>
      <w:r>
        <w:t xml:space="preserve">@AaronMorekin Meidän on turvattava turvaverkon tulevaisuus, ja siksi sinun pitäisi riisua vaatteesi.</w:t>
      </w:r>
    </w:p>
    <w:p>
      <w:r>
        <w:rPr>
          <w:b/>
          <w:u w:val="single"/>
        </w:rPr>
        <w:t xml:space="preserve">266729</w:t>
      </w:r>
    </w:p>
    <w:p>
      <w:r>
        <w:t xml:space="preserve">Älä loukkaa ketään ennen kuin olet kulkenut mailin hänen kengissään, koska silloin sinulla on hänen kenkänsä ja olet mailin päässä.</w:t>
      </w:r>
    </w:p>
    <w:p>
      <w:r>
        <w:rPr>
          <w:b/>
          <w:u w:val="single"/>
        </w:rPr>
        <w:t xml:space="preserve">266730</w:t>
      </w:r>
    </w:p>
    <w:p>
      <w:r>
        <w:t xml:space="preserve">Mielestäni tämä yksi kuva kiteyttää @WGPFearlessSydin kokemuksen Dump in the Darkista... https://t.co/hLvCXhYCoH...</w:t>
      </w:r>
    </w:p>
    <w:p>
      <w:r>
        <w:rPr>
          <w:b/>
          <w:u w:val="single"/>
        </w:rPr>
        <w:t xml:space="preserve">266731</w:t>
      </w:r>
    </w:p>
    <w:p>
      <w:r>
        <w:t xml:space="preserve">@Faris_Francis Todennäköisesti samantyyppisiä suunnitelmia kaveri tavoitteena päästä sinne noin 2, minä kello sinulle, kun olemme menossa ylös ja että</w:t>
      </w:r>
    </w:p>
    <w:p>
      <w:r>
        <w:rPr>
          <w:b/>
          <w:u w:val="single"/>
        </w:rPr>
        <w:t xml:space="preserve">266732</w:t>
      </w:r>
    </w:p>
    <w:p>
      <w:r>
        <w:t xml:space="preserve">@mychemical_muke UGH OMG JUST FORGET I SAID ANYTHING LOL NEXT TIME ILL JUST SEND YOU A VIDEO OF ME EATING PEEPS</w:t>
      </w:r>
    </w:p>
    <w:p>
      <w:r>
        <w:rPr>
          <w:b/>
          <w:u w:val="single"/>
        </w:rPr>
        <w:t xml:space="preserve">266733</w:t>
      </w:r>
    </w:p>
    <w:p>
      <w:r>
        <w:t xml:space="preserve">🙂 Tervetuloa MommasHouseen @LilianaBabyShoe @bohemi_mama @yourbabyblog @maxipestcontrol @couponcloset @itkidsboutique 🙂Glad you joined us #TGIF</w:t>
      </w:r>
    </w:p>
    <w:p>
      <w:r>
        <w:rPr>
          <w:b/>
          <w:u w:val="single"/>
        </w:rPr>
        <w:t xml:space="preserve">266734</w:t>
      </w:r>
    </w:p>
    <w:p>
      <w:r>
        <w:t xml:space="preserve">Vintage 1960-luvun esiliinat tai vain hieno vanha kangas? Tarjolla ebayssä: https://t.co/uxv8apuTZC #vintagefabric https://t.co/inW2lDluZz</w:t>
      </w:r>
    </w:p>
    <w:p>
      <w:r>
        <w:rPr>
          <w:b/>
          <w:u w:val="single"/>
        </w:rPr>
        <w:t xml:space="preserve">266735</w:t>
      </w:r>
    </w:p>
    <w:p>
      <w:r>
        <w:t xml:space="preserve">Elämäsi on tänään äärimmäisyyksien tutkimista. Toisaalta olet... Lisää Neitsyt https://t.co/KSnIr34r0y</w:t>
      </w:r>
    </w:p>
    <w:p>
      <w:r>
        <w:rPr>
          <w:b/>
          <w:u w:val="single"/>
        </w:rPr>
        <w:t xml:space="preserve">266736</w:t>
      </w:r>
    </w:p>
    <w:p>
      <w:r>
        <w:t xml:space="preserve">Näyttää siltä, että pikku Eco (13kk) on myös @nakd:n fani. Hän söi iloisesti puolet marjaruuastani tänä aamuna. #healthyswaps #startthemyoung</w:t>
      </w:r>
    </w:p>
    <w:p>
      <w:r>
        <w:rPr>
          <w:b/>
          <w:u w:val="single"/>
        </w:rPr>
        <w:t xml:space="preserve">266737</w:t>
      </w:r>
    </w:p>
    <w:p>
      <w:r>
        <w:t xml:space="preserve">Joskus ennen kuin teen kolme treeniä, olen tuntikausia pilvessä ja mietin, miten sekaisin ja tekopyhä maailma on. Stressaa minua lol 🙄</w:t>
      </w:r>
    </w:p>
    <w:p>
      <w:r>
        <w:rPr>
          <w:b/>
          <w:u w:val="single"/>
        </w:rPr>
        <w:t xml:space="preserve">266738</w:t>
      </w:r>
    </w:p>
    <w:p>
      <w:r>
        <w:t xml:space="preserve">#gaysex hot4groupfun julkaisi päivityksen: will you ever have a triple penetration? https://t.co/SfLQSMsNPW</w:t>
      </w:r>
    </w:p>
    <w:p>
      <w:r>
        <w:rPr>
          <w:b/>
          <w:u w:val="single"/>
        </w:rPr>
        <w:t xml:space="preserve">266739</w:t>
      </w:r>
    </w:p>
    <w:p>
      <w:r>
        <w:t xml:space="preserve">Saatat olla ei-niin-salaisesti tutkimassa erilaisia strategioita, joilla... Lisää Oinas https://t.co/ryy45wt2Vg</w:t>
      </w:r>
    </w:p>
    <w:p>
      <w:r>
        <w:rPr>
          <w:b/>
          <w:u w:val="single"/>
        </w:rPr>
        <w:t xml:space="preserve">266740</w:t>
      </w:r>
    </w:p>
    <w:p>
      <w:r>
        <w:t xml:space="preserve">Olen menossa hopealle aikaisin, joten tein tämän riimin selviytymismekanismikseni @Lin_Manuel https://t.co/N9WNAUEpdX</w:t>
      </w:r>
    </w:p>
    <w:p>
      <w:r>
        <w:rPr>
          <w:b/>
          <w:u w:val="single"/>
        </w:rPr>
        <w:t xml:space="preserve">266741</w:t>
      </w:r>
    </w:p>
    <w:p>
      <w:r>
        <w:t xml:space="preserve">Tämä väkijoukko on hullu. Rakastan olla täällä livenä. Maanantai-illan Raw WrestleManian jälkeen on niin sähköinen @WrestleMania @WWEUniverse</w:t>
      </w:r>
    </w:p>
    <w:p>
      <w:r>
        <w:rPr>
          <w:b/>
          <w:u w:val="single"/>
        </w:rPr>
        <w:t xml:space="preserve">266742</w:t>
      </w:r>
    </w:p>
    <w:p>
      <w:r>
        <w:t xml:space="preserve">Sinä: juntit täällä möykkäävät kansalaisoikeuksista</w:t>
        <w:br/>
        <w:t xml:space="preserve">Minä: herännyt &amp;amp; erittäin älykäs, tietää, että meidän pitäisi keskittyä TODELLISEEN vaaraan: kuukiviin</w:t>
      </w:r>
    </w:p>
    <w:p>
      <w:r>
        <w:rPr>
          <w:b/>
          <w:u w:val="single"/>
        </w:rPr>
        <w:t xml:space="preserve">266743</w:t>
      </w:r>
    </w:p>
    <w:p>
      <w:r>
        <w:t xml:space="preserve">Tämä sai minut hymyilemään tänä aamuna! Miten sinä saat hyviä rasvoja tänään? 🍴❤️🙏🏼🌟 #avokado... https://t.co/O21ADdjxBu...</w:t>
      </w:r>
    </w:p>
    <w:p>
      <w:r>
        <w:rPr>
          <w:b/>
          <w:u w:val="single"/>
        </w:rPr>
        <w:t xml:space="preserve">266744</w:t>
      </w:r>
    </w:p>
    <w:p>
      <w:r>
        <w:t xml:space="preserve">@squidmaker0010_</w:t>
        <w:br/>
        <w:t xml:space="preserve">Kiitos seurannasta. Olisiko mahdollista, että voisit tsekata uuden videomme ? #Charity #YouTubers https://t.co/j8rZpDui6x :)</w:t>
      </w:r>
    </w:p>
    <w:p>
      <w:r>
        <w:rPr>
          <w:b/>
          <w:u w:val="single"/>
        </w:rPr>
        <w:t xml:space="preserve">266745</w:t>
      </w:r>
    </w:p>
    <w:p>
      <w:r>
        <w:t xml:space="preserve">Olemme hieman puolueellisia tämän suhteen, koska poikamme ovat todella luoneet mastoa... https://t.co/D2Lm21RwiT https://t.co/tliKjOM44K</w:t>
      </w:r>
    </w:p>
    <w:p>
      <w:r>
        <w:rPr>
          <w:b/>
          <w:u w:val="single"/>
        </w:rPr>
        <w:t xml:space="preserve">266746</w:t>
      </w:r>
    </w:p>
    <w:p>
      <w:r>
        <w:t xml:space="preserve">Number six na higher pa guys @UnisilverTime</w:t>
        <w:br/>
        <w:t xml:space="preserve">@MayWardOfficial</w:t>
        <w:br/>
        <w:t xml:space="preserve">MAYWARD ForUnisilverTime https://t.co/wGfMXo3XIh</w:t>
      </w:r>
    </w:p>
    <w:p>
      <w:r>
        <w:rPr>
          <w:b/>
          <w:u w:val="single"/>
        </w:rPr>
        <w:t xml:space="preserve">266747</w:t>
      </w:r>
    </w:p>
    <w:p>
      <w:r>
        <w:t xml:space="preserve">#AllPointTip - Vastaa aina valitukseen. Voit kääntää sen positiiviseksi sekä asiakkaalle että yrityksellesi. https://t.co/C0MXHINqdx.</w:t>
      </w:r>
    </w:p>
    <w:p>
      <w:r>
        <w:rPr>
          <w:b/>
          <w:u w:val="single"/>
        </w:rPr>
        <w:t xml:space="preserve">266748</w:t>
      </w:r>
    </w:p>
    <w:p>
      <w:r>
        <w:t xml:space="preserve">Minulla on suuri kunnia olla uusi DJ tämän #nipclub-tunnin aikana! Woof!  @TiggyBean @Meow_Girls @beabells @norahnell https://t.co/M5LcHEVMXp https://t.co/M5LcHEVMXp</w:t>
      </w:r>
    </w:p>
    <w:p>
      <w:r>
        <w:rPr>
          <w:b/>
          <w:u w:val="single"/>
        </w:rPr>
        <w:t xml:space="preserve">266749</w:t>
      </w:r>
    </w:p>
    <w:p>
      <w:r>
        <w:t xml:space="preserve">Nuori, luokittelematon Lee County pysyy tappiottomana; Harrison edelleen käynnissä https://t.co/9m1TmOdavz https://t.co/TEIgjUNs5P</w:t>
      </w:r>
    </w:p>
    <w:p>
      <w:r>
        <w:rPr>
          <w:b/>
          <w:u w:val="single"/>
        </w:rPr>
        <w:t xml:space="preserve">266750</w:t>
      </w:r>
    </w:p>
    <w:p>
      <w:r>
        <w:t xml:space="preserve">Opiskelemassa? Päivitä asuntolahuoneen sänky Memory Foam -patjapohjallamme (saatavana myös XL-kokoisena!) https://t.co/wIFvXX0nRQ 😴 ☁️</w:t>
      </w:r>
    </w:p>
    <w:p>
      <w:r>
        <w:rPr>
          <w:b/>
          <w:u w:val="single"/>
        </w:rPr>
        <w:t xml:space="preserve">266751</w:t>
      </w:r>
    </w:p>
    <w:p>
      <w:r>
        <w:t xml:space="preserve">. @ryanjtracy II osaston kumoaminen ei "maksa" mitään. Se on kuvitteellinen säästö ja budjettikikka.</w:t>
      </w:r>
    </w:p>
    <w:p>
      <w:r>
        <w:rPr>
          <w:b/>
          <w:u w:val="single"/>
        </w:rPr>
        <w:t xml:space="preserve">266752</w:t>
      </w:r>
    </w:p>
    <w:p>
      <w:r>
        <w:t xml:space="preserve">TODELLINEN sellerinvihreä nahka, jossa on pehmustettu elävä monivärinen Cont jgartexplosion https://t.co/a1gytxQjw0 kautta @Etsy</w:t>
      </w:r>
    </w:p>
    <w:p>
      <w:r>
        <w:rPr>
          <w:b/>
          <w:u w:val="single"/>
        </w:rPr>
        <w:t xml:space="preserve">266753</w:t>
      </w:r>
    </w:p>
    <w:p>
      <w:r>
        <w:t xml:space="preserve">Kasvit tappavat toisiaan estämällä valoa (nälkää) 1 toinen, hiljaisuus ei ole ilman väkivaltaa, ja jos he voisivat, he kaikki huutaisivat.</w:t>
      </w:r>
    </w:p>
    <w:p>
      <w:r>
        <w:rPr>
          <w:b/>
          <w:u w:val="single"/>
        </w:rPr>
        <w:t xml:space="preserve">266754</w:t>
      </w:r>
    </w:p>
    <w:p>
      <w:r>
        <w:t xml:space="preserve">Vuonna 2017 @SenatorHamilton, joka kerran väitti olevansa demokraatti, on itse asiassa Trumpin republikaanien tukija IDC:n jäsenenä. #NOIDCNY #IDCRESIST https://t.co/5GlA705LK9</w:t>
      </w:r>
    </w:p>
    <w:p>
      <w:r>
        <w:rPr>
          <w:b/>
          <w:u w:val="single"/>
        </w:rPr>
        <w:t xml:space="preserve">266755</w:t>
      </w:r>
    </w:p>
    <w:p>
      <w:r>
        <w:t xml:space="preserve">Ja nyt olen palannut pelaamaan "Niohia" ja rakastan tätä peliä! Pysähdyin vain LOZin takia 😂 mutta olen palannut takaisin ja saavuttanut sen hullun loppupomon.</w:t>
      </w:r>
    </w:p>
    <w:p>
      <w:r>
        <w:rPr>
          <w:b/>
          <w:u w:val="single"/>
        </w:rPr>
        <w:t xml:space="preserve">266756</w:t>
      </w:r>
    </w:p>
    <w:p>
      <w:r>
        <w:t xml:space="preserve">@KurdsCampaign Hei, olen toimittaja @PA. Voisitko seurata minua, jotta voin DM sinua? Ystävällisin terveisin, Sally Wardle</w:t>
      </w:r>
    </w:p>
    <w:p>
      <w:r>
        <w:rPr>
          <w:b/>
          <w:u w:val="single"/>
        </w:rPr>
        <w:t xml:space="preserve">266757</w:t>
      </w:r>
    </w:p>
    <w:p>
      <w:r>
        <w:t xml:space="preserve">4 ihmistä seurasi minua ja yksi henkilö jätti seuraamiseni // automaattisesti tarkistettu https://t.co/KmOQog89GG kautta.</w:t>
      </w:r>
    </w:p>
    <w:p>
      <w:r>
        <w:rPr>
          <w:b/>
          <w:u w:val="single"/>
        </w:rPr>
        <w:t xml:space="preserve">266758</w:t>
      </w:r>
    </w:p>
    <w:p>
      <w:r>
        <w:t xml:space="preserve">Yksinkertainen mielialan muutos voi kääntää päiväsi ylösalaisin, vetää ... Lisää syövälle https://t.co/hxVDr9EgPf</w:t>
      </w:r>
    </w:p>
    <w:p>
      <w:r>
        <w:rPr>
          <w:b/>
          <w:u w:val="single"/>
        </w:rPr>
        <w:t xml:space="preserve">266759</w:t>
      </w:r>
    </w:p>
    <w:p>
      <w:r>
        <w:t xml:space="preserve">BOUT DAY!!!</w:t>
        <w:br/>
        <w:br/>
        <w:t xml:space="preserve">Adelaide Showground tänään, ovet klo 18.00, lippuja saa ovelta.</w:t>
        <w:br/>
        <w:br/>
        <w:t xml:space="preserve"> Siitä on tullut vähän... https://t.co/qhqwxYNrCM</w:t>
      </w:r>
    </w:p>
    <w:p>
      <w:r>
        <w:rPr>
          <w:b/>
          <w:u w:val="single"/>
        </w:rPr>
        <w:t xml:space="preserve">266760</w:t>
      </w:r>
    </w:p>
    <w:p>
      <w:r>
        <w:t xml:space="preserve">Kuulin sisarpuoleni sanovan veljelleni: "IT'S TOO HARD NOW" ja sitten valittamaan. He opiskelevat varmaan kovasti...</w:t>
      </w:r>
    </w:p>
    <w:p>
      <w:r>
        <w:rPr>
          <w:b/>
          <w:u w:val="single"/>
        </w:rPr>
        <w:t xml:space="preserve">266761</w:t>
      </w:r>
    </w:p>
    <w:p>
      <w:r>
        <w:t xml:space="preserve">muistatko tämän...duuuu warna biru 😂😂😥😥 @jorgelorenzo99 @marcmarquez93 @andreaiannone https://t.co/hBpEzCi82t</w:t>
      </w:r>
    </w:p>
    <w:p>
      <w:r>
        <w:rPr>
          <w:b/>
          <w:u w:val="single"/>
        </w:rPr>
        <w:t xml:space="preserve">266762</w:t>
      </w:r>
    </w:p>
    <w:p>
      <w:r>
        <w:t xml:space="preserve">Toivottavasti pidät Burntsienna Trion "Gregor-Jotace Mission Catherdral" -kappaleesta yhtä paljon kuin me. https://t.co/LAVSB9aeyt</w:t>
      </w:r>
    </w:p>
    <w:p>
      <w:r>
        <w:rPr>
          <w:b/>
          <w:u w:val="single"/>
        </w:rPr>
        <w:t xml:space="preserve">266763</w:t>
      </w:r>
    </w:p>
    <w:p>
      <w:r>
        <w:t xml:space="preserve">#redditin ainutlaatuinen kokeilu valottaa sosiaalisen sitoutumisen muuttuvaa dynamiikkaa https://t.co/oeQcVxdeQs #SocialMediaa</w:t>
      </w:r>
    </w:p>
    <w:p>
      <w:r>
        <w:rPr>
          <w:b/>
          <w:u w:val="single"/>
        </w:rPr>
        <w:t xml:space="preserve">266764</w:t>
      </w:r>
    </w:p>
    <w:p>
      <w:r>
        <w:t xml:space="preserve">Aina kun olet tekemisissä jonkun kanssa, sinulla on mahdollisuus tehdä hänen päivästään parempi tai huonompi... tee siitä parempi.</w:t>
      </w:r>
    </w:p>
    <w:p>
      <w:r>
        <w:rPr>
          <w:b/>
          <w:u w:val="single"/>
        </w:rPr>
        <w:t xml:space="preserve">266765</w:t>
      </w:r>
    </w:p>
    <w:p>
      <w:r>
        <w:t xml:space="preserve">@_Domerella @eleven8 yeah she wildin. Olen odottanut, että joku sanoisi, että emme tarvitse photoshopattuja naisia päivittäin. Ei tarvita. Still lov ya</w:t>
      </w:r>
    </w:p>
    <w:p>
      <w:r>
        <w:rPr>
          <w:b/>
          <w:u w:val="single"/>
        </w:rPr>
        <w:t xml:space="preserve">266766</w:t>
      </w:r>
    </w:p>
    <w:p>
      <w:r>
        <w:t xml:space="preserve">Nämä #liberaalit ovat kirjaimellisesti mielisairaita, he keksivät tavan loukata @POTUS:ia hänen palkkansa lahjoittamisesta! kuten oikeastaan teidän kaikkien täytyy rauhoittua.</w:t>
      </w:r>
    </w:p>
    <w:p>
      <w:r>
        <w:rPr>
          <w:b/>
          <w:u w:val="single"/>
        </w:rPr>
        <w:t xml:space="preserve">266767</w:t>
      </w:r>
    </w:p>
    <w:p>
      <w:r>
        <w:t xml:space="preserve">@JustinKPRC Jos siis pystyn jäämään tänne ja suorittamaan A.S.-opintoni loppuun kansalaisopistossa, voisin jäädä tänne ja aloittaa meteorologian opinnot Houstonissa.</w:t>
      </w:r>
    </w:p>
    <w:p>
      <w:r>
        <w:rPr>
          <w:b/>
          <w:u w:val="single"/>
        </w:rPr>
        <w:t xml:space="preserve">266768</w:t>
      </w:r>
    </w:p>
    <w:p>
      <w:r>
        <w:t xml:space="preserve">Olit innostunut ensimmäisestä pudotuksesta, ja nyt meillä on lisää Marina Rinaldi Sportia erityisesti sinua varten</w:t>
        <w:br/>
        <w:br/>
        <w:t xml:space="preserve">https://t.co/vZhQtJ2tu5 https://t.co/67MbuAAse5</w:t>
      </w:r>
    </w:p>
    <w:p>
      <w:r>
        <w:rPr>
          <w:b/>
          <w:u w:val="single"/>
        </w:rPr>
        <w:t xml:space="preserve">266769</w:t>
      </w:r>
    </w:p>
    <w:p>
      <w:r>
        <w:t xml:space="preserve">Nopea ja helppo tapa vakauttaa mielialan vaihtelut on relen... Lisää syöpään https://t.co/tMSoZwqMPw</w:t>
      </w:r>
    </w:p>
    <w:p>
      <w:r>
        <w:rPr>
          <w:b/>
          <w:u w:val="single"/>
        </w:rPr>
        <w:t xml:space="preserve">266770</w:t>
      </w:r>
    </w:p>
    <w:p>
      <w:r>
        <w:t xml:space="preserve">@jkrwld @housecor Käytän 3840 × 2160 resoluutiota 30 Hz:n nopeudella HDMI:n kautta ja 50 dollarin hintaista GeForce GT 730 -näytönohjainta. (Oli yksi ainoista tuulettimettomista korteista, jotka pystyivät 4k:hon.)</w:t>
      </w:r>
    </w:p>
    <w:p>
      <w:r>
        <w:rPr>
          <w:b/>
          <w:u w:val="single"/>
        </w:rPr>
        <w:t xml:space="preserve">266771</w:t>
      </w:r>
    </w:p>
    <w:p>
      <w:r>
        <w:t xml:space="preserve">@Sheyen_Means LMFAO kuin saat hyvän otteen &amp;amp; Ajattele vain itsellesi, kuinka hienolta saalis tuntuu ja kuinka onnekas ur bf on saada u 😜</w:t>
      </w:r>
    </w:p>
    <w:p>
      <w:r>
        <w:rPr>
          <w:b/>
          <w:u w:val="single"/>
        </w:rPr>
        <w:t xml:space="preserve">266772</w:t>
      </w:r>
    </w:p>
    <w:p>
      <w:r>
        <w:t xml:space="preserve">🚨 NEW MUSIC ALERT 🚨</w:t>
        <w:br/>
        <w:br/>
        <w:t xml:space="preserve">No Promises @CheatCodesMusic + @ddlovato</w:t>
        <w:br/>
        <w:br/>
        <w:t xml:space="preserve">#NowPlaying #SmallzysSurgery 🎧 https://t.co/PPtvNMSqe4</w:t>
      </w:r>
    </w:p>
    <w:p>
      <w:r>
        <w:rPr>
          <w:b/>
          <w:u w:val="single"/>
        </w:rPr>
        <w:t xml:space="preserve">266773</w:t>
      </w:r>
    </w:p>
    <w:p>
      <w:r>
        <w:t xml:space="preserve">💥💥 KUKA ON VALMIS SEURAAVAAN HAASTEESEEN 💥💥</w:t>
        <w:br/>
        <w:br/>
        <w:t xml:space="preserve">💯 ILMAISEKSI SEURAA ✔</w:t>
        <w:br/>
        <w:br/>
        <w:t xml:space="preserve">LIITY ILMAISEKSI ILMAISEKSI SÄHKÖPOSTILISTAAN &amp;gt;&amp;gt; https://t.co/6V56fz6SQp</w:t>
        <w:br/>
        <w:br/>
        <w:t xml:space="preserve"/>
        <w:t xml:space="preserve">RT VETOA 1 🔥🔥 https://t.co/XnNd7hWv9Y</w:t>
      </w:r>
    </w:p>
    <w:p>
      <w:r>
        <w:rPr>
          <w:b/>
          <w:u w:val="single"/>
        </w:rPr>
        <w:t xml:space="preserve">266774</w:t>
      </w:r>
    </w:p>
    <w:p>
      <w:r>
        <w:t xml:space="preserve">@forbesmm En tiennyt tätä, ensimmäinen ajatukseni otsikoita lukiessani oli, miksi he eivät jo olisi.</w:t>
      </w:r>
    </w:p>
    <w:p>
      <w:r>
        <w:rPr>
          <w:b/>
          <w:u w:val="single"/>
        </w:rPr>
        <w:t xml:space="preserve">266775</w:t>
      </w:r>
    </w:p>
    <w:p>
      <w:r>
        <w:t xml:space="preserve">Näemmekö koodittoman tulevaisuuden: https://t.co/hDTzZGPBIb #leanstartup via @brentsum https://t.co/g0qG2bmdRD</w:t>
      </w:r>
    </w:p>
    <w:p>
      <w:r>
        <w:rPr>
          <w:b/>
          <w:u w:val="single"/>
        </w:rPr>
        <w:t xml:space="preserve">266776</w:t>
      </w:r>
    </w:p>
    <w:p>
      <w:r>
        <w:t xml:space="preserve">Catherine Leroyn uskomaton tarina sotavalokuvaaja Catherine Leroysta. Kukaan hänen miespuolisista kollegoistaan ei ollut yhtä rohkea kuin hän. https://t.co/1xvX9woYsw</w:t>
      </w:r>
    </w:p>
    <w:p>
      <w:r>
        <w:rPr>
          <w:b/>
          <w:u w:val="single"/>
        </w:rPr>
        <w:t xml:space="preserve">266777</w:t>
      </w:r>
    </w:p>
    <w:p>
      <w:r>
        <w:t xml:space="preserve">Global Satellite Manufacturing and Launch Market 2017 - Boeing, Lockheed Martin, Orbital Atk, Ariespace, ISS Reshetnev - ... https://t.co/Ah3h6adphd ... https://t.co/Ah3h6adphd</w:t>
      </w:r>
    </w:p>
    <w:p>
      <w:r>
        <w:rPr>
          <w:b/>
          <w:u w:val="single"/>
        </w:rPr>
        <w:t xml:space="preserve">266778</w:t>
      </w:r>
    </w:p>
    <w:p>
      <w:r>
        <w:t xml:space="preserve">3 fanisivustoa on levossa toivottavasti ne palaavat mahdollisimman pian ja toivottavasti tämä ei johda sulkemiseen 😶😢</w:t>
      </w:r>
    </w:p>
    <w:p>
      <w:r>
        <w:rPr>
          <w:b/>
          <w:u w:val="single"/>
        </w:rPr>
        <w:t xml:space="preserve">266779</w:t>
      </w:r>
    </w:p>
    <w:p>
      <w:r>
        <w:t xml:space="preserve">@LetDa4ceBwidU Olen aina mieluummin minun CM: n pysyä kurinalaisesti ja antaa te laitahyökkääjät enemmän vapautta, pelaaminen siivellä on paras minulle, se on vain minun mielipiteeni lol</w:t>
      </w:r>
    </w:p>
    <w:p>
      <w:r>
        <w:rPr>
          <w:b/>
          <w:u w:val="single"/>
        </w:rPr>
        <w:t xml:space="preserve">266780</w:t>
      </w:r>
    </w:p>
    <w:p>
      <w:r>
        <w:t xml:space="preserve">GO WATCH &amp;amp; LIKE @TrevorMoran NEW VIDEO🌻</w:t>
        <w:br/>
        <w:t xml:space="preserve">-</w:t>
        <w:br/>
        <w:t xml:space="preserve">https://t.co/hY0fxEQNix</w:t>
        <w:br/>
        <w:t xml:space="preserve">-</w:t>
        <w:br/>
        <w:t xml:space="preserve">Dm me ilysm?</w:t>
        <w:br/>
        <w:br/>
        <w:t xml:space="preserve">67 https://t.co/NtFXPjypTz</w:t>
      </w:r>
    </w:p>
    <w:p>
      <w:r>
        <w:rPr>
          <w:b/>
          <w:u w:val="single"/>
        </w:rPr>
        <w:t xml:space="preserve">266781</w:t>
      </w:r>
    </w:p>
    <w:p>
      <w:r>
        <w:t xml:space="preserve">Argh, kaikki 6 sarjaa #PartyOfFivea ovat @NetflixUK:ssa Rakastin tätä sarjaa 90-luvulla &amp;amp; en malta odottaa, että pääsen katsomaan sen uudelleen. Vain yksi jakso tänä iltana....</w:t>
      </w:r>
    </w:p>
    <w:p>
      <w:r>
        <w:rPr>
          <w:b/>
          <w:u w:val="single"/>
        </w:rPr>
        <w:t xml:space="preserve">266782</w:t>
      </w:r>
    </w:p>
    <w:p>
      <w:r>
        <w:t xml:space="preserve">@753351159953 Tunnen nuo silmät mistä tahansa, tiedän 100-prosenttisesti, kuka se on. Uskomaton mahtava nainen 💯💯💯💯💯💯💯💯</w:t>
      </w:r>
    </w:p>
    <w:p>
      <w:r>
        <w:rPr>
          <w:b/>
          <w:u w:val="single"/>
        </w:rPr>
        <w:t xml:space="preserve">266783</w:t>
      </w:r>
    </w:p>
    <w:p>
      <w:r>
        <w:t xml:space="preserve">Tuo pikkuiset zazun pääsiäisen koululomalle ja he syövät ilmaiseksi (T&amp;amp;C:t voimassa) #whatadeal #pääsiäinen #bristol247 https://t.co/leFWHbHOIz</w:t>
      </w:r>
    </w:p>
    <w:p>
      <w:r>
        <w:rPr>
          <w:b/>
          <w:u w:val="single"/>
        </w:rPr>
        <w:t xml:space="preserve">266784</w:t>
      </w:r>
    </w:p>
    <w:p>
      <w:r>
        <w:t xml:space="preserve">28000LM 11 x CREE XM-L T6 LED metsästys taskulamppu 4 x 18650 lamppu taskulamppu https://t.co/PjFy2zXvaj https://t.co/K57ZRdU1Rn</w:t>
      </w:r>
    </w:p>
    <w:p>
      <w:r>
        <w:rPr>
          <w:b/>
          <w:u w:val="single"/>
        </w:rPr>
        <w:t xml:space="preserve">266785</w:t>
      </w:r>
    </w:p>
    <w:p>
      <w:r>
        <w:t xml:space="preserve">Oletko kuullut 'King Unique - Dirty (The Background Bootleg)' by @kingunique on #SoundCloud? #np https://t.co/nuiopAbjWr</w:t>
      </w:r>
    </w:p>
    <w:p>
      <w:r>
        <w:rPr>
          <w:b/>
          <w:u w:val="single"/>
        </w:rPr>
        <w:t xml:space="preserve">266786</w:t>
      </w:r>
    </w:p>
    <w:p>
      <w:r>
        <w:t xml:space="preserve">12:01 PM EDT Weather by Hernando Beach, Florida Cam -West #PresenceApp</w:t>
        <w:br/>
        <w:t xml:space="preserve">https://t.co/iWbBeNJbEU https://t.co/GYguvdzosZ https://t.co/GYguvdzosZ</w:t>
      </w:r>
    </w:p>
    <w:p>
      <w:r>
        <w:rPr>
          <w:b/>
          <w:u w:val="single"/>
        </w:rPr>
        <w:t xml:space="preserve">266787</w:t>
      </w:r>
    </w:p>
    <w:p>
      <w:r>
        <w:t xml:space="preserve">@TurkishAirlines @TK_HelpDesk onko joku aikoo puuttua tähän.en halua nimetä henkilöä, joka ei vastaa sähköposteihini Twitterissä.</w:t>
      </w:r>
    </w:p>
    <w:p>
      <w:r>
        <w:rPr>
          <w:b/>
          <w:u w:val="single"/>
        </w:rPr>
        <w:t xml:space="preserve">266788</w:t>
      </w:r>
    </w:p>
    <w:p>
      <w:r>
        <w:t xml:space="preserve">Nyt soi Urban Hitz Radio: Bih (F. Gucci Mane) *** Kuuntele nyt *** https://t.co/7fHaOLT4JD https://t.co/7fHaOLT4JD</w:t>
      </w:r>
    </w:p>
    <w:p>
      <w:r>
        <w:rPr>
          <w:b/>
          <w:u w:val="single"/>
        </w:rPr>
        <w:t xml:space="preserve">266789</w:t>
      </w:r>
    </w:p>
    <w:p>
      <w:r>
        <w:t xml:space="preserve">"Rocky Mountain Sunset" otettu Wilkerson Passista Coloradossa elokuussa 2010 heti vuoristomyrskyn jälkeen, kun... https://t.co/WYLABvuEYK</w:t>
      </w:r>
    </w:p>
    <w:p>
      <w:r>
        <w:rPr>
          <w:b/>
          <w:u w:val="single"/>
        </w:rPr>
        <w:t xml:space="preserve">266790</w:t>
      </w:r>
    </w:p>
    <w:p>
      <w:r>
        <w:t xml:space="preserve">Vihdoinkin !!! Lepää rauhassa minun piyu @PratsBanerjee ja kiitos niin @iamkamyapunjabi 😇😇😇😇 https://t.co/5qDtcQEXnU</w:t>
      </w:r>
    </w:p>
    <w:p>
      <w:r>
        <w:rPr>
          <w:b/>
          <w:u w:val="single"/>
        </w:rPr>
        <w:t xml:space="preserve">266791</w:t>
      </w:r>
    </w:p>
    <w:p>
      <w:r>
        <w:t xml:space="preserve">teen lisää opinnäytetyötä osoitteessa https://t.co/ffuW1MJ7Wh! lupaan korjata avaruusankan kasvojen animaation.............. https://t.co/1M2RPFM1ve</w:t>
      </w:r>
    </w:p>
    <w:p>
      <w:r>
        <w:rPr>
          <w:b/>
          <w:u w:val="single"/>
        </w:rPr>
        <w:t xml:space="preserve">266792</w:t>
      </w:r>
    </w:p>
    <w:p>
      <w:r>
        <w:t xml:space="preserve">Donald Trump kuvattuna Darth Vaderin kanssa - CNET: [https://t.co/dKUUbUuq1e] Kommentti: "https://t.co/vfdnUxSazl... https://t.co/vfdnUxSazl</w:t>
      </w:r>
    </w:p>
    <w:p>
      <w:r>
        <w:rPr>
          <w:b/>
          <w:u w:val="single"/>
        </w:rPr>
        <w:t xml:space="preserve">266793</w:t>
      </w:r>
    </w:p>
    <w:p>
      <w:r>
        <w:t xml:space="preserve">Täällä on menossa hullusti - heittelen Pedialyte-juomia @ajfeuermanin kanssa. (Maustamaton on jotenkin vielä pahempi.)</w:t>
      </w:r>
    </w:p>
    <w:p>
      <w:r>
        <w:rPr>
          <w:b/>
          <w:u w:val="single"/>
        </w:rPr>
        <w:t xml:space="preserve">266794</w:t>
      </w:r>
    </w:p>
    <w:p>
      <w:r>
        <w:t xml:space="preserve">Mutta jos olen huomenna töissä, en ole ollut vapaalla kymmeneen päivään. Olen niin ärsyyntynyt ja väsynyt kaikkien asenteeseen täällä. Olen yksi heidän</w:t>
      </w:r>
    </w:p>
    <w:p>
      <w:r>
        <w:rPr>
          <w:b/>
          <w:u w:val="single"/>
        </w:rPr>
        <w:t xml:space="preserve">266795</w:t>
      </w:r>
    </w:p>
    <w:p>
      <w:r>
        <w:t xml:space="preserve">@nytimes .@realDonaldTrump Osaatko sanoa OBFUSCATE, Don John? Ärsyttävää kuulla rikollisen hyökkäävän julkisen virkamiehen kimppuun rankaisematta. .</w:t>
      </w:r>
    </w:p>
    <w:p>
      <w:r>
        <w:rPr>
          <w:b/>
          <w:u w:val="single"/>
        </w:rPr>
        <w:t xml:space="preserve">266796</w:t>
      </w:r>
    </w:p>
    <w:p>
      <w:r>
        <w:t xml:space="preserve">Silloin kun tiesin äidin olevan matkalla kotiin, olin huolissani siitä, että saisin lihani pois jostain muusta... Ei pakastimesta. https://t.co/SqlgZKoH5K</w:t>
      </w:r>
    </w:p>
    <w:p>
      <w:r>
        <w:rPr>
          <w:b/>
          <w:u w:val="single"/>
        </w:rPr>
        <w:t xml:space="preserve">266797</w:t>
      </w:r>
    </w:p>
    <w:p>
      <w:r>
        <w:t xml:space="preserve">Minun on lakattava leikkimästä bensiinijumalan kanssa joka viikko ja alettava tankata ennen kuin bensiinivalo syttyy!</w:t>
      </w:r>
    </w:p>
    <w:p>
      <w:r>
        <w:rPr>
          <w:b/>
          <w:u w:val="single"/>
        </w:rPr>
        <w:t xml:space="preserve">266798</w:t>
      </w:r>
    </w:p>
    <w:p>
      <w:r>
        <w:t xml:space="preserve">Korealaiset tekevät mitä tahansa saavuttaakseen tavoitteensa. https://t.co/o5tT5nInny #Pakistan #UAE #Israel #Palestrina</w:t>
      </w:r>
    </w:p>
    <w:p>
      <w:r>
        <w:rPr>
          <w:b/>
          <w:u w:val="single"/>
        </w:rPr>
        <w:t xml:space="preserve">266799</w:t>
      </w:r>
    </w:p>
    <w:p>
      <w:r>
        <w:t xml:space="preserve">Kaverit ahdistus syö minua, vaikka vain istun täällä</w:t>
        <w:br/>
        <w:t xml:space="preserve">Aion tappaa itseni ja viedä teidät kaikki mukanani</w:t>
      </w:r>
    </w:p>
    <w:p>
      <w:r>
        <w:rPr>
          <w:b/>
          <w:u w:val="single"/>
        </w:rPr>
        <w:t xml:space="preserve">266800</w:t>
      </w:r>
    </w:p>
    <w:p>
      <w:r>
        <w:t xml:space="preserve">Olen hiljattain katsonut 20. jakson 26:sta jaksosta "Kaichou wa Maid-sama!".</w:t>
        <w:t xml:space="preserve">https://t.co/LGgNBPIWE1</w:t>
        <w:br/>
        <w:br/>
        <w:t xml:space="preserve">#Pocket_MAL</w:t>
      </w:r>
    </w:p>
    <w:p>
      <w:r>
        <w:rPr>
          <w:b/>
          <w:u w:val="single"/>
        </w:rPr>
        <w:t xml:space="preserve">266801</w:t>
      </w:r>
    </w:p>
    <w:p>
      <w:r>
        <w:t xml:space="preserve">Käynnistämme pitkäaikaisen, kokonaisvaltaisen vastauksen eilisen... https://t.co/ycqT3Yw9WZ by #mathyouerickson via @c0nvey</w:t>
      </w:r>
    </w:p>
    <w:p>
      <w:r>
        <w:rPr>
          <w:b/>
          <w:u w:val="single"/>
        </w:rPr>
        <w:t xml:space="preserve">266802</w:t>
      </w:r>
    </w:p>
    <w:p>
      <w:r>
        <w:t xml:space="preserve">Pitää koota paperityöt ja tehdä kotitehtävät valmiiksi huomista varten. En todellakaan halua tehdä mitään niistä.</w:t>
      </w:r>
    </w:p>
    <w:p>
      <w:r>
        <w:rPr>
          <w:b/>
          <w:u w:val="single"/>
        </w:rPr>
        <w:t xml:space="preserve">266803</w:t>
      </w:r>
    </w:p>
    <w:p>
      <w:r>
        <w:t xml:space="preserve">Löytyi söpöjä #Pääsiäistatuointeja @BigMosToys https://t.co/nQVKw6qFXJ Parasta munanmetsästykseen!!! #AmazonGiveaway https://t.co/IAfmjTXrCO #giveaway</w:t>
      </w:r>
    </w:p>
    <w:p>
      <w:r>
        <w:rPr>
          <w:b/>
          <w:u w:val="single"/>
        </w:rPr>
        <w:t xml:space="preserve">266804</w:t>
      </w:r>
    </w:p>
    <w:p>
      <w:r>
        <w:t xml:space="preserve">Apua! My Brand Went Viral: 12 Small Brands That Made It Big https://t.co/F1kneeiY9v via @hubspot #socialmedia https://t.co/RXWaRCK6OX</w:t>
      </w:r>
    </w:p>
    <w:p>
      <w:r>
        <w:rPr>
          <w:b/>
          <w:u w:val="single"/>
        </w:rPr>
        <w:t xml:space="preserve">266805</w:t>
      </w:r>
    </w:p>
    <w:p>
      <w:r>
        <w:t xml:space="preserve">Miten terve #kuulo voi lisätä elinikääsi? Vastaus saattaa yllättää sinut. Hieno artikkeli @HearingAidProj:lta! https://t.co/A5nUZ6kxqZ https://t.co/IlfhuzOgbf https://t.co/IlfhuzOgbf</w:t>
      </w:r>
    </w:p>
    <w:p>
      <w:r>
        <w:rPr>
          <w:b/>
          <w:u w:val="single"/>
        </w:rPr>
        <w:t xml:space="preserve">266806</w:t>
      </w:r>
    </w:p>
    <w:p>
      <w:r>
        <w:t xml:space="preserve">Uusimmat Daily Neko_punch新聞! https://t.co/AR97MTQtH5 Kiitos @twlobodemar @GJ2FW_MAZDA @CannabisStrain6 #cat #mazda</w:t>
      </w:r>
    </w:p>
    <w:p>
      <w:r>
        <w:rPr>
          <w:b/>
          <w:u w:val="single"/>
        </w:rPr>
        <w:t xml:space="preserve">266807</w:t>
      </w:r>
    </w:p>
    <w:p>
      <w:r>
        <w:t xml:space="preserve">Spoilerivaroitus! Viisi häiritsevän outoa asiaa, jotka tapahtuvat The Boss Baby -elokuvassa https://t.co/kf5wvsLg4a via @io9</w:t>
      </w:r>
    </w:p>
    <w:p>
      <w:r>
        <w:rPr>
          <w:b/>
          <w:u w:val="single"/>
        </w:rPr>
        <w:t xml:space="preserve">266808</w:t>
      </w:r>
    </w:p>
    <w:p>
      <w:r>
        <w:t xml:space="preserve">david moyes - Mikään ei ole pahempaa kuin se, että PC-prikaati tuottaa "tekopyhyyttä" jonkun puolesta, joka ei ole lainkaan järkyttynyt!</w:t>
      </w:r>
    </w:p>
    <w:p>
      <w:r>
        <w:rPr>
          <w:b/>
          <w:u w:val="single"/>
        </w:rPr>
        <w:t xml:space="preserve">266809</w:t>
      </w:r>
    </w:p>
    <w:p>
      <w:r>
        <w:t xml:space="preserve">Miksi en suosittele Whole30 - fANNEtastic food | Rekisteröity #ravitsemus #kuntoa https://t.co/2y76B3kdKK https://t.co/QlXuYhf6vp</w:t>
      </w:r>
    </w:p>
    <w:p>
      <w:r>
        <w:rPr>
          <w:b/>
          <w:u w:val="single"/>
        </w:rPr>
        <w:t xml:space="preserve">266810</w:t>
      </w:r>
    </w:p>
    <w:p>
      <w:r>
        <w:t xml:space="preserve">Legendaarinen päättäväisyytesi motivoi sinua laskemaan loogisesti... Lisää aiheesta Kauris https://t.co/baCx4pfl1v</w:t>
      </w:r>
    </w:p>
    <w:p>
      <w:r>
        <w:rPr>
          <w:b/>
          <w:u w:val="single"/>
        </w:rPr>
        <w:t xml:space="preserve">266811</w:t>
      </w:r>
    </w:p>
    <w:p>
      <w:r>
        <w:t xml:space="preserve">KUKA TAHANSA, MUTTA EI KUKAAN, MUTTA EI KUKAAN, MUTTA EI KUKAAN, MUTTA EI KUKAAN, MUTTA EI KUKAAN, MUTTA EI KUKAAN, MUTTA EI KUKAAN, MUTTA EI KUKAAN, MUTTA EI KUKAAN, MUTTA EI KUKAAN, MUTTA EI KUKAAN, MUTTA EI KUKAAN, MUTTA EI KUKAAN</w:t>
      </w:r>
    </w:p>
    <w:p>
      <w:r>
        <w:rPr>
          <w:b/>
          <w:u w:val="single"/>
        </w:rPr>
        <w:t xml:space="preserve">266812</w:t>
      </w:r>
    </w:p>
    <w:p>
      <w:r>
        <w:t xml:space="preserve">En yleensä anna tuollaisen paskan vaikuttaa minuun .... mutta en kai ole koskaan ollut tilanteessa, jossa fyysisesti en ole se, jota he haluavat 😅😅😅</w:t>
      </w:r>
    </w:p>
    <w:p>
      <w:r>
        <w:rPr>
          <w:b/>
          <w:u w:val="single"/>
        </w:rPr>
        <w:t xml:space="preserve">266813</w:t>
      </w:r>
    </w:p>
    <w:p>
      <w:r>
        <w:t xml:space="preserve">#MotoG5 julkaistiin Intiassa 11 999 rupian hintaan:</w:t>
        <w:br/>
        <w:t xml:space="preserve">https://t.co/pHGgY7F5FS</w:t>
        <w:br/>
        <w:t xml:space="preserve">@Moto_IND https://t.co/1e51QkHPQj</w:t>
      </w:r>
    </w:p>
    <w:p>
      <w:r>
        <w:rPr>
          <w:b/>
          <w:u w:val="single"/>
        </w:rPr>
        <w:t xml:space="preserve">266814</w:t>
      </w:r>
    </w:p>
    <w:p>
      <w:r>
        <w:t xml:space="preserve">Palasin ajassa taaksepäin nähdäkseni ensimmäisen ihmisen, joka työnsi jotain takapuoleensa.</w:t>
        <w:br/>
        <w:br/>
        <w:t xml:space="preserve"> Te kaverit. Yritin niin kovasti varmistaa, etten se ollut minä... Yritin...</w:t>
      </w:r>
    </w:p>
    <w:p>
      <w:r>
        <w:rPr>
          <w:b/>
          <w:u w:val="single"/>
        </w:rPr>
        <w:t xml:space="preserve">266815</w:t>
      </w:r>
    </w:p>
    <w:p>
      <w:r>
        <w:t xml:space="preserve">ღ Et ole elänyt tänään, ennen kuin olet tehnyt jotakin jonkun hyväksi, joka ei voi koskaan maksaa sinulle takaisin. ღ ~ J.Bunyan #JoyTrain #rakkaus #ystävällisyys https://t.co/EI8T998AOR</w:t>
      </w:r>
    </w:p>
    <w:p>
      <w:r>
        <w:rPr>
          <w:b/>
          <w:u w:val="single"/>
        </w:rPr>
        <w:t xml:space="preserve">266816</w:t>
      </w:r>
    </w:p>
    <w:p>
      <w:r>
        <w:t xml:space="preserve">@Franklin_Graham @theresa_may Aamen! Jumala, kiitos johtajista, jotka eivät häpeä vedota sinuun(Mark8:38). #wednesdaywisdom #NationalWalkingDay #Kirjoitus #Jumala #Jeesus</w:t>
      </w:r>
    </w:p>
    <w:p>
      <w:r>
        <w:rPr>
          <w:b/>
          <w:u w:val="single"/>
        </w:rPr>
        <w:t xml:space="preserve">266817</w:t>
      </w:r>
    </w:p>
    <w:p>
      <w:r>
        <w:t xml:space="preserve">Lisäsin juuri #bestoffer kaikkiin listauksiini #ebayn sivuilla EI todellakaan ole #aprilfoolsday kepponen! https://t.co/regGaw5lD7</w:t>
      </w:r>
    </w:p>
    <w:p>
      <w:r>
        <w:rPr>
          <w:b/>
          <w:u w:val="single"/>
        </w:rPr>
        <w:t xml:space="preserve">266818</w:t>
      </w:r>
    </w:p>
    <w:p>
      <w:r>
        <w:t xml:space="preserve">Murrieta: Bayleef ♂ 84.4% (15/8/15 - Razor Leaf/Ancient Power - s:normal) til 02:12:03(25m 9s). https://t.co/BU2XlIBCEZ</w:t>
      </w:r>
    </w:p>
    <w:p>
      <w:r>
        <w:rPr>
          <w:b/>
          <w:u w:val="single"/>
        </w:rPr>
        <w:t xml:space="preserve">266819</w:t>
      </w:r>
    </w:p>
    <w:p>
      <w:r>
        <w:t xml:space="preserve">&amp;lt;3 Tämä! Ne olivat niitä aikoja!</w:t>
        <w:t xml:space="preserve">Muistatko tämän?</w:t>
        <w:br/>
        <w:br/>
        <w:t xml:space="preserve">https://t.co/T8EzLoH90K https://t.co/8hE1EFpkMY</w:t>
      </w:r>
    </w:p>
    <w:p>
      <w:r>
        <w:rPr>
          <w:b/>
          <w:u w:val="single"/>
        </w:rPr>
        <w:t xml:space="preserve">266820</w:t>
      </w:r>
    </w:p>
    <w:p>
      <w:r>
        <w:t xml:space="preserve">@beanstalkim Merkittävä muutos SEO-hakutottumuksissa on ollut se, että on pitänyt hakea useilla hakukoneilla, kun "yksi" on puolueellinen tuloksissa.</w:t>
      </w:r>
    </w:p>
    <w:p>
      <w:r>
        <w:rPr>
          <w:b/>
          <w:u w:val="single"/>
        </w:rPr>
        <w:t xml:space="preserve">266821</w:t>
      </w:r>
    </w:p>
    <w:p>
      <w:r>
        <w:t xml:space="preserve">Minulle tarjoutui mahdollisuus ostaa tänä iltana jopa kymmenen kahden dollarin seteliä, mutta minulla oli mukanani vain dollari</w:t>
        <w:br/>
        <w:t xml:space="preserve">#maybeitwasordined</w:t>
      </w:r>
    </w:p>
    <w:p>
      <w:r>
        <w:rPr>
          <w:b/>
          <w:u w:val="single"/>
        </w:rPr>
        <w:t xml:space="preserve">266822</w:t>
      </w:r>
    </w:p>
    <w:p>
      <w:r>
        <w:t xml:space="preserve">MiamiNewTimes: RT jerryiannelli: .CityNMB äänesti vesilaitoksensa yksityistämistä koskevan suunnitelman edistämisestä - despi... https://t.co/Tui2gbDD23 https://t.co/Tui2gbDD23</w:t>
      </w:r>
    </w:p>
    <w:p>
      <w:r>
        <w:rPr>
          <w:b/>
          <w:u w:val="single"/>
        </w:rPr>
        <w:t xml:space="preserve">266823</w:t>
      </w:r>
    </w:p>
    <w:p>
      <w:r>
        <w:t xml:space="preserve">@RekklesLoL (vaikka se olisikin todella mahtavaa:D). Mutta voisitko katsoa onko se buildwise im (Osa 6)</w:t>
      </w:r>
    </w:p>
    <w:p>
      <w:r>
        <w:rPr>
          <w:b/>
          <w:u w:val="single"/>
        </w:rPr>
        <w:t xml:space="preserve">266824</w:t>
      </w:r>
    </w:p>
    <w:p>
      <w:r>
        <w:t xml:space="preserve">Nykyinen supervoimasi on kykysi erottaa, milloin kannattaa työntää... Lisää Leo https://t.co/A8Od59AwDj</w:t>
      </w:r>
    </w:p>
    <w:p>
      <w:r>
        <w:rPr>
          <w:b/>
          <w:u w:val="single"/>
        </w:rPr>
        <w:t xml:space="preserve">266825</w:t>
      </w:r>
    </w:p>
    <w:p>
      <w:r>
        <w:t xml:space="preserve">Asiat, joista @EvelynNFarkasin pitäisi olla huolissaan. Obaman hallinnolla ja Clintonilla/yhteistyökumppaneilla on dokumentoitu historia valkoisiin miehiin kohdistuvista epäyhdenvertaisista toimista.</w:t>
      </w:r>
    </w:p>
    <w:p>
      <w:r>
        <w:rPr>
          <w:b/>
          <w:u w:val="single"/>
        </w:rPr>
        <w:t xml:space="preserve">266826</w:t>
      </w:r>
    </w:p>
    <w:p>
      <w:r>
        <w:t xml:space="preserve">#FoodieFieldTrip on the #ColonialVirginiaWineTrail - @NewKentWinery - | Tilaa ilmaiseksi:... https://t.co/ixlZby3YEW</w:t>
      </w:r>
    </w:p>
    <w:p>
      <w:r>
        <w:rPr>
          <w:b/>
          <w:u w:val="single"/>
        </w:rPr>
        <w:t xml:space="preserve">266827</w:t>
      </w:r>
    </w:p>
    <w:p>
      <w:r>
        <w:t xml:space="preserve">En ole varma, miksi joku tekee niin, mutta näin voit tehdä #Sosiaalisenmedian tileistä mahdollisimman yksityisiä https://t.co/3pCKAz6ihW</w:t>
      </w:r>
    </w:p>
    <w:p>
      <w:r>
        <w:rPr>
          <w:b/>
          <w:u w:val="single"/>
        </w:rPr>
        <w:t xml:space="preserve">266828</w:t>
      </w:r>
    </w:p>
    <w:p>
      <w:r>
        <w:t xml:space="preserve">Löytyi transponderi etana!</w:t>
        <w:br/>
        <w:t xml:space="preserve"> Tappajakaneja?!</w:t>
        <w:t xml:space="preserve">Hämmästyttävää eläimistöä yhdellä talvisaarella!</w:t>
        <w:br/>
        <w:t xml:space="preserve">https://t.co/EnLk4xQjLy #TreCru https://t.co/uYJ7pboP2q https://t.co/uYJ7pboP2q</w:t>
      </w:r>
    </w:p>
    <w:p>
      <w:r>
        <w:rPr>
          <w:b/>
          <w:u w:val="single"/>
        </w:rPr>
        <w:t xml:space="preserve">266829</w:t>
      </w:r>
    </w:p>
    <w:p>
      <w:r>
        <w:t xml:space="preserve">@Nanachick142 @aliecat4979 @milesgrace77 @Reine1996 @izzie_verran @equinehearts @kclynne27 @Kay186 @lrichardson1124 @TherealLiaHardy juuri niin, joten nuo ämmät tarvitsevat https://t.co/ITGS5yYKZd</w:t>
      </w:r>
    </w:p>
    <w:p>
      <w:r>
        <w:rPr>
          <w:b/>
          <w:u w:val="single"/>
        </w:rPr>
        <w:t xml:space="preserve">266830</w:t>
      </w:r>
    </w:p>
    <w:p>
      <w:r>
        <w:t xml:space="preserve">@cottonmanifesto @CharlesKehler1 @urbpan @KarenCox24 @MattWalshBlog Missä sanoin, että...? Vau!!! smh</w:t>
      </w:r>
    </w:p>
    <w:p>
      <w:r>
        <w:rPr>
          <w:b/>
          <w:u w:val="single"/>
        </w:rPr>
        <w:t xml:space="preserve">266831</w:t>
      </w:r>
    </w:p>
    <w:p>
      <w:r>
        <w:t xml:space="preserve">Onko kenelläkään @HouseGOP tai @SenateGOP:llä rohkeutta tehdä, mikä on oikein &amp;amp; päästä eroon väärennetystä @POTUSista?</w:t>
        <w:br/>
        <w:br/>
        <w:t xml:space="preserve"> Onko heillä vakaumusta?</w:t>
      </w:r>
    </w:p>
    <w:p>
      <w:r>
        <w:rPr>
          <w:b/>
          <w:u w:val="single"/>
        </w:rPr>
        <w:t xml:space="preserve">266832</w:t>
      </w:r>
    </w:p>
    <w:p>
      <w:r>
        <w:t xml:space="preserve">Olen niin innoissani illasta, tarvitsemme vain pyöräni ja valtavan talosi. Sanoit, että jonain päivänä voisimme, kun olen lähempänä sinun pituuttasi https://t.co/Lku7cg75lv</w:t>
      </w:r>
    </w:p>
    <w:p>
      <w:r>
        <w:rPr>
          <w:b/>
          <w:u w:val="single"/>
        </w:rPr>
        <w:t xml:space="preserve">266833</w:t>
      </w:r>
    </w:p>
    <w:p>
      <w:r>
        <w:t xml:space="preserve">Kokonaispaketti venekuljetuspalveluja saat maineikkaalta yritykseltä</w:t>
        <w:br/>
        <w:t xml:space="preserve">https://t.co/0tdJih9r5r</w:t>
      </w:r>
    </w:p>
    <w:p>
      <w:r>
        <w:rPr>
          <w:b/>
          <w:u w:val="single"/>
        </w:rPr>
        <w:t xml:space="preserve">266834</w:t>
      </w:r>
    </w:p>
    <w:p>
      <w:r>
        <w:t xml:space="preserve">@sustain321 @gwcarpenter @BD_Stew 3. Olen kiinnostunut auttamaan kalastajien toimeentuloon vaikuttavien kysymysten löytämisessä tiedoista ennen kuin ne tulevat esiin. Älä hylkää sen arvoa.</w:t>
      </w:r>
    </w:p>
    <w:p>
      <w:r>
        <w:rPr>
          <w:b/>
          <w:u w:val="single"/>
        </w:rPr>
        <w:t xml:space="preserve">266835</w:t>
      </w:r>
    </w:p>
    <w:p>
      <w:r>
        <w:t xml:space="preserve">S-TOWN Podcast on loistava muotokuva eksentrisestä nerosta (arvostelu) https://t.co/7BdJbwupYM https://t.co/N0Equ295bN</w:t>
      </w:r>
    </w:p>
    <w:p>
      <w:r>
        <w:rPr>
          <w:b/>
          <w:u w:val="single"/>
        </w:rPr>
        <w:t xml:space="preserve">266836</w:t>
      </w:r>
    </w:p>
    <w:p>
      <w:r>
        <w:t xml:space="preserve">YK:n johtaja on huolestunut Israelin hyväksymästä uudesta siirtokunnasta</w:t>
        <w:br/>
        <w:br/>
        <w:t xml:space="preserve">https://t.co/vU51iso3Rb https://t.co/15WYI6OTRA https://t.co/15WYI6OTRA</w:t>
      </w:r>
    </w:p>
    <w:p>
      <w:r>
        <w:rPr>
          <w:b/>
          <w:u w:val="single"/>
        </w:rPr>
        <w:t xml:space="preserve">266837</w:t>
      </w:r>
    </w:p>
    <w:p>
      <w:r>
        <w:t xml:space="preserve">#GillerPrize-finalisti Daniel Poliquin kertoo Isän kielen puhumisesta https://t.co/vvpGOoRkcY (via @walrusmagazine)</w:t>
      </w:r>
    </w:p>
    <w:p>
      <w:r>
        <w:rPr>
          <w:b/>
          <w:u w:val="single"/>
        </w:rPr>
        <w:t xml:space="preserve">266838</w:t>
      </w:r>
    </w:p>
    <w:p>
      <w:r>
        <w:t xml:space="preserve">TÄMÄ ON NIIN SULOINEN OMG 😭 #seulrene Seulgi &amp;amp; Irene (SeulRene) Teasing Each Other Compilation https://t.co/ct8odo7FDl</w:t>
      </w:r>
    </w:p>
    <w:p>
      <w:r>
        <w:rPr>
          <w:b/>
          <w:u w:val="single"/>
        </w:rPr>
        <w:t xml:space="preserve">266839</w:t>
      </w:r>
    </w:p>
    <w:p>
      <w:r>
        <w:t xml:space="preserve">Tykkäsin @YouTube-videosta @mynameisbizzle https://t.co/rpUlFg8CUL Datin - Hallelujah All Day (#TheRoar 2-12-16)</w:t>
      </w:r>
    </w:p>
    <w:p>
      <w:r>
        <w:rPr>
          <w:b/>
          <w:u w:val="single"/>
        </w:rPr>
        <w:t xml:space="preserve">266840</w:t>
      </w:r>
    </w:p>
    <w:p>
      <w:r>
        <w:t xml:space="preserve">["Olisi pitänyt miettiä, miten salaliittolaisia he ovat ennen vuotta 2012." https://t.co/AceoH7wQv6. https://t.co/AceoH7wQv6</w:t>
      </w:r>
    </w:p>
    <w:p>
      <w:r>
        <w:rPr>
          <w:b/>
          <w:u w:val="single"/>
        </w:rPr>
        <w:t xml:space="preserve">266841</w:t>
      </w:r>
    </w:p>
    <w:p>
      <w:r>
        <w:t xml:space="preserve">@amendment10_ @Lrihendry @chuckschumer @NancyPelosi Ouch! 😱🔨 #SchumerClown kunnollinen ? Noooooo, ei ollenkaan. Ei millään tavalla, missään muodossa. #Pelosi, olen 100% samaa mieltä. DNC on niin Fail &amp;amp; korruptoitunut. #DTS! 🐍</w:t>
      </w:r>
    </w:p>
    <w:p>
      <w:r>
        <w:rPr>
          <w:b/>
          <w:u w:val="single"/>
        </w:rPr>
        <w:t xml:space="preserve">266842</w:t>
      </w:r>
    </w:p>
    <w:p>
      <w:r>
        <w:t xml:space="preserve">ei ole kulunut edes sataa päivää siitä, kun trump on ollut virassaan ja nyt olemme mahdollisesti menossa sotaan.</w:t>
      </w:r>
    </w:p>
    <w:p>
      <w:r>
        <w:rPr>
          <w:b/>
          <w:u w:val="single"/>
        </w:rPr>
        <w:t xml:space="preserve">266843</w:t>
      </w:r>
    </w:p>
    <w:p>
      <w:r>
        <w:t xml:space="preserve">MUSIIKKI: Henrisoul - This Kind God (ft Gabriel Eziashi) | FREE Download | @henrisoul, @gabriel_eziashi https://t.co/kdxeuKclLR</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docId:2B49F58AA2A56FA3F49DC81A10F67697</keywords>
  <dc:description>generated by python-docx</dc:description>
  <lastModifiedBy/>
  <revision>1</revision>
  <dcterms:created xsi:type="dcterms:W3CDTF">2013-12-23T23:15:00.0000000Z</dcterms:created>
  <dcterms:modified xsi:type="dcterms:W3CDTF">2013-12-23T23:15:00.0000000Z</dcterms:modified>
  <category/>
</coreProperties>
</file>